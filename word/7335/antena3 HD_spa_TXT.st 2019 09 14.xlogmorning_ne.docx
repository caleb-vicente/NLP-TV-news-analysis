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C428DC"/>
        </w:rPr>
        <w:t xml:space="preserve">15:00:03 </w:t>
      </w:r>
      <w:r>
        <w:rPr>
          <w:color w:val="000000"/>
        </w:rPr>
        <w:t xml:space="preserve">]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C428DC"/>
        </w:rPr>
        <w:t xml:space="preserve">ello </w:t>
      </w:r>
      <w:r>
        <w:rPr>
          <w:color w:val="000000"/>
        </w:rPr>
        <w:t xml:space="preserve">menos </w:t>
      </w:r>
      <w:r>
        <w:rPr>
          <w:color w:val="C428DC"/>
        </w:rPr>
        <w:t xml:space="preserve">devastador </w:t>
      </w:r>
      <w:r>
        <w:rPr>
          <w:color w:val="000000"/>
        </w:rPr>
        <w:t xml:space="preserve">. </w:t>
      </w:r>
      <w:r>
        <w:rPr>
          <w:color w:val="C428DC"/>
        </w:rPr>
        <w:t xml:space="preserve">Cuesta </w:t>
      </w:r>
      <w:r>
        <w:rPr>
          <w:color w:val="0E66B8"/>
        </w:rPr>
        <w:t xml:space="preserve">pensar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ese </w:t>
      </w:r>
      <w:r>
        <w:rPr>
          <w:color w:val="C428DC"/>
        </w:rPr>
        <w:t xml:space="preserve">bombero </w:t>
      </w:r>
      <w:r>
        <w:rPr>
          <w:color w:val="000000"/>
        </w:rPr>
        <w:t xml:space="preserve">se </w:t>
      </w:r>
      <w:r>
        <w:rPr>
          <w:color w:val="C428DC"/>
        </w:rPr>
        <w:t xml:space="preserve">atrevía </w:t>
      </w:r>
      <w:r>
        <w:rPr>
          <w:color w:val="000000"/>
        </w:rPr>
        <w:t xml:space="preserve">a </w:t>
      </w:r>
      <w:r>
        <w:rPr>
          <w:color w:val="C428DC"/>
        </w:rPr>
        <w:t xml:space="preserve">conducir </w:t>
      </w:r>
      <w:r>
        <w:rPr>
          <w:color w:val="000000"/>
        </w:rPr>
        <w:t xml:space="preserve">su </w:t>
      </w:r>
      <w:r>
        <w:rPr>
          <w:color w:val="C428DC"/>
        </w:rPr>
        <w:t xml:space="preserve">camión </w:t>
      </w:r>
      <w:r>
        <w:rPr>
          <w:color w:val="000000"/>
        </w:rPr>
        <w:t xml:space="preserve">en </w:t>
      </w:r>
      <w:r>
        <w:rPr>
          <w:color w:val="C428DC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C428DC"/>
        </w:rPr>
        <w:t xml:space="preserve">interminable </w:t>
      </w:r>
      <w:r>
        <w:rPr>
          <w:color w:val="C428DC"/>
        </w:rPr>
        <w:t xml:space="preserve">balsa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C428DC"/>
        </w:rPr>
        <w:t xml:space="preserve">casi </w:t>
      </w:r>
      <w:r>
        <w:rPr>
          <w:color w:val="C428DC"/>
        </w:rPr>
        <w:t xml:space="preserve">imposible </w:t>
      </w:r>
      <w:r>
        <w:rPr>
          <w:color w:val="000000"/>
        </w:rPr>
        <w:t xml:space="preserve">saber </w:t>
      </w:r>
      <w:r>
        <w:rPr>
          <w:color w:val="000000"/>
        </w:rPr>
        <w:t xml:space="preserve">por </w:t>
      </w:r>
      <w:r>
        <w:rPr>
          <w:color w:val="C428DC"/>
        </w:rPr>
        <w:t xml:space="preserve">dónde </w:t>
      </w:r>
      <w:r>
        <w:rPr>
          <w:color w:val="000000"/>
        </w:rPr>
        <w:t xml:space="preserve">iba </w:t>
      </w:r>
      <w:r>
        <w:rPr>
          <w:color w:val="000000"/>
        </w:rPr>
        <w:t xml:space="preserve">y </w:t>
      </w:r>
      <w:r>
        <w:rPr>
          <w:color w:val="C428DC"/>
        </w:rPr>
        <w:t xml:space="preserve">dónde </w:t>
      </w:r>
      <w:r>
        <w:rPr>
          <w:color w:val="000000"/>
        </w:rPr>
        <w:t xml:space="preserve">se </w:t>
      </w:r>
      <w:r>
        <w:rPr>
          <w:color w:val="C428DC"/>
        </w:rPr>
        <w:t xml:space="preserve">acababa </w:t>
      </w:r>
      <w:r>
        <w:rPr>
          <w:color w:val="000000"/>
        </w:rPr>
        <w:t xml:space="preserve">la </w:t>
      </w:r>
      <w:r>
        <w:rPr>
          <w:color w:val="C428DC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C428DC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428DC"/>
        </w:rPr>
        <w:t xml:space="preserve">dificultades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los </w:t>
      </w:r>
      <w:r>
        <w:rPr>
          <w:color w:val="41DF14"/>
        </w:rPr>
        <w:t xml:space="preserve">equipos </w:t>
      </w:r>
      <w:r>
        <w:rPr>
          <w:color w:val="000000"/>
        </w:rPr>
        <w:t xml:space="preserve">de </w:t>
      </w:r>
      <w:r>
        <w:rPr>
          <w:color w:val="C428DC"/>
        </w:rPr>
        <w:t xml:space="preserve">rescate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tan </w:t>
      </w:r>
      <w:r>
        <w:rPr>
          <w:color w:val="C428DC"/>
        </w:rPr>
        <w:t xml:space="preserve">complicada </w:t>
      </w:r>
      <w:r>
        <w:rPr>
          <w:color w:val="000000"/>
        </w:rPr>
        <w:t xml:space="preserve">. </w:t>
      </w:r>
      <w:r>
        <w:rPr>
          <w:color w:val="C428DC"/>
        </w:rPr>
        <w:t xml:space="preserve">Millar </w:t>
      </w:r>
      <w:r>
        <w:rPr>
          <w:color w:val="000000"/>
        </w:rPr>
        <w:t xml:space="preserve">y </w:t>
      </w:r>
      <w:r>
        <w:rPr>
          <w:color w:val="C428DC"/>
        </w:rPr>
        <w:t xml:space="preserve">medio </w:t>
      </w:r>
      <w:r>
        <w:rPr>
          <w:color w:val="000000"/>
        </w:rPr>
        <w:t xml:space="preserve">de </w:t>
      </w:r>
      <w:r>
        <w:rPr>
          <w:color w:val="C428DC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Unidad </w:t>
      </w:r>
      <w:r>
        <w:rPr>
          <w:color w:val="C428DC"/>
        </w:rPr>
        <w:t xml:space="preserve">Militar </w:t>
      </w:r>
      <w:r>
        <w:rPr>
          <w:color w:val="000000"/>
        </w:rPr>
        <w:t xml:space="preserve">de </w:t>
      </w:r>
      <w:r>
        <w:rPr>
          <w:color w:val="C428DC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C428DC"/>
        </w:rPr>
        <w:t xml:space="preserve">trabajado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C428DC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C428DC"/>
        </w:rPr>
        <w:t xml:space="preserve">terreno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C428DC"/>
        </w:rPr>
        <w:t xml:space="preserve">Guardia </w:t>
      </w:r>
      <w:r>
        <w:rPr>
          <w:color w:val="C428DC"/>
        </w:rPr>
        <w:t xml:space="preserve">Civil </w:t>
      </w:r>
      <w:r>
        <w:rPr>
          <w:color w:val="000000"/>
        </w:rPr>
        <w:t xml:space="preserve">ha </w:t>
      </w:r>
      <w:r>
        <w:rPr>
          <w:color w:val="C428DC"/>
        </w:rPr>
        <w:t xml:space="preserve">desplegado </w:t>
      </w:r>
      <w:r>
        <w:rPr>
          <w:color w:val="000000"/>
        </w:rPr>
        <w:t xml:space="preserve">un </w:t>
      </w:r>
      <w:r>
        <w:rPr>
          <w:color w:val="C428DC"/>
        </w:rPr>
        <w:t xml:space="preserve">numeroso </w:t>
      </w:r>
      <w:r>
        <w:rPr>
          <w:color w:val="C428DC"/>
        </w:rPr>
        <w:t xml:space="preserve">operativo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428DC"/>
        </w:rPr>
        <w:t xml:space="preserve">labores </w:t>
      </w:r>
      <w:r>
        <w:rPr>
          <w:color w:val="000000"/>
        </w:rPr>
        <w:t xml:space="preserve">de </w:t>
      </w:r>
      <w:r>
        <w:rPr>
          <w:color w:val="C428DC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285FC7"/>
        </w:rPr>
        <w:t xml:space="preserve">necesidad </w:t>
      </w:r>
      <w:r>
        <w:rPr>
          <w:color w:val="000000"/>
        </w:rPr>
        <w:t xml:space="preserve">y </w:t>
      </w:r>
      <w:r>
        <w:rPr>
          <w:color w:val="C428DC"/>
        </w:rPr>
        <w:t xml:space="preserve">urgencia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428DC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C428DC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desde </w:t>
      </w:r>
      <w:r>
        <w:rPr>
          <w:color w:val="C428DC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tenía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C428DC"/>
        </w:rPr>
        <w:t xml:space="preserve">brazos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428DC"/>
        </w:rPr>
        <w:t xml:space="preserve">personas </w:t>
      </w:r>
      <w:r>
        <w:rPr>
          <w:color w:val="000000"/>
        </w:rPr>
        <w:t xml:space="preserve">más </w:t>
      </w:r>
      <w:r>
        <w:rPr>
          <w:color w:val="C428DC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estragos </w:t>
      </w:r>
      <w:r>
        <w:rPr>
          <w:color w:val="000000"/>
        </w:rPr>
        <w:t xml:space="preserve">son </w:t>
      </w:r>
      <w:r>
        <w:rPr>
          <w:color w:val="C428DC"/>
        </w:rPr>
        <w:t xml:space="preserve">evidentes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ciudades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C428DC"/>
        </w:rPr>
        <w:t xml:space="preserve">Segura </w:t>
      </w:r>
      <w:r>
        <w:rPr>
          <w:color w:val="C428DC"/>
        </w:rPr>
        <w:t xml:space="preserve">150.000 </w:t>
      </w:r>
      <w:r>
        <w:rPr>
          <w:color w:val="C428DC"/>
        </w:rPr>
        <w:t xml:space="preserve">hectáreas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428DC"/>
        </w:rPr>
        <w:t xml:space="preserve">visto </w:t>
      </w:r>
      <w:r>
        <w:rPr>
          <w:color w:val="C428DC"/>
        </w:rPr>
        <w:t xml:space="preserve">afectadas </w:t>
      </w:r>
      <w:r>
        <w:rPr>
          <w:color w:val="C428DC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ha </w:t>
      </w:r>
      <w:r>
        <w:rPr>
          <w:color w:val="C428DC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C428DC"/>
        </w:rPr>
        <w:t xml:space="preserve">extremo </w:t>
      </w:r>
      <w:r>
        <w:rPr>
          <w:color w:val="C428DC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C428DC"/>
        </w:rPr>
        <w:t xml:space="preserve">abrir </w:t>
      </w:r>
      <w:r>
        <w:rPr>
          <w:color w:val="000000"/>
        </w:rPr>
        <w:t xml:space="preserve">de </w:t>
      </w:r>
      <w:r>
        <w:rPr>
          <w:color w:val="C428DC"/>
        </w:rPr>
        <w:t xml:space="preserve">forma </w:t>
      </w:r>
      <w:r>
        <w:rPr>
          <w:color w:val="C428DC"/>
        </w:rPr>
        <w:t xml:space="preserve">controlada </w:t>
      </w:r>
      <w:r>
        <w:rPr>
          <w:color w:val="000000"/>
        </w:rPr>
        <w:t xml:space="preserve">la </w:t>
      </w:r>
      <w:r>
        <w:rPr>
          <w:color w:val="C428DC"/>
        </w:rPr>
        <w:t xml:space="preserve">presa </w:t>
      </w:r>
      <w:r>
        <w:rPr>
          <w:color w:val="000000"/>
        </w:rPr>
        <w:t xml:space="preserve">de </w:t>
      </w:r>
      <w:r>
        <w:rPr>
          <w:color w:val="C1023D"/>
        </w:rPr>
        <w:t xml:space="preserve">Santomera </w:t>
      </w:r>
      <w:r>
        <w:rPr>
          <w:color w:val="000000"/>
        </w:rPr>
        <w:t xml:space="preserve">para </w:t>
      </w:r>
      <w:r>
        <w:rPr>
          <w:color w:val="C428DC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C428DC"/>
        </w:rPr>
        <w:t xml:space="preserve">embalse </w:t>
      </w:r>
      <w:r>
        <w:rPr>
          <w:color w:val="000000"/>
        </w:rPr>
        <w:t xml:space="preserve">se </w:t>
      </w:r>
      <w:r>
        <w:rPr>
          <w:color w:val="000000"/>
        </w:rPr>
        <w:t xml:space="preserve">desbordase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C428DC"/>
        </w:rPr>
        <w:t xml:space="preserve">buena </w:t>
      </w:r>
      <w:r>
        <w:rPr>
          <w:color w:val="C428DC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C428DC"/>
        </w:rPr>
        <w:t xml:space="preserve">evaluarán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C428DC"/>
        </w:rPr>
        <w:t xml:space="preserve">pérdidas </w:t>
      </w:r>
      <w:r>
        <w:rPr>
          <w:color w:val="285FC7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428DC"/>
        </w:rPr>
        <w:t xml:space="preserve">momento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38FB02"/>
        </w:rPr>
        <w:t xml:space="preserve">doloroso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428DC"/>
        </w:rPr>
        <w:t xml:space="preserve">seis </w:t>
      </w:r>
      <w:r>
        <w:rPr>
          <w:color w:val="000000"/>
        </w:rPr>
        <w:t xml:space="preserve">vidas </w:t>
      </w:r>
      <w:r>
        <w:rPr>
          <w:color w:val="C428DC"/>
        </w:rPr>
        <w:t xml:space="preserve">humanas </w:t>
      </w:r>
      <w:r>
        <w:rPr>
          <w:color w:val="C428DC"/>
        </w:rPr>
        <w:t xml:space="preserve">perdidas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428DC"/>
        </w:rPr>
        <w:t xml:space="preserve">seis </w:t>
      </w:r>
      <w:r>
        <w:rPr>
          <w:color w:val="C428DC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428DC"/>
        </w:rPr>
        <w:t xml:space="preserve">visto </w:t>
      </w:r>
      <w:r>
        <w:rPr>
          <w:color w:val="C428DC"/>
        </w:rPr>
        <w:t xml:space="preserve">sorprendidas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428DC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428DC"/>
        </w:rPr>
        <w:t xml:space="preserve">avenidas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428DC"/>
        </w:rPr>
        <w:t xml:space="preserve">misma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428DC"/>
        </w:rPr>
        <w:t xml:space="preserve">encontrado </w:t>
      </w:r>
      <w:r>
        <w:rPr>
          <w:color w:val="000000"/>
        </w:rPr>
        <w:t xml:space="preserve">el </w:t>
      </w:r>
      <w:r>
        <w:rPr>
          <w:color w:val="C428DC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428DC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428DC"/>
        </w:rPr>
        <w:t xml:space="preserve">pedanía </w:t>
      </w:r>
      <w:r>
        <w:rPr>
          <w:color w:val="000000"/>
        </w:rPr>
        <w:t xml:space="preserve">de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C428DC"/>
        </w:rPr>
        <w:t xml:space="preserve">buscaba </w:t>
      </w:r>
      <w:r>
        <w:rPr>
          <w:color w:val="000000"/>
        </w:rPr>
        <w:t xml:space="preserve">desde </w:t>
      </w:r>
      <w:r>
        <w:rPr>
          <w:color w:val="C428DC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dejamos </w:t>
      </w:r>
      <w:r>
        <w:rPr>
          <w:color w:val="C428DC"/>
        </w:rPr>
        <w:t xml:space="preserve">atrás </w:t>
      </w:r>
      <w:r>
        <w:rPr>
          <w:color w:val="000000"/>
        </w:rPr>
        <w:t xml:space="preserve">ha </w:t>
      </w:r>
      <w:r>
        <w:rPr>
          <w:color w:val="C428DC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428DC"/>
        </w:rPr>
        <w:t xml:space="preserve">dramática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poblaciones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C428DC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C428DC"/>
        </w:rPr>
        <w:t xml:space="preserve">continuar </w:t>
      </w:r>
      <w:r>
        <w:rPr>
          <w:color w:val="000000"/>
        </w:rPr>
        <w:t xml:space="preserve">los </w:t>
      </w:r>
      <w:r>
        <w:rPr>
          <w:color w:val="C428DC"/>
        </w:rPr>
        <w:t xml:space="preserve">desalojos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428DC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madrugada </w:t>
      </w:r>
      <w:r>
        <w:rPr>
          <w:color w:val="000000"/>
        </w:rPr>
        <w:t xml:space="preserve">se </w:t>
      </w:r>
      <w:r>
        <w:rPr>
          <w:color w:val="C428DC"/>
        </w:rPr>
        <w:t xml:space="preserve">desbordó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C428DC"/>
        </w:rPr>
        <w:t xml:space="preserve">Segura </w:t>
      </w:r>
      <w:r>
        <w:rPr>
          <w:color w:val="C428DC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localidad </w:t>
      </w:r>
      <w:r>
        <w:rPr>
          <w:color w:val="000000"/>
        </w:rPr>
        <w:t xml:space="preserve">de </w:t>
      </w:r>
      <w:r>
        <w:rPr>
          <w:color w:val="C428DC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428DC"/>
        </w:rPr>
        <w:t xml:space="preserve">sufrido </w:t>
      </w:r>
      <w:r>
        <w:rPr>
          <w:color w:val="C428DC"/>
        </w:rPr>
        <w:t xml:space="preserve">desprendimientos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C428DC"/>
        </w:rPr>
        <w:t xml:space="preserve">suministro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C428DC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C428DC"/>
        </w:rPr>
        <w:t xml:space="preserve">puntos </w:t>
      </w:r>
      <w:r>
        <w:rPr>
          <w:color w:val="000000"/>
        </w:rPr>
        <w:t xml:space="preserve">la </w:t>
      </w:r>
      <w:r>
        <w:rPr>
          <w:color w:val="C428DC"/>
        </w:rPr>
        <w:t xml:space="preserve">Cruz </w:t>
      </w:r>
      <w:r>
        <w:rPr>
          <w:color w:val="000000"/>
        </w:rPr>
        <w:t xml:space="preserve">Roja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428DC"/>
        </w:rPr>
        <w:t xml:space="preserve">visto </w:t>
      </w:r>
      <w:r>
        <w:rPr>
          <w:color w:val="C428DC"/>
        </w:rPr>
        <w:t xml:space="preserve">obligada </w:t>
      </w:r>
      <w:r>
        <w:rPr>
          <w:color w:val="000000"/>
        </w:rPr>
        <w:t xml:space="preserve">a </w:t>
      </w:r>
      <w:r>
        <w:rPr>
          <w:color w:val="C428DC"/>
        </w:rPr>
        <w:t xml:space="preserve">atender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428DC"/>
        </w:rPr>
        <w:t xml:space="preserve">cientos </w:t>
      </w:r>
      <w:r>
        <w:rPr>
          <w:color w:val="000000"/>
        </w:rPr>
        <w:t xml:space="preserve">de </w:t>
      </w:r>
      <w:r>
        <w:rPr>
          <w:color w:val="C428DC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A9EBD9"/>
        </w:rPr>
        <w:t xml:space="preserve">precipitadamente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41DF14"/>
        </w:rPr>
        <w:t xml:space="preserve">siempre </w:t>
      </w:r>
      <w:r>
        <w:rPr>
          <w:color w:val="000000"/>
        </w:rPr>
        <w:t xml:space="preserve">que </w:t>
      </w:r>
      <w:r>
        <w:rPr>
          <w:color w:val="C428DC"/>
        </w:rPr>
        <w:t xml:space="preserve">ocurre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428DC"/>
        </w:rPr>
        <w:t xml:space="preserve">desastre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41DF14"/>
        </w:rPr>
        <w:t xml:space="preserve">características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428DC"/>
        </w:rPr>
        <w:t xml:space="preserve">aviva </w:t>
      </w:r>
      <w:r>
        <w:rPr>
          <w:color w:val="000000"/>
        </w:rPr>
        <w:t xml:space="preserve">la </w:t>
      </w:r>
      <w:r>
        <w:rPr>
          <w:color w:val="C428DC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limpieza </w:t>
      </w:r>
      <w:r>
        <w:rPr>
          <w:color w:val="000000"/>
        </w:rPr>
        <w:t xml:space="preserve">de </w:t>
      </w:r>
      <w:r>
        <w:rPr>
          <w:color w:val="C428DC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torrenteras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cañas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428DC"/>
        </w:rPr>
        <w:t xml:space="preserve">maleza </w:t>
      </w:r>
      <w:r>
        <w:rPr>
          <w:color w:val="000000"/>
        </w:rPr>
        <w:t xml:space="preserve">que </w:t>
      </w:r>
      <w:r>
        <w:rPr>
          <w:color w:val="C428DC"/>
        </w:rPr>
        <w:t xml:space="preserve">cubría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41DF14"/>
        </w:rPr>
        <w:t xml:space="preserve">Albaida </w:t>
      </w:r>
      <w:r>
        <w:rPr>
          <w:color w:val="C428DC"/>
        </w:rPr>
        <w:t xml:space="preserve">corriente </w:t>
      </w:r>
      <w:r>
        <w:rPr>
          <w:color w:val="C428DC"/>
        </w:rPr>
        <w:t xml:space="preserve">abajo </w:t>
      </w:r>
      <w:r>
        <w:rPr>
          <w:color w:val="41DF14"/>
        </w:rPr>
        <w:t xml:space="preserve">expresan </w:t>
      </w:r>
      <w:r>
        <w:rPr>
          <w:color w:val="000000"/>
        </w:rPr>
        <w:t xml:space="preserve">gráficamente </w:t>
      </w:r>
      <w:r>
        <w:rPr>
          <w:color w:val="000000"/>
        </w:rPr>
        <w:t xml:space="preserve">este </w:t>
      </w:r>
      <w:r>
        <w:rPr>
          <w:color w:val="C428DC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preguna </w:t>
      </w:r>
      <w:r>
        <w:rPr>
          <w:color w:val="C428DC"/>
        </w:rPr>
        <w:t xml:space="preserve">sigue </w:t>
      </w:r>
      <w:r>
        <w:rPr>
          <w:color w:val="C428DC"/>
        </w:rPr>
        <w:t xml:space="preserve">vigente </w:t>
      </w:r>
      <w:r>
        <w:rPr>
          <w:color w:val="000000"/>
        </w:rPr>
        <w:t xml:space="preserve">: </w:t>
      </w:r>
      <w:r>
        <w:rPr>
          <w:color w:val="000000"/>
        </w:rPr>
        <w:t xml:space="preserve">¿se </w:t>
      </w:r>
      <w:r>
        <w:rPr>
          <w:color w:val="000000"/>
        </w:rPr>
        <w:t xml:space="preserve">debe </w:t>
      </w:r>
      <w:r>
        <w:rPr>
          <w:color w:val="000000"/>
        </w:rPr>
        <w:t xml:space="preserve">hacer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C428DC"/>
        </w:rPr>
        <w:t xml:space="preserve">prevenir </w:t>
      </w:r>
      <w:r>
        <w:rPr>
          <w:color w:val="000000"/>
        </w:rPr>
        <w:t xml:space="preserve">estas </w:t>
      </w:r>
      <w:r>
        <w:rPr>
          <w:color w:val="C428DC"/>
        </w:rPr>
        <w:t xml:space="preserve">riadas </w:t>
      </w:r>
      <w:r>
        <w:rPr>
          <w:color w:val="000000"/>
        </w:rPr>
        <w:t xml:space="preserve">? </w:t>
      </w:r>
      <w:r>
        <w:rPr>
          <w:color w:val="000000"/>
        </w:rPr>
        <w:t xml:space="preserve">Dada </w:t>
      </w:r>
      <w:r>
        <w:rPr>
          <w:color w:val="000000"/>
        </w:rPr>
        <w:t xml:space="preserve">la </w:t>
      </w:r>
      <w:r>
        <w:rPr>
          <w:color w:val="C428DC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C428DC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428DC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428DC"/>
        </w:rPr>
        <w:t xml:space="preserve">presidente </w:t>
      </w:r>
      <w:r>
        <w:rPr>
          <w:color w:val="000000"/>
        </w:rPr>
        <w:t xml:space="preserve">en </w:t>
      </w:r>
      <w:r>
        <w:rPr>
          <w:color w:val="C428DC"/>
        </w:rPr>
        <w:t xml:space="preserve">funciones </w:t>
      </w:r>
      <w:r>
        <w:rPr>
          <w:color w:val="000000"/>
        </w:rPr>
        <w:t xml:space="preserve">ha </w:t>
      </w:r>
      <w:r>
        <w:rPr>
          <w:color w:val="C428DC"/>
        </w:rPr>
        <w:t xml:space="preserve">cancelado </w:t>
      </w:r>
      <w:r>
        <w:rPr>
          <w:color w:val="000000"/>
        </w:rPr>
        <w:t xml:space="preserve">su </w:t>
      </w:r>
      <w:r>
        <w:rPr>
          <w:color w:val="C428DC"/>
        </w:rPr>
        <w:t xml:space="preserve">agenda </w:t>
      </w:r>
      <w:r>
        <w:rPr>
          <w:color w:val="5E0530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428DC"/>
        </w:rPr>
        <w:t xml:space="preserve">viajado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cero </w:t>
      </w:r>
      <w:r>
        <w:rPr>
          <w:color w:val="000000"/>
        </w:rPr>
        <w:t xml:space="preserve">del </w:t>
      </w:r>
      <w:r>
        <w:rPr>
          <w:color w:val="C428DC"/>
        </w:rPr>
        <w:t xml:space="preserve">desastre </w:t>
      </w:r>
      <w:r>
        <w:rPr>
          <w:color w:val="000000"/>
        </w:rPr>
        <w:t xml:space="preserve">. </w:t>
      </w:r>
      <w:r>
        <w:rPr>
          <w:color w:val="5E0530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hasta </w:t>
      </w:r>
      <w:r>
        <w:rPr>
          <w:color w:val="C428DC"/>
        </w:rPr>
        <w:t xml:space="preserve">Murcia </w:t>
      </w:r>
      <w:r>
        <w:rPr>
          <w:color w:val="000000"/>
        </w:rPr>
        <w:t xml:space="preserve">y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428DC"/>
        </w:rPr>
        <w:t xml:space="preserve">informado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428DC"/>
        </w:rPr>
        <w:t xml:space="preserve">centros </w:t>
      </w:r>
      <w:r>
        <w:rPr>
          <w:color w:val="000000"/>
        </w:rPr>
        <w:t xml:space="preserve">de </w:t>
      </w:r>
      <w:r>
        <w:rPr>
          <w:color w:val="C428DC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85FC7"/>
        </w:rPr>
        <w:t xml:space="preserve">operaciones </w:t>
      </w:r>
      <w:r>
        <w:rPr>
          <w:color w:val="000000"/>
        </w:rPr>
        <w:t xml:space="preserve">de </w:t>
      </w:r>
      <w:r>
        <w:rPr>
          <w:color w:val="C428DC"/>
        </w:rPr>
        <w:t xml:space="preserve">rescate </w:t>
      </w:r>
      <w:r>
        <w:rPr>
          <w:color w:val="000000"/>
        </w:rPr>
        <w:t xml:space="preserve">y </w:t>
      </w:r>
      <w:r>
        <w:rPr>
          <w:color w:val="C428DC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428DC"/>
        </w:rPr>
        <w:t xml:space="preserve">intensas </w:t>
      </w:r>
      <w:r>
        <w:rPr>
          <w:color w:val="C428DC"/>
        </w:rPr>
        <w:t xml:space="preserve">precipitaciones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C428DC"/>
        </w:rPr>
        <w:t xml:space="preserve">castigado </w:t>
      </w:r>
      <w:r>
        <w:rPr>
          <w:color w:val="C428DC"/>
        </w:rPr>
        <w:t xml:space="preserve">duramente </w:t>
      </w:r>
      <w:r>
        <w:rPr>
          <w:color w:val="000000"/>
        </w:rPr>
        <w:t xml:space="preserve">el </w:t>
      </w:r>
      <w:r>
        <w:rPr>
          <w:color w:val="41DF14"/>
        </w:rPr>
        <w:t xml:space="preserve">oriente </w:t>
      </w:r>
      <w:r>
        <w:rPr>
          <w:color w:val="000000"/>
        </w:rPr>
        <w:t xml:space="preserve">de </w:t>
      </w:r>
      <w:r>
        <w:rPr>
          <w:color w:val="C428DC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428DC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C428DC"/>
        </w:rPr>
        <w:t xml:space="preserve">Málaga </w:t>
      </w:r>
      <w:r>
        <w:rPr>
          <w:color w:val="000000"/>
        </w:rPr>
        <w:t xml:space="preserve">las </w:t>
      </w:r>
      <w:r>
        <w:rPr>
          <w:color w:val="C428DC"/>
        </w:rPr>
        <w:t xml:space="preserve">lluvias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tan </w:t>
      </w:r>
      <w:r>
        <w:rPr>
          <w:color w:val="C428DC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428DC"/>
        </w:rPr>
        <w:t xml:space="preserve">arrastrado </w:t>
      </w:r>
      <w:r>
        <w:rPr>
          <w:color w:val="C428DC"/>
        </w:rPr>
        <w:t xml:space="preserve">coches </w:t>
      </w:r>
      <w:r>
        <w:rPr>
          <w:color w:val="000000"/>
        </w:rPr>
        <w:t xml:space="preserve">y </w:t>
      </w:r>
      <w:r>
        <w:rPr>
          <w:color w:val="C428DC"/>
        </w:rPr>
        <w:t xml:space="preserve">provocado </w:t>
      </w:r>
      <w:r>
        <w:rPr>
          <w:color w:val="C428DC"/>
        </w:rPr>
        <w:t xml:space="preserve">pequeñas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peor </w:t>
      </w:r>
      <w:r>
        <w:rPr>
          <w:color w:val="41DF14"/>
        </w:rPr>
        <w:t xml:space="preserve">parte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428DC"/>
        </w:rPr>
        <w:t xml:space="preserve">registrado </w:t>
      </w:r>
      <w:r>
        <w:rPr>
          <w:color w:val="000000"/>
        </w:rPr>
        <w:t xml:space="preserve">en </w:t>
      </w:r>
      <w:r>
        <w:rPr>
          <w:color w:val="C428DC"/>
        </w:rPr>
        <w:t xml:space="preserve">Alhaurín </w:t>
      </w:r>
      <w:r>
        <w:rPr>
          <w:color w:val="000000"/>
        </w:rPr>
        <w:t xml:space="preserve">el </w:t>
      </w:r>
      <w:r>
        <w:rPr>
          <w:color w:val="41DF14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C428DC"/>
        </w:rPr>
        <w:t xml:space="preserve">extremo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428DC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428DC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concejo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428DC"/>
        </w:rPr>
        <w:t xml:space="preserve">incendio </w:t>
      </w:r>
      <w:r>
        <w:rPr>
          <w:color w:val="C428DC"/>
        </w:rPr>
        <w:t xml:space="preserve">forestal </w:t>
      </w:r>
      <w:r>
        <w:rPr>
          <w:color w:val="000000"/>
        </w:rPr>
        <w:t xml:space="preserve">ha </w:t>
      </w:r>
      <w:r>
        <w:rPr>
          <w:color w:val="C428DC"/>
        </w:rPr>
        <w:t xml:space="preserve">quemado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C428DC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428DC"/>
        </w:rPr>
        <w:t xml:space="preserve">amenazado </w:t>
      </w:r>
      <w:r>
        <w:rPr>
          <w:color w:val="000000"/>
        </w:rPr>
        <w:t xml:space="preserve">a </w:t>
      </w:r>
      <w:r>
        <w:rPr>
          <w:color w:val="C428DC"/>
        </w:rPr>
        <w:t xml:space="preserve">núcleos </w:t>
      </w:r>
      <w:r>
        <w:rPr>
          <w:color w:val="C428DC"/>
        </w:rPr>
        <w:t xml:space="preserve">poblados </w:t>
      </w:r>
      <w:r>
        <w:rPr>
          <w:color w:val="C428DC"/>
        </w:rPr>
        <w:t xml:space="preserve">cercanos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428DC"/>
        </w:rPr>
        <w:t xml:space="preserve">llamas </w:t>
      </w:r>
      <w:r>
        <w:rPr>
          <w:color w:val="000000"/>
        </w:rPr>
        <w:t xml:space="preserve">. </w:t>
      </w:r>
      <w:r>
        <w:rPr>
          <w:color w:val="99B10A"/>
        </w:rPr>
        <w:t xml:space="preserve">Inquietante </w:t>
      </w:r>
      <w:r>
        <w:rPr>
          <w:color w:val="6AB19F"/>
        </w:rPr>
        <w:t xml:space="preserve">ataque </w:t>
      </w:r>
      <w:r>
        <w:rPr>
          <w:color w:val="000000"/>
        </w:rPr>
        <w:t xml:space="preserve">con </w:t>
      </w:r>
      <w:r>
        <w:rPr>
          <w:color w:val="C428DC"/>
        </w:rPr>
        <w:t xml:space="preserve">drones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C428DC"/>
        </w:rPr>
        <w:t xml:space="preserve">instalaciones </w:t>
      </w:r>
      <w:r>
        <w:rPr>
          <w:color w:val="99B10A"/>
        </w:rPr>
        <w:t xml:space="preserve">estratégicas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85FC7"/>
        </w:rPr>
        <w:t xml:space="preserve">industria </w:t>
      </w:r>
      <w:r>
        <w:rPr>
          <w:color w:val="99B10A"/>
        </w:rPr>
        <w:t xml:space="preserve">petrolera </w:t>
      </w:r>
      <w:r>
        <w:rPr>
          <w:color w:val="000000"/>
        </w:rPr>
        <w:t xml:space="preserve">de </w:t>
      </w:r>
      <w:r>
        <w:rPr>
          <w:color w:val="99B10A"/>
        </w:rPr>
        <w:t xml:space="preserve">Arabia </w:t>
      </w:r>
      <w:r>
        <w:rPr>
          <w:color w:val="99B10A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1DF14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proiraníes </w:t>
      </w:r>
      <w:r>
        <w:rPr>
          <w:color w:val="000000"/>
        </w:rPr>
        <w:t xml:space="preserve">de </w:t>
      </w:r>
      <w:r>
        <w:rPr>
          <w:color w:val="000000"/>
        </w:rPr>
        <w:t xml:space="preserve">Yemen </w:t>
      </w:r>
      <w:r>
        <w:rPr>
          <w:color w:val="000000"/>
        </w:rPr>
        <w:t xml:space="preserve">ha </w:t>
      </w:r>
      <w:r>
        <w:rPr>
          <w:color w:val="41DF14"/>
        </w:rPr>
        <w:t xml:space="preserve">reivindicado </w:t>
      </w:r>
      <w:r>
        <w:rPr>
          <w:color w:val="000000"/>
        </w:rPr>
        <w:t xml:space="preserve">el </w:t>
      </w:r>
      <w:r>
        <w:rPr>
          <w:color w:val="6AB19F"/>
        </w:rPr>
        <w:t xml:space="preserve">ataque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428DC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C428DC"/>
        </w:rPr>
        <w:t xml:space="preserve">seguirán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428DC"/>
        </w:rPr>
        <w:t xml:space="preserve">autoridades </w:t>
      </w:r>
      <w:r>
        <w:rPr>
          <w:color w:val="99B10A"/>
        </w:rPr>
        <w:t xml:space="preserve">saudíes </w:t>
      </w:r>
      <w:r>
        <w:rPr>
          <w:color w:val="C428DC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C428DC"/>
        </w:rPr>
        <w:t xml:space="preserve">controlado </w:t>
      </w:r>
      <w:r>
        <w:rPr>
          <w:color w:val="000000"/>
        </w:rPr>
        <w:t xml:space="preserve">los </w:t>
      </w:r>
      <w:r>
        <w:rPr>
          <w:color w:val="C428DC"/>
        </w:rPr>
        <w:t xml:space="preserve">incendios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428DC"/>
        </w:rPr>
        <w:t xml:space="preserve">provocado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6AB19F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41DF14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41DF14"/>
        </w:rPr>
        <w:t xml:space="preserve">cambian </w:t>
      </w:r>
      <w:r>
        <w:rPr>
          <w:color w:val="000000"/>
        </w:rPr>
        <w:t xml:space="preserve">las </w:t>
      </w:r>
      <w:r>
        <w:rPr>
          <w:color w:val="285FC7"/>
        </w:rPr>
        <w:t xml:space="preserve">normas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B19F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85FC7"/>
        </w:rPr>
        <w:t xml:space="preserve">compras </w:t>
      </w:r>
      <w:r>
        <w:rPr>
          <w:color w:val="99B10A"/>
        </w:rPr>
        <w:t xml:space="preserve">hechas </w:t>
      </w:r>
      <w:r>
        <w:rPr>
          <w:color w:val="000000"/>
        </w:rPr>
        <w:t xml:space="preserve">por </w:t>
      </w:r>
      <w:r>
        <w:rPr>
          <w:color w:val="285FC7"/>
        </w:rPr>
        <w:t xml:space="preserve">Internet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acceso </w:t>
      </w:r>
      <w:r>
        <w:rPr>
          <w:color w:val="99B10A"/>
        </w:rPr>
        <w:t xml:space="preserve">digital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428DC"/>
        </w:rPr>
        <w:t xml:space="preserve">servicios </w:t>
      </w:r>
      <w:r>
        <w:rPr>
          <w:color w:val="285FC7"/>
        </w:rPr>
        <w:t xml:space="preserve">bancarios </w:t>
      </w:r>
      <w:r>
        <w:rPr>
          <w:color w:val="000000"/>
        </w:rPr>
        <w:t xml:space="preserve">. </w:t>
      </w:r>
      <w:r>
        <w:rPr>
          <w:color w:val="C428DC"/>
        </w:rPr>
        <w:t xml:space="preserve">Enseguida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los </w:t>
      </w:r>
      <w:r>
        <w:rPr>
          <w:color w:val="C428DC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C428DC"/>
        </w:rPr>
        <w:t xml:space="preserve">complica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1DF14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6AB19F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comercio </w:t>
      </w:r>
      <w:r>
        <w:rPr>
          <w:color w:val="285FC7"/>
        </w:rPr>
        <w:t xml:space="preserve">online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A9EBD9"/>
        </w:rPr>
        <w:t xml:space="preserve">abundan </w:t>
      </w:r>
      <w:r>
        <w:rPr>
          <w:color w:val="000000"/>
        </w:rPr>
        <w:t xml:space="preserve">las </w:t>
      </w:r>
      <w:r>
        <w:rPr>
          <w:color w:val="0E66B8"/>
        </w:rPr>
        <w:t xml:space="preserve">estafas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C428DC"/>
        </w:rPr>
        <w:t xml:space="preserve">irregularidades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para </w:t>
      </w:r>
      <w:r>
        <w:rPr>
          <w:color w:val="285FC7"/>
        </w:rPr>
        <w:t xml:space="preserve">comprar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285FC7"/>
        </w:rPr>
        <w:t xml:space="preserve">operaciones </w:t>
      </w:r>
      <w:r>
        <w:rPr>
          <w:color w:val="000000"/>
        </w:rPr>
        <w:t xml:space="preserve">en </w:t>
      </w:r>
      <w:r>
        <w:rPr>
          <w:color w:val="C428DC"/>
        </w:rPr>
        <w:t xml:space="preserve">cuentas </w:t>
      </w:r>
      <w:r>
        <w:rPr>
          <w:color w:val="285FC7"/>
        </w:rPr>
        <w:t xml:space="preserve">bancarias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dos </w:t>
      </w:r>
      <w:r>
        <w:rPr>
          <w:color w:val="000000"/>
        </w:rPr>
        <w:t xml:space="preserve">pasos </w:t>
      </w:r>
      <w:r>
        <w:rPr>
          <w:color w:val="41DF14"/>
        </w:rPr>
        <w:t xml:space="preserve">distintos </w:t>
      </w:r>
      <w:r>
        <w:rPr>
          <w:color w:val="000000"/>
        </w:rPr>
        <w:t xml:space="preserve">para </w:t>
      </w:r>
      <w:r>
        <w:rPr>
          <w:color w:val="C428DC"/>
        </w:rPr>
        <w:t xml:space="preserve">asegurar </w:t>
      </w:r>
      <w:r>
        <w:rPr>
          <w:color w:val="000000"/>
        </w:rPr>
        <w:t xml:space="preserve">la </w:t>
      </w:r>
      <w:r>
        <w:rPr>
          <w:color w:val="C428DC"/>
        </w:rPr>
        <w:t xml:space="preserve">identidad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hace </w:t>
      </w:r>
      <w:r>
        <w:rPr>
          <w:color w:val="000000"/>
        </w:rPr>
        <w:t xml:space="preserve">la </w:t>
      </w:r>
      <w:r>
        <w:rPr>
          <w:color w:val="C428DC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9437"/>
        </w:rPr>
        <w:t xml:space="preserve">Mossos </w:t>
      </w:r>
      <w:r>
        <w:rPr>
          <w:color w:val="000000"/>
        </w:rPr>
        <w:t xml:space="preserve">han </w:t>
      </w:r>
      <w:r>
        <w:rPr>
          <w:color w:val="41DF14"/>
        </w:rPr>
        <w:t xml:space="preserve">desarticulado </w:t>
      </w:r>
      <w:r>
        <w:rPr>
          <w:color w:val="000000"/>
        </w:rPr>
        <w:t xml:space="preserve">una </w:t>
      </w:r>
      <w:r>
        <w:rPr>
          <w:color w:val="6AB19F"/>
        </w:rPr>
        <w:t xml:space="preserve">banda </w:t>
      </w:r>
      <w:r>
        <w:rPr>
          <w:color w:val="000000"/>
        </w:rPr>
        <w:t xml:space="preserve">de </w:t>
      </w:r>
      <w:r>
        <w:rPr>
          <w:color w:val="C428DC"/>
        </w:rPr>
        <w:t xml:space="preserve">georgianos </w:t>
      </w:r>
      <w:r>
        <w:rPr>
          <w:color w:val="000000"/>
        </w:rPr>
        <w:t xml:space="preserve">que </w:t>
      </w:r>
      <w:r>
        <w:rPr>
          <w:color w:val="000000"/>
        </w:rPr>
        <w:t xml:space="preserve">robaba </w:t>
      </w:r>
      <w:r>
        <w:rPr>
          <w:color w:val="000000"/>
        </w:rPr>
        <w:t xml:space="preserve">con </w:t>
      </w:r>
      <w:r>
        <w:rPr>
          <w:color w:val="C428DC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de </w:t>
      </w:r>
      <w:r>
        <w:rPr>
          <w:color w:val="41DF14"/>
        </w:rPr>
        <w:t xml:space="preserve">Barcelona </w:t>
      </w:r>
      <w:r>
        <w:rPr>
          <w:color w:val="000000"/>
        </w:rPr>
        <w:t xml:space="preserve">. </w:t>
      </w:r>
      <w:r>
        <w:rPr>
          <w:color w:val="41DF14"/>
        </w:rPr>
        <w:t xml:space="preserve">Primero </w:t>
      </w:r>
      <w:r>
        <w:rPr>
          <w:color w:val="C428DC"/>
        </w:rPr>
        <w:t xml:space="preserve">señalaban </w:t>
      </w:r>
      <w:r>
        <w:rPr>
          <w:color w:val="000000"/>
        </w:rPr>
        <w:t xml:space="preserve">la </w:t>
      </w:r>
      <w:r>
        <w:rPr>
          <w:color w:val="C428DC"/>
        </w:rPr>
        <w:t xml:space="preserve">viviendas </w:t>
      </w:r>
      <w:r>
        <w:rPr>
          <w:color w:val="C428DC"/>
        </w:rPr>
        <w:t xml:space="preserve">vacías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41DF14"/>
        </w:rPr>
        <w:t xml:space="preserve">marca </w:t>
      </w:r>
      <w:r>
        <w:rPr>
          <w:color w:val="C428DC"/>
        </w:rPr>
        <w:t xml:space="preserve">seguía </w:t>
      </w:r>
      <w:r>
        <w:rPr>
          <w:color w:val="000000"/>
        </w:rPr>
        <w:t xml:space="preserve">días </w:t>
      </w:r>
      <w:r>
        <w:rPr>
          <w:color w:val="C428DC"/>
        </w:rPr>
        <w:t xml:space="preserve">después </w:t>
      </w:r>
      <w:r>
        <w:rPr>
          <w:color w:val="000000"/>
        </w:rPr>
        <w:t xml:space="preserve">, </w:t>
      </w:r>
      <w:r>
        <w:rPr>
          <w:color w:val="C428DC"/>
        </w:rPr>
        <w:t xml:space="preserve">entraban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vaciarlas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428DC"/>
        </w:rPr>
        <w:t xml:space="preserve">tarde </w:t>
      </w:r>
      <w:r>
        <w:rPr>
          <w:color w:val="000000"/>
        </w:rPr>
        <w:t xml:space="preserve">se </w:t>
      </w:r>
      <w:r>
        <w:rPr>
          <w:color w:val="C428DC"/>
        </w:rPr>
        <w:t xml:space="preserve">espera </w:t>
      </w:r>
      <w:r>
        <w:rPr>
          <w:color w:val="000000"/>
        </w:rPr>
        <w:t xml:space="preserve">que </w:t>
      </w:r>
      <w:r>
        <w:rPr>
          <w:color w:val="C428DC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ciudad </w:t>
      </w:r>
      <w:r>
        <w:rPr>
          <w:color w:val="6AB19F"/>
        </w:rPr>
        <w:t xml:space="preserve">condal </w:t>
      </w:r>
      <w:r>
        <w:rPr>
          <w:color w:val="000000"/>
        </w:rPr>
        <w:t xml:space="preserve">se </w:t>
      </w:r>
      <w:r>
        <w:rPr>
          <w:color w:val="C428DC"/>
        </w:rPr>
        <w:t xml:space="preserve">manifiesten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428DC"/>
        </w:rPr>
        <w:t xml:space="preserve">centro </w:t>
      </w:r>
      <w:r>
        <w:rPr>
          <w:color w:val="41DF14"/>
        </w:rPr>
        <w:t xml:space="preserve">reclamando </w:t>
      </w:r>
      <w:r>
        <w:rPr>
          <w:color w:val="000000"/>
        </w:rPr>
        <w:t xml:space="preserve">más </w:t>
      </w:r>
      <w:r>
        <w:rPr>
          <w:color w:val="6AB19F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1DF14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41DF14"/>
        </w:rPr>
        <w:t xml:space="preserve">Real </w:t>
      </w:r>
      <w:r>
        <w:rPr>
          <w:color w:val="41DF14"/>
        </w:rPr>
        <w:t xml:space="preserve">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C428DC"/>
        </w:rPr>
        <w:t xml:space="preserve">acabó </w:t>
      </w:r>
      <w:r>
        <w:rPr>
          <w:color w:val="C428DC"/>
        </w:rPr>
        <w:t xml:space="preserve">complicando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428DC"/>
        </w:rPr>
        <w:t xml:space="preserve">parecía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41DF14"/>
        </w:rPr>
        <w:t xml:space="preserve">cómodo </w:t>
      </w:r>
      <w:r>
        <w:rPr>
          <w:color w:val="41DF14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428DC"/>
        </w:rPr>
        <w:t xml:space="preserve">Levante </w:t>
      </w:r>
      <w:r>
        <w:rPr>
          <w:color w:val="000000"/>
        </w:rPr>
        <w:t xml:space="preserve">, </w:t>
      </w:r>
      <w:r>
        <w:rPr>
          <w:color w:val="285FC7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descanso </w:t>
      </w:r>
      <w:r>
        <w:rPr>
          <w:color w:val="000000"/>
        </w:rPr>
        <w:t xml:space="preserve">iba </w:t>
      </w:r>
      <w:r>
        <w:rPr>
          <w:color w:val="000000"/>
        </w:rPr>
        <w:t xml:space="preserve">ganando </w:t>
      </w:r>
      <w:r>
        <w:rPr>
          <w:color w:val="C428DC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el </w:t>
      </w:r>
      <w:r>
        <w:rPr>
          <w:color w:val="41DF14"/>
        </w:rPr>
        <w:t xml:space="preserve">Real </w:t>
      </w:r>
      <w:r>
        <w:rPr>
          <w:color w:val="41DF14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1DF14"/>
        </w:rPr>
        <w:t xml:space="preserve">Bernabéu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vivido </w:t>
      </w:r>
      <w:r>
        <w:rPr>
          <w:color w:val="000000"/>
        </w:rPr>
        <w:t xml:space="preserve">hoy </w:t>
      </w:r>
      <w:r>
        <w:rPr>
          <w:color w:val="C428DC"/>
        </w:rPr>
        <w:t xml:space="preserve">ningún </w:t>
      </w:r>
      <w:r>
        <w:rPr>
          <w:color w:val="6AB19F"/>
        </w:rPr>
        <w:t xml:space="preserve">sobresalto </w:t>
      </w:r>
      <w:r>
        <w:rPr>
          <w:color w:val="41DF14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1DF14"/>
        </w:rPr>
        <w:t xml:space="preserve">segunda </w:t>
      </w:r>
      <w:r>
        <w:rPr>
          <w:color w:val="41DF14"/>
        </w:rPr>
        <w:t xml:space="preserve">parte </w:t>
      </w:r>
      <w:r>
        <w:rPr>
          <w:color w:val="41DF14"/>
        </w:rPr>
        <w:t xml:space="preserve">apretó </w:t>
      </w:r>
      <w:r>
        <w:rPr>
          <w:color w:val="000000"/>
        </w:rPr>
        <w:t xml:space="preserve">el </w:t>
      </w:r>
      <w:r>
        <w:rPr>
          <w:color w:val="C428DC"/>
        </w:rPr>
        <w:t xml:space="preserve">Levante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C428DC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41DF14"/>
        </w:rPr>
        <w:t xml:space="preserve">acarició </w:t>
      </w:r>
      <w:r>
        <w:rPr>
          <w:color w:val="000000"/>
        </w:rPr>
        <w:t xml:space="preserve">el </w:t>
      </w:r>
      <w:r>
        <w:rPr>
          <w:color w:val="41DF14"/>
        </w:rPr>
        <w:t xml:space="preserve">empate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428DC"/>
        </w:rPr>
        <w:t xml:space="preserve">últimos </w:t>
      </w:r>
      <w:r>
        <w:rPr>
          <w:color w:val="C428DC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1DF14"/>
        </w:rPr>
        <w:t xml:space="preserve">deportes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41DF14"/>
        </w:rPr>
        <w:t xml:space="preserve">partido </w:t>
      </w:r>
      <w:r>
        <w:rPr>
          <w:color w:val="000000"/>
        </w:rPr>
        <w:t xml:space="preserve">y </w:t>
      </w:r>
      <w:r>
        <w:rPr>
          <w:color w:val="0E66B8"/>
        </w:rPr>
        <w:t xml:space="preserve">escucharemos </w:t>
      </w:r>
      <w:r>
        <w:rPr>
          <w:color w:val="000000"/>
        </w:rPr>
        <w:t xml:space="preserve">a </w:t>
      </w:r>
      <w:r>
        <w:rPr>
          <w:color w:val="000000"/>
        </w:rPr>
        <w:t xml:space="preserve">Pepu </w:t>
      </w:r>
      <w:r>
        <w:rPr>
          <w:color w:val="41DF14"/>
        </w:rPr>
        <w:t xml:space="preserve">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DDB81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el </w:t>
      </w:r>
      <w:r>
        <w:rPr>
          <w:color w:val="256A57"/>
        </w:rPr>
        <w:t xml:space="preserve">Mundial </w:t>
      </w:r>
      <w:r>
        <w:rPr>
          <w:color w:val="000000"/>
        </w:rPr>
        <w:t xml:space="preserve">de </w:t>
      </w:r>
      <w:r>
        <w:rPr>
          <w:color w:val="41DF14"/>
        </w:rPr>
        <w:t xml:space="preserve">baloncesto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C428DC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41DF14"/>
        </w:rPr>
        <w:t xml:space="preserve">final </w:t>
      </w:r>
      <w:r>
        <w:rPr>
          <w:color w:val="000000"/>
        </w:rPr>
        <w:t xml:space="preserve">de </w:t>
      </w:r>
      <w:r>
        <w:rPr>
          <w:color w:val="C428DC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C428DC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C428DC"/>
        </w:rPr>
        <w:t xml:space="preserve">doble </w:t>
      </w:r>
      <w:r>
        <w:rPr>
          <w:color w:val="C428DC"/>
        </w:rPr>
        <w:t xml:space="preserve">susto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428DC"/>
        </w:rPr>
        <w:t xml:space="preserve">llevado </w:t>
      </w:r>
      <w:r>
        <w:rPr>
          <w:color w:val="41DF14"/>
        </w:rPr>
        <w:t xml:space="preserve">Fernando </w:t>
      </w:r>
      <w:r>
        <w:rPr>
          <w:color w:val="41DF14"/>
        </w:rPr>
        <w:t xml:space="preserve">Alonso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1DF14"/>
        </w:rPr>
        <w:t xml:space="preserve">estreno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C428DC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428DC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428D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pongan </w:t>
      </w:r>
      <w:r>
        <w:rPr>
          <w:color w:val="000000"/>
        </w:rPr>
        <w:t xml:space="preserve">a </w:t>
      </w:r>
      <w:r>
        <w:rPr>
          <w:color w:val="C428DC"/>
        </w:rPr>
        <w:t xml:space="preserve">salvo </w:t>
      </w:r>
      <w:r>
        <w:rPr>
          <w:color w:val="000000"/>
        </w:rPr>
        <w:t xml:space="preserve">por </w:t>
      </w:r>
      <w:r>
        <w:rPr>
          <w:color w:val="C428DC"/>
        </w:rPr>
        <w:t xml:space="preserve">nuevos </w:t>
      </w:r>
      <w:r>
        <w:rPr>
          <w:color w:val="C428DC"/>
        </w:rPr>
        <w:t xml:space="preserve">desbordamientos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428DC"/>
        </w:rPr>
        <w:t xml:space="preserve">peores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428DC"/>
        </w:rPr>
        <w:t xml:space="preserve">últimos </w:t>
      </w:r>
      <w:r>
        <w:rPr>
          <w:color w:val="000000"/>
        </w:rPr>
        <w:t xml:space="preserve">140 </w:t>
      </w:r>
      <w:r>
        <w:rPr>
          <w:color w:val="C428DC"/>
        </w:rPr>
        <w:t xml:space="preserve">años </w:t>
      </w:r>
      <w:r>
        <w:rPr>
          <w:color w:val="000000"/>
        </w:rPr>
        <w:t xml:space="preserve">dejan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C428DC"/>
        </w:rPr>
        <w:t xml:space="preserve">seis </w:t>
      </w:r>
      <w:r>
        <w:rPr>
          <w:color w:val="C428DC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mayoría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C428DC"/>
        </w:rPr>
        <w:t xml:space="preserve">vehículos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C428DC"/>
        </w:rPr>
        <w:t xml:space="preserve">arrastró </w:t>
      </w:r>
      <w:r>
        <w:rPr>
          <w:color w:val="000000"/>
        </w:rPr>
        <w:t xml:space="preserve">la </w:t>
      </w:r>
      <w:r>
        <w:rPr>
          <w:color w:val="C428DC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C428DC"/>
        </w:rPr>
        <w:t xml:space="preserve">Escenas </w:t>
      </w:r>
      <w:r>
        <w:rPr>
          <w:color w:val="000000"/>
        </w:rPr>
        <w:t xml:space="preserve">de </w:t>
      </w:r>
      <w:r>
        <w:rPr>
          <w:color w:val="C428DC"/>
        </w:rPr>
        <w:t xml:space="preserve">pánico </w:t>
      </w:r>
      <w:r>
        <w:rPr>
          <w:color w:val="000000"/>
        </w:rPr>
        <w:t xml:space="preserve">, </w:t>
      </w:r>
      <w:r>
        <w:rPr>
          <w:color w:val="C428DC"/>
        </w:rPr>
        <w:t xml:space="preserve">rescates </w:t>
      </w:r>
      <w:r>
        <w:rPr>
          <w:color w:val="000000"/>
        </w:rPr>
        <w:t xml:space="preserve">al </w:t>
      </w:r>
      <w:r>
        <w:rPr>
          <w:color w:val="C428DC"/>
        </w:rPr>
        <w:t xml:space="preserve">límite </w:t>
      </w:r>
      <w:r>
        <w:rPr>
          <w:color w:val="000000"/>
        </w:rPr>
        <w:t xml:space="preserve">, </w:t>
      </w:r>
      <w:r>
        <w:rPr>
          <w:color w:val="C428DC"/>
        </w:rPr>
        <w:t xml:space="preserve">salvados </w:t>
      </w:r>
      <w:r>
        <w:rPr>
          <w:color w:val="000000"/>
        </w:rPr>
        <w:t xml:space="preserve">en </w:t>
      </w:r>
      <w:r>
        <w:rPr>
          <w:color w:val="C428DC"/>
        </w:rPr>
        <w:t xml:space="preserve">condiciones </w:t>
      </w:r>
      <w:r>
        <w:rPr>
          <w:color w:val="C428DC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428DC"/>
        </w:rPr>
        <w:t xml:space="preserve">3.500 </w:t>
      </w:r>
      <w:r>
        <w:rPr>
          <w:color w:val="C428DC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428DC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esta </w:t>
      </w:r>
      <w:r>
        <w:rPr>
          <w:color w:val="C428DC"/>
        </w:rPr>
        <w:t xml:space="preserve">noche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428DC"/>
        </w:rPr>
        <w:t xml:space="preserve">angustia </w:t>
      </w:r>
      <w:r>
        <w:rPr>
          <w:color w:val="000000"/>
        </w:rPr>
        <w:t xml:space="preserve">de </w:t>
      </w:r>
      <w:r>
        <w:rPr>
          <w:color w:val="C428DC"/>
        </w:rPr>
        <w:t xml:space="preserve">haberlo </w:t>
      </w:r>
      <w:r>
        <w:rPr>
          <w:color w:val="C428DC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C428DC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285FC7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428DC"/>
        </w:rPr>
        <w:t xml:space="preserve">pérdidas </w:t>
      </w:r>
      <w:r>
        <w:rPr>
          <w:color w:val="C428DC"/>
        </w:rPr>
        <w:t xml:space="preserve">materiales </w:t>
      </w:r>
      <w:r>
        <w:rPr>
          <w:color w:val="000000"/>
        </w:rPr>
        <w:t xml:space="preserve">son </w:t>
      </w:r>
      <w:r>
        <w:rPr>
          <w:color w:val="C428DC"/>
        </w:rPr>
        <w:t xml:space="preserve">enormes </w:t>
      </w:r>
      <w:r>
        <w:rPr>
          <w:color w:val="000000"/>
        </w:rPr>
        <w:t xml:space="preserve">.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C428DC"/>
        </w:rPr>
        <w:t xml:space="preserve">anegadas </w:t>
      </w:r>
      <w:r>
        <w:rPr>
          <w:color w:val="000000"/>
        </w:rPr>
        <w:t xml:space="preserve">, </w:t>
      </w:r>
      <w:r>
        <w:rPr>
          <w:color w:val="C428DC"/>
        </w:rPr>
        <w:t xml:space="preserve">cosechas </w:t>
      </w:r>
      <w:r>
        <w:rPr>
          <w:color w:val="C428DC"/>
        </w:rPr>
        <w:t xml:space="preserve">enteras </w:t>
      </w:r>
      <w:r>
        <w:rPr>
          <w:color w:val="000000"/>
        </w:rPr>
        <w:t xml:space="preserve">arruinadas </w:t>
      </w:r>
      <w:r>
        <w:rPr>
          <w:color w:val="000000"/>
        </w:rPr>
        <w:t xml:space="preserve">y </w:t>
      </w:r>
      <w:r>
        <w:rPr>
          <w:color w:val="C428DC"/>
        </w:rPr>
        <w:t xml:space="preserve">carreteras </w:t>
      </w:r>
      <w:r>
        <w:rPr>
          <w:color w:val="000000"/>
        </w:rPr>
        <w:t xml:space="preserve">y </w:t>
      </w:r>
      <w:r>
        <w:rPr>
          <w:color w:val="000000"/>
        </w:rPr>
        <w:t xml:space="preserve">vías </w:t>
      </w:r>
      <w:r>
        <w:rPr>
          <w:color w:val="41DF14"/>
        </w:rPr>
        <w:t xml:space="preserve">férreas </w:t>
      </w:r>
      <w:r>
        <w:rPr>
          <w:color w:val="C428DC"/>
        </w:rPr>
        <w:t xml:space="preserve">destrozadas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428DC"/>
        </w:rPr>
        <w:t xml:space="preserve">primeras </w:t>
      </w:r>
      <w:r>
        <w:rPr>
          <w:color w:val="C428DC"/>
        </w:rPr>
        <w:t xml:space="preserve">estimaciones </w:t>
      </w:r>
      <w:r>
        <w:rPr>
          <w:color w:val="C428DC"/>
        </w:rPr>
        <w:t xml:space="preserve">elevan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a </w:t>
      </w:r>
      <w:r>
        <w:rPr>
          <w:color w:val="C428DC"/>
        </w:rPr>
        <w:t xml:space="preserve">cien </w:t>
      </w:r>
      <w:r>
        <w:rPr>
          <w:color w:val="285FC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C428DC"/>
        </w:rPr>
        <w:t xml:space="preserve">adelantan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428DC"/>
        </w:rPr>
        <w:t xml:space="preserve">cifra </w:t>
      </w:r>
      <w:r>
        <w:rPr>
          <w:color w:val="41DF14"/>
        </w:rPr>
        <w:t xml:space="preserve">final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C428DC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C428DC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C1023D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C428DC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estaba </w:t>
      </w:r>
      <w:r>
        <w:rPr>
          <w:color w:val="C428DC"/>
        </w:rPr>
        <w:t xml:space="preserve">prácticamente </w:t>
      </w:r>
      <w:r>
        <w:rPr>
          <w:color w:val="000000"/>
        </w:rPr>
        <w:t xml:space="preserve">seco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428DC"/>
        </w:rPr>
        <w:t xml:space="preserve">capacidad </w:t>
      </w:r>
      <w:r>
        <w:rPr>
          <w:color w:val="000000"/>
        </w:rPr>
        <w:t xml:space="preserve">. </w:t>
      </w:r>
      <w:r>
        <w:rPr>
          <w:color w:val="C428DC"/>
        </w:rPr>
        <w:t xml:space="preserve">Tras </w:t>
      </w:r>
      <w:r>
        <w:rPr>
          <w:color w:val="000000"/>
        </w:rPr>
        <w:t xml:space="preserve">las </w:t>
      </w:r>
      <w:r>
        <w:rPr>
          <w:color w:val="C428DC"/>
        </w:rPr>
        <w:t xml:space="preserve">lluvias </w:t>
      </w:r>
      <w:r>
        <w:rPr>
          <w:color w:val="000000"/>
        </w:rPr>
        <w:t xml:space="preserve">fue </w:t>
      </w:r>
      <w:r>
        <w:rPr>
          <w:color w:val="C428DC"/>
        </w:rPr>
        <w:t xml:space="preserve">necesario </w:t>
      </w:r>
      <w:r>
        <w:rPr>
          <w:color w:val="000000"/>
        </w:rPr>
        <w:t xml:space="preserve">su </w:t>
      </w:r>
      <w:r>
        <w:rPr>
          <w:color w:val="C428DC"/>
        </w:rPr>
        <w:t xml:space="preserve">desagüe </w:t>
      </w:r>
      <w:r>
        <w:rPr>
          <w:color w:val="C428DC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428DC"/>
        </w:rPr>
        <w:t xml:space="preserve">2.000 </w:t>
      </w:r>
      <w:r>
        <w:rPr>
          <w:color w:val="C428DC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428DC"/>
        </w:rPr>
        <w:t xml:space="preserve">evacuados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428DC"/>
        </w:rPr>
        <w:t xml:space="preserve">pedanías </w:t>
      </w:r>
      <w:r>
        <w:rPr>
          <w:color w:val="000000"/>
        </w:rPr>
        <w:t xml:space="preserve">más </w:t>
      </w:r>
      <w:r>
        <w:rPr>
          <w:color w:val="C428DC"/>
        </w:rPr>
        <w:t xml:space="preserve">cercanas </w:t>
      </w:r>
      <w:r>
        <w:rPr>
          <w:color w:val="000000"/>
        </w:rPr>
        <w:t xml:space="preserve">al </w:t>
      </w:r>
      <w:r>
        <w:rPr>
          <w:color w:val="C428DC"/>
        </w:rPr>
        <w:t xml:space="preserve">embalse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428DC"/>
        </w:rPr>
        <w:t xml:space="preserve">riesgo </w:t>
      </w:r>
      <w:r>
        <w:rPr>
          <w:color w:val="000000"/>
        </w:rPr>
        <w:t xml:space="preserve">de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. </w:t>
      </w:r>
      <w:r>
        <w:rPr>
          <w:color w:val="C428DC"/>
        </w:rPr>
        <w:t xml:space="preserve">Acudiremos </w:t>
      </w:r>
      <w:r>
        <w:rPr>
          <w:color w:val="000000"/>
        </w:rPr>
        <w:t xml:space="preserve">en </w:t>
      </w:r>
      <w:r>
        <w:rPr>
          <w:color w:val="C428DC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C428DC"/>
        </w:rPr>
        <w:t xml:space="preserve">azotadas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más </w:t>
      </w:r>
      <w:r>
        <w:rPr>
          <w:color w:val="C428DC"/>
        </w:rPr>
        <w:t xml:space="preserve">destructiva </w:t>
      </w:r>
      <w:r>
        <w:rPr>
          <w:color w:val="000000"/>
        </w:rPr>
        <w:t xml:space="preserve">en </w:t>
      </w:r>
      <w:r>
        <w:rPr>
          <w:color w:val="41DF14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últimas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C428DC"/>
        </w:rPr>
        <w:t xml:space="preserve">provocado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C428DC"/>
        </w:rPr>
        <w:t xml:space="preserve">poblaciones </w:t>
      </w:r>
      <w:r>
        <w:rPr>
          <w:color w:val="000000"/>
        </w:rPr>
        <w:t xml:space="preserve">de </w:t>
      </w:r>
      <w:r>
        <w:rPr>
          <w:color w:val="C428DC"/>
        </w:rPr>
        <w:t xml:space="preserve">Murcia </w:t>
      </w:r>
      <w:r>
        <w:rPr>
          <w:color w:val="000000"/>
        </w:rPr>
        <w:t xml:space="preserve">,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, </w:t>
      </w:r>
      <w:r>
        <w:rPr>
          <w:color w:val="C428DC"/>
        </w:rPr>
        <w:t xml:space="preserve">Valencia </w:t>
      </w:r>
      <w:r>
        <w:rPr>
          <w:color w:val="000000"/>
        </w:rPr>
        <w:t xml:space="preserve">, </w:t>
      </w:r>
      <w:r>
        <w:rPr>
          <w:color w:val="C428DC"/>
        </w:rPr>
        <w:t xml:space="preserve">Albacete </w:t>
      </w:r>
      <w:r>
        <w:rPr>
          <w:color w:val="000000"/>
        </w:rPr>
        <w:t xml:space="preserve">, </w:t>
      </w:r>
      <w:r>
        <w:rPr>
          <w:color w:val="C428DC"/>
        </w:rPr>
        <w:t xml:space="preserve">Almería </w:t>
      </w:r>
      <w:r>
        <w:rPr>
          <w:color w:val="000000"/>
        </w:rPr>
        <w:t xml:space="preserve">o </w:t>
      </w:r>
      <w:r>
        <w:rPr>
          <w:color w:val="C428DC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C428DC"/>
        </w:rPr>
        <w:t xml:space="preserve">preocupa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428DC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428DC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6AB19F"/>
        </w:rPr>
        <w:t xml:space="preserve">Ramblas </w:t>
      </w:r>
      <w:r>
        <w:rPr>
          <w:color w:val="C428DC"/>
        </w:rPr>
        <w:t xml:space="preserve">vuelven </w:t>
      </w:r>
      <w:r>
        <w:rPr>
          <w:color w:val="000000"/>
        </w:rPr>
        <w:t xml:space="preserve">a </w:t>
      </w:r>
      <w:r>
        <w:rPr>
          <w:color w:val="C428DC"/>
        </w:rPr>
        <w:t xml:space="preserve">desbordarse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está </w:t>
      </w:r>
      <w:r>
        <w:rPr>
          <w:color w:val="99B10A"/>
        </w:rPr>
        <w:t xml:space="preserve">ordenando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que </w:t>
      </w:r>
      <w:r>
        <w:rPr>
          <w:color w:val="C428DC"/>
        </w:rPr>
        <w:t xml:space="preserve">desalojen </w:t>
      </w:r>
      <w:r>
        <w:rPr>
          <w:color w:val="000000"/>
        </w:rPr>
        <w:t xml:space="preserve">las </w:t>
      </w:r>
      <w:r>
        <w:rPr>
          <w:color w:val="C428DC"/>
        </w:rPr>
        <w:t xml:space="preserve">viviendas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C428DC"/>
        </w:rPr>
        <w:t xml:space="preserve">queden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1DF14"/>
        </w:rPr>
        <w:t xml:space="preserve">partes </w:t>
      </w:r>
      <w:r>
        <w:rPr>
          <w:color w:val="000000"/>
        </w:rPr>
        <w:t xml:space="preserve">más </w:t>
      </w:r>
      <w:r>
        <w:rPr>
          <w:color w:val="C428DC"/>
        </w:rPr>
        <w:t xml:space="preserve">altas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428DC"/>
        </w:rPr>
        <w:t xml:space="preserve">riesgo </w:t>
      </w:r>
      <w:r>
        <w:rPr>
          <w:color w:val="000000"/>
        </w:rPr>
        <w:t xml:space="preserve">de </w:t>
      </w:r>
      <w:r>
        <w:rPr>
          <w:color w:val="C428DC"/>
        </w:rPr>
        <w:t xml:space="preserve">inundaciones </w:t>
      </w:r>
      <w:r>
        <w:rPr>
          <w:color w:val="C428DC"/>
        </w:rPr>
        <w:t xml:space="preserve">inminentes </w:t>
      </w:r>
      <w:r>
        <w:rPr>
          <w:color w:val="000000"/>
        </w:rPr>
        <w:t xml:space="preserve">. </w:t>
      </w:r>
      <w:r>
        <w:rPr>
          <w:color w:val="C428DC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C428DC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B19F"/>
        </w:rPr>
        <w:t xml:space="preserve">rambla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428DC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428DC"/>
        </w:rPr>
        <w:t xml:space="preserve">calles </w:t>
      </w:r>
      <w:r>
        <w:rPr>
          <w:color w:val="C428DC"/>
        </w:rPr>
        <w:t xml:space="preserve">vuelvan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C428DC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428DC"/>
        </w:rPr>
        <w:t xml:space="preserve">riesgo </w:t>
      </w:r>
      <w:r>
        <w:rPr>
          <w:color w:val="000000"/>
        </w:rPr>
        <w:t xml:space="preserve">de </w:t>
      </w:r>
      <w:r>
        <w:rPr>
          <w:color w:val="C428DC"/>
        </w:rPr>
        <w:t xml:space="preserve">nuevas </w:t>
      </w:r>
      <w:r>
        <w:rPr>
          <w:color w:val="C428DC"/>
        </w:rPr>
        <w:t xml:space="preserve">crecidas </w:t>
      </w:r>
      <w:r>
        <w:rPr>
          <w:color w:val="000000"/>
        </w:rPr>
        <w:t xml:space="preserve">, </w:t>
      </w:r>
      <w:r>
        <w:rPr>
          <w:color w:val="6AB19F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C428DC"/>
        </w:rPr>
        <w:t xml:space="preserve">avisando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C428DC"/>
        </w:rPr>
        <w:t xml:space="preserve">desalojen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o </w:t>
      </w:r>
      <w:r>
        <w:rPr>
          <w:color w:val="000000"/>
        </w:rPr>
        <w:t xml:space="preserve">vayan </w:t>
      </w:r>
      <w:r>
        <w:rPr>
          <w:color w:val="C428DC"/>
        </w:rPr>
        <w:t xml:space="preserve">hacia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41DF14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C428DC"/>
        </w:rPr>
        <w:t xml:space="preserve">cerca </w:t>
      </w:r>
      <w:r>
        <w:rPr>
          <w:color w:val="000000"/>
        </w:rPr>
        <w:t xml:space="preserve">del </w:t>
      </w:r>
      <w:r>
        <w:rPr>
          <w:color w:val="C428DC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C428DC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vemos </w:t>
      </w:r>
      <w:r>
        <w:rPr>
          <w:color w:val="C428DC"/>
        </w:rPr>
        <w:t xml:space="preserve">destrozos </w:t>
      </w:r>
      <w:r>
        <w:rPr>
          <w:color w:val="000000"/>
        </w:rPr>
        <w:t xml:space="preserve">. </w:t>
      </w:r>
      <w:r>
        <w:rPr>
          <w:color w:val="0E66B8"/>
        </w:rPr>
        <w:t xml:space="preserve">Colchones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C428DC"/>
        </w:rPr>
        <w:t xml:space="preserve">completamente </w:t>
      </w:r>
      <w:r>
        <w:rPr>
          <w:color w:val="C428DC"/>
        </w:rPr>
        <w:t xml:space="preserve">inundadas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que </w:t>
      </w:r>
      <w:r>
        <w:rPr>
          <w:color w:val="C428DC"/>
        </w:rPr>
        <w:t xml:space="preserve">siguen </w:t>
      </w:r>
      <w:r>
        <w:rPr>
          <w:color w:val="000000"/>
        </w:rPr>
        <w:t xml:space="preserve">muy </w:t>
      </w:r>
      <w:r>
        <w:rPr>
          <w:color w:val="6AB19F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pasar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C428DC"/>
        </w:rPr>
        <w:t xml:space="preserve">Después </w:t>
      </w:r>
      <w:r>
        <w:rPr>
          <w:color w:val="000000"/>
        </w:rPr>
        <w:t xml:space="preserve">de </w:t>
      </w:r>
      <w:r>
        <w:rPr>
          <w:color w:val="C428DC"/>
        </w:rPr>
        <w:t xml:space="preserve">tres </w:t>
      </w:r>
      <w:r>
        <w:rPr>
          <w:color w:val="C428DC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C428DC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C428DC"/>
        </w:rPr>
        <w:t xml:space="preserve">tres </w:t>
      </w:r>
      <w:r>
        <w:rPr>
          <w:color w:val="C428DC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C428DC"/>
        </w:rPr>
        <w:t xml:space="preserve">encuentro </w:t>
      </w:r>
      <w:r>
        <w:rPr>
          <w:color w:val="000000"/>
        </w:rPr>
        <w:t xml:space="preserve">el </w:t>
      </w:r>
      <w:r>
        <w:rPr>
          <w:color w:val="C428DC"/>
        </w:rPr>
        <w:t xml:space="preserve">mismo </w:t>
      </w:r>
      <w:r>
        <w:rPr>
          <w:color w:val="C428DC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C428DC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 </w:t>
      </w:r>
      <w:r>
        <w:rPr>
          <w:color w:val="C428DC"/>
        </w:rPr>
        <w:t xml:space="preserve">quedado </w:t>
      </w:r>
      <w:r>
        <w:rPr>
          <w:color w:val="000000"/>
        </w:rPr>
        <w:t xml:space="preserve">el </w:t>
      </w:r>
      <w:r>
        <w:rPr>
          <w:color w:val="C428DC"/>
        </w:rPr>
        <w:t xml:space="preserve">negocio </w:t>
      </w:r>
      <w:r>
        <w:rPr>
          <w:color w:val="000000"/>
        </w:rPr>
        <w:t xml:space="preserve">de </w:t>
      </w:r>
      <w:r>
        <w:rPr>
          <w:color w:val="000000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428DC"/>
        </w:rPr>
        <w:t xml:space="preserve">tienda </w:t>
      </w:r>
      <w:r>
        <w:rPr>
          <w:color w:val="000000"/>
        </w:rPr>
        <w:t xml:space="preserve">de </w:t>
      </w:r>
      <w:r>
        <w:rPr>
          <w:color w:val="C428DC"/>
        </w:rPr>
        <w:t xml:space="preserve">electrodomésticos </w:t>
      </w:r>
      <w:r>
        <w:rPr>
          <w:color w:val="C428DC"/>
        </w:rPr>
        <w:t xml:space="preserve">completamente </w:t>
      </w:r>
      <w:r>
        <w:rPr>
          <w:color w:val="C428DC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C428DC"/>
        </w:rPr>
        <w:t xml:space="preserve">misma </w:t>
      </w:r>
      <w:r>
        <w:rPr>
          <w:color w:val="C428DC"/>
        </w:rPr>
        <w:t xml:space="preserve">pesadilla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428DC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C428DC"/>
        </w:rPr>
        <w:t xml:space="preserve">acercamos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C428DC"/>
        </w:rPr>
        <w:t xml:space="preserve">tragado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428DC"/>
        </w:rPr>
        <w:t xml:space="preserve">restaurante </w:t>
      </w:r>
      <w:r>
        <w:rPr>
          <w:color w:val="000000"/>
        </w:rPr>
        <w:t xml:space="preserve">el </w:t>
      </w:r>
      <w:r>
        <w:rPr>
          <w:color w:val="41DF14"/>
        </w:rPr>
        <w:t xml:space="preserve">menú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C428DC"/>
        </w:rPr>
        <w:t xml:space="preserve">barro </w:t>
      </w:r>
      <w:r>
        <w:rPr>
          <w:color w:val="000000"/>
        </w:rPr>
        <w:t xml:space="preserve">y </w:t>
      </w:r>
      <w:r>
        <w:rPr>
          <w:color w:val="41DF14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428DC"/>
        </w:rPr>
        <w:t xml:space="preserve">echarse </w:t>
      </w:r>
      <w:r>
        <w:rPr>
          <w:color w:val="000000"/>
        </w:rPr>
        <w:t xml:space="preserve">a </w:t>
      </w:r>
      <w:r>
        <w:rPr>
          <w:color w:val="0E66B8"/>
        </w:rPr>
        <w:t xml:space="preserve">llorar </w:t>
      </w:r>
      <w:r>
        <w:rPr>
          <w:color w:val="000000"/>
        </w:rPr>
        <w:t xml:space="preserve">. </w:t>
      </w:r>
      <w:r>
        <w:rPr>
          <w:color w:val="C428DC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C428DC"/>
        </w:rPr>
        <w:t xml:space="preserve">puntos </w:t>
      </w:r>
      <w:r>
        <w:rPr>
          <w:color w:val="000000"/>
        </w:rPr>
        <w:t xml:space="preserve">de </w:t>
      </w:r>
      <w:r>
        <w:rPr>
          <w:color w:val="C428D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C428DC"/>
        </w:rPr>
        <w:t xml:space="preserve">albergues </w:t>
      </w:r>
      <w:r>
        <w:rPr>
          <w:color w:val="C428DC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C428DC"/>
        </w:rPr>
        <w:t xml:space="preserve">rescatados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428DC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428DC"/>
        </w:rPr>
        <w:t xml:space="preserve">quedan </w:t>
      </w:r>
      <w:r>
        <w:rPr>
          <w:color w:val="C428DC"/>
        </w:rPr>
        <w:t xml:space="preserve">destrozados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428DC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428DC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428DC"/>
        </w:rPr>
        <w:t xml:space="preserve">establecimientos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428DC"/>
        </w:rPr>
        <w:t xml:space="preserve">limpian </w:t>
      </w:r>
      <w:r>
        <w:rPr>
          <w:color w:val="000000"/>
        </w:rPr>
        <w:t xml:space="preserve">las </w:t>
      </w:r>
      <w:r>
        <w:rPr>
          <w:color w:val="C428DC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428DC"/>
        </w:rPr>
        <w:t xml:space="preserve">preocupación </w:t>
      </w:r>
      <w:r>
        <w:rPr>
          <w:color w:val="C428DC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428DC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C428DC"/>
        </w:rPr>
        <w:t xml:space="preserve">vuelven </w:t>
      </w:r>
      <w:r>
        <w:rPr>
          <w:color w:val="000000"/>
        </w:rPr>
        <w:t xml:space="preserve">las </w:t>
      </w:r>
      <w:r>
        <w:rPr>
          <w:color w:val="C428DC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428DC"/>
        </w:rPr>
        <w:t xml:space="preserve">desbordado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6AB19F"/>
        </w:rPr>
        <w:t xml:space="preserve">rambla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sin </w:t>
      </w:r>
      <w:r>
        <w:rPr>
          <w:color w:val="000000"/>
        </w:rPr>
        <w:t xml:space="preserve">vivir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1DF14"/>
        </w:rPr>
        <w:t xml:space="preserve">mundo </w:t>
      </w:r>
      <w:r>
        <w:rPr>
          <w:color w:val="C428DC"/>
        </w:rPr>
        <w:t xml:space="preserve">sigue </w:t>
      </w:r>
      <w:r>
        <w:rPr>
          <w:color w:val="C428DC"/>
        </w:rPr>
        <w:t xml:space="preserve">pendiente </w:t>
      </w:r>
      <w:r>
        <w:rPr>
          <w:color w:val="000000"/>
        </w:rPr>
        <w:t xml:space="preserve">del </w:t>
      </w:r>
      <w:r>
        <w:rPr>
          <w:color w:val="C428DC"/>
        </w:rPr>
        <w:t xml:space="preserve">cielo </w:t>
      </w:r>
      <w:r>
        <w:rPr>
          <w:color w:val="000000"/>
        </w:rPr>
        <w:t xml:space="preserve">. </w:t>
      </w:r>
      <w:r>
        <w:rPr>
          <w:color w:val="C428DC"/>
        </w:rPr>
        <w:t xml:space="preserve">Situaciones </w:t>
      </w:r>
      <w:r>
        <w:rPr>
          <w:color w:val="C428DC"/>
        </w:rPr>
        <w:t xml:space="preserve">parecidas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C428DC"/>
        </w:rPr>
        <w:t xml:space="preserve">varios </w:t>
      </w:r>
      <w:r>
        <w:rPr>
          <w:color w:val="C428DC"/>
        </w:rPr>
        <w:t xml:space="preserve">pueblos </w:t>
      </w:r>
      <w:r>
        <w:rPr>
          <w:color w:val="000000"/>
        </w:rPr>
        <w:t xml:space="preserve">y </w:t>
      </w:r>
      <w:r>
        <w:rPr>
          <w:color w:val="C428DC"/>
        </w:rPr>
        <w:t xml:space="preserve">ciudades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C428DC"/>
        </w:rPr>
        <w:t xml:space="preserve">largo </w:t>
      </w:r>
      <w:r>
        <w:rPr>
          <w:color w:val="000000"/>
        </w:rPr>
        <w:t xml:space="preserve">del </w:t>
      </w:r>
      <w:r>
        <w:rPr>
          <w:color w:val="C428DC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C428DC"/>
        </w:rPr>
        <w:t xml:space="preserve">Segura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C428DC"/>
        </w:rPr>
        <w:t xml:space="preserve">Alta </w:t>
      </w:r>
      <w:r>
        <w:rPr>
          <w:color w:val="000000"/>
        </w:rPr>
        <w:t xml:space="preserve">en </w:t>
      </w:r>
      <w:r>
        <w:rPr>
          <w:color w:val="C428DC"/>
        </w:rPr>
        <w:t xml:space="preserve">Murcia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C428DC"/>
        </w:rPr>
        <w:t xml:space="preserve">desembocadura </w:t>
      </w:r>
      <w:r>
        <w:rPr>
          <w:color w:val="000000"/>
        </w:rPr>
        <w:t xml:space="preserve">en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428DC"/>
        </w:rPr>
        <w:t xml:space="preserve">noche </w:t>
      </w:r>
      <w:r>
        <w:rPr>
          <w:color w:val="C428DC"/>
        </w:rPr>
        <w:t xml:space="preserve">volvía </w:t>
      </w:r>
      <w:r>
        <w:rPr>
          <w:color w:val="000000"/>
        </w:rPr>
        <w:t xml:space="preserve">a </w:t>
      </w:r>
      <w:r>
        <w:rPr>
          <w:color w:val="C428DC"/>
        </w:rPr>
        <w:t xml:space="preserve">anegar </w:t>
      </w:r>
      <w:r>
        <w:rPr>
          <w:color w:val="000000"/>
        </w:rPr>
        <w:t xml:space="preserve">las </w:t>
      </w:r>
      <w:r>
        <w:rPr>
          <w:color w:val="C428DC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Cieza </w:t>
      </w:r>
      <w:r>
        <w:rPr>
          <w:color w:val="000000"/>
        </w:rPr>
        <w:t xml:space="preserve">, </w:t>
      </w:r>
      <w:r>
        <w:rPr>
          <w:color w:val="41DF14"/>
        </w:rPr>
        <w:t xml:space="preserve">Archena </w:t>
      </w:r>
      <w:r>
        <w:rPr>
          <w:color w:val="000000"/>
        </w:rPr>
        <w:t xml:space="preserve">o </w:t>
      </w:r>
      <w:r>
        <w:rPr>
          <w:color w:val="C428DC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Bernabé </w:t>
      </w:r>
      <w:r>
        <w:rPr>
          <w:color w:val="000000"/>
        </w:rPr>
        <w:t xml:space="preserve">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C428DC"/>
        </w:rPr>
        <w:t xml:space="preserve">llevan </w:t>
      </w:r>
      <w:r>
        <w:rPr>
          <w:color w:val="C428DC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mirando </w:t>
      </w:r>
      <w:r>
        <w:rPr>
          <w:color w:val="000000"/>
        </w:rPr>
        <w:t xml:space="preserve">al </w:t>
      </w:r>
      <w:r>
        <w:rPr>
          <w:color w:val="C428DC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428DC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428DC"/>
        </w:rPr>
        <w:t xml:space="preserve">torrentes </w:t>
      </w:r>
      <w:r>
        <w:rPr>
          <w:color w:val="000000"/>
        </w:rPr>
        <w:t xml:space="preserve">que </w:t>
      </w:r>
      <w:r>
        <w:rPr>
          <w:color w:val="C428DC"/>
        </w:rPr>
        <w:t xml:space="preserve">llegan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C428DC"/>
        </w:rPr>
        <w:t xml:space="preserve">montaña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428DC"/>
        </w:rPr>
        <w:t xml:space="preserve">inundan </w:t>
      </w:r>
      <w:r>
        <w:rPr>
          <w:color w:val="000000"/>
        </w:rPr>
        <w:t xml:space="preserve">este </w:t>
      </w:r>
      <w:r>
        <w:rPr>
          <w:color w:val="C428DC"/>
        </w:rPr>
        <w:t xml:space="preserve">campo </w:t>
      </w:r>
      <w:r>
        <w:rPr>
          <w:color w:val="000000"/>
        </w:rPr>
        <w:t xml:space="preserve">de </w:t>
      </w:r>
      <w:r>
        <w:rPr>
          <w:color w:val="C428DC"/>
        </w:rPr>
        <w:t xml:space="preserve">cultivo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428DC"/>
        </w:rPr>
        <w:t xml:space="preserve">rompía </w:t>
      </w:r>
      <w:r>
        <w:rPr>
          <w:color w:val="000000"/>
        </w:rPr>
        <w:t xml:space="preserve">este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C428DC"/>
        </w:rPr>
        <w:t xml:space="preserve">contención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C428DC"/>
        </w:rPr>
        <w:t xml:space="preserve">directamente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C428DC"/>
        </w:rPr>
        <w:t xml:space="preserve">población </w:t>
      </w:r>
      <w:r>
        <w:rPr>
          <w:color w:val="000000"/>
        </w:rPr>
        <w:t xml:space="preserve">. </w:t>
      </w:r>
      <w:r>
        <w:rPr>
          <w:color w:val="C428DC"/>
        </w:rPr>
        <w:t xml:space="preserve">Aunque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C428DC"/>
        </w:rPr>
        <w:t xml:space="preserve">desastrosa </w:t>
      </w:r>
      <w:r>
        <w:rPr>
          <w:color w:val="000000"/>
        </w:rPr>
        <w:t xml:space="preserve">se </w:t>
      </w:r>
      <w:r>
        <w:rPr>
          <w:color w:val="C428DC"/>
        </w:rPr>
        <w:t xml:space="preserve">producía </w:t>
      </w:r>
      <w:r>
        <w:rPr>
          <w:color w:val="000000"/>
        </w:rPr>
        <w:t xml:space="preserve">en </w:t>
      </w:r>
      <w:r>
        <w:rPr>
          <w:color w:val="C428DC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428DC"/>
        </w:rPr>
        <w:t xml:space="preserve">tres </w:t>
      </w:r>
      <w:r>
        <w:rPr>
          <w:color w:val="000000"/>
        </w:rPr>
        <w:t xml:space="preserve">y </w:t>
      </w:r>
      <w:r>
        <w:rPr>
          <w:color w:val="C428DC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C428DC"/>
        </w:rPr>
        <w:t xml:space="preserve">desbordaba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pasaba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428DC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C428DC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428DC"/>
        </w:rPr>
        <w:t xml:space="preserve">calle </w:t>
      </w:r>
      <w:r>
        <w:rPr>
          <w:color w:val="000000"/>
        </w:rPr>
        <w:t xml:space="preserve">había </w:t>
      </w:r>
      <w:r>
        <w:rPr>
          <w:color w:val="C428DC"/>
        </w:rPr>
        <w:t xml:space="preserve">metro </w:t>
      </w:r>
      <w:r>
        <w:rPr>
          <w:color w:val="000000"/>
        </w:rPr>
        <w:t xml:space="preserve">y </w:t>
      </w:r>
      <w:r>
        <w:rPr>
          <w:color w:val="C428DC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428DC"/>
        </w:rPr>
        <w:t xml:space="preserve">desalojados </w:t>
      </w:r>
      <w:r>
        <w:rPr>
          <w:color w:val="C428DC"/>
        </w:rPr>
        <w:t xml:space="preserve">incluso </w:t>
      </w:r>
      <w:r>
        <w:rPr>
          <w:color w:val="000000"/>
        </w:rPr>
        <w:t xml:space="preserve">con </w:t>
      </w:r>
      <w:r>
        <w:rPr>
          <w:color w:val="C428DC"/>
        </w:rPr>
        <w:t xml:space="preserve">lanchas </w:t>
      </w:r>
      <w:r>
        <w:rPr>
          <w:color w:val="000000"/>
        </w:rPr>
        <w:t xml:space="preserve">. </w:t>
      </w:r>
      <w:r>
        <w:rPr>
          <w:color w:val="C428DC"/>
        </w:rPr>
        <w:t xml:space="preserve">Preocupa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428DC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ayuntamiento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C428DC"/>
        </w:rPr>
        <w:t xml:space="preserve">suministro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428DC"/>
        </w:rPr>
        <w:t xml:space="preserve">madrugada </w:t>
      </w:r>
      <w:r>
        <w:rPr>
          <w:color w:val="000000"/>
        </w:rPr>
        <w:t xml:space="preserve">la </w:t>
      </w:r>
      <w:r>
        <w:rPr>
          <w:color w:val="C428DC"/>
        </w:rPr>
        <w:t xml:space="preserve">última </w:t>
      </w:r>
      <w:r>
        <w:rPr>
          <w:color w:val="C428DC"/>
        </w:rPr>
        <w:t xml:space="preserve">tormenta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C428DC"/>
        </w:rPr>
        <w:t xml:space="preserve">Blanca </w:t>
      </w:r>
      <w:r>
        <w:rPr>
          <w:color w:val="C428DC"/>
        </w:rPr>
        <w:t xml:space="preserve">descarga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C428DC"/>
        </w:rPr>
        <w:t xml:space="preserve">fuerza </w:t>
      </w:r>
      <w:r>
        <w:rPr>
          <w:color w:val="000000"/>
        </w:rPr>
        <w:t xml:space="preserve">. </w:t>
      </w:r>
      <w:r>
        <w:rPr>
          <w:color w:val="C428DC"/>
        </w:rPr>
        <w:t xml:space="preserve">Desbordado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C428DC"/>
        </w:rPr>
        <w:t xml:space="preserve">Segura </w:t>
      </w:r>
      <w:r>
        <w:rPr>
          <w:color w:val="C428DC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barriada </w:t>
      </w:r>
      <w:r>
        <w:rPr>
          <w:color w:val="000000"/>
        </w:rPr>
        <w:t xml:space="preserve">más </w:t>
      </w:r>
      <w:r>
        <w:rPr>
          <w:color w:val="C428DC"/>
        </w:rPr>
        <w:t xml:space="preserve">cercana </w:t>
      </w:r>
      <w:r>
        <w:rPr>
          <w:color w:val="000000"/>
        </w:rPr>
        <w:t xml:space="preserve">al </w:t>
      </w:r>
      <w:r>
        <w:rPr>
          <w:color w:val="C428DC"/>
        </w:rPr>
        <w:t xml:space="preserve">margen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C428DC"/>
        </w:rPr>
        <w:t xml:space="preserve">mañana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. </w:t>
      </w:r>
      <w:r>
        <w:rPr>
          <w:color w:val="C428DC"/>
        </w:rPr>
        <w:t xml:space="preserve">Metro </w:t>
      </w:r>
      <w:r>
        <w:rPr>
          <w:color w:val="000000"/>
        </w:rPr>
        <w:t xml:space="preserve">y </w:t>
      </w:r>
      <w:r>
        <w:rPr>
          <w:color w:val="C428DC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428DC"/>
        </w:rPr>
        <w:t xml:space="preserve">evacuados </w:t>
      </w:r>
      <w:r>
        <w:rPr>
          <w:color w:val="000000"/>
        </w:rPr>
        <w:t xml:space="preserve">en </w:t>
      </w:r>
      <w:r>
        <w:rPr>
          <w:color w:val="C428DC"/>
        </w:rPr>
        <w:t xml:space="preserve">lanchas </w:t>
      </w:r>
      <w:r>
        <w:rPr>
          <w:color w:val="000000"/>
        </w:rPr>
        <w:t xml:space="preserve">. </w:t>
      </w:r>
      <w:r>
        <w:rPr>
          <w:color w:val="C428DC"/>
        </w:rPr>
        <w:t xml:space="preserve">Andando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C428DC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428DC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C428DC"/>
        </w:rPr>
        <w:t xml:space="preserve">siguen </w:t>
      </w:r>
      <w:r>
        <w:rPr>
          <w:color w:val="000000"/>
        </w:rPr>
        <w:t xml:space="preserve">en </w:t>
      </w:r>
      <w:r>
        <w:rPr>
          <w:color w:val="C428DC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428DC"/>
        </w:rPr>
        <w:t xml:space="preserve">carretera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428DC"/>
        </w:rPr>
        <w:t xml:space="preserve">cortada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C428DC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se </w:t>
      </w:r>
      <w:r>
        <w:rPr>
          <w:color w:val="C428DC"/>
        </w:rPr>
        <w:t xml:space="preserve">acumula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C428DC"/>
        </w:rPr>
        <w:t xml:space="preserve">sitios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C428DC"/>
        </w:rPr>
        <w:t xml:space="preserve">calle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C428DC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428DC"/>
        </w:rPr>
        <w:t xml:space="preserve">excavadoras </w:t>
      </w:r>
      <w:r>
        <w:rPr>
          <w:color w:val="C428DC"/>
        </w:rPr>
        <w:t xml:space="preserve">retiran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428DC"/>
        </w:rPr>
        <w:t xml:space="preserve">arrastrado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C428DC"/>
        </w:rPr>
        <w:t xml:space="preserve">garajes </w:t>
      </w:r>
      <w:r>
        <w:rPr>
          <w:color w:val="000000"/>
        </w:rPr>
        <w:t xml:space="preserve">se </w:t>
      </w:r>
      <w:r>
        <w:rPr>
          <w:color w:val="C428DC"/>
        </w:rPr>
        <w:t xml:space="preserve">sigue </w:t>
      </w:r>
      <w:r>
        <w:rPr>
          <w:color w:val="C428DC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428DC"/>
        </w:rPr>
        <w:t xml:space="preserve">camión </w:t>
      </w:r>
      <w:r>
        <w:rPr>
          <w:color w:val="41DF14"/>
        </w:rPr>
        <w:t xml:space="preserve">reparte </w:t>
      </w:r>
      <w:r>
        <w:rPr>
          <w:color w:val="000000"/>
        </w:rPr>
        <w:t xml:space="preserve">agua </w:t>
      </w:r>
      <w:r>
        <w:rPr>
          <w:color w:val="38FB02"/>
        </w:rPr>
        <w:t xml:space="preserve">embotellada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C428DC"/>
        </w:rPr>
        <w:t xml:space="preserve">suministro </w:t>
      </w:r>
      <w:r>
        <w:rPr>
          <w:color w:val="000000"/>
        </w:rPr>
        <w:t xml:space="preserve">desde </w:t>
      </w:r>
      <w:r>
        <w:rPr>
          <w:color w:val="C428DC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reparación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C428DC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428DC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428DC"/>
        </w:rPr>
        <w:t xml:space="preserve">temporal </w:t>
      </w:r>
      <w:r>
        <w:rPr>
          <w:color w:val="000000"/>
        </w:rPr>
        <w:t xml:space="preserve">pase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C428DC"/>
        </w:rPr>
        <w:t xml:space="preserve">recuperar </w:t>
      </w:r>
      <w:r>
        <w:rPr>
          <w:color w:val="000000"/>
        </w:rPr>
        <w:t xml:space="preserve">el </w:t>
      </w:r>
      <w:r>
        <w:rPr>
          <w:color w:val="C428DC"/>
        </w:rPr>
        <w:t xml:space="preserve">abastecimiento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C428DC"/>
        </w:rPr>
        <w:t xml:space="preserve">siguen </w:t>
      </w:r>
      <w:r>
        <w:rPr>
          <w:color w:val="000000"/>
        </w:rPr>
        <w:t xml:space="preserve">siendo </w:t>
      </w:r>
      <w:r>
        <w:rPr>
          <w:color w:val="C428DC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C428DC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Beniel </w:t>
      </w:r>
      <w:r>
        <w:rPr>
          <w:color w:val="000000"/>
        </w:rPr>
        <w:t xml:space="preserve">este </w:t>
      </w:r>
      <w:r>
        <w:rPr>
          <w:color w:val="C428DC"/>
        </w:rPr>
        <w:t xml:space="preserve">polideportivo </w:t>
      </w:r>
      <w:r>
        <w:rPr>
          <w:color w:val="000000"/>
        </w:rPr>
        <w:t xml:space="preserve">ha </w:t>
      </w:r>
      <w:r>
        <w:rPr>
          <w:color w:val="C428DC"/>
        </w:rPr>
        <w:t xml:space="preserve">acogido </w:t>
      </w:r>
      <w:r>
        <w:rPr>
          <w:color w:val="000000"/>
        </w:rPr>
        <w:t xml:space="preserve">a </w:t>
      </w:r>
      <w:r>
        <w:rPr>
          <w:color w:val="C428DC"/>
        </w:rPr>
        <w:t xml:space="preserve">numerosos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C428DC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C428DC"/>
        </w:rPr>
        <w:t xml:space="preserve">vuelvan </w:t>
      </w:r>
      <w:r>
        <w:rPr>
          <w:color w:val="000000"/>
        </w:rPr>
        <w:t xml:space="preserve">podrán </w:t>
      </w:r>
      <w:r>
        <w:rPr>
          <w:color w:val="000000"/>
        </w:rPr>
        <w:t xml:space="preserve">ver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428DC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C428DC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C428DC"/>
        </w:rPr>
        <w:t xml:space="preserve">Segura </w:t>
      </w:r>
      <w:r>
        <w:rPr>
          <w:color w:val="C428DC"/>
        </w:rPr>
        <w:t xml:space="preserve">completamente </w:t>
      </w:r>
      <w:r>
        <w:rPr>
          <w:color w:val="C428DC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428DC"/>
        </w:rPr>
        <w:t xml:space="preserve">localidad </w:t>
      </w:r>
      <w:r>
        <w:rPr>
          <w:color w:val="C428DC"/>
        </w:rPr>
        <w:t xml:space="preserve">alicantina </w:t>
      </w:r>
      <w:r>
        <w:rPr>
          <w:color w:val="000000"/>
        </w:rPr>
        <w:t xml:space="preserve">de </w:t>
      </w:r>
      <w:r>
        <w:rPr>
          <w:color w:val="C1023D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C428DC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C428DC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428DC"/>
        </w:rPr>
        <w:t xml:space="preserve">inunden </w:t>
      </w:r>
      <w:r>
        <w:rPr>
          <w:color w:val="000000"/>
        </w:rPr>
        <w:t xml:space="preserve">sus </w:t>
      </w:r>
      <w:r>
        <w:rPr>
          <w:color w:val="C428DC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428DC"/>
        </w:rPr>
        <w:t xml:space="preserve">centenares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C428DC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428DC"/>
        </w:rPr>
        <w:t xml:space="preserve">alertas </w:t>
      </w:r>
      <w:r>
        <w:rPr>
          <w:color w:val="0E66B8"/>
        </w:rPr>
        <w:t xml:space="preserve">hablan </w:t>
      </w:r>
      <w:r>
        <w:rPr>
          <w:color w:val="000000"/>
        </w:rPr>
        <w:t xml:space="preserve">de </w:t>
      </w:r>
      <w:r>
        <w:rPr>
          <w:color w:val="C428DC"/>
        </w:rPr>
        <w:t xml:space="preserve">posibles </w:t>
      </w:r>
      <w:r>
        <w:rPr>
          <w:color w:val="C428DC"/>
        </w:rPr>
        <w:t xml:space="preserve">nuevas </w:t>
      </w:r>
      <w:r>
        <w:rPr>
          <w:color w:val="C428DC"/>
        </w:rPr>
        <w:t xml:space="preserve">crecidas </w:t>
      </w:r>
      <w:r>
        <w:rPr>
          <w:color w:val="000000"/>
        </w:rPr>
        <w:t xml:space="preserve">del </w:t>
      </w:r>
      <w:r>
        <w:rPr>
          <w:color w:val="C428DC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C428DC"/>
        </w:rPr>
        <w:t xml:space="preserve">agravar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de </w:t>
      </w:r>
      <w:r>
        <w:rPr>
          <w:color w:val="C1023D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prioridad </w:t>
      </w:r>
      <w:r>
        <w:rPr>
          <w:color w:val="C428DC"/>
        </w:rPr>
        <w:t xml:space="preserve">ahora </w:t>
      </w:r>
      <w:r>
        <w:rPr>
          <w:color w:val="C428DC"/>
        </w:rPr>
        <w:t xml:space="preserve">mismo </w:t>
      </w:r>
      <w:r>
        <w:rPr>
          <w:color w:val="000000"/>
        </w:rPr>
        <w:t xml:space="preserve">es </w:t>
      </w:r>
      <w:r>
        <w:rPr>
          <w:color w:val="C428DC"/>
        </w:rPr>
        <w:t xml:space="preserve">tratar </w:t>
      </w:r>
      <w:r>
        <w:rPr>
          <w:color w:val="000000"/>
        </w:rPr>
        <w:t xml:space="preserve">de </w:t>
      </w:r>
      <w:r>
        <w:rPr>
          <w:color w:val="C428DC"/>
        </w:rPr>
        <w:t xml:space="preserve">arreglar </w:t>
      </w:r>
      <w:r>
        <w:rPr>
          <w:color w:val="000000"/>
        </w:rPr>
        <w:t xml:space="preserve">ese </w:t>
      </w:r>
      <w:r>
        <w:rPr>
          <w:color w:val="000000"/>
        </w:rPr>
        <w:t xml:space="preserve">dique </w:t>
      </w:r>
      <w:r>
        <w:rPr>
          <w:color w:val="000000"/>
        </w:rPr>
        <w:t xml:space="preserve">de </w:t>
      </w:r>
      <w:r>
        <w:rPr>
          <w:color w:val="C428DC"/>
        </w:rPr>
        <w:t xml:space="preserve">contención </w:t>
      </w:r>
      <w:r>
        <w:rPr>
          <w:color w:val="000000"/>
        </w:rPr>
        <w:t xml:space="preserve">. </w:t>
      </w:r>
      <w:r>
        <w:rPr>
          <w:color w:val="B09437"/>
        </w:rPr>
        <w:t xml:space="preserve">Inma </w:t>
      </w:r>
      <w:r>
        <w:rPr>
          <w:color w:val="41DF14"/>
        </w:rPr>
        <w:t xml:space="preserve">González </w:t>
      </w:r>
      <w:r>
        <w:rPr>
          <w:color w:val="000000"/>
        </w:rPr>
        <w:t xml:space="preserve">. </w:t>
      </w:r>
      <w:r>
        <w:rPr>
          <w:color w:val="C428DC"/>
        </w:rPr>
        <w:t xml:space="preserve">Buenas </w:t>
      </w:r>
      <w:r>
        <w:rPr>
          <w:color w:val="C428DC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C428DC"/>
        </w:rPr>
        <w:t xml:space="preserve">intentado </w:t>
      </w:r>
      <w:r>
        <w:rPr>
          <w:color w:val="C428DC"/>
        </w:rPr>
        <w:t xml:space="preserve">llegar </w:t>
      </w:r>
      <w:r>
        <w:rPr>
          <w:color w:val="000000"/>
        </w:rPr>
        <w:t xml:space="preserve">para </w:t>
      </w:r>
      <w:r>
        <w:rPr>
          <w:color w:val="C428DC"/>
        </w:rPr>
        <w:t xml:space="preserve">mostrarles </w:t>
      </w:r>
      <w:r>
        <w:rPr>
          <w:color w:val="000000"/>
        </w:rPr>
        <w:t xml:space="preserve">cómo </w:t>
      </w:r>
      <w:r>
        <w:rPr>
          <w:color w:val="C428DC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crecida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428DC"/>
        </w:rPr>
        <w:t xml:space="preserve">imposible </w:t>
      </w:r>
      <w:r>
        <w:rPr>
          <w:color w:val="C428DC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428DC"/>
        </w:rPr>
        <w:t xml:space="preserve">carreteras </w:t>
      </w:r>
      <w:r>
        <w:rPr>
          <w:color w:val="000000"/>
        </w:rPr>
        <w:t xml:space="preserve">están </w:t>
      </w:r>
      <w:r>
        <w:rPr>
          <w:color w:val="C428DC"/>
        </w:rPr>
        <w:t xml:space="preserve">cortadas </w:t>
      </w:r>
      <w:r>
        <w:rPr>
          <w:color w:val="000000"/>
        </w:rPr>
        <w:t xml:space="preserve">por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C428DC"/>
        </w:rPr>
        <w:t xml:space="preserve">logrado </w:t>
      </w:r>
      <w:r>
        <w:rPr>
          <w:color w:val="C428DC"/>
        </w:rPr>
        <w:t xml:space="preserve">acceder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C428DC"/>
        </w:rPr>
        <w:t xml:space="preserve">último </w:t>
      </w:r>
      <w:r>
        <w:rPr>
          <w:color w:val="C428DC"/>
        </w:rPr>
        <w:t xml:space="preserve">punto </w:t>
      </w:r>
      <w:r>
        <w:rPr>
          <w:color w:val="C428DC"/>
        </w:rPr>
        <w:t xml:space="preserve">abierto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C428DC"/>
        </w:rPr>
        <w:t xml:space="preserve">lluvias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C428DC"/>
        </w:rPr>
        <w:t xml:space="preserve">causado </w:t>
      </w:r>
      <w:r>
        <w:rPr>
          <w:color w:val="41DF14"/>
        </w:rPr>
        <w:t xml:space="preserve">grandes </w:t>
      </w:r>
      <w:r>
        <w:rPr>
          <w:color w:val="C428DC"/>
        </w:rPr>
        <w:t xml:space="preserve">estragos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428DC"/>
        </w:rPr>
        <w:t xml:space="preserve">servicios </w:t>
      </w:r>
      <w:r>
        <w:rPr>
          <w:color w:val="000000"/>
        </w:rPr>
        <w:t xml:space="preserve">de </w:t>
      </w:r>
      <w:r>
        <w:rPr>
          <w:color w:val="C428DC"/>
        </w:rPr>
        <w:t xml:space="preserve">emergencia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C428DC"/>
        </w:rPr>
        <w:t xml:space="preserve">trabajando </w:t>
      </w:r>
      <w:r>
        <w:rPr>
          <w:color w:val="000000"/>
        </w:rPr>
        <w:t xml:space="preserve">sin </w:t>
      </w:r>
      <w:r>
        <w:rPr>
          <w:color w:val="C428DC"/>
        </w:rPr>
        <w:t xml:space="preserve">descanso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428DC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428DC"/>
        </w:rPr>
        <w:t xml:space="preserve">mañana </w:t>
      </w:r>
      <w:r>
        <w:rPr>
          <w:color w:val="C428DC"/>
        </w:rPr>
        <w:t xml:space="preserve">rescatando </w:t>
      </w:r>
      <w:r>
        <w:rPr>
          <w:color w:val="000000"/>
        </w:rPr>
        <w:t xml:space="preserve">las </w:t>
      </w:r>
      <w:r>
        <w:rPr>
          <w:color w:val="C428DC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C428DC"/>
        </w:rPr>
        <w:t xml:space="preserve">quedado </w:t>
      </w:r>
      <w:r>
        <w:rPr>
          <w:color w:val="C428DC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C428DC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bomberos </w:t>
      </w:r>
      <w:r>
        <w:rPr>
          <w:color w:val="C428DC"/>
        </w:rPr>
        <w:t xml:space="preserve">acudían </w:t>
      </w:r>
      <w:r>
        <w:rPr>
          <w:color w:val="000000"/>
        </w:rPr>
        <w:t xml:space="preserve">al </w:t>
      </w:r>
      <w:r>
        <w:rPr>
          <w:color w:val="C428DC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85FC7"/>
        </w:rPr>
        <w:t xml:space="preserve">realmente </w:t>
      </w:r>
      <w:r>
        <w:rPr>
          <w:color w:val="C428DC"/>
        </w:rPr>
        <w:t xml:space="preserve">parecía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000000"/>
        </w:rPr>
        <w:t xml:space="preserve">tapan </w:t>
      </w:r>
      <w:r>
        <w:rPr>
          <w:color w:val="000000"/>
        </w:rPr>
        <w:t xml:space="preserve">la </w:t>
      </w:r>
      <w:r>
        <w:rPr>
          <w:color w:val="C428DC"/>
        </w:rPr>
        <w:t xml:space="preserve">rueda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428DC"/>
        </w:rPr>
        <w:t xml:space="preserve">paisaje </w:t>
      </w:r>
      <w:r>
        <w:rPr>
          <w:color w:val="000000"/>
        </w:rPr>
        <w:t xml:space="preserve">que </w:t>
      </w:r>
      <w:r>
        <w:rPr>
          <w:color w:val="C428DC"/>
        </w:rPr>
        <w:t xml:space="preserve">divisan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al </w:t>
      </w:r>
      <w:r>
        <w:rPr>
          <w:color w:val="C428DC"/>
        </w:rPr>
        <w:t xml:space="preserve">asomarse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6AB19F"/>
        </w:rPr>
        <w:t xml:space="preserve">balcones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rotura </w:t>
      </w:r>
      <w:r>
        <w:rPr>
          <w:color w:val="000000"/>
        </w:rPr>
        <w:t xml:space="preserve">esta </w:t>
      </w:r>
      <w:r>
        <w:rPr>
          <w:color w:val="C428DC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C428DC"/>
        </w:rPr>
        <w:t xml:space="preserve">Segura </w:t>
      </w:r>
      <w:r>
        <w:rPr>
          <w:color w:val="C428DC"/>
        </w:rPr>
        <w:t xml:space="preserve">provocaba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428DC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localidad </w:t>
      </w:r>
      <w:r>
        <w:rPr>
          <w:color w:val="C428DC"/>
        </w:rPr>
        <w:t xml:space="preserve">quedaran </w:t>
      </w:r>
      <w:r>
        <w:rPr>
          <w:color w:val="C428DC"/>
        </w:rPr>
        <w:t xml:space="preserve">anegados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428DC"/>
        </w:rPr>
        <w:t xml:space="preserve">desplegado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municipio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C428DC"/>
        </w:rPr>
        <w:t xml:space="preserve">refuerzos </w:t>
      </w:r>
      <w:r>
        <w:rPr>
          <w:color w:val="000000"/>
        </w:rPr>
        <w:t xml:space="preserve">de </w:t>
      </w:r>
      <w:r>
        <w:rPr>
          <w:color w:val="C428DC"/>
        </w:rPr>
        <w:t xml:space="preserve">maquinaria </w:t>
      </w:r>
      <w:r>
        <w:rPr>
          <w:color w:val="C428DC"/>
        </w:rPr>
        <w:t xml:space="preserve">pesada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C428DC"/>
        </w:rPr>
        <w:t xml:space="preserve">llegado </w:t>
      </w:r>
      <w:r>
        <w:rPr>
          <w:color w:val="000000"/>
        </w:rPr>
        <w:t xml:space="preserve">a </w:t>
      </w:r>
      <w:r>
        <w:rPr>
          <w:color w:val="C428DC"/>
        </w:rPr>
        <w:t xml:space="preserve">evacuar </w:t>
      </w:r>
      <w:r>
        <w:rPr>
          <w:color w:val="000000"/>
        </w:rPr>
        <w:t xml:space="preserve">50 </w:t>
      </w:r>
      <w:r>
        <w:rPr>
          <w:color w:val="C428DC"/>
        </w:rPr>
        <w:t xml:space="preserve">metros </w:t>
      </w:r>
      <w:r>
        <w:rPr>
          <w:color w:val="C428DC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41DF14"/>
        </w:rPr>
        <w:t xml:space="preserve">segundo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428DC"/>
        </w:rPr>
        <w:t xml:space="preserve">agravado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428DC"/>
        </w:rPr>
        <w:t xml:space="preserve">lluvias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428DC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sin </w:t>
      </w:r>
      <w:r>
        <w:rPr>
          <w:color w:val="C428DC"/>
        </w:rPr>
        <w:t xml:space="preserve">control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428DC"/>
        </w:rPr>
        <w:t xml:space="preserve">obligado </w:t>
      </w:r>
      <w:r>
        <w:rPr>
          <w:color w:val="000000"/>
        </w:rPr>
        <w:t xml:space="preserve">a </w:t>
      </w:r>
      <w:r>
        <w:rPr>
          <w:color w:val="C428DC"/>
        </w:rPr>
        <w:t xml:space="preserve">evacuar </w:t>
      </w:r>
      <w:r>
        <w:rPr>
          <w:color w:val="000000"/>
        </w:rPr>
        <w:t xml:space="preserve">a </w:t>
      </w:r>
      <w:r>
        <w:rPr>
          <w:color w:val="41DF14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población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al </w:t>
      </w:r>
      <w:r>
        <w:rPr>
          <w:color w:val="C428DC"/>
        </w:rPr>
        <w:t xml:space="preserve">resto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suba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41DF14"/>
        </w:rPr>
        <w:t xml:space="preserve">altos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428DC"/>
        </w:rPr>
        <w:t xml:space="preserve">riesgo </w:t>
      </w:r>
      <w:r>
        <w:rPr>
          <w:color w:val="000000"/>
        </w:rPr>
        <w:t xml:space="preserve">de </w:t>
      </w:r>
      <w:r>
        <w:rPr>
          <w:color w:val="C428DC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C428DC"/>
        </w:rPr>
        <w:t xml:space="preserve">continúa </w:t>
      </w:r>
      <w:r>
        <w:rPr>
          <w:color w:val="C428DC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C428DC"/>
        </w:rPr>
        <w:t xml:space="preserve">recuperar </w:t>
      </w:r>
      <w:r>
        <w:rPr>
          <w:color w:val="000000"/>
        </w:rPr>
        <w:t xml:space="preserve">el </w:t>
      </w:r>
      <w:r>
        <w:rPr>
          <w:color w:val="C428DC"/>
        </w:rPr>
        <w:t xml:space="preserve">abastecimiento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428DC"/>
        </w:rPr>
        <w:t xml:space="preserve">suministro </w:t>
      </w:r>
      <w:r>
        <w:rPr>
          <w:color w:val="C428DC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428DC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la </w:t>
      </w:r>
      <w:r>
        <w:rPr>
          <w:color w:val="C428DC"/>
        </w:rPr>
        <w:t xml:space="preserve">Guardia </w:t>
      </w:r>
      <w:r>
        <w:rPr>
          <w:color w:val="C428DC"/>
        </w:rPr>
        <w:t xml:space="preserve">Civil </w:t>
      </w:r>
      <w:r>
        <w:rPr>
          <w:color w:val="000000"/>
        </w:rPr>
        <w:t xml:space="preserve">ha </w:t>
      </w:r>
      <w:r>
        <w:rPr>
          <w:color w:val="C428DC"/>
        </w:rPr>
        <w:t xml:space="preserve">encontrado </w:t>
      </w:r>
      <w:r>
        <w:rPr>
          <w:color w:val="000000"/>
        </w:rPr>
        <w:t xml:space="preserve">el </w:t>
      </w:r>
      <w:r>
        <w:rPr>
          <w:color w:val="38FB02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428DC"/>
        </w:rPr>
        <w:t xml:space="preserve">hombre </w:t>
      </w:r>
      <w:r>
        <w:rPr>
          <w:color w:val="000000"/>
        </w:rPr>
        <w:t xml:space="preserve">, </w:t>
      </w:r>
      <w:r>
        <w:rPr>
          <w:color w:val="C428DC"/>
        </w:rPr>
        <w:t xml:space="preserve">vecino </w:t>
      </w:r>
      <w:r>
        <w:rPr>
          <w:color w:val="000000"/>
        </w:rPr>
        <w:t xml:space="preserve">de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1DF14"/>
        </w:rPr>
        <w:t xml:space="preserve">sexta </w:t>
      </w:r>
      <w:r>
        <w:rPr>
          <w:color w:val="C428DC"/>
        </w:rPr>
        <w:t xml:space="preserve">víctima </w:t>
      </w:r>
      <w:r>
        <w:rPr>
          <w:color w:val="C428DC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428DC"/>
        </w:rPr>
        <w:t xml:space="preserve">localidad </w:t>
      </w:r>
      <w:r>
        <w:rPr>
          <w:color w:val="C428DC"/>
        </w:rPr>
        <w:t xml:space="preserve">alicantina </w:t>
      </w:r>
      <w:r>
        <w:rPr>
          <w:color w:val="000000"/>
        </w:rPr>
        <w:t xml:space="preserve">de </w:t>
      </w:r>
      <w:r>
        <w:rPr>
          <w:color w:val="C428DC"/>
        </w:rPr>
        <w:t xml:space="preserve">Orihuela </w:t>
      </w:r>
      <w:r>
        <w:rPr>
          <w:color w:val="C428DC"/>
        </w:rPr>
        <w:t xml:space="preserve">llevaba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C428DC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428DC"/>
        </w:rPr>
        <w:t xml:space="preserve">accesos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C428DC"/>
        </w:rPr>
        <w:t xml:space="preserve">abrirse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0E66B8"/>
        </w:rPr>
        <w:t xml:space="preserve">compañera </w:t>
      </w:r>
      <w:r>
        <w:rPr>
          <w:color w:val="41DF14"/>
        </w:rPr>
        <w:t xml:space="preserve">Carla </w:t>
      </w:r>
      <w:r>
        <w:rPr>
          <w:color w:val="C428DC"/>
        </w:rPr>
        <w:t xml:space="preserve">García </w:t>
      </w:r>
      <w:r>
        <w:rPr>
          <w:color w:val="000000"/>
        </w:rPr>
        <w:t xml:space="preserve">ha </w:t>
      </w:r>
      <w:r>
        <w:rPr>
          <w:color w:val="C428DC"/>
        </w:rPr>
        <w:t xml:space="preserve">logrado </w:t>
      </w:r>
      <w:r>
        <w:rPr>
          <w:color w:val="C428DC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428DC"/>
        </w:rPr>
        <w:t xml:space="preserve">ciudad </w:t>
      </w:r>
      <w:r>
        <w:rPr>
          <w:color w:val="C428DC"/>
        </w:rPr>
        <w:t xml:space="preserve">inundada </w:t>
      </w:r>
      <w:r>
        <w:rPr>
          <w:color w:val="000000"/>
        </w:rPr>
        <w:t xml:space="preserve">. </w:t>
      </w:r>
      <w:r>
        <w:rPr>
          <w:color w:val="C428DC"/>
        </w:rPr>
        <w:t xml:space="preserve">Completamente </w:t>
      </w:r>
      <w:r>
        <w:rPr>
          <w:color w:val="C428DC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41DF14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41DF14"/>
        </w:rPr>
        <w:t xml:space="preserve">sexta </w:t>
      </w:r>
      <w:r>
        <w:rPr>
          <w:color w:val="C428DC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428DC"/>
        </w:rPr>
        <w:t xml:space="preserve">hombre </w:t>
      </w:r>
      <w:r>
        <w:rPr>
          <w:color w:val="000000"/>
        </w:rPr>
        <w:t xml:space="preserve">de </w:t>
      </w:r>
      <w:r>
        <w:rPr>
          <w:color w:val="C428DC"/>
        </w:rPr>
        <w:t xml:space="preserve">cuarenta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C428DC"/>
        </w:rPr>
        <w:t xml:space="preserve">años </w:t>
      </w:r>
      <w:r>
        <w:rPr>
          <w:color w:val="C428DC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428DC"/>
        </w:rPr>
        <w:t xml:space="preserve">localidad </w:t>
      </w:r>
      <w:r>
        <w:rPr>
          <w:color w:val="C428DC"/>
        </w:rPr>
        <w:t xml:space="preserve">arrasada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C428DC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428DC"/>
        </w:rPr>
        <w:t xml:space="preserve">puntos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428DC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C428DC"/>
        </w:rPr>
        <w:t xml:space="preserve">Lleva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C428DC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B19F"/>
        </w:rPr>
        <w:t xml:space="preserve">Policía </w:t>
      </w:r>
      <w:r>
        <w:rPr>
          <w:color w:val="000000"/>
        </w:rPr>
        <w:t xml:space="preserve">está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428DC"/>
        </w:rPr>
        <w:t xml:space="preserve">desplace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C428DC"/>
        </w:rPr>
        <w:t xml:space="preserve">continúa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C428DC"/>
        </w:rPr>
        <w:t xml:space="preserve">continúa </w:t>
      </w:r>
      <w:r>
        <w:rPr>
          <w:color w:val="000000"/>
        </w:rPr>
        <w:t xml:space="preserve">siendo </w:t>
      </w:r>
      <w:r>
        <w:rPr>
          <w:color w:val="C428DC"/>
        </w:rPr>
        <w:t xml:space="preserve">caótica </w:t>
      </w:r>
      <w:r>
        <w:rPr>
          <w:color w:val="000000"/>
        </w:rPr>
        <w:t xml:space="preserve">, </w:t>
      </w:r>
      <w:r>
        <w:rPr>
          <w:color w:val="C428DC"/>
        </w:rPr>
        <w:t xml:space="preserve">aunque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C428DC"/>
        </w:rPr>
        <w:t xml:space="preserve">aislados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C428DC"/>
        </w:rPr>
        <w:t xml:space="preserve">abrir </w:t>
      </w:r>
      <w:r>
        <w:rPr>
          <w:color w:val="000000"/>
        </w:rPr>
        <w:t xml:space="preserve">la </w:t>
      </w:r>
      <w:r>
        <w:rPr>
          <w:color w:val="C428DC"/>
        </w:rPr>
        <w:t xml:space="preserve">carretera </w:t>
      </w:r>
      <w:r>
        <w:rPr>
          <w:color w:val="000000"/>
        </w:rPr>
        <w:t xml:space="preserve">esta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. </w:t>
      </w:r>
      <w:r>
        <w:rPr>
          <w:color w:val="C428DC"/>
        </w:rPr>
        <w:t xml:space="preserve">Llegando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C428DC"/>
        </w:rPr>
        <w:t xml:space="preserve">anegado </w:t>
      </w:r>
      <w:r>
        <w:rPr>
          <w:color w:val="000000"/>
        </w:rPr>
        <w:t xml:space="preserve">. </w:t>
      </w:r>
      <w:r>
        <w:rPr>
          <w:color w:val="C428DC"/>
        </w:rPr>
        <w:t xml:space="preserve">Excavadoras </w:t>
      </w:r>
      <w:r>
        <w:rPr>
          <w:color w:val="000000"/>
        </w:rPr>
        <w:t xml:space="preserve">y </w:t>
      </w:r>
      <w:r>
        <w:rPr>
          <w:color w:val="C428DC"/>
        </w:rPr>
        <w:t xml:space="preserve">camiones </w:t>
      </w:r>
      <w:r>
        <w:rPr>
          <w:color w:val="C428DC"/>
        </w:rPr>
        <w:t xml:space="preserve">siguen </w:t>
      </w:r>
      <w:r>
        <w:rPr>
          <w:color w:val="C428DC"/>
        </w:rPr>
        <w:t xml:space="preserve">trabajando </w:t>
      </w:r>
      <w:r>
        <w:rPr>
          <w:color w:val="C428DC"/>
        </w:rPr>
        <w:t xml:space="preserve">limpiando </w:t>
      </w:r>
      <w:r>
        <w:rPr>
          <w:color w:val="000000"/>
        </w:rPr>
        <w:t xml:space="preserve">las </w:t>
      </w:r>
      <w:r>
        <w:rPr>
          <w:color w:val="C428DC"/>
        </w:rPr>
        <w:t xml:space="preserve">carreteras </w:t>
      </w:r>
      <w:r>
        <w:rPr>
          <w:color w:val="000000"/>
        </w:rPr>
        <w:t xml:space="preserve">y </w:t>
      </w:r>
      <w:r>
        <w:rPr>
          <w:color w:val="C428DC"/>
        </w:rPr>
        <w:t xml:space="preserve">accesos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C428DC"/>
        </w:rPr>
        <w:t xml:space="preserve">destrozos </w:t>
      </w:r>
      <w:r>
        <w:rPr>
          <w:color w:val="C428DC"/>
        </w:rPr>
        <w:t xml:space="preserve">bastante </w:t>
      </w:r>
      <w:r>
        <w:rPr>
          <w:color w:val="C428DC"/>
        </w:rPr>
        <w:t xml:space="preserve">visibles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centro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428DC"/>
        </w:rPr>
        <w:t xml:space="preserve">panorama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coches </w:t>
      </w:r>
      <w:r>
        <w:rPr>
          <w:color w:val="C428DC"/>
        </w:rPr>
        <w:t xml:space="preserve">circulan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C428DC"/>
        </w:rPr>
        <w:t xml:space="preserve">calles </w:t>
      </w:r>
      <w:r>
        <w:rPr>
          <w:color w:val="000000"/>
        </w:rPr>
        <w:t xml:space="preserve">están </w:t>
      </w:r>
      <w:r>
        <w:rPr>
          <w:color w:val="C428DC"/>
        </w:rPr>
        <w:t xml:space="preserve">anegadas </w:t>
      </w:r>
      <w:r>
        <w:rPr>
          <w:color w:val="C428DC"/>
        </w:rPr>
        <w:t xml:space="preserve">completamente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1DF14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C428DC"/>
        </w:rPr>
        <w:t xml:space="preserve">acceso </w:t>
      </w:r>
      <w:r>
        <w:rPr>
          <w:color w:val="C428DC"/>
        </w:rPr>
        <w:t xml:space="preserve">cerrado </w:t>
      </w:r>
      <w:r>
        <w:rPr>
          <w:color w:val="000000"/>
        </w:rPr>
        <w:t xml:space="preserve">al </w:t>
      </w:r>
      <w:r>
        <w:rPr>
          <w:color w:val="C428DC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comercios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C428DC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C428DC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nivel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C428DC"/>
        </w:rPr>
        <w:t xml:space="preserve">alto </w:t>
      </w:r>
      <w:r>
        <w:rPr>
          <w:color w:val="000000"/>
        </w:rPr>
        <w:t xml:space="preserve">que </w:t>
      </w:r>
      <w:r>
        <w:rPr>
          <w:color w:val="C428DC"/>
        </w:rPr>
        <w:t xml:space="preserve">vuelve </w:t>
      </w:r>
      <w:r>
        <w:rPr>
          <w:color w:val="000000"/>
        </w:rPr>
        <w:t xml:space="preserve">a </w:t>
      </w:r>
      <w:r>
        <w:rPr>
          <w:color w:val="C428DC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fastidiada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428DC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C428DC"/>
        </w:rPr>
        <w:t xml:space="preserve">ahora </w:t>
      </w:r>
      <w:r>
        <w:rPr>
          <w:color w:val="C428DC"/>
        </w:rPr>
        <w:t xml:space="preserve">mismo </w:t>
      </w:r>
      <w:r>
        <w:rPr>
          <w:color w:val="000000"/>
        </w:rPr>
        <w:t xml:space="preserve">el </w:t>
      </w:r>
      <w:r>
        <w:rPr>
          <w:color w:val="C428DC"/>
        </w:rPr>
        <w:t xml:space="preserve">caudal </w:t>
      </w:r>
      <w:r>
        <w:rPr>
          <w:color w:val="000000"/>
        </w:rPr>
        <w:t xml:space="preserve">tan </w:t>
      </w:r>
      <w:r>
        <w:rPr>
          <w:color w:val="C428DC"/>
        </w:rPr>
        <w:t xml:space="preserve">alto </w:t>
      </w:r>
      <w:r>
        <w:rPr>
          <w:color w:val="000000"/>
        </w:rPr>
        <w:t xml:space="preserve">que </w:t>
      </w:r>
      <w:r>
        <w:rPr>
          <w:color w:val="C428DC"/>
        </w:rPr>
        <w:t xml:space="preserve">lleva </w:t>
      </w:r>
      <w:r>
        <w:rPr>
          <w:color w:val="000000"/>
        </w:rPr>
        <w:t xml:space="preserve">. </w:t>
      </w:r>
      <w:r>
        <w:rPr>
          <w:color w:val="38FB02"/>
        </w:rPr>
        <w:t xml:space="preserve">¿Habían </w:t>
      </w:r>
      <w:r>
        <w:rPr>
          <w:color w:val="C428DC"/>
        </w:rPr>
        <w:t xml:space="preserve">visto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428DC"/>
        </w:rPr>
        <w:t xml:space="preserve">llevo </w:t>
      </w:r>
      <w:r>
        <w:rPr>
          <w:color w:val="000000"/>
        </w:rPr>
        <w:t xml:space="preserve">aquí </w:t>
      </w:r>
      <w:r>
        <w:rPr>
          <w:color w:val="000000"/>
        </w:rPr>
        <w:t xml:space="preserve">40 </w:t>
      </w:r>
      <w:r>
        <w:rPr>
          <w:color w:val="C428DC"/>
        </w:rPr>
        <w:t xml:space="preserve">años </w:t>
      </w:r>
      <w:r>
        <w:rPr>
          <w:color w:val="000000"/>
        </w:rPr>
        <w:t xml:space="preserve">. </w:t>
      </w:r>
      <w:r>
        <w:rPr>
          <w:color w:val="0E66B8"/>
        </w:rPr>
        <w:t xml:space="preserve">¿Qué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000000"/>
        </w:rPr>
        <w:t xml:space="preserve">Hemos </w:t>
      </w:r>
      <w:r>
        <w:rPr>
          <w:color w:val="C428DC"/>
        </w:rPr>
        <w:t xml:space="preserve">perdido </w:t>
      </w:r>
      <w:r>
        <w:rPr>
          <w:color w:val="000000"/>
        </w:rPr>
        <w:t xml:space="preserve">una </w:t>
      </w:r>
      <w:r>
        <w:rPr>
          <w:color w:val="000000"/>
        </w:rPr>
        <w:t xml:space="preserve">bota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428DC"/>
        </w:rPr>
        <w:t xml:space="preserve">tragedia </w:t>
      </w:r>
      <w:r>
        <w:rPr>
          <w:color w:val="000000"/>
        </w:rPr>
        <w:t xml:space="preserve">sin </w:t>
      </w:r>
      <w:r>
        <w:rPr>
          <w:color w:val="C428DC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428DC"/>
        </w:rPr>
        <w:t xml:space="preserve">comarca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C428DC"/>
        </w:rPr>
        <w:t xml:space="preserve">comarca </w:t>
      </w:r>
      <w:r>
        <w:rPr>
          <w:color w:val="41DF14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428DC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428DC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0E66B8"/>
        </w:rPr>
        <w:t xml:space="preserve">olvidarla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C428DC"/>
        </w:rPr>
        <w:t xml:space="preserve">coletazo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C428DC"/>
        </w:rPr>
        <w:t xml:space="preserve">madrugada </w:t>
      </w:r>
      <w:r>
        <w:rPr>
          <w:color w:val="000000"/>
        </w:rPr>
        <w:t xml:space="preserve">en </w:t>
      </w:r>
      <w:r>
        <w:rPr>
          <w:color w:val="C428DC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C428DC"/>
        </w:rPr>
        <w:t xml:space="preserve">afectadas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428DC"/>
        </w:rPr>
        <w:t xml:space="preserve">Alhaurín </w:t>
      </w:r>
      <w:r>
        <w:rPr>
          <w:color w:val="000000"/>
        </w:rPr>
        <w:t xml:space="preserve">el </w:t>
      </w:r>
      <w:r>
        <w:rPr>
          <w:color w:val="41DF14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C428DC"/>
        </w:rPr>
        <w:t xml:space="preserve">arrastrado </w:t>
      </w:r>
      <w:r>
        <w:rPr>
          <w:color w:val="C428DC"/>
        </w:rPr>
        <w:t xml:space="preserve">decenas </w:t>
      </w:r>
      <w:r>
        <w:rPr>
          <w:color w:val="000000"/>
        </w:rPr>
        <w:t xml:space="preserve">de </w:t>
      </w:r>
      <w:r>
        <w:rPr>
          <w:color w:val="C428DC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428DC"/>
        </w:rPr>
        <w:t xml:space="preserve">provocado </w:t>
      </w:r>
      <w:r>
        <w:rPr>
          <w:color w:val="000000"/>
        </w:rPr>
        <w:t xml:space="preserve">el </w:t>
      </w:r>
      <w:r>
        <w:rPr>
          <w:color w:val="C428DC"/>
        </w:rPr>
        <w:t xml:space="preserve">caos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428DC"/>
        </w:rPr>
        <w:t xml:space="preserve">ciudad </w:t>
      </w:r>
      <w:r>
        <w:rPr>
          <w:color w:val="000000"/>
        </w:rPr>
        <w:t xml:space="preserve">. </w:t>
      </w:r>
      <w:r>
        <w:rPr>
          <w:color w:val="41DF14"/>
        </w:rPr>
        <w:t xml:space="preserve">Juanma </w:t>
      </w:r>
      <w:r>
        <w:rPr>
          <w:color w:val="000000"/>
        </w:rPr>
        <w:t xml:space="preserve">Corzo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428DC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120 </w:t>
      </w:r>
      <w:r>
        <w:rPr>
          <w:color w:val="C428DC"/>
        </w:rPr>
        <w:t xml:space="preserve">l/m2 </w:t>
      </w:r>
      <w:r>
        <w:rPr>
          <w:color w:val="C428DC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C428DC"/>
        </w:rPr>
        <w:t xml:space="preserve">granizo </w:t>
      </w:r>
      <w:r>
        <w:rPr>
          <w:color w:val="000000"/>
        </w:rPr>
        <w:t xml:space="preserve">del </w:t>
      </w:r>
      <w:r>
        <w:rPr>
          <w:color w:val="C428DC"/>
        </w:rPr>
        <w:t xml:space="preserve">tamaño </w:t>
      </w:r>
      <w:r>
        <w:rPr>
          <w:color w:val="000000"/>
        </w:rPr>
        <w:t xml:space="preserve">de </w:t>
      </w:r>
      <w:r>
        <w:rPr>
          <w:color w:val="000000"/>
        </w:rPr>
        <w:t xml:space="preserve">cubitos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C428DC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tuvieran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428DC"/>
        </w:rPr>
        <w:t xml:space="preserve">desalojados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428DC"/>
        </w:rPr>
        <w:t xml:space="preserve">vivienda </w:t>
      </w:r>
      <w:r>
        <w:rPr>
          <w:color w:val="C428DC"/>
        </w:rPr>
        <w:t xml:space="preserve">tras </w:t>
      </w:r>
      <w:r>
        <w:rPr>
          <w:color w:val="6AB19F"/>
        </w:rPr>
        <w:t xml:space="preserve">irrumpir </w:t>
      </w:r>
      <w:r>
        <w:rPr>
          <w:color w:val="000000"/>
        </w:rPr>
        <w:t xml:space="preserve">con </w:t>
      </w:r>
      <w:r>
        <w:rPr>
          <w:color w:val="C428DC"/>
        </w:rPr>
        <w:t xml:space="preserve">fuerza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428DC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C428DC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provincia </w:t>
      </w:r>
      <w:r>
        <w:rPr>
          <w:color w:val="000000"/>
        </w:rPr>
        <w:t xml:space="preserve">de </w:t>
      </w:r>
      <w:r>
        <w:rPr>
          <w:color w:val="C428DC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Casas </w:t>
      </w:r>
      <w:r>
        <w:rPr>
          <w:color w:val="C428DC"/>
        </w:rPr>
        <w:t xml:space="preserve">anegadas </w:t>
      </w:r>
      <w:r>
        <w:rPr>
          <w:color w:val="000000"/>
        </w:rPr>
        <w:t xml:space="preserve">, </w:t>
      </w:r>
      <w:r>
        <w:rPr>
          <w:color w:val="C428DC"/>
        </w:rPr>
        <w:t xml:space="preserve">calles </w:t>
      </w:r>
      <w:r>
        <w:rPr>
          <w:color w:val="C428DC"/>
        </w:rPr>
        <w:t xml:space="preserve">cortadas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428DC"/>
        </w:rPr>
        <w:t xml:space="preserve">desperfectos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C428DC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428DC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C428DC"/>
        </w:rPr>
        <w:t xml:space="preserve">recorre </w:t>
      </w:r>
      <w:r>
        <w:rPr>
          <w:color w:val="000000"/>
        </w:rPr>
        <w:t xml:space="preserve">las </w:t>
      </w:r>
      <w:r>
        <w:rPr>
          <w:color w:val="C428DC"/>
        </w:rPr>
        <w:t xml:space="preserve">calles </w:t>
      </w:r>
      <w:r>
        <w:rPr>
          <w:color w:val="000000"/>
        </w:rPr>
        <w:t xml:space="preserve">de </w:t>
      </w:r>
      <w:r>
        <w:rPr>
          <w:color w:val="C428DC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428DC"/>
        </w:rPr>
        <w:t xml:space="preserve">cuestión </w:t>
      </w:r>
      <w:r>
        <w:rPr>
          <w:color w:val="000000"/>
        </w:rPr>
        <w:t xml:space="preserve">de </w:t>
      </w:r>
      <w:r>
        <w:rPr>
          <w:color w:val="C428DC"/>
        </w:rPr>
        <w:t xml:space="preserve">minutos </w:t>
      </w:r>
      <w:r>
        <w:rPr>
          <w:color w:val="000000"/>
        </w:rPr>
        <w:t xml:space="preserve">la </w:t>
      </w:r>
      <w:r>
        <w:rPr>
          <w:color w:val="C428DC"/>
        </w:rPr>
        <w:t xml:space="preserve">corriente </w:t>
      </w:r>
      <w:r>
        <w:rPr>
          <w:color w:val="C428DC"/>
        </w:rPr>
        <w:t xml:space="preserve">arrastra </w:t>
      </w:r>
      <w:r>
        <w:rPr>
          <w:color w:val="C428DC"/>
        </w:rPr>
        <w:t xml:space="preserve">decenas </w:t>
      </w:r>
      <w:r>
        <w:rPr>
          <w:color w:val="000000"/>
        </w:rPr>
        <w:t xml:space="preserve">de </w:t>
      </w:r>
      <w:r>
        <w:rPr>
          <w:color w:val="C428DC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C428DC"/>
        </w:rPr>
        <w:t xml:space="preserve">buscan </w:t>
      </w:r>
      <w:r>
        <w:rPr>
          <w:color w:val="C428DC"/>
        </w:rPr>
        <w:t xml:space="preserve">refugio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C428DC"/>
        </w:rPr>
        <w:t xml:space="preserve">fuerte </w:t>
      </w:r>
      <w:r>
        <w:rPr>
          <w:color w:val="C428DC"/>
        </w:rPr>
        <w:t xml:space="preserve">granizada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noche </w:t>
      </w:r>
      <w:r>
        <w:rPr>
          <w:color w:val="000000"/>
        </w:rPr>
        <w:t xml:space="preserve">los </w:t>
      </w:r>
      <w:r>
        <w:rPr>
          <w:color w:val="C428DC"/>
        </w:rPr>
        <w:t xml:space="preserve">servicios </w:t>
      </w:r>
      <w:r>
        <w:rPr>
          <w:color w:val="000000"/>
        </w:rPr>
        <w:t xml:space="preserve">de </w:t>
      </w:r>
      <w:r>
        <w:rPr>
          <w:color w:val="C428DC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C428DC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200 </w:t>
      </w:r>
      <w:r>
        <w:rPr>
          <w:color w:val="C428DC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C428DC"/>
        </w:rPr>
        <w:t xml:space="preserve">quedaba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41DF14"/>
        </w:rPr>
        <w:t xml:space="preserve">Juan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97 </w:t>
      </w:r>
      <w:r>
        <w:rPr>
          <w:color w:val="C428DC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Alahurín </w:t>
      </w:r>
      <w:r>
        <w:rPr>
          <w:color w:val="000000"/>
        </w:rPr>
        <w:t xml:space="preserve">el </w:t>
      </w:r>
      <w:r>
        <w:rPr>
          <w:color w:val="41DF14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428DC"/>
        </w:rPr>
        <w:t xml:space="preserve">despertó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428DC"/>
        </w:rPr>
        <w:t xml:space="preserve">inundaba </w:t>
      </w:r>
      <w:r>
        <w:rPr>
          <w:color w:val="000000"/>
        </w:rPr>
        <w:t xml:space="preserve">su </w:t>
      </w:r>
      <w:r>
        <w:rPr>
          <w:color w:val="285FC7"/>
        </w:rPr>
        <w:t xml:space="preserve">habitación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C428DC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le </w:t>
      </w:r>
      <w:r>
        <w:rPr>
          <w:color w:val="C428DC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428DC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428DC"/>
        </w:rPr>
        <w:t xml:space="preserve">registrado </w:t>
      </w:r>
      <w:r>
        <w:rPr>
          <w:color w:val="C428DC"/>
        </w:rPr>
        <w:t xml:space="preserve">casi </w:t>
      </w:r>
      <w:r>
        <w:rPr>
          <w:color w:val="000000"/>
        </w:rPr>
        <w:t xml:space="preserve">170 </w:t>
      </w:r>
      <w:r>
        <w:rPr>
          <w:color w:val="C428DC"/>
        </w:rPr>
        <w:t xml:space="preserve">litros </w:t>
      </w:r>
      <w:r>
        <w:rPr>
          <w:color w:val="000000"/>
        </w:rPr>
        <w:t xml:space="preserve">por </w:t>
      </w:r>
      <w:r>
        <w:rPr>
          <w:color w:val="C428DC"/>
        </w:rPr>
        <w:t xml:space="preserve">metro </w:t>
      </w:r>
      <w:r>
        <w:rPr>
          <w:color w:val="C428DC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fuerza </w:t>
      </w:r>
      <w:r>
        <w:rPr>
          <w:color w:val="000000"/>
        </w:rPr>
        <w:t xml:space="preserve">del </w:t>
      </w:r>
      <w:r>
        <w:rPr>
          <w:color w:val="C428DC"/>
        </w:rPr>
        <w:t xml:space="preserve">torrente </w:t>
      </w:r>
      <w:r>
        <w:rPr>
          <w:color w:val="000000"/>
        </w:rPr>
        <w:t xml:space="preserve">ha </w:t>
      </w:r>
      <w:r>
        <w:rPr>
          <w:color w:val="C428DC"/>
        </w:rPr>
        <w:t xml:space="preserve">provocado </w:t>
      </w:r>
      <w:r>
        <w:rPr>
          <w:color w:val="000000"/>
        </w:rPr>
        <w:t xml:space="preserve">el </w:t>
      </w:r>
      <w:r>
        <w:rPr>
          <w:color w:val="C428DC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85FC7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428DC"/>
        </w:rPr>
        <w:t xml:space="preserve">autoridades </w:t>
      </w:r>
      <w:r>
        <w:rPr>
          <w:color w:val="C428DC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C428DC"/>
        </w:rPr>
        <w:t xml:space="preserve">noche </w:t>
      </w:r>
      <w:r>
        <w:rPr>
          <w:color w:val="C428DC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428DC"/>
        </w:rPr>
        <w:t xml:space="preserve">decena </w:t>
      </w:r>
      <w:r>
        <w:rPr>
          <w:color w:val="000000"/>
        </w:rPr>
        <w:t xml:space="preserve">de </w:t>
      </w:r>
      <w:r>
        <w:rPr>
          <w:color w:val="C428DC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provincia </w:t>
      </w:r>
      <w:r>
        <w:rPr>
          <w:color w:val="000000"/>
        </w:rPr>
        <w:t xml:space="preserve">de </w:t>
      </w:r>
      <w:r>
        <w:rPr>
          <w:color w:val="C428DC"/>
        </w:rPr>
        <w:t xml:space="preserve">Málaga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428DC"/>
        </w:rPr>
        <w:t xml:space="preserve">visto </w:t>
      </w:r>
      <w:r>
        <w:rPr>
          <w:color w:val="C428DC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428DC"/>
        </w:rPr>
        <w:t xml:space="preserve">fuertes </w:t>
      </w:r>
      <w:r>
        <w:rPr>
          <w:color w:val="C428DC"/>
        </w:rPr>
        <w:t xml:space="preserve">tormentas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428DC"/>
        </w:rPr>
        <w:t xml:space="preserve">graves </w:t>
      </w:r>
      <w:r>
        <w:rPr>
          <w:color w:val="C428DC"/>
        </w:rPr>
        <w:t xml:space="preserve">desbordamientos </w:t>
      </w:r>
      <w:r>
        <w:rPr>
          <w:color w:val="000000"/>
        </w:rPr>
        <w:t xml:space="preserve">han </w:t>
      </w:r>
      <w:r>
        <w:rPr>
          <w:color w:val="C428DC"/>
        </w:rPr>
        <w:t xml:space="preserve">obligado </w:t>
      </w:r>
      <w:r>
        <w:rPr>
          <w:color w:val="000000"/>
        </w:rPr>
        <w:t xml:space="preserve">a </w:t>
      </w:r>
      <w:r>
        <w:rPr>
          <w:color w:val="C428DC"/>
        </w:rPr>
        <w:t xml:space="preserve">cortar </w:t>
      </w:r>
      <w:r>
        <w:rPr>
          <w:color w:val="C428DC"/>
        </w:rPr>
        <w:t xml:space="preserve">decenas </w:t>
      </w:r>
      <w:r>
        <w:rPr>
          <w:color w:val="000000"/>
        </w:rPr>
        <w:t xml:space="preserve">de </w:t>
      </w:r>
      <w:r>
        <w:rPr>
          <w:color w:val="C428DC"/>
        </w:rPr>
        <w:t xml:space="preserve">carreteras </w:t>
      </w:r>
      <w:r>
        <w:rPr>
          <w:color w:val="000000"/>
        </w:rPr>
        <w:t xml:space="preserve">en </w:t>
      </w:r>
      <w:r>
        <w:rPr>
          <w:color w:val="41DF14"/>
        </w:rPr>
        <w:t xml:space="preserve">distintas </w:t>
      </w:r>
      <w:r>
        <w:rPr>
          <w:color w:val="C428DC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428DC"/>
        </w:rPr>
        <w:t xml:space="preserve">Alicante </w:t>
      </w:r>
      <w:r>
        <w:rPr>
          <w:color w:val="C428DC"/>
        </w:rPr>
        <w:t xml:space="preserve">permanecen </w:t>
      </w:r>
      <w:r>
        <w:rPr>
          <w:color w:val="C428DC"/>
        </w:rPr>
        <w:t xml:space="preserve">intransitables </w:t>
      </w:r>
      <w:r>
        <w:rPr>
          <w:color w:val="000000"/>
        </w:rPr>
        <w:t xml:space="preserve">algunos </w:t>
      </w:r>
      <w:r>
        <w:rPr>
          <w:color w:val="C428DC"/>
        </w:rPr>
        <w:t xml:space="preserve">tramos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AP7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altura </w:t>
      </w:r>
      <w:r>
        <w:rPr>
          <w:color w:val="000000"/>
        </w:rPr>
        <w:t xml:space="preserve">de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y </w:t>
      </w:r>
      <w:r>
        <w:rPr>
          <w:color w:val="C1023D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C428DC"/>
        </w:rPr>
        <w:t xml:space="preserve">Nacional </w:t>
      </w:r>
      <w:r>
        <w:rPr>
          <w:color w:val="000000"/>
        </w:rPr>
        <w:t xml:space="preserve">301 </w:t>
      </w:r>
      <w:r>
        <w:rPr>
          <w:color w:val="000000"/>
        </w:rPr>
        <w:t xml:space="preserve">en </w:t>
      </w:r>
      <w:r>
        <w:rPr>
          <w:color w:val="000000"/>
        </w:rPr>
        <w:t xml:space="preserve">Cieza </w:t>
      </w:r>
      <w:r>
        <w:rPr>
          <w:color w:val="000000"/>
        </w:rPr>
        <w:t xml:space="preserve">, </w:t>
      </w:r>
      <w:r>
        <w:rPr>
          <w:color w:val="C428D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428DC"/>
        </w:rPr>
        <w:t xml:space="preserve">todavía </w:t>
      </w:r>
      <w:r>
        <w:rPr>
          <w:color w:val="000000"/>
        </w:rPr>
        <w:t xml:space="preserve">están </w:t>
      </w:r>
      <w:r>
        <w:rPr>
          <w:color w:val="C428DC"/>
        </w:rPr>
        <w:t xml:space="preserve">afectados </w:t>
      </w:r>
      <w:r>
        <w:rPr>
          <w:color w:val="C428DC"/>
        </w:rPr>
        <w:t xml:space="preserve">tramos </w:t>
      </w:r>
      <w:r>
        <w:rPr>
          <w:color w:val="000000"/>
        </w:rPr>
        <w:t xml:space="preserve">del </w:t>
      </w:r>
      <w:r>
        <w:rPr>
          <w:color w:val="C428DC"/>
        </w:rPr>
        <w:t xml:space="preserve">servicio </w:t>
      </w:r>
      <w:r>
        <w:rPr>
          <w:color w:val="C428DC"/>
        </w:rPr>
        <w:t xml:space="preserve">ferroviario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Región </w:t>
      </w:r>
      <w:r>
        <w:rPr>
          <w:color w:val="000000"/>
        </w:rPr>
        <w:t xml:space="preserve">de </w:t>
      </w:r>
      <w:r>
        <w:rPr>
          <w:color w:val="C428DC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Comunidad </w:t>
      </w:r>
      <w:r>
        <w:rPr>
          <w:color w:val="C428DC"/>
        </w:rPr>
        <w:t xml:space="preserve">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428DC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C428DC"/>
        </w:rPr>
        <w:t xml:space="preserve">sufriendo </w:t>
      </w:r>
      <w:r>
        <w:rPr>
          <w:color w:val="000000"/>
        </w:rPr>
        <w:t xml:space="preserve">aún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428DC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41DF14"/>
        </w:rPr>
        <w:t xml:space="preserve">parte </w:t>
      </w:r>
      <w:r>
        <w:rPr>
          <w:color w:val="000000"/>
        </w:rPr>
        <w:t xml:space="preserve">de </w:t>
      </w:r>
      <w:r>
        <w:rPr>
          <w:color w:val="C428DC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E66B8"/>
        </w:rPr>
        <w:t xml:space="preserve">pregunta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E66B8"/>
        </w:rPr>
        <w:t xml:space="preserve">¿qué </w:t>
      </w:r>
      <w:r>
        <w:rPr>
          <w:color w:val="000000"/>
        </w:rPr>
        <w:t xml:space="preserve">podemos </w:t>
      </w:r>
      <w:r>
        <w:rPr>
          <w:color w:val="C428DC"/>
        </w:rPr>
        <w:t xml:space="preserve">esperar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?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por </w:t>
      </w:r>
      <w:r>
        <w:rPr>
          <w:color w:val="C428DC"/>
        </w:rPr>
        <w:t xml:space="preserve">delante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C428DC"/>
        </w:rPr>
        <w:t xml:space="preserve">treinta </w:t>
      </w:r>
      <w:r>
        <w:rPr>
          <w:color w:val="000000"/>
        </w:rPr>
        <w:t xml:space="preserve">y </w:t>
      </w:r>
      <w:r>
        <w:rPr>
          <w:color w:val="C428DC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428DC"/>
        </w:rPr>
        <w:t xml:space="preserve">tiempo </w:t>
      </w:r>
      <w:r>
        <w:rPr>
          <w:color w:val="C428DC"/>
        </w:rPr>
        <w:t xml:space="preserve">adverso </w:t>
      </w:r>
      <w:r>
        <w:rPr>
          <w:color w:val="000000"/>
        </w:rPr>
        <w:t xml:space="preserve">. </w:t>
      </w:r>
      <w:r>
        <w:rPr>
          <w:color w:val="C428DC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C428DC"/>
        </w:rPr>
        <w:t xml:space="preserve">extiende </w:t>
      </w:r>
      <w:r>
        <w:rPr>
          <w:color w:val="000000"/>
        </w:rPr>
        <w:t xml:space="preserve">a </w:t>
      </w:r>
      <w:r>
        <w:rPr>
          <w:color w:val="C428DC"/>
        </w:rPr>
        <w:t xml:space="preserve">numerosos </w:t>
      </w:r>
      <w:r>
        <w:rPr>
          <w:color w:val="C428DC"/>
        </w:rPr>
        <w:t xml:space="preserve">puntos </w:t>
      </w:r>
      <w:r>
        <w:rPr>
          <w:color w:val="000000"/>
        </w:rPr>
        <w:t xml:space="preserve">del </w:t>
      </w:r>
      <w:r>
        <w:rPr>
          <w:color w:val="C428DC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428DC"/>
        </w:rPr>
        <w:t xml:space="preserve">norte </w:t>
      </w:r>
      <w:r>
        <w:rPr>
          <w:color w:val="C428DC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C428DC"/>
        </w:rPr>
        <w:t xml:space="preserve">probable </w:t>
      </w:r>
      <w:r>
        <w:rPr>
          <w:color w:val="256A57"/>
        </w:rPr>
        <w:t xml:space="preserve">evolución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428DC"/>
        </w:rPr>
        <w:t xml:space="preserve">quedar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C428DC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C428DC"/>
        </w:rPr>
        <w:t xml:space="preserve">interior </w:t>
      </w:r>
      <w:r>
        <w:rPr>
          <w:color w:val="C428DC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C428DC"/>
        </w:rPr>
        <w:t xml:space="preserve">norte </w:t>
      </w:r>
      <w:r>
        <w:rPr>
          <w:color w:val="000000"/>
        </w:rPr>
        <w:t xml:space="preserve">del </w:t>
      </w:r>
      <w:r>
        <w:rPr>
          <w:color w:val="C428DC"/>
        </w:rPr>
        <w:t xml:space="preserve">país </w:t>
      </w:r>
      <w:r>
        <w:rPr>
          <w:color w:val="000000"/>
        </w:rPr>
        <w:t xml:space="preserve">. </w:t>
      </w:r>
      <w:r>
        <w:rPr>
          <w:color w:val="C428DC"/>
        </w:rPr>
        <w:t xml:space="preserve">Lluvias </w:t>
      </w:r>
      <w:r>
        <w:rPr>
          <w:color w:val="C428DC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41DF14"/>
        </w:rPr>
        <w:t xml:space="preserve">Madrid </w:t>
      </w:r>
      <w:r>
        <w:rPr>
          <w:color w:val="000000"/>
        </w:rPr>
        <w:t xml:space="preserve">, </w:t>
      </w:r>
      <w:r>
        <w:rPr>
          <w:color w:val="C428DC"/>
        </w:rPr>
        <w:t xml:space="preserve">Castilla-La </w:t>
      </w:r>
      <w:r>
        <w:rPr>
          <w:color w:val="C428DC"/>
        </w:rPr>
        <w:t xml:space="preserve">Mancha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41DF14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ver </w:t>
      </w:r>
      <w:r>
        <w:rPr>
          <w:color w:val="C428DC"/>
        </w:rPr>
        <w:t xml:space="preserve">chaparrones </w:t>
      </w:r>
      <w:r>
        <w:rPr>
          <w:color w:val="C428DC"/>
        </w:rPr>
        <w:t xml:space="preserve">tormentosos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Comunidad </w:t>
      </w:r>
      <w:r>
        <w:rPr>
          <w:color w:val="C428DC"/>
        </w:rPr>
        <w:t xml:space="preserve">Valenciana </w:t>
      </w:r>
      <w:r>
        <w:rPr>
          <w:color w:val="000000"/>
        </w:rPr>
        <w:t xml:space="preserve">. </w:t>
      </w:r>
      <w:r>
        <w:rPr>
          <w:color w:val="C428DC"/>
        </w:rPr>
        <w:t xml:space="preserve">Mañana </w:t>
      </w:r>
      <w:r>
        <w:rPr>
          <w:color w:val="000000"/>
        </w:rPr>
        <w:t xml:space="preserve">esas </w:t>
      </w:r>
      <w:r>
        <w:rPr>
          <w:color w:val="C428DC"/>
        </w:rPr>
        <w:t xml:space="preserve">tormentas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428DC"/>
        </w:rPr>
        <w:t xml:space="preserve">afectar </w:t>
      </w:r>
      <w:r>
        <w:rPr>
          <w:color w:val="000000"/>
        </w:rPr>
        <w:t xml:space="preserve">a </w:t>
      </w:r>
      <w:r>
        <w:rPr>
          <w:color w:val="C428DC"/>
        </w:rPr>
        <w:t xml:space="preserve">numerosos </w:t>
      </w:r>
      <w:r>
        <w:rPr>
          <w:color w:val="C428DC"/>
        </w:rPr>
        <w:t xml:space="preserve">puntos </w:t>
      </w:r>
      <w:r>
        <w:rPr>
          <w:color w:val="000000"/>
        </w:rPr>
        <w:t xml:space="preserve">del </w:t>
      </w:r>
      <w:r>
        <w:rPr>
          <w:color w:val="C428DC"/>
        </w:rPr>
        <w:t xml:space="preserve">interior </w:t>
      </w:r>
      <w:r>
        <w:rPr>
          <w:color w:val="000000"/>
        </w:rPr>
        <w:t xml:space="preserve">de </w:t>
      </w:r>
      <w:r>
        <w:rPr>
          <w:color w:val="C428DC"/>
        </w:rPr>
        <w:t xml:space="preserve">manera </w:t>
      </w:r>
      <w:r>
        <w:rPr>
          <w:color w:val="C428DC"/>
        </w:rPr>
        <w:t xml:space="preserve">persistente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428DC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C428DC"/>
        </w:rPr>
        <w:t xml:space="preserve">norte </w:t>
      </w:r>
      <w:r>
        <w:rPr>
          <w:color w:val="C428DC"/>
        </w:rPr>
        <w:t xml:space="preserve">peninsular </w:t>
      </w:r>
      <w:r>
        <w:rPr>
          <w:color w:val="000000"/>
        </w:rPr>
        <w:t xml:space="preserve">. </w:t>
      </w:r>
      <w:r>
        <w:rPr>
          <w:color w:val="C428DC"/>
        </w:rPr>
        <w:t xml:space="preserve">Seguiremos </w:t>
      </w:r>
      <w:r>
        <w:rPr>
          <w:color w:val="000000"/>
        </w:rPr>
        <w:t xml:space="preserve">con </w:t>
      </w:r>
      <w:r>
        <w:rPr>
          <w:color w:val="C428DC"/>
        </w:rPr>
        <w:t xml:space="preserve">riesgo </w:t>
      </w:r>
      <w:r>
        <w:rPr>
          <w:color w:val="99B10A"/>
        </w:rPr>
        <w:t xml:space="preserve">potencial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C428DC"/>
        </w:rPr>
        <w:t xml:space="preserve">detalles </w:t>
      </w:r>
      <w:r>
        <w:rPr>
          <w:color w:val="C428DC"/>
        </w:rPr>
        <w:t xml:space="preserve">tras </w:t>
      </w:r>
      <w:r>
        <w:rPr>
          <w:color w:val="000000"/>
        </w:rPr>
        <w:t xml:space="preserve">los </w:t>
      </w:r>
      <w:r>
        <w:rPr>
          <w:color w:val="41DF14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428DC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C428DC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C428DC"/>
        </w:rPr>
        <w:t xml:space="preserve">lluvias </w:t>
      </w:r>
      <w:r>
        <w:rPr>
          <w:color w:val="C428DC"/>
        </w:rPr>
        <w:t xml:space="preserve">torrenciales </w:t>
      </w:r>
      <w:r>
        <w:rPr>
          <w:color w:val="000000"/>
        </w:rPr>
        <w:t xml:space="preserve">nos </w:t>
      </w:r>
      <w:r>
        <w:rPr>
          <w:color w:val="C428DC"/>
        </w:rPr>
        <w:t xml:space="preserve">vuelven </w:t>
      </w:r>
      <w:r>
        <w:rPr>
          <w:color w:val="000000"/>
        </w:rPr>
        <w:t xml:space="preserve">a </w:t>
      </w:r>
      <w:r>
        <w:rPr>
          <w:color w:val="C428DC"/>
        </w:rPr>
        <w:t xml:space="preserve">recordar </w:t>
      </w:r>
      <w:r>
        <w:rPr>
          <w:color w:val="000000"/>
        </w:rPr>
        <w:t xml:space="preserve">la </w:t>
      </w:r>
      <w:r>
        <w:rPr>
          <w:color w:val="C428DC"/>
        </w:rPr>
        <w:t xml:space="preserve">impresionante </w:t>
      </w:r>
      <w:r>
        <w:rPr>
          <w:color w:val="C428DC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C428DC"/>
        </w:rPr>
        <w:t xml:space="preserve">Capaz </w:t>
      </w:r>
      <w:r>
        <w:rPr>
          <w:color w:val="000000"/>
        </w:rPr>
        <w:t xml:space="preserve">de </w:t>
      </w:r>
      <w:r>
        <w:rPr>
          <w:color w:val="C428DC"/>
        </w:rPr>
        <w:t xml:space="preserve">arrastrar </w:t>
      </w:r>
      <w:r>
        <w:rPr>
          <w:color w:val="C428DC"/>
        </w:rPr>
        <w:t xml:space="preserve">centenares </w:t>
      </w:r>
      <w:r>
        <w:rPr>
          <w:color w:val="000000"/>
        </w:rPr>
        <w:t xml:space="preserve">de </w:t>
      </w:r>
      <w:r>
        <w:rPr>
          <w:color w:val="C428DC"/>
        </w:rPr>
        <w:t xml:space="preserve">coches </w:t>
      </w:r>
      <w:r>
        <w:rPr>
          <w:color w:val="000000"/>
        </w:rPr>
        <w:t xml:space="preserve">o </w:t>
      </w:r>
      <w:r>
        <w:rPr>
          <w:color w:val="C428DC"/>
        </w:rPr>
        <w:t xml:space="preserve">arrasar </w:t>
      </w:r>
      <w:r>
        <w:rPr>
          <w:color w:val="C428DC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mejopr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C428DC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428DC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C428DC"/>
        </w:rPr>
        <w:t xml:space="preserve">puntos </w:t>
      </w:r>
      <w:r>
        <w:rPr>
          <w:color w:val="C428DC"/>
        </w:rPr>
        <w:t xml:space="preserve">concretos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 </w:t>
      </w:r>
      <w:r>
        <w:rPr>
          <w:color w:val="41DF14"/>
        </w:rPr>
        <w:t xml:space="preserve">Rodríguez </w:t>
      </w:r>
      <w:r>
        <w:rPr>
          <w:color w:val="000000"/>
        </w:rPr>
        <w:t xml:space="preserve">.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C428DC"/>
        </w:rPr>
        <w:t xml:space="preserve">impactantes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. </w:t>
      </w:r>
      <w:r>
        <w:rPr>
          <w:color w:val="C428DC"/>
        </w:rPr>
        <w:t xml:space="preserve">Cientos </w:t>
      </w:r>
      <w:r>
        <w:rPr>
          <w:color w:val="000000"/>
        </w:rPr>
        <w:t xml:space="preserve">de </w:t>
      </w:r>
      <w:r>
        <w:rPr>
          <w:color w:val="C428DC"/>
        </w:rPr>
        <w:t xml:space="preserve">coches </w:t>
      </w:r>
      <w:r>
        <w:rPr>
          <w:color w:val="C428DC"/>
        </w:rPr>
        <w:t xml:space="preserve">flotando </w:t>
      </w:r>
      <w:r>
        <w:rPr>
          <w:color w:val="000000"/>
        </w:rPr>
        <w:t xml:space="preserve">, </w:t>
      </w:r>
      <w:r>
        <w:rPr>
          <w:color w:val="000000"/>
        </w:rPr>
        <w:t xml:space="preserve">chocándose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el </w:t>
      </w:r>
      <w:r>
        <w:rPr>
          <w:color w:val="41DF14"/>
        </w:rPr>
        <w:t xml:space="preserve">depósito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C428DC"/>
        </w:rPr>
        <w:t xml:space="preserve">vehículos </w:t>
      </w:r>
      <w:r>
        <w:rPr>
          <w:color w:val="C428DC"/>
        </w:rPr>
        <w:t xml:space="preserve">almacenados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285FC7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era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C428DC"/>
        </w:rPr>
        <w:t xml:space="preserve">quedara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coches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ahí </w:t>
      </w:r>
      <w:r>
        <w:rPr>
          <w:color w:val="C428DC"/>
        </w:rPr>
        <w:t xml:space="preserve">dentro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C428DC"/>
        </w:rPr>
        <w:t xml:space="preserve">llevó </w:t>
      </w:r>
      <w:r>
        <w:rPr>
          <w:color w:val="000000"/>
        </w:rPr>
        <w:t xml:space="preserve">por </w:t>
      </w:r>
      <w:r>
        <w:rPr>
          <w:color w:val="C428DC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otro </w:t>
      </w:r>
      <w:r>
        <w:rPr>
          <w:color w:val="C428DC"/>
        </w:rPr>
        <w:t xml:space="preserve">ejemplo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428DC"/>
        </w:rPr>
        <w:t xml:space="preserve">forma </w:t>
      </w:r>
      <w:r>
        <w:rPr>
          <w:color w:val="000000"/>
        </w:rPr>
        <w:t xml:space="preserve">de </w:t>
      </w:r>
      <w:r>
        <w:rPr>
          <w:color w:val="0E66B8"/>
        </w:rPr>
        <w:t xml:space="preserve">repente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AP-7 </w:t>
      </w:r>
      <w:r>
        <w:rPr>
          <w:color w:val="000000"/>
        </w:rPr>
        <w:t xml:space="preserve">en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inundándolo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Horadada </w:t>
      </w:r>
      <w:r>
        <w:rPr>
          <w:color w:val="000000"/>
        </w:rPr>
        <w:t xml:space="preserve">. </w:t>
      </w:r>
      <w:r>
        <w:rPr>
          <w:color w:val="C428DC"/>
        </w:rPr>
        <w:t xml:space="preserve">Pues </w:t>
      </w:r>
      <w:r>
        <w:rPr>
          <w:color w:val="0E66B8"/>
        </w:rPr>
        <w:t xml:space="preserve">bien </w:t>
      </w:r>
      <w:r>
        <w:rPr>
          <w:color w:val="000000"/>
        </w:rPr>
        <w:t xml:space="preserve">, </w:t>
      </w:r>
      <w:r>
        <w:rPr>
          <w:color w:val="C428DC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río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C428DC"/>
        </w:rPr>
        <w:t xml:space="preserve">carretera </w:t>
      </w:r>
      <w:r>
        <w:rPr>
          <w:color w:val="000000"/>
        </w:rPr>
        <w:t xml:space="preserve">y </w:t>
      </w:r>
      <w:r>
        <w:rPr>
          <w:color w:val="C428DC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altura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C428DC"/>
        </w:rPr>
        <w:t xml:space="preserve">túnel </w:t>
      </w:r>
      <w:r>
        <w:rPr>
          <w:color w:val="000000"/>
        </w:rPr>
        <w:t xml:space="preserve">. </w:t>
      </w:r>
      <w:r>
        <w:rPr>
          <w:color w:val="C428DC"/>
        </w:rPr>
        <w:t xml:space="preserve">Pues </w:t>
      </w:r>
      <w:r>
        <w:rPr>
          <w:color w:val="C428DC"/>
        </w:rPr>
        <w:t xml:space="preserve">imaginen </w:t>
      </w:r>
      <w:r>
        <w:rPr>
          <w:color w:val="000000"/>
        </w:rPr>
        <w:t xml:space="preserve">la </w:t>
      </w:r>
      <w:r>
        <w:rPr>
          <w:color w:val="C428DC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C428DC"/>
        </w:rPr>
        <w:t xml:space="preserve">sorprendió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428DC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428DC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428DC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428DC"/>
        </w:rPr>
        <w:t xml:space="preserve">circulaba </w:t>
      </w:r>
      <w:r>
        <w:rPr>
          <w:color w:val="000000"/>
        </w:rPr>
        <w:t xml:space="preserve">por </w:t>
      </w:r>
      <w:r>
        <w:rPr>
          <w:color w:val="C428DC"/>
        </w:rPr>
        <w:t xml:space="preserve">allí </w:t>
      </w:r>
      <w:r>
        <w:rPr>
          <w:color w:val="000000"/>
        </w:rPr>
        <w:t xml:space="preserve">con </w:t>
      </w:r>
      <w:r>
        <w:rPr>
          <w:color w:val="C428DC"/>
        </w:rPr>
        <w:t xml:space="preserve">mucha </w:t>
      </w:r>
      <w:r>
        <w:rPr>
          <w:color w:val="C428DC"/>
        </w:rPr>
        <w:t xml:space="preserve">fuerza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C428DC"/>
        </w:rPr>
        <w:t xml:space="preserve">tratase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428DC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285FC7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del </w:t>
      </w:r>
      <w:r>
        <w:rPr>
          <w:color w:val="C428DC"/>
        </w:rPr>
        <w:t xml:space="preserve">tren </w:t>
      </w:r>
      <w:r>
        <w:rPr>
          <w:color w:val="000000"/>
        </w:rPr>
        <w:t xml:space="preserve">del </w:t>
      </w:r>
      <w:r>
        <w:rPr>
          <w:color w:val="000000"/>
        </w:rPr>
        <w:t xml:space="preserve">AVE </w:t>
      </w:r>
      <w:r>
        <w:rPr>
          <w:color w:val="000000"/>
        </w:rPr>
        <w:t xml:space="preserve">en </w:t>
      </w:r>
      <w:r>
        <w:rPr>
          <w:color w:val="C428DC"/>
        </w:rPr>
        <w:t xml:space="preserve">Valencia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altura </w:t>
      </w:r>
      <w:r>
        <w:rPr>
          <w:color w:val="000000"/>
        </w:rPr>
        <w:t xml:space="preserve">de </w:t>
      </w:r>
      <w:r>
        <w:rPr>
          <w:color w:val="C428DC"/>
        </w:rPr>
        <w:t xml:space="preserve">Fuente </w:t>
      </w:r>
      <w:r>
        <w:rPr>
          <w:color w:val="000000"/>
        </w:rPr>
        <w:t xml:space="preserve">la </w:t>
      </w:r>
      <w:r>
        <w:rPr>
          <w:color w:val="000000"/>
        </w:rPr>
        <w:t xml:space="preserve">Higuera </w:t>
      </w:r>
      <w:r>
        <w:rPr>
          <w:color w:val="000000"/>
        </w:rPr>
        <w:t xml:space="preserve">. </w:t>
      </w:r>
      <w:r>
        <w:rPr>
          <w:color w:val="C428DC"/>
        </w:rPr>
        <w:t xml:space="preserve">Imposible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C428DC"/>
        </w:rPr>
        <w:t xml:space="preserve">allí </w:t>
      </w:r>
      <w:r>
        <w:rPr>
          <w:color w:val="000000"/>
        </w:rPr>
        <w:t xml:space="preserve">los </w:t>
      </w:r>
      <w:r>
        <w:rPr>
          <w:color w:val="C428DC"/>
        </w:rPr>
        <w:t xml:space="preserve">trenes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428DC"/>
        </w:rPr>
        <w:t xml:space="preserve">cancelaron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C428DC"/>
        </w:rPr>
        <w:t xml:space="preserve">quedaron </w:t>
      </w:r>
      <w:r>
        <w:rPr>
          <w:color w:val="C428DC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428DC"/>
        </w:rPr>
        <w:t xml:space="preserve">desastre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C428DC"/>
        </w:rPr>
        <w:t xml:space="preserve">imágenes </w:t>
      </w:r>
      <w:r>
        <w:rPr>
          <w:color w:val="C428DC"/>
        </w:rPr>
        <w:t xml:space="preserve">desoladoras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C428DC"/>
        </w:rPr>
        <w:t xml:space="preserve">furia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naturaleza </w:t>
      </w:r>
      <w:r>
        <w:rPr>
          <w:color w:val="000000"/>
        </w:rPr>
        <w:t xml:space="preserve">se </w:t>
      </w:r>
      <w:r>
        <w:rPr>
          <w:color w:val="C428DC"/>
        </w:rPr>
        <w:t xml:space="preserve">desata </w:t>
      </w:r>
      <w:r>
        <w:rPr>
          <w:color w:val="000000"/>
        </w:rPr>
        <w:t xml:space="preserve">en </w:t>
      </w:r>
      <w:r>
        <w:rPr>
          <w:color w:val="C428DC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428DC"/>
        </w:rPr>
        <w:t xml:space="preserve">pánico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428DC"/>
        </w:rPr>
        <w:t xml:space="preserve">desastre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428DC"/>
        </w:rPr>
        <w:t xml:space="preserve">destrucción </w:t>
      </w:r>
      <w:r>
        <w:rPr>
          <w:color w:val="000000"/>
        </w:rPr>
        <w:t xml:space="preserve">se </w:t>
      </w:r>
      <w:r>
        <w:rPr>
          <w:color w:val="C428DC"/>
        </w:rPr>
        <w:t xml:space="preserve">abren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C428DC"/>
        </w:rPr>
        <w:t xml:space="preserve">Decenas </w:t>
      </w:r>
      <w:r>
        <w:rPr>
          <w:color w:val="000000"/>
        </w:rPr>
        <w:t xml:space="preserve">de </w:t>
      </w:r>
      <w:r>
        <w:rPr>
          <w:color w:val="C428DC"/>
        </w:rPr>
        <w:t xml:space="preserve">personas </w:t>
      </w:r>
      <w:r>
        <w:rPr>
          <w:color w:val="000000"/>
        </w:rPr>
        <w:t xml:space="preserve">han </w:t>
      </w:r>
      <w:r>
        <w:rPr>
          <w:color w:val="C428DC"/>
        </w:rPr>
        <w:t xml:space="preserve">protagonizado </w:t>
      </w:r>
      <w:r>
        <w:rPr>
          <w:color w:val="000000"/>
        </w:rPr>
        <w:t xml:space="preserve">la </w:t>
      </w:r>
      <w:r>
        <w:rPr>
          <w:color w:val="C428DC"/>
        </w:rPr>
        <w:t xml:space="preserve">película </w:t>
      </w:r>
      <w:r>
        <w:rPr>
          <w:color w:val="000000"/>
        </w:rPr>
        <w:t xml:space="preserve">más </w:t>
      </w:r>
      <w:r>
        <w:rPr>
          <w:color w:val="C428DC"/>
        </w:rPr>
        <w:t xml:space="preserve">agónica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con </w:t>
      </w:r>
      <w:r>
        <w:rPr>
          <w:color w:val="C428DC"/>
        </w:rPr>
        <w:t xml:space="preserve">rescates </w:t>
      </w:r>
      <w:r>
        <w:rPr>
          <w:color w:val="000000"/>
        </w:rPr>
        <w:t xml:space="preserve">al </w:t>
      </w:r>
      <w:r>
        <w:rPr>
          <w:color w:val="C428DC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41DF14"/>
        </w:rPr>
        <w:t xml:space="preserve">salvada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C428DC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C428DC"/>
        </w:rPr>
        <w:t xml:space="preserve">arrastrada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este </w:t>
      </w:r>
      <w:r>
        <w:rPr>
          <w:color w:val="C428DC"/>
        </w:rPr>
        <w:t xml:space="preserve">hombre </w:t>
      </w:r>
      <w:r>
        <w:rPr>
          <w:color w:val="C428DC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428DC"/>
        </w:rPr>
        <w:t xml:space="preserve">propio </w:t>
      </w:r>
      <w:r>
        <w:rPr>
          <w:color w:val="C428DC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C428DC"/>
        </w:rPr>
        <w:t xml:space="preserve">resistió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5FA9D9"/>
        </w:rPr>
        <w:t xml:space="preserve">agarrada </w:t>
      </w:r>
      <w:r>
        <w:rPr>
          <w:color w:val="000000"/>
        </w:rPr>
        <w:t xml:space="preserve">al </w:t>
      </w:r>
      <w:r>
        <w:rPr>
          <w:color w:val="C428DC"/>
        </w:rPr>
        <w:t xml:space="preserve">árbol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C428DC"/>
        </w:rPr>
        <w:t xml:space="preserve">rescatada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C428DC"/>
        </w:rPr>
        <w:t xml:space="preserve">camión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428DC"/>
        </w:rPr>
        <w:t xml:space="preserve">seis </w:t>
      </w:r>
      <w:r>
        <w:rPr>
          <w:color w:val="C428DC"/>
        </w:rPr>
        <w:t xml:space="preserve">personas </w:t>
      </w:r>
      <w:r>
        <w:rPr>
          <w:color w:val="000000"/>
        </w:rPr>
        <w:t xml:space="preserve">murieron </w:t>
      </w:r>
      <w:r>
        <w:rPr>
          <w:color w:val="256A57"/>
        </w:rPr>
        <w:t xml:space="preserve">ahogadas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Levante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en </w:t>
      </w:r>
      <w:r>
        <w:rPr>
          <w:color w:val="C428DC"/>
        </w:rPr>
        <w:t xml:space="preserve">tres </w:t>
      </w:r>
      <w:r>
        <w:rPr>
          <w:color w:val="000000"/>
        </w:rPr>
        <w:t xml:space="preserve">días </w:t>
      </w:r>
      <w:r>
        <w:rPr>
          <w:color w:val="C428DC"/>
        </w:rPr>
        <w:t xml:space="preserve">torrentes </w:t>
      </w:r>
      <w:r>
        <w:rPr>
          <w:color w:val="000000"/>
        </w:rPr>
        <w:t xml:space="preserve">, </w:t>
      </w:r>
      <w:r>
        <w:rPr>
          <w:color w:val="000000"/>
        </w:rPr>
        <w:t xml:space="preserve">rayos </w:t>
      </w:r>
      <w:r>
        <w:rPr>
          <w:color w:val="000000"/>
        </w:rPr>
        <w:t xml:space="preserve">y </w:t>
      </w:r>
      <w:r>
        <w:rPr>
          <w:color w:val="C428DC"/>
        </w:rPr>
        <w:t xml:space="preserve">truenos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C428DC"/>
        </w:rPr>
        <w:t xml:space="preserve">tornado </w:t>
      </w:r>
      <w:r>
        <w:rPr>
          <w:color w:val="000000"/>
        </w:rPr>
        <w:t xml:space="preserve">que </w:t>
      </w:r>
      <w:r>
        <w:rPr>
          <w:color w:val="C428DC"/>
        </w:rPr>
        <w:t xml:space="preserve">entró </w:t>
      </w:r>
      <w:r>
        <w:rPr>
          <w:color w:val="C428DC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85FC7"/>
        </w:rPr>
        <w:t xml:space="preserve">cafetería </w:t>
      </w:r>
      <w:r>
        <w:rPr>
          <w:color w:val="000000"/>
        </w:rPr>
        <w:t xml:space="preserve">. </w:t>
      </w:r>
      <w:r>
        <w:rPr>
          <w:color w:val="C428DC"/>
        </w:rPr>
        <w:t xml:space="preserve">3.500 </w:t>
      </w:r>
      <w:r>
        <w:rPr>
          <w:color w:val="C428DC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C428DC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84 </w:t>
      </w:r>
      <w:r>
        <w:rPr>
          <w:color w:val="C428DC"/>
        </w:rPr>
        <w:t xml:space="preserve">carreteras </w:t>
      </w:r>
      <w:r>
        <w:rPr>
          <w:color w:val="C428DC"/>
        </w:rPr>
        <w:t xml:space="preserve">quedaron </w:t>
      </w:r>
      <w:r>
        <w:rPr>
          <w:color w:val="C428DC"/>
        </w:rPr>
        <w:t xml:space="preserve">cortadas </w:t>
      </w:r>
      <w:r>
        <w:rPr>
          <w:color w:val="000000"/>
        </w:rPr>
        <w:t xml:space="preserve">y </w:t>
      </w:r>
      <w:r>
        <w:rPr>
          <w:color w:val="C428DC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C428DC"/>
        </w:rPr>
        <w:t xml:space="preserve">hectáreas </w:t>
      </w:r>
      <w:r>
        <w:rPr>
          <w:color w:val="C428DC"/>
        </w:rPr>
        <w:t xml:space="preserve">inundadas </w:t>
      </w:r>
      <w:r>
        <w:rPr>
          <w:color w:val="000000"/>
        </w:rPr>
        <w:t xml:space="preserve">. </w:t>
      </w:r>
      <w:r>
        <w:rPr>
          <w:color w:val="C428DC"/>
        </w:rPr>
        <w:t xml:space="preserve">Cosechas </w:t>
      </w:r>
      <w:r>
        <w:rPr>
          <w:color w:val="C428DC"/>
        </w:rPr>
        <w:t xml:space="preserve">enteras </w:t>
      </w:r>
      <w:r>
        <w:rPr>
          <w:color w:val="C428DC"/>
        </w:rPr>
        <w:t xml:space="preserve">perdidas </w:t>
      </w:r>
      <w:r>
        <w:rPr>
          <w:color w:val="000000"/>
        </w:rPr>
        <w:t xml:space="preserve">. </w:t>
      </w:r>
      <w:r>
        <w:rPr>
          <w:color w:val="000000"/>
        </w:rPr>
        <w:t xml:space="preserve">Pasando </w:t>
      </w:r>
      <w:r>
        <w:rPr>
          <w:color w:val="000000"/>
        </w:rPr>
        <w:t xml:space="preserve">de </w:t>
      </w:r>
      <w:r>
        <w:rPr>
          <w:color w:val="C428DC"/>
        </w:rPr>
        <w:t xml:space="preserve">sufrir </w:t>
      </w:r>
      <w:r>
        <w:rPr>
          <w:color w:val="000000"/>
        </w:rPr>
        <w:t xml:space="preserve">la </w:t>
      </w:r>
      <w:r>
        <w:rPr>
          <w:color w:val="C428DC"/>
        </w:rPr>
        <w:t xml:space="preserve">sequía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428DC"/>
        </w:rPr>
        <w:t xml:space="preserve">necesitada </w:t>
      </w:r>
      <w:r>
        <w:rPr>
          <w:color w:val="000000"/>
        </w:rPr>
        <w:t xml:space="preserve">agua </w:t>
      </w:r>
      <w:r>
        <w:rPr>
          <w:color w:val="C428DC"/>
        </w:rPr>
        <w:t xml:space="preserve">llegara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C428DC"/>
        </w:rPr>
        <w:t xml:space="preserve">tromba </w:t>
      </w:r>
      <w:r>
        <w:rPr>
          <w:color w:val="C428DC"/>
        </w:rPr>
        <w:t xml:space="preserve">destructora </w:t>
      </w:r>
      <w:r>
        <w:rPr>
          <w:color w:val="000000"/>
        </w:rPr>
        <w:t xml:space="preserve">. </w:t>
      </w:r>
      <w:r>
        <w:rPr>
          <w:color w:val="5E0530"/>
        </w:rPr>
        <w:t xml:space="preserve">Pedro </w:t>
      </w:r>
      <w:r>
        <w:rPr>
          <w:color w:val="5E0530"/>
        </w:rPr>
        <w:t xml:space="preserve">Sánchez </w:t>
      </w:r>
      <w:r>
        <w:rPr>
          <w:color w:val="000000"/>
        </w:rPr>
        <w:t xml:space="preserve">ha </w:t>
      </w:r>
      <w:r>
        <w:rPr>
          <w:color w:val="C428DC"/>
        </w:rPr>
        <w:t xml:space="preserve">viajado </w:t>
      </w:r>
      <w:r>
        <w:rPr>
          <w:color w:val="000000"/>
        </w:rPr>
        <w:t xml:space="preserve">esta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a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para </w:t>
      </w:r>
      <w:r>
        <w:rPr>
          <w:color w:val="41DF14"/>
        </w:rPr>
        <w:t xml:space="preserve">conocer </w:t>
      </w:r>
      <w:r>
        <w:rPr>
          <w:color w:val="000000"/>
        </w:rPr>
        <w:t xml:space="preserve">las </w:t>
      </w:r>
      <w:r>
        <w:rPr>
          <w:color w:val="C428DC"/>
        </w:rPr>
        <w:t xml:space="preserve">labores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C428DC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C428DC"/>
        </w:rPr>
        <w:t xml:space="preserve">allí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en </w:t>
      </w:r>
      <w:r>
        <w:rPr>
          <w:color w:val="C428DC"/>
        </w:rPr>
        <w:t xml:space="preserve">helicóptero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428DC"/>
        </w:rPr>
        <w:t xml:space="preserve">Murcia </w:t>
      </w:r>
      <w:r>
        <w:rPr>
          <w:color w:val="000000"/>
        </w:rPr>
        <w:t xml:space="preserve">. </w:t>
      </w:r>
      <w:r>
        <w:rPr>
          <w:color w:val="C428DC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9B10A"/>
        </w:rPr>
        <w:t xml:space="preserve">ministros </w:t>
      </w:r>
      <w:r>
        <w:rPr>
          <w:color w:val="000000"/>
        </w:rPr>
        <w:t xml:space="preserve">de </w:t>
      </w:r>
      <w:r>
        <w:rPr>
          <w:color w:val="C428DC"/>
        </w:rPr>
        <w:t xml:space="preserve">Interior </w:t>
      </w:r>
      <w:r>
        <w:rPr>
          <w:color w:val="000000"/>
        </w:rPr>
        <w:t xml:space="preserve">y </w:t>
      </w:r>
      <w:r>
        <w:rPr>
          <w:color w:val="C428DC"/>
        </w:rPr>
        <w:t xml:space="preserve">Fomento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428DC"/>
        </w:rPr>
        <w:t xml:space="preserve">comprobado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C428DC"/>
        </w:rPr>
        <w:t xml:space="preserve">terreno </w:t>
      </w:r>
      <w:r>
        <w:rPr>
          <w:color w:val="000000"/>
        </w:rPr>
        <w:t xml:space="preserve">los </w:t>
      </w:r>
      <w:r>
        <w:rPr>
          <w:color w:val="C428DC"/>
        </w:rPr>
        <w:t xml:space="preserve">devastadores </w:t>
      </w:r>
      <w:r>
        <w:rPr>
          <w:color w:val="C428DC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428DC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presidente </w:t>
      </w:r>
      <w:r>
        <w:rPr>
          <w:color w:val="000000"/>
        </w:rPr>
        <w:t xml:space="preserve">en </w:t>
      </w:r>
      <w:r>
        <w:rPr>
          <w:color w:val="C428DC"/>
        </w:rPr>
        <w:t xml:space="preserve">funciones </w:t>
      </w:r>
      <w:r>
        <w:rPr>
          <w:color w:val="000000"/>
        </w:rPr>
        <w:t xml:space="preserve">ha </w:t>
      </w:r>
      <w:r>
        <w:rPr>
          <w:color w:val="C428DC"/>
        </w:rPr>
        <w:t xml:space="preserve">cancelado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41DF14"/>
        </w:rPr>
        <w:t xml:space="preserve">importante </w:t>
      </w:r>
      <w:r>
        <w:rPr>
          <w:color w:val="D06502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1DF14"/>
        </w:rPr>
        <w:t xml:space="preserve">partido </w:t>
      </w:r>
      <w:r>
        <w:rPr>
          <w:color w:val="000000"/>
        </w:rPr>
        <w:t xml:space="preserve">para </w:t>
      </w:r>
      <w:r>
        <w:rPr>
          <w:color w:val="41DF14"/>
        </w:rPr>
        <w:t xml:space="preserve">visitar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C428DC"/>
        </w:rPr>
        <w:t xml:space="preserve">devastadas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E66B8"/>
        </w:rPr>
        <w:t xml:space="preserve">querido </w:t>
      </w:r>
      <w:r>
        <w:rPr>
          <w:color w:val="41DF14"/>
        </w:rPr>
        <w:t xml:space="preserve">compartir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428DC"/>
        </w:rPr>
        <w:t xml:space="preserve">servicios </w:t>
      </w:r>
      <w:r>
        <w:rPr>
          <w:color w:val="000000"/>
        </w:rPr>
        <w:t xml:space="preserve">de </w:t>
      </w:r>
      <w:r>
        <w:rPr>
          <w:color w:val="C428DC"/>
        </w:rPr>
        <w:t xml:space="preserve">emergencia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en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C428DC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428DC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428DC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428DC"/>
        </w:rPr>
        <w:t xml:space="preserve">localidad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C428DC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428DC"/>
        </w:rPr>
        <w:t xml:space="preserve">declare </w:t>
      </w:r>
      <w:r>
        <w:rPr>
          <w:color w:val="000000"/>
        </w:rPr>
        <w:t xml:space="preserve">como </w:t>
      </w:r>
      <w:r>
        <w:rPr>
          <w:color w:val="000000"/>
        </w:rPr>
        <w:t xml:space="preserve">zona </w:t>
      </w:r>
      <w:r>
        <w:rPr>
          <w:color w:val="C428DC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presidente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41DF14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C428DC"/>
        </w:rPr>
        <w:t xml:space="preserve">evaluar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C428DC"/>
        </w:rPr>
        <w:t xml:space="preserve">considera </w:t>
      </w:r>
      <w:r>
        <w:rPr>
          <w:color w:val="D06502"/>
        </w:rPr>
        <w:t xml:space="preserve">factible </w:t>
      </w:r>
      <w:r>
        <w:rPr>
          <w:color w:val="000000"/>
        </w:rPr>
        <w:t xml:space="preserve">. </w:t>
      </w:r>
      <w:r>
        <w:rPr>
          <w:color w:val="C428DC"/>
        </w:rPr>
        <w:t xml:space="preserve">Pasadas </w:t>
      </w:r>
      <w:r>
        <w:rPr>
          <w:color w:val="000000"/>
        </w:rPr>
        <w:t xml:space="preserve">las </w:t>
      </w:r>
      <w:r>
        <w:rPr>
          <w:color w:val="C428DC"/>
        </w:rPr>
        <w:t xml:space="preserve">10:30 </w:t>
      </w:r>
      <w:r>
        <w:rPr>
          <w:color w:val="5E0530"/>
        </w:rPr>
        <w:t xml:space="preserve">Pedro </w:t>
      </w:r>
      <w:r>
        <w:rPr>
          <w:color w:val="5E0530"/>
        </w:rPr>
        <w:t xml:space="preserve">Sánchez </w:t>
      </w:r>
      <w:r>
        <w:rPr>
          <w:color w:val="000000"/>
        </w:rPr>
        <w:t xml:space="preserve">, </w:t>
      </w:r>
      <w:r>
        <w:rPr>
          <w:color w:val="C428DC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9B10A"/>
        </w:rPr>
        <w:t xml:space="preserve">ministros </w:t>
      </w:r>
      <w:r>
        <w:rPr>
          <w:color w:val="000000"/>
        </w:rPr>
        <w:t xml:space="preserve">de </w:t>
      </w:r>
      <w:r>
        <w:rPr>
          <w:color w:val="C428DC"/>
        </w:rPr>
        <w:t xml:space="preserve">Fomento </w:t>
      </w:r>
      <w:r>
        <w:rPr>
          <w:color w:val="000000"/>
        </w:rPr>
        <w:t xml:space="preserve">e </w:t>
      </w:r>
      <w:r>
        <w:rPr>
          <w:color w:val="C428DC"/>
        </w:rPr>
        <w:t xml:space="preserve">Interior </w:t>
      </w:r>
      <w:r>
        <w:rPr>
          <w:color w:val="000000"/>
        </w:rPr>
        <w:t xml:space="preserve">, </w:t>
      </w:r>
      <w:r>
        <w:rPr>
          <w:color w:val="C428DC"/>
        </w:rPr>
        <w:t xml:space="preserve">aterrizaba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Altet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. </w:t>
      </w:r>
      <w:r>
        <w:rPr>
          <w:color w:val="C428DC"/>
        </w:rPr>
        <w:t xml:space="preserve">Junto </w:t>
      </w:r>
      <w:r>
        <w:rPr>
          <w:color w:val="000000"/>
        </w:rPr>
        <w:t xml:space="preserve">al </w:t>
      </w:r>
      <w:r>
        <w:rPr>
          <w:color w:val="C428DC"/>
        </w:rPr>
        <w:t xml:space="preserve">delegado </w:t>
      </w:r>
      <w:r>
        <w:rPr>
          <w:color w:val="000000"/>
        </w:rPr>
        <w:t xml:space="preserve">del </w:t>
      </w:r>
      <w:r>
        <w:rPr>
          <w:color w:val="C428DC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C428DC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han </w:t>
      </w:r>
      <w:r>
        <w:rPr>
          <w:color w:val="C428DC"/>
        </w:rPr>
        <w:t xml:space="preserve">comprobado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los </w:t>
      </w:r>
      <w:r>
        <w:rPr>
          <w:color w:val="C428DC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428DC"/>
        </w:rPr>
        <w:t xml:space="preserve">regiones </w:t>
      </w:r>
      <w:r>
        <w:rPr>
          <w:color w:val="000000"/>
        </w:rPr>
        <w:t xml:space="preserve">más </w:t>
      </w:r>
      <w:r>
        <w:rPr>
          <w:color w:val="C428DC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428DC"/>
        </w:rPr>
        <w:t xml:space="preserve">helicóptero </w:t>
      </w:r>
      <w:r>
        <w:rPr>
          <w:color w:val="000000"/>
        </w:rPr>
        <w:t xml:space="preserve">he </w:t>
      </w:r>
      <w:r>
        <w:rPr>
          <w:color w:val="C428DC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428DC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C428DC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C428DC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en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C428DC"/>
        </w:rPr>
        <w:t xml:space="preserve">Murcia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41DF14"/>
        </w:rPr>
        <w:t xml:space="preserve">mejor </w:t>
      </w:r>
      <w:r>
        <w:rPr>
          <w:color w:val="000000"/>
        </w:rPr>
        <w:t xml:space="preserve">. </w:t>
      </w:r>
      <w:r>
        <w:rPr>
          <w:color w:val="C428DC"/>
        </w:rPr>
        <w:t xml:space="preserve">Después </w:t>
      </w:r>
      <w:r>
        <w:rPr>
          <w:color w:val="000000"/>
        </w:rPr>
        <w:t xml:space="preserve">de </w:t>
      </w:r>
      <w:r>
        <w:rPr>
          <w:color w:val="C428DC"/>
        </w:rPr>
        <w:t xml:space="preserve">sobrevolar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428DC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428DC"/>
        </w:rPr>
        <w:t xml:space="preserve">Gobierno </w:t>
      </w:r>
      <w:r>
        <w:rPr>
          <w:color w:val="000000"/>
        </w:rPr>
        <w:t xml:space="preserve">en </w:t>
      </w:r>
      <w:r>
        <w:rPr>
          <w:color w:val="C428DC"/>
        </w:rPr>
        <w:t xml:space="preserve">funciones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85FC7"/>
        </w:rPr>
        <w:t xml:space="preserve">comprometido </w:t>
      </w:r>
      <w:r>
        <w:rPr>
          <w:color w:val="000000"/>
        </w:rPr>
        <w:t xml:space="preserve">a </w:t>
      </w:r>
      <w:r>
        <w:rPr>
          <w:color w:val="285FC7"/>
        </w:rPr>
        <w:t xml:space="preserve">invertir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428DC"/>
        </w:rPr>
        <w:t xml:space="preserve">recursos </w:t>
      </w:r>
      <w:r>
        <w:rPr>
          <w:color w:val="C428DC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C428DC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428DC"/>
        </w:rPr>
        <w:t xml:space="preserve">escatimar </w:t>
      </w:r>
      <w:r>
        <w:rPr>
          <w:color w:val="000000"/>
        </w:rPr>
        <w:t xml:space="preserve">en </w:t>
      </w:r>
      <w:r>
        <w:rPr>
          <w:color w:val="C428DC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C428DC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428DC"/>
        </w:rPr>
        <w:t xml:space="preserve">crisis </w:t>
      </w:r>
      <w:r>
        <w:rPr>
          <w:color w:val="000000"/>
        </w:rPr>
        <w:t xml:space="preserve">. </w:t>
      </w:r>
      <w:r>
        <w:rPr>
          <w:color w:val="C428DC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428DC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428DC"/>
        </w:rPr>
        <w:t xml:space="preserve">crisis </w:t>
      </w:r>
      <w:r>
        <w:rPr>
          <w:color w:val="000000"/>
        </w:rPr>
        <w:t xml:space="preserve">de </w:t>
      </w:r>
      <w:r>
        <w:rPr>
          <w:color w:val="C428DC"/>
        </w:rPr>
        <w:t xml:space="preserve">Protección </w:t>
      </w:r>
      <w:r>
        <w:rPr>
          <w:color w:val="C428DC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C428DC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C428DC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E0530"/>
        </w:rPr>
        <w:t xml:space="preserve">gobiernos </w:t>
      </w:r>
      <w:r>
        <w:rPr>
          <w:color w:val="D06502"/>
        </w:rPr>
        <w:t xml:space="preserve">regionales </w:t>
      </w:r>
      <w:r>
        <w:rPr>
          <w:color w:val="000000"/>
        </w:rPr>
        <w:t xml:space="preserve">y </w:t>
      </w:r>
      <w:r>
        <w:rPr>
          <w:color w:val="C428DC"/>
        </w:rPr>
        <w:t xml:space="preserve">locales </w:t>
      </w:r>
      <w:r>
        <w:rPr>
          <w:color w:val="000000"/>
        </w:rPr>
        <w:t xml:space="preserve">de </w:t>
      </w:r>
      <w:r>
        <w:rPr>
          <w:color w:val="C428DC"/>
        </w:rPr>
        <w:t xml:space="preserve">declarar </w:t>
      </w:r>
      <w:r>
        <w:rPr>
          <w:color w:val="000000"/>
        </w:rPr>
        <w:t xml:space="preserve">zona </w:t>
      </w:r>
      <w:r>
        <w:rPr>
          <w:color w:val="000000"/>
        </w:rPr>
        <w:t xml:space="preserve">catastófica </w:t>
      </w:r>
      <w:r>
        <w:rPr>
          <w:color w:val="000000"/>
        </w:rPr>
        <w:t xml:space="preserve">, </w:t>
      </w:r>
      <w:r>
        <w:rPr>
          <w:color w:val="5E0530"/>
        </w:rPr>
        <w:t xml:space="preserve">Sánchez </w:t>
      </w:r>
      <w:r>
        <w:rPr>
          <w:color w:val="C428DC"/>
        </w:rPr>
        <w:t xml:space="preserve">asegura </w:t>
      </w:r>
      <w:r>
        <w:rPr>
          <w:color w:val="000000"/>
        </w:rPr>
        <w:t xml:space="preserve">que </w:t>
      </w:r>
      <w:r>
        <w:rPr>
          <w:color w:val="41DF14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C428DC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recuperación </w:t>
      </w:r>
      <w:r>
        <w:rPr>
          <w:color w:val="000000"/>
        </w:rPr>
        <w:t xml:space="preserve">, </w:t>
      </w:r>
      <w:r>
        <w:rPr>
          <w:color w:val="41DF14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C428DC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C428DC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5E0530"/>
        </w:rPr>
        <w:t xml:space="preserve">compromiso </w:t>
      </w:r>
      <w:r>
        <w:rPr>
          <w:color w:val="5E0530"/>
        </w:rPr>
        <w:t xml:space="preserve">político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9437"/>
        </w:rPr>
        <w:t xml:space="preserve">mensaje </w:t>
      </w:r>
      <w:r>
        <w:rPr>
          <w:color w:val="C428DC"/>
        </w:rPr>
        <w:t xml:space="preserve">principal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C428DC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8FB02"/>
        </w:rPr>
        <w:t xml:space="preserve">familias </w:t>
      </w:r>
      <w:r>
        <w:rPr>
          <w:color w:val="000000"/>
        </w:rPr>
        <w:t xml:space="preserve">y </w:t>
      </w:r>
      <w:r>
        <w:rPr>
          <w:color w:val="41DF14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428DC"/>
        </w:rPr>
        <w:t xml:space="preserve">efectivos </w:t>
      </w:r>
      <w:r>
        <w:rPr>
          <w:color w:val="000000"/>
        </w:rPr>
        <w:t xml:space="preserve">que </w:t>
      </w:r>
      <w:r>
        <w:rPr>
          <w:color w:val="C428DC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C428DC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428DC"/>
        </w:rPr>
        <w:t xml:space="preserve">resto </w:t>
      </w:r>
      <w:r>
        <w:rPr>
          <w:color w:val="000000"/>
        </w:rPr>
        <w:t xml:space="preserve">de </w:t>
      </w:r>
      <w:r>
        <w:rPr>
          <w:color w:val="C428DC"/>
        </w:rPr>
        <w:t xml:space="preserve">fuerzas </w:t>
      </w:r>
      <w:r>
        <w:rPr>
          <w:color w:val="41DF14"/>
        </w:rPr>
        <w:t xml:space="preserve">armadas </w:t>
      </w:r>
      <w:r>
        <w:rPr>
          <w:color w:val="C428DC"/>
        </w:rPr>
        <w:t xml:space="preserve">siguen </w:t>
      </w:r>
      <w:r>
        <w:rPr>
          <w:color w:val="C428DC"/>
        </w:rPr>
        <w:t xml:space="preserve">trabajando </w:t>
      </w:r>
      <w:r>
        <w:rPr>
          <w:color w:val="000000"/>
        </w:rPr>
        <w:t xml:space="preserve">sin </w:t>
      </w:r>
      <w:r>
        <w:rPr>
          <w:color w:val="C428DC"/>
        </w:rPr>
        <w:t xml:space="preserve">descanso </w:t>
      </w:r>
      <w:r>
        <w:rPr>
          <w:color w:val="000000"/>
        </w:rPr>
        <w:t xml:space="preserve">para </w:t>
      </w:r>
      <w:r>
        <w:rPr>
          <w:color w:val="C428DC"/>
        </w:rPr>
        <w:t xml:space="preserve">paliar </w:t>
      </w:r>
      <w:r>
        <w:rPr>
          <w:color w:val="000000"/>
        </w:rPr>
        <w:t xml:space="preserve">los </w:t>
      </w:r>
      <w:r>
        <w:rPr>
          <w:color w:val="C428DC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428DC"/>
        </w:rPr>
        <w:t xml:space="preserve">millar </w:t>
      </w:r>
      <w:r>
        <w:rPr>
          <w:color w:val="000000"/>
        </w:rPr>
        <w:t xml:space="preserve">de </w:t>
      </w:r>
      <w:r>
        <w:rPr>
          <w:color w:val="C428DC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C428DC"/>
        </w:rPr>
        <w:t xml:space="preserve">desplegados </w:t>
      </w:r>
      <w:r>
        <w:rPr>
          <w:color w:val="000000"/>
        </w:rPr>
        <w:t xml:space="preserve">para </w:t>
      </w:r>
      <w:r>
        <w:rPr>
          <w:color w:val="C428DC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población </w:t>
      </w:r>
      <w:r>
        <w:rPr>
          <w:color w:val="C428DC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AB19F"/>
        </w:rPr>
        <w:t xml:space="preserve">despliegue </w:t>
      </w:r>
      <w:r>
        <w:rPr>
          <w:color w:val="000000"/>
        </w:rPr>
        <w:t xml:space="preserve">sin </w:t>
      </w:r>
      <w:r>
        <w:rPr>
          <w:color w:val="C428DC"/>
        </w:rPr>
        <w:t xml:space="preserve">precedentes </w:t>
      </w:r>
      <w:r>
        <w:rPr>
          <w:color w:val="C428DC"/>
        </w:rPr>
        <w:t xml:space="preserve">comenzó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C428DC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Unidad </w:t>
      </w:r>
      <w:r>
        <w:rPr>
          <w:color w:val="C428DC"/>
        </w:rPr>
        <w:t xml:space="preserve">Militar </w:t>
      </w:r>
      <w:r>
        <w:rPr>
          <w:color w:val="000000"/>
        </w:rPr>
        <w:t xml:space="preserve">de </w:t>
      </w:r>
      <w:r>
        <w:rPr>
          <w:color w:val="C428DC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1DF14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428DC"/>
        </w:rPr>
        <w:t xml:space="preserve">tres </w:t>
      </w:r>
      <w:r>
        <w:rPr>
          <w:color w:val="C428DC"/>
        </w:rPr>
        <w:t xml:space="preserve">ejércitos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1DF14"/>
        </w:rPr>
        <w:t xml:space="preserve">organizado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41DF14"/>
        </w:rPr>
        <w:t xml:space="preserve">grupos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C428DC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Región </w:t>
      </w:r>
      <w:r>
        <w:rPr>
          <w:color w:val="000000"/>
        </w:rPr>
        <w:t xml:space="preserve">de </w:t>
      </w:r>
      <w:r>
        <w:rPr>
          <w:color w:val="C428DC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,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. </w:t>
      </w:r>
      <w:r>
        <w:rPr>
          <w:color w:val="C428DC"/>
        </w:rPr>
        <w:t xml:space="preserve">Ahora </w:t>
      </w:r>
      <w:r>
        <w:rPr>
          <w:color w:val="C428DC"/>
        </w:rPr>
        <w:t xml:space="preserve">mismo </w:t>
      </w:r>
      <w:r>
        <w:rPr>
          <w:color w:val="000000"/>
        </w:rPr>
        <w:t xml:space="preserve">su </w:t>
      </w:r>
      <w:r>
        <w:rPr>
          <w:color w:val="41DF14"/>
        </w:rPr>
        <w:t xml:space="preserve">objetivo </w:t>
      </w:r>
      <w:r>
        <w:rPr>
          <w:color w:val="000000"/>
        </w:rPr>
        <w:t xml:space="preserve">es </w:t>
      </w:r>
      <w:r>
        <w:rPr>
          <w:color w:val="C428DC"/>
        </w:rPr>
        <w:t xml:space="preserve">buscar </w:t>
      </w:r>
      <w:r>
        <w:rPr>
          <w:color w:val="000000"/>
        </w:rPr>
        <w:t xml:space="preserve">y </w:t>
      </w:r>
      <w:r>
        <w:rPr>
          <w:color w:val="C428DC"/>
        </w:rPr>
        <w:t xml:space="preserve">rescatar </w:t>
      </w:r>
      <w:r>
        <w:rPr>
          <w:color w:val="000000"/>
        </w:rPr>
        <w:t xml:space="preserve">a </w:t>
      </w:r>
      <w:r>
        <w:rPr>
          <w:color w:val="C428DC"/>
        </w:rPr>
        <w:t xml:space="preserve">personas </w:t>
      </w:r>
      <w:r>
        <w:rPr>
          <w:color w:val="C428DC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428DC"/>
        </w:rPr>
        <w:t xml:space="preserve">colaboran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evacuaciones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99B10A"/>
        </w:rPr>
        <w:t xml:space="preserve">ministra </w:t>
      </w:r>
      <w:r>
        <w:rPr>
          <w:color w:val="000000"/>
        </w:rPr>
        <w:t xml:space="preserve">de </w:t>
      </w:r>
      <w:r>
        <w:rPr>
          <w:color w:val="41DF14"/>
        </w:rPr>
        <w:t xml:space="preserve">Defensa </w:t>
      </w:r>
      <w:r>
        <w:rPr>
          <w:color w:val="000000"/>
        </w:rPr>
        <w:t xml:space="preserve">en </w:t>
      </w:r>
      <w:r>
        <w:rPr>
          <w:color w:val="C428DC"/>
        </w:rPr>
        <w:t xml:space="preserve">funciones </w:t>
      </w:r>
      <w:r>
        <w:rPr>
          <w:color w:val="C428DC"/>
        </w:rPr>
        <w:t xml:space="preserve">Margarita </w:t>
      </w:r>
      <w:r>
        <w:rPr>
          <w:color w:val="C428DC"/>
        </w:rPr>
        <w:t xml:space="preserve">Robles </w:t>
      </w:r>
      <w:r>
        <w:rPr>
          <w:color w:val="000000"/>
        </w:rPr>
        <w:t xml:space="preserve">ha </w:t>
      </w:r>
      <w:r>
        <w:rPr>
          <w:color w:val="0E66B8"/>
        </w:rPr>
        <w:t xml:space="preserve">querido </w:t>
      </w:r>
      <w:r>
        <w:rPr>
          <w:color w:val="41DF14"/>
        </w:rPr>
        <w:t xml:space="preserve">agradecer </w:t>
      </w:r>
      <w:r>
        <w:rPr>
          <w:color w:val="000000"/>
        </w:rPr>
        <w:t xml:space="preserve">el </w:t>
      </w:r>
      <w:r>
        <w:rPr>
          <w:color w:val="C428DC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9B10A"/>
        </w:rPr>
        <w:t xml:space="preserve">cooperación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428DC"/>
        </w:rPr>
        <w:t xml:space="preserve">fuerzas </w:t>
      </w:r>
      <w:r>
        <w:rPr>
          <w:color w:val="41DF14"/>
        </w:rPr>
        <w:t xml:space="preserve">armadas </w:t>
      </w:r>
      <w:r>
        <w:rPr>
          <w:color w:val="000000"/>
        </w:rPr>
        <w:t xml:space="preserve">. </w:t>
      </w:r>
      <w:r>
        <w:rPr>
          <w:color w:val="0E66B8"/>
        </w:rPr>
        <w:t xml:space="preserve">Quiero </w:t>
      </w:r>
      <w:r>
        <w:rPr>
          <w:color w:val="41DF14"/>
        </w:rPr>
        <w:t xml:space="preserve">agradecer </w:t>
      </w:r>
      <w:r>
        <w:rPr>
          <w:color w:val="41DF14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428DC"/>
        </w:rPr>
        <w:t xml:space="preserve">Fuerzas </w:t>
      </w:r>
      <w:r>
        <w:rPr>
          <w:color w:val="41DF14"/>
        </w:rPr>
        <w:t xml:space="preserve">Armadas </w:t>
      </w:r>
      <w:r>
        <w:rPr>
          <w:color w:val="000000"/>
        </w:rPr>
        <w:t xml:space="preserve">su </w:t>
      </w:r>
      <w:r>
        <w:rPr>
          <w:color w:val="C428DC"/>
        </w:rPr>
        <w:t xml:space="preserve">eficacia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C428DC"/>
        </w:rPr>
        <w:t xml:space="preserve">generosidad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41DF14"/>
        </w:rPr>
        <w:t xml:space="preserve">valor </w:t>
      </w:r>
      <w:r>
        <w:rPr>
          <w:color w:val="000000"/>
        </w:rPr>
        <w:t xml:space="preserve">y </w:t>
      </w:r>
      <w:r>
        <w:rPr>
          <w:color w:val="C428DC"/>
        </w:rPr>
        <w:t xml:space="preserve">generosidad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C428DC"/>
        </w:rPr>
        <w:t xml:space="preserve">magnitud </w:t>
      </w:r>
      <w:r>
        <w:rPr>
          <w:color w:val="000000"/>
        </w:rPr>
        <w:t xml:space="preserve">del </w:t>
      </w:r>
      <w:r>
        <w:rPr>
          <w:color w:val="C428DC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0E66B8"/>
        </w:rPr>
        <w:t xml:space="preserve">preguntan </w:t>
      </w:r>
      <w:r>
        <w:rPr>
          <w:color w:val="000000"/>
        </w:rPr>
        <w:t xml:space="preserve">si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haberse </w:t>
      </w:r>
      <w:r>
        <w:rPr>
          <w:color w:val="C428DC"/>
        </w:rPr>
        <w:t xml:space="preserve">minimizado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hubieran </w:t>
      </w:r>
      <w:r>
        <w:rPr>
          <w:color w:val="000000"/>
        </w:rPr>
        <w:t xml:space="preserve">tomado </w:t>
      </w:r>
      <w:r>
        <w:rPr>
          <w:color w:val="285FC7"/>
        </w:rPr>
        <w:t xml:space="preserve">medidas </w:t>
      </w:r>
      <w:r>
        <w:rPr>
          <w:color w:val="000000"/>
        </w:rPr>
        <w:t xml:space="preserve">. </w:t>
      </w:r>
      <w:r>
        <w:rPr>
          <w:color w:val="C428DC"/>
        </w:rPr>
        <w:t xml:space="preserve">Critican </w:t>
      </w:r>
      <w:r>
        <w:rPr>
          <w:color w:val="000000"/>
        </w:rPr>
        <w:t xml:space="preserve">la </w:t>
      </w:r>
      <w:r>
        <w:rPr>
          <w:color w:val="C428DC"/>
        </w:rPr>
        <w:t xml:space="preserve">falta </w:t>
      </w:r>
      <w:r>
        <w:rPr>
          <w:color w:val="000000"/>
        </w:rPr>
        <w:t xml:space="preserve">de </w:t>
      </w:r>
      <w:r>
        <w:rPr>
          <w:color w:val="C428DC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428DC"/>
        </w:rPr>
        <w:t xml:space="preserve">cauces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428DC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arrastre </w:t>
      </w:r>
      <w:r>
        <w:rPr>
          <w:color w:val="000000"/>
        </w:rPr>
        <w:t xml:space="preserve">de </w:t>
      </w:r>
      <w:r>
        <w:rPr>
          <w:color w:val="C428DC"/>
        </w:rPr>
        <w:t xml:space="preserve">residuos </w:t>
      </w:r>
      <w:r>
        <w:rPr>
          <w:color w:val="C428DC"/>
        </w:rPr>
        <w:t xml:space="preserve">bloqueó </w:t>
      </w:r>
      <w:r>
        <w:rPr>
          <w:color w:val="C428DC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C428DC"/>
        </w:rPr>
        <w:t xml:space="preserve">salidas </w:t>
      </w:r>
      <w:r>
        <w:rPr>
          <w:color w:val="C428DC"/>
        </w:rPr>
        <w:t xml:space="preserve">naturales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428DC"/>
        </w:rPr>
        <w:t xml:space="preserve">pequeño </w:t>
      </w:r>
      <w:r>
        <w:rPr>
          <w:color w:val="000000"/>
        </w:rPr>
        <w:t xml:space="preserve">riachuelo </w:t>
      </w:r>
      <w:r>
        <w:rPr>
          <w:color w:val="000000"/>
        </w:rPr>
        <w:t xml:space="preserve">se </w:t>
      </w:r>
      <w:r>
        <w:rPr>
          <w:color w:val="C428DC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428DC"/>
        </w:rPr>
        <w:t xml:space="preserve">fuerte </w:t>
      </w:r>
      <w:r>
        <w:rPr>
          <w:color w:val="C428DC"/>
        </w:rPr>
        <w:t xml:space="preserve">corriente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lodo </w:t>
      </w:r>
      <w:r>
        <w:rPr>
          <w:color w:val="000000"/>
        </w:rPr>
        <w:t xml:space="preserve">y </w:t>
      </w:r>
      <w:r>
        <w:rPr>
          <w:color w:val="000000"/>
        </w:rPr>
        <w:t xml:space="preserve">ramas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cauce </w:t>
      </w:r>
      <w:r>
        <w:rPr>
          <w:color w:val="000000"/>
        </w:rPr>
        <w:t xml:space="preserve">de </w:t>
      </w:r>
      <w:r>
        <w:rPr>
          <w:color w:val="C428DC"/>
        </w:rPr>
        <w:t xml:space="preserve">desborda </w:t>
      </w:r>
      <w:r>
        <w:rPr>
          <w:color w:val="000000"/>
        </w:rPr>
        <w:t xml:space="preserve">e </w:t>
      </w:r>
      <w:r>
        <w:rPr>
          <w:color w:val="C428DC"/>
        </w:rPr>
        <w:t xml:space="preserve">inunda </w:t>
      </w:r>
      <w:r>
        <w:rPr>
          <w:color w:val="000000"/>
        </w:rPr>
        <w:t xml:space="preserve">una </w:t>
      </w:r>
      <w:r>
        <w:rPr>
          <w:color w:val="C428DC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428DC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C428DC"/>
        </w:rPr>
        <w:t xml:space="preserve">ríos </w:t>
      </w:r>
      <w:r>
        <w:rPr>
          <w:color w:val="000000"/>
        </w:rPr>
        <w:t xml:space="preserve">de </w:t>
      </w:r>
      <w:r>
        <w:rPr>
          <w:color w:val="C428DC"/>
        </w:rPr>
        <w:t xml:space="preserve">Murcia </w:t>
      </w:r>
      <w:r>
        <w:rPr>
          <w:color w:val="000000"/>
        </w:rPr>
        <w:t xml:space="preserve">y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salen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428DC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C428DC"/>
        </w:rPr>
        <w:t xml:space="preserve">tres </w:t>
      </w:r>
      <w:r>
        <w:rPr>
          <w:color w:val="C428DC"/>
        </w:rPr>
        <w:t xml:space="preserve">años </w:t>
      </w:r>
      <w:r>
        <w:rPr>
          <w:color w:val="000000"/>
        </w:rPr>
        <w:t xml:space="preserve">. </w:t>
      </w:r>
      <w:r>
        <w:rPr>
          <w:color w:val="C428DC"/>
        </w:rPr>
        <w:t xml:space="preserve">Indignación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428DC"/>
        </w:rPr>
        <w:t xml:space="preserve">limpian </w:t>
      </w:r>
      <w:r>
        <w:rPr>
          <w:color w:val="285FC7"/>
        </w:rPr>
        <w:t xml:space="preserve">suficientemente </w:t>
      </w:r>
      <w:r>
        <w:rPr>
          <w:color w:val="000000"/>
        </w:rPr>
        <w:t xml:space="preserve">los </w:t>
      </w:r>
      <w:r>
        <w:rPr>
          <w:color w:val="C428DC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1DF14"/>
        </w:rPr>
        <w:t xml:space="preserve">mejoran </w:t>
      </w:r>
      <w:r>
        <w:rPr>
          <w:color w:val="000000"/>
        </w:rPr>
        <w:t xml:space="preserve">las </w:t>
      </w:r>
      <w:r>
        <w:rPr>
          <w:color w:val="C428DC"/>
        </w:rPr>
        <w:t xml:space="preserve">infraestructuras </w:t>
      </w:r>
      <w:r>
        <w:rPr>
          <w:color w:val="000000"/>
        </w:rPr>
        <w:t xml:space="preserve">para </w:t>
      </w:r>
      <w:r>
        <w:rPr>
          <w:color w:val="C428DC"/>
        </w:rPr>
        <w:t xml:space="preserve">controlar </w:t>
      </w:r>
      <w:r>
        <w:rPr>
          <w:color w:val="000000"/>
        </w:rPr>
        <w:t xml:space="preserve">los </w:t>
      </w:r>
      <w:r>
        <w:rPr>
          <w:color w:val="C428DC"/>
        </w:rPr>
        <w:t xml:space="preserve">cauces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mala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de </w:t>
      </w:r>
      <w:r>
        <w:rPr>
          <w:color w:val="285FC7"/>
        </w:rPr>
        <w:t xml:space="preserve">recogida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428DC"/>
        </w:rPr>
        <w:t xml:space="preserve">cercanías </w:t>
      </w:r>
      <w:r>
        <w:rPr>
          <w:color w:val="000000"/>
        </w:rPr>
        <w:t xml:space="preserve">vienen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C428DC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C428DC"/>
        </w:rPr>
        <w:t xml:space="preserve">puentes </w:t>
      </w:r>
      <w:r>
        <w:rPr>
          <w:color w:val="000000"/>
        </w:rPr>
        <w:t xml:space="preserve">y </w:t>
      </w:r>
      <w:r>
        <w:rPr>
          <w:color w:val="6AB19F"/>
        </w:rPr>
        <w:t xml:space="preserve">edificaciones </w:t>
      </w:r>
      <w:r>
        <w:rPr>
          <w:color w:val="256A57"/>
        </w:rPr>
        <w:t xml:space="preserve">estrechan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C428DC"/>
        </w:rPr>
        <w:t xml:space="preserve">generan </w:t>
      </w:r>
      <w:r>
        <w:rPr>
          <w:color w:val="000000"/>
        </w:rPr>
        <w:t xml:space="preserve">un </w:t>
      </w:r>
      <w:r>
        <w:rPr>
          <w:color w:val="C428DC"/>
        </w:rPr>
        <w:t xml:space="preserve">efecto </w:t>
      </w:r>
      <w:r>
        <w:rPr>
          <w:color w:val="C428DC"/>
        </w:rPr>
        <w:t xml:space="preserve">embudo </w:t>
      </w:r>
      <w:r>
        <w:rPr>
          <w:color w:val="000000"/>
        </w:rPr>
        <w:t xml:space="preserve">que </w:t>
      </w:r>
      <w:r>
        <w:rPr>
          <w:color w:val="C428DC"/>
        </w:rPr>
        <w:t xml:space="preserve">ayuda </w:t>
      </w:r>
      <w:r>
        <w:rPr>
          <w:color w:val="000000"/>
        </w:rPr>
        <w:t xml:space="preserve">al </w:t>
      </w:r>
      <w:r>
        <w:rPr>
          <w:color w:val="C428DC"/>
        </w:rPr>
        <w:t xml:space="preserve">desborde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428DC"/>
        </w:rPr>
        <w:t xml:space="preserve">tras </w:t>
      </w:r>
      <w:r>
        <w:rPr>
          <w:color w:val="000000"/>
        </w:rPr>
        <w:t xml:space="preserve">las </w:t>
      </w:r>
      <w:r>
        <w:rPr>
          <w:color w:val="C428DC"/>
        </w:rPr>
        <w:t xml:space="preserve">lluvias </w:t>
      </w:r>
      <w:r>
        <w:rPr>
          <w:color w:val="000000"/>
        </w:rPr>
        <w:t xml:space="preserve">, </w:t>
      </w:r>
      <w:r>
        <w:rPr>
          <w:color w:val="C428DC"/>
        </w:rPr>
        <w:t xml:space="preserve">máquinas </w:t>
      </w:r>
      <w:r>
        <w:rPr>
          <w:color w:val="000000"/>
        </w:rPr>
        <w:t xml:space="preserve">afanadas </w:t>
      </w:r>
      <w:r>
        <w:rPr>
          <w:color w:val="000000"/>
        </w:rPr>
        <w:t xml:space="preserve">en </w:t>
      </w:r>
      <w:r>
        <w:rPr>
          <w:color w:val="C428DC"/>
        </w:rPr>
        <w:t xml:space="preserve">quitar </w:t>
      </w:r>
      <w:r>
        <w:rPr>
          <w:color w:val="C428DC"/>
        </w:rPr>
        <w:t xml:space="preserve">vegetación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428DC"/>
        </w:rPr>
        <w:t xml:space="preserve">falta </w:t>
      </w:r>
      <w:r>
        <w:rPr>
          <w:color w:val="000000"/>
        </w:rPr>
        <w:t xml:space="preserve">de </w:t>
      </w:r>
      <w:r>
        <w:rPr>
          <w:color w:val="C428DC"/>
        </w:rPr>
        <w:t xml:space="preserve">previsión </w:t>
      </w:r>
      <w:r>
        <w:rPr>
          <w:color w:val="000000"/>
        </w:rPr>
        <w:t xml:space="preserve">, </w:t>
      </w:r>
      <w:r>
        <w:rPr>
          <w:color w:val="41DF14"/>
        </w:rPr>
        <w:t xml:space="preserve">según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285FC7"/>
        </w:rPr>
        <w:t xml:space="preserve">sindicatos </w:t>
      </w:r>
      <w:r>
        <w:rPr>
          <w:color w:val="000000"/>
        </w:rPr>
        <w:t xml:space="preserve">y </w:t>
      </w:r>
      <w:r>
        <w:rPr>
          <w:color w:val="C428DC"/>
        </w:rPr>
        <w:t xml:space="preserve">ecologistas </w:t>
      </w:r>
      <w:r>
        <w:rPr>
          <w:color w:val="C428DC"/>
        </w:rPr>
        <w:t xml:space="preserve">añaden </w:t>
      </w:r>
      <w:r>
        <w:rPr>
          <w:color w:val="000000"/>
        </w:rPr>
        <w:t xml:space="preserve">el </w:t>
      </w:r>
      <w:r>
        <w:rPr>
          <w:color w:val="C428DC"/>
        </w:rPr>
        <w:t xml:space="preserve">escaso </w:t>
      </w:r>
      <w:r>
        <w:rPr>
          <w:color w:val="285FC7"/>
        </w:rPr>
        <w:t xml:space="preserve">personal </w:t>
      </w:r>
      <w:r>
        <w:rPr>
          <w:color w:val="000000"/>
        </w:rPr>
        <w:t xml:space="preserve">para </w:t>
      </w:r>
      <w:r>
        <w:rPr>
          <w:color w:val="C428DC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y </w:t>
      </w:r>
      <w:r>
        <w:rPr>
          <w:color w:val="41DF14"/>
        </w:rPr>
        <w:t xml:space="preserve">mejorar </w:t>
      </w:r>
      <w:r>
        <w:rPr>
          <w:color w:val="000000"/>
        </w:rPr>
        <w:t xml:space="preserve">el </w:t>
      </w:r>
      <w:r>
        <w:rPr>
          <w:color w:val="C428DC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C428DC"/>
        </w:rPr>
        <w:t xml:space="preserve">ríos </w:t>
      </w:r>
      <w:r>
        <w:rPr>
          <w:color w:val="000000"/>
        </w:rPr>
        <w:t xml:space="preserve">. </w:t>
      </w:r>
      <w:r>
        <w:rPr>
          <w:color w:val="C428DC"/>
        </w:rPr>
        <w:t xml:space="preserve">Nueva </w:t>
      </w:r>
      <w:r>
        <w:rPr>
          <w:color w:val="C428DC"/>
        </w:rPr>
        <w:t xml:space="preserve">oleada </w:t>
      </w:r>
      <w:r>
        <w:rPr>
          <w:color w:val="000000"/>
        </w:rPr>
        <w:t xml:space="preserve">de </w:t>
      </w:r>
      <w:r>
        <w:rPr>
          <w:color w:val="C428DC"/>
        </w:rPr>
        <w:t xml:space="preserve">incendios </w:t>
      </w:r>
      <w:r>
        <w:rPr>
          <w:color w:val="000000"/>
        </w:rPr>
        <w:t xml:space="preserve">en </w:t>
      </w:r>
      <w:r>
        <w:rPr>
          <w:color w:val="C428DC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428DC"/>
        </w:rPr>
        <w:t xml:space="preserve">momento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C428DC"/>
        </w:rPr>
        <w:t xml:space="preserve">preocupa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428DC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428DC"/>
        </w:rPr>
        <w:t xml:space="preserve">quemado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C428DC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428DC"/>
        </w:rPr>
        <w:t xml:space="preserve">llegado </w:t>
      </w:r>
      <w:r>
        <w:rPr>
          <w:color w:val="000000"/>
        </w:rPr>
        <w:t xml:space="preserve">a </w:t>
      </w:r>
      <w:r>
        <w:rPr>
          <w:color w:val="C428DC"/>
        </w:rPr>
        <w:t xml:space="preserve">amenazar </w:t>
      </w:r>
      <w:r>
        <w:rPr>
          <w:color w:val="000000"/>
        </w:rPr>
        <w:t xml:space="preserve">algunas </w:t>
      </w:r>
      <w:r>
        <w:rPr>
          <w:color w:val="C428DC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 </w:t>
      </w:r>
      <w:r>
        <w:rPr>
          <w:color w:val="000000"/>
        </w:rPr>
        <w:t xml:space="preserve">Cheda </w:t>
      </w:r>
      <w:r>
        <w:rPr>
          <w:color w:val="000000"/>
        </w:rPr>
        <w:t xml:space="preserve">, </w:t>
      </w:r>
      <w:r>
        <w:rPr>
          <w:color w:val="C428DC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428DC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ha </w:t>
      </w:r>
      <w:r>
        <w:rPr>
          <w:color w:val="41DF14"/>
        </w:rPr>
        <w:t xml:space="preserve">mejorado </w:t>
      </w:r>
      <w:r>
        <w:rPr>
          <w:color w:val="C428DC"/>
        </w:rPr>
        <w:t xml:space="preserve">sensiblemente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C428DC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un </w:t>
      </w:r>
      <w:r>
        <w:rPr>
          <w:color w:val="C428DC"/>
        </w:rPr>
        <w:t xml:space="preserve">paisaje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C428DC"/>
        </w:rPr>
        <w:t xml:space="preserve">negro </w:t>
      </w:r>
      <w:r>
        <w:rPr>
          <w:color w:val="000000"/>
        </w:rPr>
        <w:t xml:space="preserve">. </w:t>
      </w:r>
      <w:r>
        <w:rPr>
          <w:color w:val="C428DC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C428DC"/>
        </w:rPr>
        <w:t xml:space="preserve">árboles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C428DC"/>
        </w:rPr>
        <w:t xml:space="preserve">ahora </w:t>
      </w:r>
      <w:r>
        <w:rPr>
          <w:color w:val="C428DC"/>
        </w:rPr>
        <w:t xml:space="preserve">mismo </w:t>
      </w:r>
      <w:r>
        <w:rPr>
          <w:color w:val="C428DC"/>
        </w:rPr>
        <w:t xml:space="preserve">continúan </w:t>
      </w:r>
      <w:r>
        <w:rPr>
          <w:color w:val="C428DC"/>
        </w:rPr>
        <w:t xml:space="preserve">todavía </w:t>
      </w:r>
      <w:r>
        <w:rPr>
          <w:color w:val="C428DC"/>
        </w:rPr>
        <w:t xml:space="preserve">ardiendo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incendio </w:t>
      </w:r>
      <w:r>
        <w:rPr>
          <w:color w:val="C428DC"/>
        </w:rPr>
        <w:t xml:space="preserve">sigue </w:t>
      </w:r>
      <w:r>
        <w:rPr>
          <w:color w:val="C428DC"/>
        </w:rPr>
        <w:t xml:space="preserve">activo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428DC"/>
        </w:rPr>
        <w:t xml:space="preserve">desactivado </w:t>
      </w:r>
      <w:r>
        <w:rPr>
          <w:color w:val="000000"/>
        </w:rPr>
        <w:t xml:space="preserve">el </w:t>
      </w:r>
      <w:r>
        <w:rPr>
          <w:color w:val="C428DC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que </w:t>
      </w:r>
      <w:r>
        <w:rPr>
          <w:color w:val="C428DC"/>
        </w:rPr>
        <w:t xml:space="preserve">alertaba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428DC"/>
        </w:rPr>
        <w:t xml:space="preserve">llamas </w:t>
      </w:r>
      <w:r>
        <w:rPr>
          <w:color w:val="C428DC"/>
        </w:rPr>
        <w:t xml:space="preserve">cercanas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C428DC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noche </w:t>
      </w:r>
      <w:r>
        <w:rPr>
          <w:color w:val="000000"/>
        </w:rPr>
        <w:t xml:space="preserve">de </w:t>
      </w:r>
      <w:r>
        <w:rPr>
          <w:color w:val="C428DC"/>
        </w:rPr>
        <w:t xml:space="preserve">ayer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C428DC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lugar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24 </w:t>
      </w:r>
      <w:r>
        <w:rPr>
          <w:color w:val="C428DC"/>
        </w:rPr>
        <w:t xml:space="preserve">incendios </w:t>
      </w:r>
      <w:r>
        <w:rPr>
          <w:color w:val="000000"/>
        </w:rPr>
        <w:t xml:space="preserve">. </w:t>
      </w:r>
      <w:r>
        <w:rPr>
          <w:color w:val="C428DC"/>
        </w:rPr>
        <w:t xml:space="preserve">Precisamente </w:t>
      </w:r>
      <w:r>
        <w:rPr>
          <w:color w:val="C428DC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428DC"/>
        </w:rPr>
        <w:t xml:space="preserve">medios </w:t>
      </w:r>
      <w:r>
        <w:rPr>
          <w:color w:val="000000"/>
        </w:rPr>
        <w:t xml:space="preserve">de </w:t>
      </w:r>
      <w:r>
        <w:rPr>
          <w:color w:val="C428DC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C428DC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C428DC"/>
        </w:rPr>
        <w:t xml:space="preserve">vuelve </w:t>
      </w:r>
      <w:r>
        <w:rPr>
          <w:color w:val="000000"/>
        </w:rPr>
        <w:t xml:space="preserve">a </w:t>
      </w:r>
      <w:r>
        <w:rPr>
          <w:color w:val="0E66B8"/>
        </w:rPr>
        <w:t xml:space="preserve">hablar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C428DC"/>
        </w:rPr>
        <w:t xml:space="preserve">intencionalidad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000000"/>
        </w:rPr>
        <w:t xml:space="preserve">está </w:t>
      </w:r>
      <w:r>
        <w:rPr>
          <w:color w:val="C428DC"/>
        </w:rPr>
        <w:t xml:space="preserve">ahora </w:t>
      </w:r>
      <w:r>
        <w:rPr>
          <w:color w:val="000000"/>
        </w:rPr>
        <w:t xml:space="preserve">tenemos </w:t>
      </w:r>
      <w:r>
        <w:rPr>
          <w:color w:val="C428DC"/>
        </w:rPr>
        <w:t xml:space="preserve">seis </w:t>
      </w:r>
      <w:r>
        <w:rPr>
          <w:color w:val="C428DC"/>
        </w:rPr>
        <w:t xml:space="preserve">incendios </w:t>
      </w:r>
      <w:r>
        <w:rPr>
          <w:color w:val="C428DC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428DC"/>
        </w:rPr>
        <w:t xml:space="preserve">medios </w:t>
      </w:r>
      <w:r>
        <w:rPr>
          <w:color w:val="000000"/>
        </w:rPr>
        <w:t xml:space="preserve">están </w:t>
      </w:r>
      <w:r>
        <w:rPr>
          <w:color w:val="C428DC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428DC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dura </w:t>
      </w:r>
      <w:r>
        <w:rPr>
          <w:color w:val="C428DC"/>
        </w:rPr>
        <w:t xml:space="preserve">polémica </w:t>
      </w:r>
      <w:r>
        <w:rPr>
          <w:color w:val="000000"/>
        </w:rPr>
        <w:t xml:space="preserve">a </w:t>
      </w:r>
      <w:r>
        <w:rPr>
          <w:color w:val="C428DC"/>
        </w:rPr>
        <w:t xml:space="preserve">cuenta </w:t>
      </w:r>
      <w:r>
        <w:rPr>
          <w:color w:val="000000"/>
        </w:rPr>
        <w:t xml:space="preserve">de </w:t>
      </w:r>
      <w:r>
        <w:rPr>
          <w:color w:val="C428DC"/>
        </w:rPr>
        <w:t xml:space="preserve">unas </w:t>
      </w:r>
      <w:r>
        <w:rPr>
          <w:color w:val="99B10A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D06502"/>
        </w:rPr>
        <w:t xml:space="preserve">portavoz </w:t>
      </w:r>
      <w:r>
        <w:rPr>
          <w:color w:val="D06502"/>
        </w:rPr>
        <w:t xml:space="preserve">parlamentaria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C428DC"/>
        </w:rPr>
        <w:t xml:space="preserve">Pablo </w:t>
      </w:r>
      <w:r>
        <w:rPr>
          <w:color w:val="000000"/>
        </w:rPr>
        <w:t xml:space="preserve">Casado </w:t>
      </w:r>
      <w:r>
        <w:rPr>
          <w:color w:val="000000"/>
        </w:rPr>
        <w:t xml:space="preserve">ha </w:t>
      </w:r>
      <w:r>
        <w:rPr>
          <w:color w:val="41DF14"/>
        </w:rPr>
        <w:t xml:space="preserve">clausurado </w:t>
      </w:r>
      <w:r>
        <w:rPr>
          <w:color w:val="000000"/>
        </w:rPr>
        <w:t xml:space="preserve">en </w:t>
      </w:r>
      <w:r>
        <w:rPr>
          <w:color w:val="41DF14"/>
        </w:rPr>
        <w:t xml:space="preserve">Vitoria </w:t>
      </w:r>
      <w:r>
        <w:rPr>
          <w:color w:val="000000"/>
        </w:rPr>
        <w:t xml:space="preserve">la </w:t>
      </w:r>
      <w:r>
        <w:rPr>
          <w:color w:val="41DF14"/>
        </w:rPr>
        <w:t xml:space="preserve">convención </w:t>
      </w:r>
      <w:r>
        <w:rPr>
          <w:color w:val="5E0530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País </w:t>
      </w:r>
      <w:r>
        <w:rPr>
          <w:color w:val="C428DC"/>
        </w:rPr>
        <w:t xml:space="preserve">Vasco </w:t>
      </w:r>
      <w:r>
        <w:rPr>
          <w:color w:val="000000"/>
        </w:rPr>
        <w:t xml:space="preserve">. </w:t>
      </w:r>
      <w:r>
        <w:rPr>
          <w:color w:val="C428DC"/>
        </w:rPr>
        <w:t xml:space="preserve">Parece </w:t>
      </w:r>
      <w:r>
        <w:rPr>
          <w:color w:val="000000"/>
        </w:rPr>
        <w:t xml:space="preserve">, </w:t>
      </w:r>
      <w:r>
        <w:rPr>
          <w:color w:val="41DF14"/>
        </w:rPr>
        <w:t xml:space="preserve">Carlos </w:t>
      </w:r>
      <w:r>
        <w:rPr>
          <w:color w:val="000000"/>
        </w:rPr>
        <w:t xml:space="preserve">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428DC"/>
        </w:rPr>
        <w:t xml:space="preserve">presidente </w:t>
      </w:r>
      <w:r>
        <w:rPr>
          <w:color w:val="000000"/>
        </w:rPr>
        <w:t xml:space="preserve">del </w:t>
      </w:r>
      <w:r>
        <w:rPr>
          <w:color w:val="41DF14"/>
        </w:rPr>
        <w:t xml:space="preserve">partido </w:t>
      </w:r>
      <w:r>
        <w:rPr>
          <w:color w:val="000000"/>
        </w:rPr>
        <w:t xml:space="preserve">pide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C428DC"/>
        </w:rPr>
        <w:t xml:space="preserve">trata </w:t>
      </w:r>
      <w:r>
        <w:rPr>
          <w:color w:val="000000"/>
        </w:rPr>
        <w:t xml:space="preserve">de </w:t>
      </w:r>
      <w:r>
        <w:rPr>
          <w:color w:val="C428DC"/>
        </w:rPr>
        <w:t xml:space="preserve">zanjar </w:t>
      </w:r>
      <w:r>
        <w:rPr>
          <w:color w:val="000000"/>
        </w:rPr>
        <w:t xml:space="preserve">esa </w:t>
      </w:r>
      <w:r>
        <w:rPr>
          <w:color w:val="C428DC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428DC"/>
        </w:rPr>
        <w:t xml:space="preserve">gestos </w:t>
      </w:r>
      <w:r>
        <w:rPr>
          <w:color w:val="000000"/>
        </w:rPr>
        <w:t xml:space="preserve">y </w:t>
      </w:r>
      <w:r>
        <w:rPr>
          <w:color w:val="0E66B8"/>
        </w:rPr>
        <w:t xml:space="preserve">palabras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C428DC"/>
        </w:rPr>
        <w:t xml:space="preserve">dirigidos </w:t>
      </w:r>
      <w:r>
        <w:rPr>
          <w:color w:val="000000"/>
        </w:rPr>
        <w:t xml:space="preserve">a </w:t>
      </w:r>
      <w:r>
        <w:rPr>
          <w:color w:val="6AB19F"/>
        </w:rPr>
        <w:t xml:space="preserve">mostrar </w:t>
      </w:r>
      <w:r>
        <w:rPr>
          <w:color w:val="000000"/>
        </w:rPr>
        <w:t xml:space="preserve">una </w:t>
      </w:r>
      <w:r>
        <w:rPr>
          <w:color w:val="C428DC"/>
        </w:rPr>
        <w:t xml:space="preserve">imagen </w:t>
      </w:r>
      <w:r>
        <w:rPr>
          <w:color w:val="000000"/>
        </w:rPr>
        <w:t xml:space="preserve">de </w:t>
      </w:r>
      <w:r>
        <w:rPr>
          <w:color w:val="C428DC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C428DC"/>
        </w:rPr>
        <w:t xml:space="preserve">reivindicación </w:t>
      </w:r>
      <w:r>
        <w:rPr>
          <w:color w:val="000000"/>
        </w:rPr>
        <w:t xml:space="preserve">por </w:t>
      </w:r>
      <w:r>
        <w:rPr>
          <w:color w:val="41DF14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dirección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C428DC"/>
        </w:rPr>
        <w:t xml:space="preserve">vasco </w:t>
      </w:r>
      <w:r>
        <w:rPr>
          <w:color w:val="000000"/>
        </w:rPr>
        <w:t xml:space="preserve">y </w:t>
      </w:r>
      <w:r>
        <w:rPr>
          <w:color w:val="41DF14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41DF14"/>
        </w:rPr>
        <w:t xml:space="preserve">personalidad </w:t>
      </w:r>
      <w:r>
        <w:rPr>
          <w:color w:val="C428DC"/>
        </w:rPr>
        <w:t xml:space="preserve">propia </w:t>
      </w:r>
      <w:r>
        <w:rPr>
          <w:color w:val="000000"/>
        </w:rPr>
        <w:t xml:space="preserve">por </w:t>
      </w:r>
      <w:r>
        <w:rPr>
          <w:color w:val="41DF14"/>
        </w:rPr>
        <w:t xml:space="preserve">parte </w:t>
      </w:r>
      <w:r>
        <w:rPr>
          <w:color w:val="000000"/>
        </w:rPr>
        <w:t xml:space="preserve">de </w:t>
      </w:r>
      <w:r>
        <w:rPr>
          <w:color w:val="C428DC"/>
        </w:rPr>
        <w:t xml:space="preserve">Pablo </w:t>
      </w:r>
      <w:r>
        <w:rPr>
          <w:color w:val="000000"/>
        </w:rPr>
        <w:t xml:space="preserve">Casado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las </w:t>
      </w:r>
      <w:r>
        <w:rPr>
          <w:color w:val="99B10A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256A57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C428DC"/>
        </w:rPr>
        <w:t xml:space="preserve">Toledo </w:t>
      </w:r>
      <w:r>
        <w:rPr>
          <w:color w:val="000000"/>
        </w:rPr>
        <w:t xml:space="preserve">, </w:t>
      </w:r>
      <w:r>
        <w:rPr>
          <w:color w:val="C428DC"/>
        </w:rPr>
        <w:t xml:space="preserve">cuestionando </w:t>
      </w:r>
      <w:r>
        <w:rPr>
          <w:color w:val="000000"/>
        </w:rPr>
        <w:t xml:space="preserve">la </w:t>
      </w:r>
      <w:r>
        <w:rPr>
          <w:color w:val="000000"/>
        </w:rPr>
        <w:t xml:space="preserve">formalidad </w:t>
      </w:r>
      <w:r>
        <w:rPr>
          <w:color w:val="C428DC"/>
        </w:rPr>
        <w:t xml:space="preserve">vasca </w:t>
      </w:r>
      <w:r>
        <w:rPr>
          <w:color w:val="000000"/>
        </w:rPr>
        <w:t xml:space="preserve">y </w:t>
      </w:r>
      <w:r>
        <w:rPr>
          <w:color w:val="99B10A"/>
        </w:rPr>
        <w:t xml:space="preserve">calificando </w:t>
      </w:r>
      <w:r>
        <w:rPr>
          <w:color w:val="000000"/>
        </w:rPr>
        <w:t xml:space="preserve">de </w:t>
      </w:r>
      <w:r>
        <w:rPr>
          <w:color w:val="C428DC"/>
        </w:rPr>
        <w:t xml:space="preserve">tibios </w:t>
      </w:r>
      <w:r>
        <w:rPr>
          <w:color w:val="000000"/>
        </w:rPr>
        <w:t xml:space="preserve">los </w:t>
      </w:r>
      <w:r>
        <w:rPr>
          <w:color w:val="285FC7"/>
        </w:rPr>
        <w:t xml:space="preserve">comportamientos </w:t>
      </w:r>
      <w:r>
        <w:rPr>
          <w:color w:val="000000"/>
        </w:rPr>
        <w:t xml:space="preserve">del </w:t>
      </w:r>
      <w:r>
        <w:rPr>
          <w:color w:val="41DF14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41DF14"/>
        </w:rPr>
        <w:t xml:space="preserve">nacionalismo </w:t>
      </w:r>
      <w:r>
        <w:rPr>
          <w:color w:val="000000"/>
        </w:rPr>
        <w:t xml:space="preserve">en </w:t>
      </w:r>
      <w:r>
        <w:rPr>
          <w:color w:val="C428DC"/>
        </w:rPr>
        <w:t xml:space="preserve">Euskadi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C428DC"/>
        </w:rPr>
        <w:t xml:space="preserve">Pablo </w:t>
      </w:r>
      <w:r>
        <w:rPr>
          <w:color w:val="000000"/>
        </w:rPr>
        <w:t xml:space="preserve">Casado </w:t>
      </w:r>
      <w:r>
        <w:rPr>
          <w:color w:val="000000"/>
        </w:rPr>
        <w:t xml:space="preserve">como </w:t>
      </w:r>
      <w:r>
        <w:rPr>
          <w:color w:val="41DF14"/>
        </w:rPr>
        <w:t xml:space="preserve">Alfonso </w:t>
      </w:r>
      <w:r>
        <w:rPr>
          <w:color w:val="41DF14"/>
        </w:rPr>
        <w:t xml:space="preserve">Alonso </w:t>
      </w:r>
      <w:r>
        <w:rPr>
          <w:color w:val="000000"/>
        </w:rPr>
        <w:t xml:space="preserve">han </w:t>
      </w:r>
      <w:r>
        <w:rPr>
          <w:color w:val="C428DC"/>
        </w:rPr>
        <w:t xml:space="preserve">recordado </w:t>
      </w:r>
      <w:r>
        <w:rPr>
          <w:color w:val="000000"/>
        </w:rPr>
        <w:t xml:space="preserve">el </w:t>
      </w:r>
      <w:r>
        <w:rPr>
          <w:color w:val="41DF14"/>
        </w:rPr>
        <w:t xml:space="preserve">carácter </w:t>
      </w:r>
      <w:r>
        <w:rPr>
          <w:color w:val="B09437"/>
        </w:rPr>
        <w:t xml:space="preserve">constitucional </w:t>
      </w:r>
      <w:r>
        <w:rPr>
          <w:color w:val="000000"/>
        </w:rPr>
        <w:t xml:space="preserve">del </w:t>
      </w:r>
      <w:r>
        <w:rPr>
          <w:color w:val="000000"/>
        </w:rPr>
        <w:t xml:space="preserve">formalismo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428DC"/>
        </w:rPr>
        <w:t xml:space="preserve">histórica </w:t>
      </w:r>
      <w:r>
        <w:rPr>
          <w:color w:val="C428DC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AB19F"/>
        </w:rPr>
        <w:t xml:space="preserve">terrorismo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428DC"/>
        </w:rPr>
        <w:t xml:space="preserve">compañeros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País </w:t>
      </w:r>
      <w:r>
        <w:rPr>
          <w:color w:val="C428DC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Casado </w:t>
      </w:r>
      <w:r>
        <w:rPr>
          <w:color w:val="000000"/>
        </w:rPr>
        <w:t xml:space="preserve">ha </w:t>
      </w:r>
      <w:r>
        <w:rPr>
          <w:color w:val="0E66B8"/>
        </w:rPr>
        <w:t xml:space="preserve">querido </w:t>
      </w:r>
      <w:r>
        <w:rPr>
          <w:color w:val="C428DC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428DC"/>
        </w:rPr>
        <w:t xml:space="preserve">considera </w:t>
      </w:r>
      <w:r>
        <w:rPr>
          <w:color w:val="000000"/>
        </w:rPr>
        <w:t xml:space="preserve">la </w:t>
      </w:r>
      <w:r>
        <w:rPr>
          <w:color w:val="C428DC"/>
        </w:rPr>
        <w:t xml:space="preserve">discrepancia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B09437"/>
        </w:rPr>
        <w:t xml:space="preserve">disidencia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428DC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1DF14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41DF14"/>
        </w:rPr>
        <w:t xml:space="preserve">derecha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41DF14"/>
        </w:rPr>
        <w:t xml:space="preserve">previsible </w:t>
      </w:r>
      <w:r>
        <w:rPr>
          <w:color w:val="C428DC"/>
        </w:rPr>
        <w:t xml:space="preserve">adelanto </w:t>
      </w:r>
      <w:r>
        <w:rPr>
          <w:color w:val="5E0530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C428DC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5E0530"/>
        </w:rPr>
        <w:t xml:space="preserve">política </w:t>
      </w:r>
      <w:r>
        <w:rPr>
          <w:color w:val="000000"/>
        </w:rPr>
        <w:t xml:space="preserve">. </w:t>
      </w:r>
      <w:r>
        <w:rPr>
          <w:color w:val="41DF14"/>
        </w:rPr>
        <w:t xml:space="preserve">Partido </w:t>
      </w:r>
      <w:r>
        <w:rPr>
          <w:color w:val="D06502"/>
        </w:rPr>
        <w:t xml:space="preserve">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C428DC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C428DC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C428DC"/>
        </w:rPr>
        <w:t xml:space="preserve">vasco </w:t>
      </w:r>
      <w:r>
        <w:rPr>
          <w:color w:val="000000"/>
        </w:rPr>
        <w:t xml:space="preserve">. </w:t>
      </w:r>
      <w:r>
        <w:rPr>
          <w:color w:val="6AB19F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41DF14"/>
        </w:rPr>
        <w:t xml:space="preserve">importantes </w:t>
      </w:r>
      <w:r>
        <w:rPr>
          <w:color w:val="000000"/>
        </w:rPr>
        <w:t xml:space="preserve">refinerias </w:t>
      </w:r>
      <w:r>
        <w:rPr>
          <w:color w:val="000000"/>
        </w:rPr>
        <w:t xml:space="preserve">de </w:t>
      </w:r>
      <w:r>
        <w:rPr>
          <w:color w:val="C428DC"/>
        </w:rPr>
        <w:t xml:space="preserve">petróleo </w:t>
      </w:r>
      <w:r>
        <w:rPr>
          <w:color w:val="000000"/>
        </w:rPr>
        <w:t xml:space="preserve">de </w:t>
      </w:r>
      <w:r>
        <w:rPr>
          <w:color w:val="99B10A"/>
        </w:rPr>
        <w:t xml:space="preserve">Arabia </w:t>
      </w:r>
      <w:r>
        <w:rPr>
          <w:color w:val="99B10A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C428DC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428DC"/>
        </w:rPr>
        <w:t xml:space="preserve">gestionan </w:t>
      </w:r>
      <w:r>
        <w:rPr>
          <w:color w:val="C428DC"/>
        </w:rPr>
        <w:t xml:space="preserve">gran </w:t>
      </w:r>
      <w:r>
        <w:rPr>
          <w:color w:val="41DF14"/>
        </w:rPr>
        <w:t xml:space="preserve">parte </w:t>
      </w:r>
      <w:r>
        <w:rPr>
          <w:color w:val="000000"/>
        </w:rPr>
        <w:t xml:space="preserve">del </w:t>
      </w:r>
      <w:r>
        <w:rPr>
          <w:color w:val="C428DC"/>
        </w:rPr>
        <w:t xml:space="preserve">crudo </w:t>
      </w:r>
      <w:r>
        <w:rPr>
          <w:color w:val="99B10A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6AB19F"/>
        </w:rPr>
        <w:t xml:space="preserve">atacadas </w:t>
      </w:r>
      <w:r>
        <w:rPr>
          <w:color w:val="000000"/>
        </w:rPr>
        <w:t xml:space="preserve">la </w:t>
      </w:r>
      <w:r>
        <w:rPr>
          <w:color w:val="C428DC"/>
        </w:rPr>
        <w:t xml:space="preserve">pasada </w:t>
      </w:r>
      <w:r>
        <w:rPr>
          <w:color w:val="C428DC"/>
        </w:rPr>
        <w:t xml:space="preserve">noche </w:t>
      </w:r>
      <w:r>
        <w:rPr>
          <w:color w:val="000000"/>
        </w:rPr>
        <w:t xml:space="preserve">por </w:t>
      </w:r>
      <w:r>
        <w:rPr>
          <w:color w:val="C428DC"/>
        </w:rPr>
        <w:t xml:space="preserve">diez </w:t>
      </w:r>
      <w:r>
        <w:rPr>
          <w:color w:val="C428DC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B19F"/>
        </w:rPr>
        <w:t xml:space="preserve">ataques </w:t>
      </w:r>
      <w:r>
        <w:rPr>
          <w:color w:val="000000"/>
        </w:rPr>
        <w:t xml:space="preserve">han </w:t>
      </w:r>
      <w:r>
        <w:rPr>
          <w:color w:val="C428DC"/>
        </w:rPr>
        <w:t xml:space="preserve">provocado </w:t>
      </w:r>
      <w:r>
        <w:rPr>
          <w:color w:val="000000"/>
        </w:rPr>
        <w:t xml:space="preserve">el </w:t>
      </w:r>
      <w:r>
        <w:rPr>
          <w:color w:val="C428DC"/>
        </w:rPr>
        <w:t xml:space="preserve">incendio </w:t>
      </w:r>
      <w:r>
        <w:rPr>
          <w:color w:val="000000"/>
        </w:rPr>
        <w:t xml:space="preserve">de </w:t>
      </w:r>
      <w:r>
        <w:rPr>
          <w:color w:val="41DF14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428DC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C428DC"/>
        </w:rPr>
        <w:t xml:space="preserve">aunque </w:t>
      </w:r>
      <w:r>
        <w:rPr>
          <w:color w:val="000000"/>
        </w:rPr>
        <w:t xml:space="preserve">el </w:t>
      </w:r>
      <w:r>
        <w:rPr>
          <w:color w:val="99B10A"/>
        </w:rPr>
        <w:t xml:space="preserve">régimen </w:t>
      </w:r>
      <w:r>
        <w:rPr>
          <w:color w:val="000000"/>
        </w:rPr>
        <w:t xml:space="preserve">de </w:t>
      </w:r>
      <w:r>
        <w:rPr>
          <w:color w:val="C428DC"/>
        </w:rPr>
        <w:t xml:space="preserve">Riad </w:t>
      </w:r>
      <w:r>
        <w:rPr>
          <w:color w:val="C428DC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428DC"/>
        </w:rPr>
        <w:t xml:space="preserve">fuego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C428DC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C428DC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85FC7"/>
        </w:rPr>
        <w:t xml:space="preserve">facilitado </w:t>
      </w:r>
      <w:r>
        <w:rPr>
          <w:color w:val="C428DC"/>
        </w:rPr>
        <w:t xml:space="preserve">detalle </w:t>
      </w:r>
      <w:r>
        <w:rPr>
          <w:color w:val="C428DC"/>
        </w:rPr>
        <w:t xml:space="preserve">alguno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C428DC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operación </w:t>
      </w:r>
      <w:r>
        <w:rPr>
          <w:color w:val="41DF14"/>
        </w:rPr>
        <w:t xml:space="preserve">armada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428DC"/>
        </w:rPr>
        <w:t xml:space="preserve">reivindicada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428DC"/>
        </w:rPr>
        <w:t xml:space="preserve">rebeldes </w:t>
      </w:r>
      <w:r>
        <w:rPr>
          <w:color w:val="000000"/>
        </w:rPr>
        <w:t xml:space="preserve">hutíes </w:t>
      </w:r>
      <w:r>
        <w:rPr>
          <w:color w:val="000000"/>
        </w:rPr>
        <w:t xml:space="preserve">del </w:t>
      </w:r>
      <w:r>
        <w:rPr>
          <w:color w:val="000000"/>
        </w:rPr>
        <w:t xml:space="preserve">Yemen </w:t>
      </w:r>
      <w:r>
        <w:rPr>
          <w:color w:val="000000"/>
        </w:rPr>
        <w:t xml:space="preserve">, </w:t>
      </w:r>
      <w:r>
        <w:rPr>
          <w:color w:val="41DF14"/>
        </w:rPr>
        <w:t xml:space="preserve">apoyados </w:t>
      </w:r>
      <w:r>
        <w:rPr>
          <w:color w:val="000000"/>
        </w:rPr>
        <w:t xml:space="preserve">por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428DC"/>
        </w:rPr>
        <w:t xml:space="preserve">lucha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C428DC"/>
        </w:rPr>
        <w:t xml:space="preserve">años </w:t>
      </w:r>
      <w:r>
        <w:rPr>
          <w:color w:val="000000"/>
        </w:rPr>
        <w:t xml:space="preserve">una </w:t>
      </w:r>
      <w:r>
        <w:rPr>
          <w:color w:val="5E0530"/>
        </w:rPr>
        <w:t xml:space="preserve">coalición </w:t>
      </w:r>
      <w:r>
        <w:rPr>
          <w:color w:val="C428DC"/>
        </w:rPr>
        <w:t xml:space="preserve">encabezada </w:t>
      </w:r>
      <w:r>
        <w:rPr>
          <w:color w:val="000000"/>
        </w:rPr>
        <w:t xml:space="preserve">por </w:t>
      </w:r>
      <w:r>
        <w:rPr>
          <w:color w:val="99B10A"/>
        </w:rPr>
        <w:t xml:space="preserve">Arabia </w:t>
      </w:r>
      <w:r>
        <w:rPr>
          <w:color w:val="99B10A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David </w:t>
      </w:r>
      <w:r>
        <w:rPr>
          <w:color w:val="5E0530"/>
        </w:rPr>
        <w:t xml:space="preserve">Cameron </w:t>
      </w:r>
      <w:r>
        <w:rPr>
          <w:color w:val="C428DC"/>
        </w:rPr>
        <w:t xml:space="preserve">asegura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E66B8"/>
        </w:rPr>
        <w:t xml:space="preserve">entrevista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Times </w:t>
      </w:r>
      <w:r>
        <w:rPr>
          <w:color w:val="000000"/>
        </w:rPr>
        <w:t xml:space="preserve">de </w:t>
      </w:r>
      <w:r>
        <w:rPr>
          <w:color w:val="000000"/>
        </w:rPr>
        <w:t xml:space="preserve">Londres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C428DC"/>
        </w:rPr>
        <w:t xml:space="preserve">posible </w:t>
      </w:r>
      <w:r>
        <w:rPr>
          <w:color w:val="000000"/>
        </w:rPr>
        <w:t xml:space="preserve">un </w:t>
      </w:r>
      <w:r>
        <w:rPr>
          <w:color w:val="41DF14"/>
        </w:rPr>
        <w:t xml:space="preserve">segundo </w:t>
      </w:r>
      <w:r>
        <w:rPr>
          <w:color w:val="B09437"/>
        </w:rPr>
        <w:t xml:space="preserve">referéndum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5E0530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41DF14"/>
        </w:rPr>
        <w:t xml:space="preserve">primer </w:t>
      </w:r>
      <w:r>
        <w:rPr>
          <w:color w:val="99B10A"/>
        </w:rPr>
        <w:t xml:space="preserve">ministro </w:t>
      </w:r>
      <w:r>
        <w:rPr>
          <w:color w:val="000000"/>
        </w:rPr>
        <w:t xml:space="preserve">que </w:t>
      </w:r>
      <w:r>
        <w:rPr>
          <w:color w:val="B09437"/>
        </w:rPr>
        <w:t xml:space="preserve">convocó </w:t>
      </w:r>
      <w:r>
        <w:rPr>
          <w:color w:val="000000"/>
        </w:rPr>
        <w:t xml:space="preserve">la </w:t>
      </w:r>
      <w:r>
        <w:rPr>
          <w:color w:val="C428DC"/>
        </w:rPr>
        <w:t xml:space="preserve">consulta </w:t>
      </w:r>
      <w:r>
        <w:rPr>
          <w:color w:val="000000"/>
        </w:rPr>
        <w:t xml:space="preserve">que </w:t>
      </w:r>
      <w:r>
        <w:rPr>
          <w:color w:val="C428DC"/>
        </w:rPr>
        <w:t xml:space="preserve">condujo </w:t>
      </w:r>
      <w:r>
        <w:rPr>
          <w:color w:val="000000"/>
        </w:rPr>
        <w:t xml:space="preserve">hace </w:t>
      </w:r>
      <w:r>
        <w:rPr>
          <w:color w:val="C428DC"/>
        </w:rPr>
        <w:t xml:space="preserve">tres </w:t>
      </w:r>
      <w:r>
        <w:rPr>
          <w:color w:val="C428DC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crisis </w:t>
      </w:r>
      <w:r>
        <w:rPr>
          <w:color w:val="41DF14"/>
        </w:rPr>
        <w:t xml:space="preserve">actual </w:t>
      </w:r>
      <w:r>
        <w:rPr>
          <w:color w:val="000000"/>
        </w:rPr>
        <w:t xml:space="preserve">se </w:t>
      </w:r>
      <w:r>
        <w:rPr>
          <w:color w:val="6AB19F"/>
        </w:rPr>
        <w:t xml:space="preserve">muestra </w:t>
      </w:r>
      <w:r>
        <w:rPr>
          <w:color w:val="41DF14"/>
        </w:rPr>
        <w:t xml:space="preserve">arrepentido </w:t>
      </w:r>
      <w:r>
        <w:rPr>
          <w:color w:val="000000"/>
        </w:rPr>
        <w:t xml:space="preserve">y </w:t>
      </w:r>
      <w:r>
        <w:rPr>
          <w:color w:val="C428DC"/>
        </w:rPr>
        <w:t xml:space="preserve">asegura </w:t>
      </w:r>
      <w:r>
        <w:rPr>
          <w:color w:val="000000"/>
        </w:rPr>
        <w:t xml:space="preserve">que </w:t>
      </w:r>
      <w:r>
        <w:rPr>
          <w:color w:val="C428DC"/>
        </w:rPr>
        <w:t xml:space="preserve">tras </w:t>
      </w:r>
      <w:r>
        <w:rPr>
          <w:color w:val="C428DC"/>
        </w:rPr>
        <w:t xml:space="preserve">perder </w:t>
      </w:r>
      <w:r>
        <w:rPr>
          <w:color w:val="000000"/>
        </w:rPr>
        <w:t xml:space="preserve">el </w:t>
      </w:r>
      <w:r>
        <w:rPr>
          <w:color w:val="B09437"/>
        </w:rPr>
        <w:t xml:space="preserve">referéndum </w:t>
      </w:r>
      <w:r>
        <w:rPr>
          <w:color w:val="C428DC"/>
        </w:rPr>
        <w:t xml:space="preserve">llamó </w:t>
      </w:r>
      <w:r>
        <w:rPr>
          <w:color w:val="000000"/>
        </w:rPr>
        <w:t xml:space="preserve">a </w:t>
      </w:r>
      <w:r>
        <w:rPr>
          <w:color w:val="99B10A"/>
        </w:rPr>
        <w:t xml:space="preserve">Barack </w:t>
      </w:r>
      <w:r>
        <w:rPr>
          <w:color w:val="99B10A"/>
        </w:rPr>
        <w:t xml:space="preserve">Obama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5E0530"/>
        </w:rPr>
        <w:t xml:space="preserve">líderes </w:t>
      </w:r>
      <w:r>
        <w:rPr>
          <w:color w:val="41DF14"/>
        </w:rPr>
        <w:t xml:space="preserve">europeos </w:t>
      </w:r>
      <w:r>
        <w:rPr>
          <w:color w:val="000000"/>
        </w:rPr>
        <w:t xml:space="preserve">para </w:t>
      </w:r>
      <w:r>
        <w:rPr>
          <w:color w:val="C428DC"/>
        </w:rPr>
        <w:t xml:space="preserve">pedirles </w:t>
      </w:r>
      <w:r>
        <w:rPr>
          <w:color w:val="C428DC"/>
        </w:rPr>
        <w:t xml:space="preserve">disculpas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428DC"/>
        </w:rPr>
        <w:t xml:space="preserve">critica </w:t>
      </w:r>
      <w:r>
        <w:rPr>
          <w:color w:val="000000"/>
        </w:rPr>
        <w:t xml:space="preserve">a </w:t>
      </w:r>
      <w:r>
        <w:rPr>
          <w:color w:val="5E0530"/>
        </w:rPr>
        <w:t xml:space="preserve">Boris </w:t>
      </w:r>
      <w:r>
        <w:rPr>
          <w:color w:val="5E0530"/>
        </w:rPr>
        <w:t xml:space="preserve">Johnson </w:t>
      </w:r>
      <w:r>
        <w:rPr>
          <w:color w:val="000000"/>
        </w:rPr>
        <w:t xml:space="preserve">por </w:t>
      </w:r>
      <w:r>
        <w:rPr>
          <w:color w:val="C428DC"/>
        </w:rPr>
        <w:t xml:space="preserve">usar </w:t>
      </w:r>
      <w:r>
        <w:rPr>
          <w:color w:val="C428DC"/>
        </w:rPr>
        <w:t xml:space="preserve">argumentos </w:t>
      </w:r>
      <w:r>
        <w:rPr>
          <w:color w:val="6AB19F"/>
        </w:rPr>
        <w:t xml:space="preserve">falsos </w:t>
      </w:r>
      <w:r>
        <w:rPr>
          <w:color w:val="000000"/>
        </w:rPr>
        <w:t xml:space="preserve">para </w:t>
      </w:r>
      <w:r>
        <w:rPr>
          <w:color w:val="41DF14"/>
        </w:rPr>
        <w:t xml:space="preserve">apoyar </w:t>
      </w:r>
      <w:r>
        <w:rPr>
          <w:color w:val="000000"/>
        </w:rPr>
        <w:t xml:space="preserve">la </w:t>
      </w:r>
      <w:r>
        <w:rPr>
          <w:color w:val="C428DC"/>
        </w:rPr>
        <w:t xml:space="preserve">salida </w:t>
      </w:r>
      <w:r>
        <w:rPr>
          <w:color w:val="6AB19F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E0530"/>
        </w:rPr>
        <w:t xml:space="preserve">Unión </w:t>
      </w:r>
      <w:r>
        <w:rPr>
          <w:color w:val="41DF14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nuevo </w:t>
      </w:r>
      <w:r>
        <w:rPr>
          <w:color w:val="C428DC"/>
        </w:rPr>
        <w:t xml:space="preserve">Gobierno </w:t>
      </w:r>
      <w:r>
        <w:rPr>
          <w:color w:val="000000"/>
        </w:rPr>
        <w:t xml:space="preserve">de </w:t>
      </w:r>
      <w:r>
        <w:rPr>
          <w:color w:val="C428DC"/>
        </w:rPr>
        <w:t xml:space="preserve">Italia </w:t>
      </w:r>
      <w:r>
        <w:rPr>
          <w:color w:val="000000"/>
        </w:rPr>
        <w:t xml:space="preserve">ha </w:t>
      </w:r>
      <w:r>
        <w:rPr>
          <w:color w:val="C428DC"/>
        </w:rPr>
        <w:t xml:space="preserve">autorizado </w:t>
      </w:r>
      <w:r>
        <w:rPr>
          <w:color w:val="000000"/>
        </w:rPr>
        <w:t xml:space="preserve">el </w:t>
      </w:r>
      <w:r>
        <w:rPr>
          <w:color w:val="256A57"/>
        </w:rPr>
        <w:t xml:space="preserve">desembarco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82 </w:t>
      </w:r>
      <w:r>
        <w:rPr>
          <w:color w:val="256A57"/>
        </w:rPr>
        <w:t xml:space="preserve">inmigrantes </w:t>
      </w:r>
      <w:r>
        <w:rPr>
          <w:color w:val="C428DC"/>
        </w:rPr>
        <w:t xml:space="preserve">recogidos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428DC"/>
        </w:rPr>
        <w:t xml:space="preserve">barco </w:t>
      </w:r>
      <w:r>
        <w:rPr>
          <w:color w:val="000000"/>
        </w:rPr>
        <w:t xml:space="preserve">Ocean </w:t>
      </w:r>
      <w:r>
        <w:rPr>
          <w:color w:val="41DF14"/>
        </w:rPr>
        <w:t xml:space="preserve">Viking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285FC7"/>
        </w:rPr>
        <w:t xml:space="preserve">Médicos </w:t>
      </w:r>
      <w:r>
        <w:rPr>
          <w:color w:val="000000"/>
        </w:rPr>
        <w:t xml:space="preserve">Sin </w:t>
      </w:r>
      <w:r>
        <w:rPr>
          <w:color w:val="99B10A"/>
        </w:rPr>
        <w:t xml:space="preserve">Fronteras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rescatados </w:t>
      </w:r>
      <w:r>
        <w:rPr>
          <w:color w:val="C428DC"/>
        </w:rPr>
        <w:t xml:space="preserve">llevaban </w:t>
      </w:r>
      <w:r>
        <w:rPr>
          <w:color w:val="C428DC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buque </w:t>
      </w:r>
      <w:r>
        <w:rPr>
          <w:color w:val="C428DC"/>
        </w:rPr>
        <w:t xml:space="preserve">esperando </w:t>
      </w:r>
      <w:r>
        <w:rPr>
          <w:color w:val="000000"/>
        </w:rPr>
        <w:t xml:space="preserve">poder </w:t>
      </w:r>
      <w:r>
        <w:rPr>
          <w:color w:val="000000"/>
        </w:rPr>
        <w:t xml:space="preserve">bajar </w:t>
      </w:r>
      <w:r>
        <w:rPr>
          <w:color w:val="000000"/>
        </w:rPr>
        <w:t xml:space="preserve">a </w:t>
      </w:r>
      <w:r>
        <w:rPr>
          <w:color w:val="C428DC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06502"/>
        </w:rPr>
        <w:t xml:space="preserve">ejecutivo </w:t>
      </w:r>
      <w:r>
        <w:rPr>
          <w:color w:val="41DF14"/>
        </w:rPr>
        <w:t xml:space="preserve">italiano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41DF14"/>
        </w:rPr>
        <w:t xml:space="preserve">Matteo </w:t>
      </w:r>
      <w:r>
        <w:rPr>
          <w:color w:val="285FC7"/>
        </w:rPr>
        <w:t xml:space="preserve">Salvini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38FB02"/>
        </w:rPr>
        <w:t xml:space="preserve">permiso </w:t>
      </w:r>
      <w:r>
        <w:rPr>
          <w:color w:val="C428DC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C428DC"/>
        </w:rPr>
        <w:t xml:space="preserve">varios </w:t>
      </w:r>
      <w:r>
        <w:rPr>
          <w:color w:val="41DF14"/>
        </w:rPr>
        <w:t xml:space="preserve">países </w:t>
      </w:r>
      <w:r>
        <w:rPr>
          <w:color w:val="41DF14"/>
        </w:rPr>
        <w:t xml:space="preserve">europeos </w:t>
      </w:r>
      <w:r>
        <w:rPr>
          <w:color w:val="000000"/>
        </w:rPr>
        <w:t xml:space="preserve">mostrasen </w:t>
      </w:r>
      <w:r>
        <w:rPr>
          <w:color w:val="000000"/>
        </w:rPr>
        <w:t xml:space="preserve">su </w:t>
      </w:r>
      <w:r>
        <w:rPr>
          <w:color w:val="C428DC"/>
        </w:rPr>
        <w:t xml:space="preserve">disposición </w:t>
      </w:r>
      <w:r>
        <w:rPr>
          <w:color w:val="000000"/>
        </w:rPr>
        <w:t xml:space="preserve">a </w:t>
      </w:r>
      <w:r>
        <w:rPr>
          <w:color w:val="C428DC"/>
        </w:rPr>
        <w:t xml:space="preserve">acoger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56A57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C428DC"/>
        </w:rPr>
        <w:t xml:space="preserve">especializados </w:t>
      </w:r>
      <w:r>
        <w:rPr>
          <w:color w:val="000000"/>
        </w:rPr>
        <w:t xml:space="preserve">en </w:t>
      </w:r>
      <w:r>
        <w:rPr>
          <w:color w:val="000000"/>
        </w:rPr>
        <w:t xml:space="preserve">robos </w:t>
      </w:r>
      <w:r>
        <w:rPr>
          <w:color w:val="000000"/>
        </w:rPr>
        <w:t xml:space="preserve">en </w:t>
      </w:r>
      <w:r>
        <w:rPr>
          <w:color w:val="285FC7"/>
        </w:rPr>
        <w:t xml:space="preserve">domicilios </w:t>
      </w:r>
      <w:r>
        <w:rPr>
          <w:color w:val="000000"/>
        </w:rPr>
        <w:t xml:space="preserve">. </w:t>
      </w:r>
      <w:r>
        <w:rPr>
          <w:color w:val="6AB19F"/>
        </w:rPr>
        <w:t xml:space="preserve">Desvalijaban </w:t>
      </w:r>
      <w:r>
        <w:rPr>
          <w:color w:val="C428DC"/>
        </w:rPr>
        <w:t xml:space="preserve">viviendas </w:t>
      </w:r>
      <w:r>
        <w:rPr>
          <w:color w:val="C428DC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C428DC"/>
        </w:rPr>
        <w:t xml:space="preserve">pequeñas </w:t>
      </w:r>
      <w:r>
        <w:rPr>
          <w:color w:val="41DF14"/>
        </w:rPr>
        <w:t xml:space="preserve">marcas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puertas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C428DC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9437"/>
        </w:rPr>
        <w:t xml:space="preserve">Mossos </w:t>
      </w:r>
      <w:r>
        <w:rPr>
          <w:color w:val="000000"/>
        </w:rPr>
        <w:t xml:space="preserve">han </w:t>
      </w:r>
      <w:r>
        <w:rPr>
          <w:color w:val="6AB19F"/>
        </w:rPr>
        <w:t xml:space="preserve">detenido </w:t>
      </w:r>
      <w:r>
        <w:rPr>
          <w:color w:val="000000"/>
        </w:rPr>
        <w:t xml:space="preserve">a </w:t>
      </w:r>
      <w:r>
        <w:rPr>
          <w:color w:val="C428DC"/>
        </w:rPr>
        <w:t xml:space="preserve">tres </w:t>
      </w:r>
      <w:r>
        <w:rPr>
          <w:color w:val="C428DC"/>
        </w:rPr>
        <w:t xml:space="preserve">hombres </w:t>
      </w:r>
      <w:r>
        <w:rPr>
          <w:color w:val="000000"/>
        </w:rPr>
        <w:t xml:space="preserve">de </w:t>
      </w:r>
      <w:r>
        <w:rPr>
          <w:color w:val="6AB19F"/>
        </w:rPr>
        <w:t xml:space="preserve">origen </w:t>
      </w:r>
      <w:r>
        <w:rPr>
          <w:color w:val="C428DC"/>
        </w:rPr>
        <w:t xml:space="preserve">georgiano </w:t>
      </w:r>
      <w:r>
        <w:rPr>
          <w:color w:val="000000"/>
        </w:rPr>
        <w:t xml:space="preserve">en </w:t>
      </w:r>
      <w:r>
        <w:rPr>
          <w:color w:val="41DF14"/>
        </w:rPr>
        <w:t xml:space="preserve">Barcelona </w:t>
      </w:r>
      <w:r>
        <w:rPr>
          <w:color w:val="000000"/>
        </w:rPr>
        <w:t xml:space="preserve">y </w:t>
      </w:r>
      <w:r>
        <w:rPr>
          <w:color w:val="B09437"/>
        </w:rPr>
        <w:t xml:space="preserve">Sabadell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colaboración </w:t>
      </w:r>
      <w:r>
        <w:rPr>
          <w:color w:val="C428DC"/>
        </w:rPr>
        <w:t xml:space="preserve">ciudadana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428DC"/>
        </w:rPr>
        <w:t xml:space="preserve">fundamental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428DC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41DF14"/>
        </w:rPr>
        <w:t xml:space="preserve">Tania </w:t>
      </w:r>
      <w:r>
        <w:rPr>
          <w:color w:val="000000"/>
        </w:rPr>
        <w:t xml:space="preserve">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428DC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41DF14"/>
        </w:rPr>
        <w:t xml:space="preserve">claves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6AB19F"/>
        </w:rPr>
        <w:t xml:space="preserve">banda </w:t>
      </w:r>
      <w:r>
        <w:rPr>
          <w:color w:val="000000"/>
        </w:rPr>
        <w:t xml:space="preserve">que </w:t>
      </w:r>
      <w:r>
        <w:rPr>
          <w:color w:val="C428DC"/>
        </w:rPr>
        <w:t xml:space="preserve">llevaba </w:t>
      </w:r>
      <w:r>
        <w:rPr>
          <w:color w:val="000000"/>
        </w:rPr>
        <w:t xml:space="preserve">dos </w:t>
      </w:r>
      <w:r>
        <w:rPr>
          <w:color w:val="C428DC"/>
        </w:rPr>
        <w:t xml:space="preserve">años </w:t>
      </w:r>
      <w:r>
        <w:rPr>
          <w:color w:val="C428DC"/>
        </w:rPr>
        <w:t xml:space="preserve">actuando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256A57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más </w:t>
      </w:r>
      <w:r>
        <w:rPr>
          <w:color w:val="0E66B8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256A57"/>
        </w:rPr>
        <w:t xml:space="preserve">vacaciones </w:t>
      </w:r>
      <w:r>
        <w:rPr>
          <w:color w:val="000000"/>
        </w:rPr>
        <w:t xml:space="preserve">. </w:t>
      </w:r>
      <w:r>
        <w:rPr>
          <w:color w:val="41DF14"/>
        </w:rPr>
        <w:t xml:space="preserve">Siempre </w:t>
      </w:r>
      <w:r>
        <w:rPr>
          <w:color w:val="285FC7"/>
        </w:rPr>
        <w:t xml:space="preserve">utilizaban </w:t>
      </w:r>
      <w:r>
        <w:rPr>
          <w:color w:val="000000"/>
        </w:rPr>
        <w:t xml:space="preserve">el </w:t>
      </w:r>
      <w:r>
        <w:rPr>
          <w:color w:val="C428DC"/>
        </w:rPr>
        <w:t xml:space="preserve">mismo </w:t>
      </w:r>
      <w:r>
        <w:rPr>
          <w:color w:val="C428DC"/>
        </w:rPr>
        <w:t xml:space="preserve">método </w:t>
      </w:r>
      <w:r>
        <w:rPr>
          <w:color w:val="000000"/>
        </w:rPr>
        <w:t xml:space="preserve">. </w:t>
      </w:r>
      <w:r>
        <w:rPr>
          <w:color w:val="41DF14"/>
        </w:rPr>
        <w:t xml:space="preserve">Marcar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donde </w:t>
      </w:r>
      <w:r>
        <w:rPr>
          <w:color w:val="0E66B8"/>
        </w:rPr>
        <w:t xml:space="preserve">querían </w:t>
      </w:r>
      <w:r>
        <w:rPr>
          <w:color w:val="C428DC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si </w:t>
      </w:r>
      <w:r>
        <w:rPr>
          <w:color w:val="000000"/>
        </w:rPr>
        <w:t xml:space="preserve">al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las </w:t>
      </w:r>
      <w:r>
        <w:rPr>
          <w:color w:val="41DF14"/>
        </w:rPr>
        <w:t xml:space="preserve">marcas </w:t>
      </w:r>
      <w:r>
        <w:rPr>
          <w:color w:val="C428DC"/>
        </w:rPr>
        <w:t xml:space="preserve">permanecían </w:t>
      </w:r>
      <w:r>
        <w:rPr>
          <w:color w:val="C428DC"/>
        </w:rPr>
        <w:t xml:space="preserve">intactas </w:t>
      </w:r>
      <w:r>
        <w:rPr>
          <w:color w:val="000000"/>
        </w:rPr>
        <w:t xml:space="preserve">, </w:t>
      </w:r>
      <w:r>
        <w:rPr>
          <w:color w:val="C428DC"/>
        </w:rPr>
        <w:t xml:space="preserve">entraron </w:t>
      </w:r>
      <w:r>
        <w:rPr>
          <w:color w:val="000000"/>
        </w:rPr>
        <w:t xml:space="preserve">a </w:t>
      </w:r>
      <w:r>
        <w:rPr>
          <w:color w:val="000000"/>
        </w:rPr>
        <w:t xml:space="preserve">robar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1DF14"/>
        </w:rPr>
        <w:t xml:space="preserve">sustrajeron </w:t>
      </w:r>
      <w:r>
        <w:rPr>
          <w:color w:val="000000"/>
        </w:rPr>
        <w:t xml:space="preserve">200 </w:t>
      </w:r>
      <w:r>
        <w:rPr>
          <w:color w:val="285FC7"/>
        </w:rPr>
        <w:t xml:space="preserve">objetos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428DC"/>
        </w:rPr>
        <w:t xml:space="preserve">operativo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428DC"/>
        </w:rPr>
        <w:t xml:space="preserve">saldado </w:t>
      </w:r>
      <w:r>
        <w:rPr>
          <w:color w:val="000000"/>
        </w:rPr>
        <w:t xml:space="preserve">con </w:t>
      </w:r>
      <w:r>
        <w:rPr>
          <w:color w:val="C428DC"/>
        </w:rPr>
        <w:t xml:space="preserve">tres </w:t>
      </w:r>
      <w:r>
        <w:rPr>
          <w:color w:val="6AB19F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C428DC"/>
        </w:rPr>
        <w:t xml:space="preserve">treinta </w:t>
      </w:r>
      <w:r>
        <w:rPr>
          <w:color w:val="000000"/>
        </w:rPr>
        <w:t xml:space="preserve">y </w:t>
      </w:r>
      <w:r>
        <w:rPr>
          <w:color w:val="C428DC"/>
        </w:rPr>
        <w:t xml:space="preserve">tres </w:t>
      </w:r>
      <w:r>
        <w:rPr>
          <w:color w:val="000000"/>
        </w:rPr>
        <w:t xml:space="preserve">y </w:t>
      </w:r>
      <w:r>
        <w:rPr>
          <w:color w:val="000000"/>
        </w:rPr>
        <w:t xml:space="preserve">48 </w:t>
      </w:r>
      <w:r>
        <w:rPr>
          <w:color w:val="C428DC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85FC7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85FC7"/>
        </w:rPr>
        <w:t xml:space="preserve">delincuencia </w:t>
      </w:r>
      <w:r>
        <w:rPr>
          <w:color w:val="000000"/>
        </w:rPr>
        <w:t xml:space="preserve">ha </w:t>
      </w:r>
      <w:r>
        <w:rPr>
          <w:color w:val="41DF14"/>
        </w:rPr>
        <w:t xml:space="preserve">marcado </w:t>
      </w:r>
      <w:r>
        <w:rPr>
          <w:color w:val="000000"/>
        </w:rPr>
        <w:t xml:space="preserve">un </w:t>
      </w:r>
      <w:r>
        <w:rPr>
          <w:color w:val="256A57"/>
        </w:rPr>
        <w:t xml:space="preserve">verano </w:t>
      </w:r>
      <w:r>
        <w:rPr>
          <w:color w:val="C428DC"/>
        </w:rPr>
        <w:t xml:space="preserve">negro </w:t>
      </w:r>
      <w:r>
        <w:rPr>
          <w:color w:val="000000"/>
        </w:rPr>
        <w:t xml:space="preserve">en </w:t>
      </w:r>
      <w:r>
        <w:rPr>
          <w:color w:val="41DF14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7D058E"/>
        </w:rPr>
        <w:t xml:space="preserve">delitos </w:t>
      </w:r>
      <w:r>
        <w:rPr>
          <w:color w:val="000000"/>
        </w:rPr>
        <w:t xml:space="preserve">han </w:t>
      </w:r>
      <w:r>
        <w:rPr>
          <w:color w:val="C428DC"/>
        </w:rPr>
        <w:t xml:space="preserve">aumentado </w:t>
      </w:r>
      <w:r>
        <w:rPr>
          <w:color w:val="000000"/>
        </w:rPr>
        <w:t xml:space="preserve">un </w:t>
      </w:r>
      <w:r>
        <w:rPr>
          <w:color w:val="C428DC"/>
        </w:rPr>
        <w:t xml:space="preserve">nueve </w:t>
      </w:r>
      <w:r>
        <w:rPr>
          <w:color w:val="000000"/>
        </w:rPr>
        <w:t xml:space="preserve">por </w:t>
      </w:r>
      <w:r>
        <w:rPr>
          <w:color w:val="C428DC"/>
        </w:rPr>
        <w:t xml:space="preserve">ciento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1DF14"/>
        </w:rPr>
        <w:t xml:space="preserve">primer </w:t>
      </w:r>
      <w:r>
        <w:rPr>
          <w:color w:val="285FC7"/>
        </w:rPr>
        <w:t xml:space="preserve">semestre </w:t>
      </w:r>
      <w:r>
        <w:rPr>
          <w:color w:val="000000"/>
        </w:rPr>
        <w:t xml:space="preserve">con </w:t>
      </w:r>
      <w:r>
        <w:rPr>
          <w:color w:val="285FC7"/>
        </w:rPr>
        <w:t xml:space="preserve">respecto </w:t>
      </w:r>
      <w:r>
        <w:rPr>
          <w:color w:val="000000"/>
        </w:rPr>
        <w:t xml:space="preserve">al </w:t>
      </w:r>
      <w:r>
        <w:rPr>
          <w:color w:val="C428DC"/>
        </w:rPr>
        <w:t xml:space="preserve">mismo </w:t>
      </w:r>
      <w:r>
        <w:rPr>
          <w:color w:val="285FC7"/>
        </w:rPr>
        <w:t xml:space="preserve">periodo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285FC7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están </w:t>
      </w:r>
      <w:r>
        <w:rPr>
          <w:color w:val="41DF14"/>
        </w:rPr>
        <w:t xml:space="preserve">cansados </w:t>
      </w:r>
      <w:r>
        <w:rPr>
          <w:color w:val="000000"/>
        </w:rPr>
        <w:t xml:space="preserve">de </w:t>
      </w:r>
      <w:r>
        <w:rPr>
          <w:color w:val="C428DC"/>
        </w:rPr>
        <w:t xml:space="preserve">tanta </w:t>
      </w:r>
      <w:r>
        <w:rPr>
          <w:color w:val="C428DC"/>
        </w:rPr>
        <w:t xml:space="preserve">inseguridad </w:t>
      </w:r>
      <w:r>
        <w:rPr>
          <w:color w:val="000000"/>
        </w:rPr>
        <w:t xml:space="preserve">y </w:t>
      </w:r>
      <w:r>
        <w:rPr>
          <w:color w:val="C428DC"/>
        </w:rPr>
        <w:t xml:space="preserve">varios </w:t>
      </w:r>
      <w:r>
        <w:rPr>
          <w:color w:val="5E0530"/>
        </w:rPr>
        <w:t xml:space="preserve">colectivos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esta </w:t>
      </w:r>
      <w:r>
        <w:rPr>
          <w:color w:val="C428DC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428DC"/>
        </w:rPr>
        <w:t xml:space="preserve">calles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428DC"/>
        </w:rPr>
        <w:t xml:space="preserve">marcha </w:t>
      </w:r>
      <w:r>
        <w:rPr>
          <w:color w:val="000000"/>
        </w:rPr>
        <w:t xml:space="preserve">que </w:t>
      </w:r>
      <w:r>
        <w:rPr>
          <w:color w:val="C428DC"/>
        </w:rPr>
        <w:t xml:space="preserve">terminara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1DF14"/>
        </w:rPr>
        <w:t xml:space="preserve">plaza </w:t>
      </w:r>
      <w:r>
        <w:rPr>
          <w:color w:val="41DF14"/>
        </w:rPr>
        <w:t xml:space="preserve">Sant </w:t>
      </w:r>
      <w:r>
        <w:rPr>
          <w:color w:val="B09437"/>
        </w:rPr>
        <w:t xml:space="preserve">Jaume </w:t>
      </w:r>
      <w:r>
        <w:rPr>
          <w:color w:val="000000"/>
        </w:rPr>
        <w:t xml:space="preserve">. </w:t>
      </w:r>
      <w:r>
        <w:rPr>
          <w:color w:val="C428DC"/>
        </w:rPr>
        <w:t xml:space="preserve">Exigen </w:t>
      </w:r>
      <w:r>
        <w:rPr>
          <w:color w:val="C428DC"/>
        </w:rPr>
        <w:t xml:space="preserve">soluciones </w:t>
      </w:r>
      <w:r>
        <w:rPr>
          <w:color w:val="000000"/>
        </w:rPr>
        <w:t xml:space="preserve">más </w:t>
      </w:r>
      <w:r>
        <w:rPr>
          <w:color w:val="C428DC"/>
        </w:rPr>
        <w:t xml:space="preserve">allá </w:t>
      </w:r>
      <w:r>
        <w:rPr>
          <w:color w:val="000000"/>
        </w:rPr>
        <w:t xml:space="preserve">del </w:t>
      </w:r>
      <w:r>
        <w:rPr>
          <w:color w:val="41DF14"/>
        </w:rPr>
        <w:t xml:space="preserve">actual </w:t>
      </w:r>
      <w:r>
        <w:rPr>
          <w:color w:val="C428DC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428DC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1DF14"/>
        </w:rPr>
        <w:t xml:space="preserve">lectura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428DC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1DF14"/>
        </w:rPr>
        <w:t xml:space="preserve">entregará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9437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C428DC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E66B8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41DF14"/>
        </w:rPr>
        <w:t xml:space="preserve">cómodo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428DC"/>
        </w:rPr>
        <w:t xml:space="preserve">centro </w:t>
      </w:r>
      <w:r>
        <w:rPr>
          <w:color w:val="285FC7"/>
        </w:rPr>
        <w:t xml:space="preserve">comercial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C428DC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C428DC"/>
        </w:rPr>
        <w:t xml:space="preserve">acabamos </w:t>
      </w:r>
      <w:r>
        <w:rPr>
          <w:color w:val="000000"/>
        </w:rPr>
        <w:t xml:space="preserve">de </w:t>
      </w:r>
      <w:r>
        <w:rPr>
          <w:color w:val="0E66B8"/>
        </w:rPr>
        <w:t xml:space="preserve">escuchar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C428DC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1DF14"/>
        </w:rPr>
        <w:t xml:space="preserve">España </w:t>
      </w:r>
      <w:r>
        <w:rPr>
          <w:color w:val="000000"/>
        </w:rPr>
        <w:t xml:space="preserve">el </w:t>
      </w:r>
      <w:r>
        <w:rPr>
          <w:color w:val="C428DC"/>
        </w:rPr>
        <w:t xml:space="preserve">volumen </w:t>
      </w:r>
      <w:r>
        <w:rPr>
          <w:color w:val="000000"/>
        </w:rPr>
        <w:t xml:space="preserve">de </w:t>
      </w:r>
      <w:r>
        <w:rPr>
          <w:color w:val="C428DC"/>
        </w:rPr>
        <w:t xml:space="preserve">negocio </w:t>
      </w:r>
      <w:r>
        <w:rPr>
          <w:color w:val="000000"/>
        </w:rPr>
        <w:t xml:space="preserve">en </w:t>
      </w:r>
      <w:r>
        <w:rPr>
          <w:color w:val="C428DC"/>
        </w:rPr>
        <w:t xml:space="preserve">comercio </w:t>
      </w:r>
      <w:r>
        <w:rPr>
          <w:color w:val="285FC7"/>
        </w:rPr>
        <w:t xml:space="preserve">electrónico </w:t>
      </w:r>
      <w:r>
        <w:rPr>
          <w:color w:val="000000"/>
        </w:rPr>
        <w:t xml:space="preserve">con </w:t>
      </w:r>
      <w:r>
        <w:rPr>
          <w:color w:val="285FC7"/>
        </w:rPr>
        <w:t xml:space="preserve">tarjeta </w:t>
      </w:r>
      <w:r>
        <w:rPr>
          <w:color w:val="000000"/>
        </w:rPr>
        <w:t xml:space="preserve">suma </w:t>
      </w:r>
      <w:r>
        <w:rPr>
          <w:color w:val="C428DC"/>
        </w:rPr>
        <w:t xml:space="preserve">40.000 </w:t>
      </w:r>
      <w:r>
        <w:rPr>
          <w:color w:val="285FC7"/>
        </w:rPr>
        <w:t xml:space="preserve">millones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285FC7"/>
        </w:rPr>
        <w:t xml:space="preserve">compras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C428DC"/>
        </w:rPr>
        <w:t xml:space="preserve">seguras </w:t>
      </w:r>
      <w:r>
        <w:rPr>
          <w:color w:val="000000"/>
        </w:rPr>
        <w:t xml:space="preserve">hoy </w:t>
      </w:r>
      <w:r>
        <w:rPr>
          <w:color w:val="C428DC"/>
        </w:rPr>
        <w:t xml:space="preserve">entra </w:t>
      </w:r>
      <w:r>
        <w:rPr>
          <w:color w:val="000000"/>
        </w:rPr>
        <w:t xml:space="preserve">en </w:t>
      </w:r>
      <w:r>
        <w:rPr>
          <w:color w:val="285FC7"/>
        </w:rPr>
        <w:t xml:space="preserve">vigor </w:t>
      </w:r>
      <w:r>
        <w:rPr>
          <w:color w:val="000000"/>
        </w:rPr>
        <w:t xml:space="preserve">una </w:t>
      </w:r>
      <w:r>
        <w:rPr>
          <w:color w:val="C428DC"/>
        </w:rPr>
        <w:t xml:space="preserve">nueva </w:t>
      </w:r>
      <w:r>
        <w:rPr>
          <w:color w:val="C428DC"/>
        </w:rPr>
        <w:t xml:space="preserve">directiva </w:t>
      </w:r>
      <w:r>
        <w:rPr>
          <w:color w:val="41DF14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C428DC"/>
        </w:rPr>
        <w:t xml:space="preserve">amplia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41DF14"/>
        </w:rPr>
        <w:t xml:space="preserve">serie </w:t>
      </w:r>
      <w:r>
        <w:rPr>
          <w:color w:val="000000"/>
        </w:rPr>
        <w:t xml:space="preserve">de </w:t>
      </w:r>
      <w:r>
        <w:rPr>
          <w:color w:val="C428DC"/>
        </w:rPr>
        <w:t xml:space="preserve">aspectos </w:t>
      </w:r>
      <w:r>
        <w:rPr>
          <w:color w:val="C428DC"/>
        </w:rPr>
        <w:t xml:space="preserve">concretos </w:t>
      </w:r>
      <w:r>
        <w:rPr>
          <w:color w:val="000000"/>
        </w:rPr>
        <w:t xml:space="preserve">que </w:t>
      </w:r>
      <w:r>
        <w:rPr>
          <w:color w:val="C428DC"/>
        </w:rPr>
        <w:t xml:space="preserve">afectan </w:t>
      </w:r>
      <w:r>
        <w:rPr>
          <w:color w:val="000000"/>
        </w:rPr>
        <w:t xml:space="preserve">al </w:t>
      </w:r>
      <w:r>
        <w:rPr>
          <w:color w:val="C428DC"/>
        </w:rPr>
        <w:t xml:space="preserve">usuario </w:t>
      </w:r>
      <w:r>
        <w:rPr>
          <w:color w:val="000000"/>
        </w:rPr>
        <w:t xml:space="preserve">, </w:t>
      </w:r>
      <w:r>
        <w:rPr>
          <w:color w:val="C428DC"/>
        </w:rPr>
        <w:t xml:space="preserve">Beatriz </w:t>
      </w:r>
      <w:r>
        <w:rPr>
          <w:color w:val="5E0530"/>
        </w:rPr>
        <w:t xml:space="preserve">Solano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41DF14"/>
        </w:rPr>
        <w:t xml:space="preserve">serie </w:t>
      </w:r>
      <w:r>
        <w:rPr>
          <w:color w:val="000000"/>
        </w:rPr>
        <w:t xml:space="preserve">de </w:t>
      </w:r>
      <w:r>
        <w:rPr>
          <w:color w:val="285FC7"/>
        </w:rPr>
        <w:t xml:space="preserve">medidas </w:t>
      </w:r>
      <w:r>
        <w:rPr>
          <w:color w:val="000000"/>
        </w:rPr>
        <w:t xml:space="preserve">para </w:t>
      </w:r>
      <w:r>
        <w:rPr>
          <w:color w:val="285FC7"/>
        </w:rPr>
        <w:t xml:space="preserve">proteger </w:t>
      </w:r>
      <w:r>
        <w:rPr>
          <w:color w:val="000000"/>
        </w:rPr>
        <w:t xml:space="preserve">al </w:t>
      </w:r>
      <w:r>
        <w:rPr>
          <w:color w:val="285FC7"/>
        </w:rPr>
        <w:t xml:space="preserve">consumidor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285FC7"/>
        </w:rPr>
        <w:t xml:space="preserve">compre </w:t>
      </w:r>
      <w:r>
        <w:rPr>
          <w:color w:val="000000"/>
        </w:rPr>
        <w:t xml:space="preserve">de </w:t>
      </w:r>
      <w:r>
        <w:rPr>
          <w:color w:val="C428DC"/>
        </w:rPr>
        <w:t xml:space="preserve">forma </w:t>
      </w:r>
      <w:r>
        <w:rPr>
          <w:color w:val="000000"/>
        </w:rPr>
        <w:t xml:space="preserve">más </w:t>
      </w:r>
      <w:r>
        <w:rPr>
          <w:color w:val="C428DC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C428DC"/>
        </w:rPr>
        <w:t xml:space="preserve">ahora </w:t>
      </w:r>
      <w:r>
        <w:rPr>
          <w:color w:val="000000"/>
        </w:rPr>
        <w:t xml:space="preserve">nos </w:t>
      </w:r>
      <w:r>
        <w:rPr>
          <w:color w:val="000000"/>
        </w:rPr>
        <w:t xml:space="preserve">pedían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41DF14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1DF14"/>
        </w:rPr>
        <w:t xml:space="preserve">generalmente </w:t>
      </w:r>
      <w:r>
        <w:rPr>
          <w:color w:val="C428DC"/>
        </w:rPr>
        <w:t xml:space="preserve">llegaba </w:t>
      </w:r>
      <w:r>
        <w:rPr>
          <w:color w:val="000000"/>
        </w:rPr>
        <w:t xml:space="preserve">al </w:t>
      </w:r>
      <w:r>
        <w:rPr>
          <w:color w:val="285FC7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C428DC"/>
        </w:rPr>
        <w:t xml:space="preserve">ahora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285FC7"/>
        </w:rPr>
        <w:t xml:space="preserve">compra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C428DC"/>
        </w:rPr>
        <w:t xml:space="preserve">doble </w:t>
      </w:r>
      <w:r>
        <w:rPr>
          <w:color w:val="6AB19F"/>
        </w:rPr>
        <w:t xml:space="preserve">identificación </w:t>
      </w:r>
      <w:r>
        <w:rPr>
          <w:color w:val="000000"/>
        </w:rPr>
        <w:t xml:space="preserve">de </w:t>
      </w:r>
      <w:r>
        <w:rPr>
          <w:color w:val="6AB19F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C428DC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de </w:t>
      </w:r>
      <w:r>
        <w:rPr>
          <w:color w:val="C428DC"/>
        </w:rPr>
        <w:t xml:space="preserve">tres </w:t>
      </w:r>
      <w:r>
        <w:rPr>
          <w:color w:val="C428DC"/>
        </w:rPr>
        <w:t xml:space="preserve">maneras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428DC"/>
        </w:rPr>
        <w:t xml:space="preserve">protección </w:t>
      </w:r>
      <w:r>
        <w:rPr>
          <w:color w:val="C428DC"/>
        </w:rPr>
        <w:t xml:space="preserve">aumenta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 </w:t>
      </w:r>
      <w:r>
        <w:rPr>
          <w:color w:val="C428DC"/>
        </w:rPr>
        <w:t xml:space="preserve">perdemos </w:t>
      </w:r>
      <w:r>
        <w:rPr>
          <w:color w:val="000000"/>
        </w:rPr>
        <w:t xml:space="preserve">o </w:t>
      </w:r>
      <w:r>
        <w:rPr>
          <w:color w:val="000000"/>
        </w:rPr>
        <w:t xml:space="preserve">nos </w:t>
      </w:r>
      <w:r>
        <w:rPr>
          <w:color w:val="000000"/>
        </w:rPr>
        <w:t xml:space="preserve">roban </w:t>
      </w:r>
      <w:r>
        <w:rPr>
          <w:color w:val="000000"/>
        </w:rPr>
        <w:t xml:space="preserve">la </w:t>
      </w:r>
      <w:r>
        <w:rPr>
          <w:color w:val="285FC7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pago </w:t>
      </w:r>
      <w:r>
        <w:rPr>
          <w:color w:val="C428DC"/>
        </w:rPr>
        <w:t xml:space="preserve">fraudulento </w:t>
      </w:r>
      <w:r>
        <w:rPr>
          <w:color w:val="000000"/>
        </w:rPr>
        <w:t xml:space="preserve">hasta </w:t>
      </w:r>
      <w:r>
        <w:rPr>
          <w:color w:val="C428DC"/>
        </w:rPr>
        <w:t xml:space="preserve">ahora </w:t>
      </w:r>
      <w:r>
        <w:rPr>
          <w:color w:val="000000"/>
        </w:rPr>
        <w:t xml:space="preserve">el </w:t>
      </w:r>
      <w:r>
        <w:rPr>
          <w:color w:val="C428DC"/>
        </w:rPr>
        <w:t xml:space="preserve">usuario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C428DC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C428DC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C428DC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C428DC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428DC"/>
        </w:rPr>
        <w:t xml:space="preserve">usuarios </w:t>
      </w:r>
      <w:r>
        <w:rPr>
          <w:color w:val="000000"/>
        </w:rPr>
        <w:t xml:space="preserve">la </w:t>
      </w:r>
      <w:r>
        <w:rPr>
          <w:color w:val="C428DC"/>
        </w:rPr>
        <w:t xml:space="preserve">nueva </w:t>
      </w:r>
      <w:r>
        <w:rPr>
          <w:color w:val="C428DC"/>
        </w:rPr>
        <w:t xml:space="preserve">directiva </w:t>
      </w:r>
      <w:r>
        <w:rPr>
          <w:color w:val="000000"/>
        </w:rPr>
        <w:t xml:space="preserve">. </w:t>
      </w:r>
      <w:r>
        <w:rPr>
          <w:color w:val="C428DC"/>
        </w:rPr>
        <w:t xml:space="preserve">Llega </w:t>
      </w:r>
      <w:r>
        <w:rPr>
          <w:color w:val="000000"/>
        </w:rPr>
        <w:t xml:space="preserve">ya </w:t>
      </w:r>
      <w:r>
        <w:rPr>
          <w:color w:val="285FC7"/>
        </w:rPr>
        <w:t xml:space="preserve">scar </w:t>
      </w:r>
      <w:r>
        <w:rPr>
          <w:color w:val="285FC7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1DF14"/>
        </w:rPr>
        <w:t xml:space="preserve">victoria </w:t>
      </w:r>
      <w:r>
        <w:rPr>
          <w:color w:val="000000"/>
        </w:rPr>
        <w:t xml:space="preserve">del </w:t>
      </w:r>
      <w:r>
        <w:rPr>
          <w:color w:val="41DF14"/>
        </w:rPr>
        <w:t xml:space="preserve">Real </w:t>
      </w:r>
      <w:r>
        <w:rPr>
          <w:color w:val="41DF14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41DF14"/>
        </w:rPr>
        <w:t xml:space="preserve">reflexiones </w:t>
      </w:r>
      <w:r>
        <w:rPr>
          <w:color w:val="000000"/>
        </w:rPr>
        <w:t xml:space="preserve">de </w:t>
      </w:r>
      <w:r>
        <w:rPr>
          <w:color w:val="000000"/>
        </w:rPr>
        <w:t xml:space="preserve">Pepu </w:t>
      </w:r>
      <w:r>
        <w:rPr>
          <w:color w:val="41DF14"/>
        </w:rPr>
        <w:t xml:space="preserve">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41DF14"/>
        </w:rPr>
        <w:t xml:space="preserve">final </w:t>
      </w:r>
      <w:r>
        <w:rPr>
          <w:color w:val="000000"/>
        </w:rPr>
        <w:t xml:space="preserve">de </w:t>
      </w:r>
      <w:r>
        <w:rPr>
          <w:color w:val="C428DC"/>
        </w:rPr>
        <w:t xml:space="preserve">mañana </w:t>
      </w:r>
      <w:r>
        <w:rPr>
          <w:color w:val="000000"/>
        </w:rPr>
        <w:t xml:space="preserve">el </w:t>
      </w:r>
      <w:r>
        <w:rPr>
          <w:color w:val="ADDB81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nuestro </w:t>
      </w:r>
      <w:r>
        <w:rPr>
          <w:color w:val="C428DC"/>
        </w:rPr>
        <w:t xml:space="preserve">único </w:t>
      </w:r>
      <w:r>
        <w:rPr>
          <w:color w:val="256A57"/>
        </w:rPr>
        <w:t xml:space="preserve">mundial </w:t>
      </w:r>
      <w:r>
        <w:rPr>
          <w:color w:val="000000"/>
        </w:rPr>
        <w:t xml:space="preserve">. </w:t>
      </w:r>
      <w:r>
        <w:rPr>
          <w:color w:val="C428DC"/>
        </w:rPr>
        <w:t xml:space="preserve">Buenas </w:t>
      </w:r>
      <w:r>
        <w:rPr>
          <w:color w:val="C428DC"/>
        </w:rPr>
        <w:t xml:space="preserve">tardes </w:t>
      </w:r>
      <w:r>
        <w:rPr>
          <w:color w:val="000000"/>
        </w:rPr>
        <w:t xml:space="preserve">. </w:t>
      </w:r>
      <w:r>
        <w:rPr>
          <w:color w:val="41DF14"/>
        </w:rPr>
        <w:t xml:space="preserve">Paradón </w:t>
      </w:r>
      <w:r>
        <w:rPr>
          <w:color w:val="000000"/>
        </w:rPr>
        <w:t xml:space="preserve">de </w:t>
      </w:r>
      <w:r>
        <w:rPr>
          <w:color w:val="000000"/>
        </w:rPr>
        <w:t xml:space="preserve">Curtois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minuto </w:t>
      </w:r>
      <w:r>
        <w:rPr>
          <w:color w:val="000000"/>
        </w:rPr>
        <w:t xml:space="preserve">92 </w:t>
      </w:r>
      <w:r>
        <w:rPr>
          <w:color w:val="000000"/>
        </w:rPr>
        <w:t xml:space="preserve">. </w:t>
      </w:r>
      <w:r>
        <w:rPr>
          <w:color w:val="C428DC"/>
        </w:rPr>
        <w:t xml:space="preserve">Salvó </w:t>
      </w:r>
      <w:r>
        <w:rPr>
          <w:color w:val="000000"/>
        </w:rPr>
        <w:t xml:space="preserve">el </w:t>
      </w:r>
      <w:r>
        <w:rPr>
          <w:color w:val="41DF14"/>
        </w:rPr>
        <w:t xml:space="preserve">portero </w:t>
      </w:r>
      <w:r>
        <w:rPr>
          <w:color w:val="256A57"/>
        </w:rPr>
        <w:t xml:space="preserve">belga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41DF14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tiempo </w:t>
      </w:r>
      <w:r>
        <w:rPr>
          <w:color w:val="C428DC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41DF14"/>
        </w:rPr>
        <w:t xml:space="preserve">cabezazo </w:t>
      </w:r>
      <w:r>
        <w:rPr>
          <w:color w:val="000000"/>
        </w:rPr>
        <w:t xml:space="preserve">de </w:t>
      </w:r>
      <w:r>
        <w:rPr>
          <w:color w:val="000000"/>
        </w:rPr>
        <w:t xml:space="preserve">Vezo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C428DC"/>
        </w:rPr>
        <w:t xml:space="preserve">tres </w:t>
      </w:r>
      <w:r>
        <w:rPr>
          <w:color w:val="000000"/>
        </w:rPr>
        <w:t xml:space="preserve">a </w:t>
      </w:r>
      <w:r>
        <w:rPr>
          <w:color w:val="C428DC"/>
        </w:rPr>
        <w:t xml:space="preserve">tres </w:t>
      </w:r>
      <w:r>
        <w:rPr>
          <w:color w:val="41DF14"/>
        </w:rPr>
        <w:t xml:space="preserve">final </w:t>
      </w:r>
      <w:r>
        <w:rPr>
          <w:color w:val="000000"/>
        </w:rPr>
        <w:t xml:space="preserve">, </w:t>
      </w:r>
      <w:r>
        <w:rPr>
          <w:color w:val="C428DC"/>
        </w:rPr>
        <w:t xml:space="preserve">buenas </w:t>
      </w:r>
      <w:r>
        <w:rPr>
          <w:color w:val="C428DC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38FB02"/>
        </w:rPr>
        <w:t xml:space="preserve">Courtois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estuvo </w:t>
      </w:r>
      <w:r>
        <w:rPr>
          <w:color w:val="000000"/>
        </w:rPr>
        <w:t xml:space="preserve">también </w:t>
      </w:r>
      <w:r>
        <w:rPr>
          <w:color w:val="41DF14"/>
        </w:rPr>
        <w:t xml:space="preserve">Benzema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1DF14"/>
        </w:rPr>
        <w:t xml:space="preserve">doblete </w:t>
      </w:r>
      <w:r>
        <w:rPr>
          <w:color w:val="41DF14"/>
        </w:rPr>
        <w:t xml:space="preserve">encarriló </w:t>
      </w:r>
      <w:r>
        <w:rPr>
          <w:color w:val="000000"/>
        </w:rPr>
        <w:t xml:space="preserve">un </w:t>
      </w:r>
      <w:r>
        <w:rPr>
          <w:color w:val="41DF14"/>
        </w:rPr>
        <w:t xml:space="preserve">partido </w:t>
      </w:r>
      <w:r>
        <w:rPr>
          <w:color w:val="000000"/>
        </w:rPr>
        <w:t xml:space="preserve">que </w:t>
      </w:r>
      <w:r>
        <w:rPr>
          <w:color w:val="5E0530"/>
        </w:rPr>
        <w:t xml:space="preserve">prometía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C428DC"/>
        </w:rPr>
        <w:t xml:space="preserve">plácido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1DF14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C428DC"/>
        </w:rPr>
        <w:t xml:space="preserve">acabó </w:t>
      </w:r>
      <w:r>
        <w:rPr>
          <w:color w:val="C428DC"/>
        </w:rPr>
        <w:t xml:space="preserve">complicando </w:t>
      </w:r>
      <w:r>
        <w:rPr>
          <w:color w:val="000000"/>
        </w:rPr>
        <w:t xml:space="preserve">. </w:t>
      </w:r>
      <w:r>
        <w:rPr>
          <w:color w:val="C428DC"/>
        </w:rPr>
        <w:t xml:space="preserve">Primera </w:t>
      </w:r>
      <w:r>
        <w:rPr>
          <w:color w:val="41DF14"/>
        </w:rPr>
        <w:t xml:space="preserve">victoria </w:t>
      </w:r>
      <w:r>
        <w:rPr>
          <w:color w:val="000000"/>
        </w:rPr>
        <w:t xml:space="preserve">del </w:t>
      </w:r>
      <w:r>
        <w:rPr>
          <w:color w:val="41DF14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esta </w:t>
      </w:r>
      <w:r>
        <w:rPr>
          <w:color w:val="41DF14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41DF14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C428DC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primera </w:t>
      </w:r>
      <w:r>
        <w:rPr>
          <w:color w:val="41DF14"/>
        </w:rPr>
        <w:t xml:space="preserve">parte </w:t>
      </w:r>
      <w:r>
        <w:rPr>
          <w:color w:val="000000"/>
        </w:rPr>
        <w:t xml:space="preserve">todo </w:t>
      </w:r>
      <w:r>
        <w:rPr>
          <w:color w:val="000000"/>
        </w:rPr>
        <w:t xml:space="preserve">hacía </w:t>
      </w:r>
      <w:r>
        <w:rPr>
          <w:color w:val="C428DC"/>
        </w:rPr>
        <w:t xml:space="preserve">presagiar </w:t>
      </w:r>
      <w:r>
        <w:rPr>
          <w:color w:val="000000"/>
        </w:rPr>
        <w:t xml:space="preserve">una </w:t>
      </w:r>
      <w:r>
        <w:rPr>
          <w:color w:val="C428DC"/>
        </w:rPr>
        <w:t xml:space="preserve">mañana </w:t>
      </w:r>
      <w:r>
        <w:rPr>
          <w:color w:val="C428DC"/>
        </w:rPr>
        <w:t xml:space="preserve">tranquila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41DF14"/>
        </w:rPr>
        <w:t xml:space="preserve">madridistas </w:t>
      </w:r>
      <w:r>
        <w:rPr>
          <w:color w:val="000000"/>
        </w:rPr>
        <w:t xml:space="preserve">. </w:t>
      </w:r>
      <w:r>
        <w:rPr>
          <w:color w:val="41DF14"/>
        </w:rPr>
        <w:t xml:space="preserve">Benzema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1DF14"/>
        </w:rPr>
        <w:t xml:space="preserve">doblete </w:t>
      </w:r>
      <w:r>
        <w:rPr>
          <w:color w:val="000000"/>
        </w:rPr>
        <w:t xml:space="preserve">en </w:t>
      </w:r>
      <w:r>
        <w:rPr>
          <w:color w:val="C428DC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1DF14"/>
        </w:rPr>
        <w:t xml:space="preserve">Casemiro </w:t>
      </w:r>
      <w:r>
        <w:rPr>
          <w:color w:val="000000"/>
        </w:rPr>
        <w:t xml:space="preserve">, </w:t>
      </w:r>
      <w:r>
        <w:rPr>
          <w:color w:val="41DF14"/>
        </w:rPr>
        <w:t xml:space="preserve">anotando </w:t>
      </w:r>
      <w:r>
        <w:rPr>
          <w:color w:val="C428DC"/>
        </w:rPr>
        <w:t xml:space="preserve">tras </w:t>
      </w:r>
      <w:r>
        <w:rPr>
          <w:color w:val="C428DC"/>
        </w:rPr>
        <w:t xml:space="preserve">gran </w:t>
      </w:r>
      <w:r>
        <w:rPr>
          <w:color w:val="41DF14"/>
        </w:rPr>
        <w:t xml:space="preserve">asistencia </w:t>
      </w:r>
      <w:r>
        <w:rPr>
          <w:color w:val="000000"/>
        </w:rPr>
        <w:t xml:space="preserve">de </w:t>
      </w:r>
      <w:r>
        <w:rPr>
          <w:color w:val="A9EBD9"/>
        </w:rPr>
        <w:t xml:space="preserve">Vinicius </w:t>
      </w:r>
      <w:r>
        <w:rPr>
          <w:color w:val="000000"/>
        </w:rPr>
        <w:t xml:space="preserve">, </w:t>
      </w:r>
      <w:r>
        <w:rPr>
          <w:color w:val="C428DC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428DC"/>
        </w:rPr>
        <w:t xml:space="preserve">locales </w:t>
      </w:r>
      <w:r>
        <w:rPr>
          <w:color w:val="000000"/>
        </w:rPr>
        <w:t xml:space="preserve">al </w:t>
      </w:r>
      <w:r>
        <w:rPr>
          <w:color w:val="C428DC"/>
        </w:rPr>
        <w:t xml:space="preserve">descanso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1DF14"/>
        </w:rPr>
        <w:t xml:space="preserve">marcador </w:t>
      </w:r>
      <w:r>
        <w:rPr>
          <w:color w:val="000000"/>
        </w:rPr>
        <w:t xml:space="preserve">muy </w:t>
      </w:r>
      <w:r>
        <w:rPr>
          <w:color w:val="41DF14"/>
        </w:rPr>
        <w:t xml:space="preserve">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tres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41DF14"/>
        </w:rPr>
        <w:t xml:space="preserve">ventaja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C428DC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41DF14"/>
        </w:rPr>
        <w:t xml:space="preserve">servido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1DF14"/>
        </w:rPr>
        <w:t xml:space="preserve">Madrid </w:t>
      </w:r>
      <w:r>
        <w:rPr>
          <w:color w:val="B09437"/>
        </w:rPr>
        <w:t xml:space="preserve">terminase </w:t>
      </w:r>
      <w:r>
        <w:rPr>
          <w:color w:val="C428DC"/>
        </w:rPr>
        <w:t xml:space="preserve">tranquilo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C428DC"/>
        </w:rPr>
        <w:t xml:space="preserve">arrancar </w:t>
      </w:r>
      <w:r>
        <w:rPr>
          <w:color w:val="000000"/>
        </w:rPr>
        <w:t xml:space="preserve">la </w:t>
      </w:r>
      <w:r>
        <w:rPr>
          <w:color w:val="41DF14"/>
        </w:rPr>
        <w:t xml:space="preserve">segunda </w:t>
      </w:r>
      <w:r>
        <w:rPr>
          <w:color w:val="000000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1023D"/>
        </w:rPr>
        <w:t xml:space="preserve">exmadridista </w:t>
      </w:r>
      <w:r>
        <w:rPr>
          <w:color w:val="C428DC"/>
        </w:rPr>
        <w:t xml:space="preserve">Borja </w:t>
      </w:r>
      <w:r>
        <w:rPr>
          <w:color w:val="C428DC"/>
        </w:rPr>
        <w:t xml:space="preserve">Mayoral </w:t>
      </w:r>
      <w:r>
        <w:rPr>
          <w:color w:val="C428DC"/>
        </w:rPr>
        <w:t xml:space="preserve">empezaba </w:t>
      </w:r>
      <w:r>
        <w:rPr>
          <w:color w:val="000000"/>
        </w:rPr>
        <w:t xml:space="preserve">a </w:t>
      </w:r>
      <w:r>
        <w:rPr>
          <w:color w:val="41DF14"/>
        </w:rPr>
        <w:t xml:space="preserve">recortar </w:t>
      </w:r>
      <w:r>
        <w:rPr>
          <w:color w:val="C428DC"/>
        </w:rPr>
        <w:t xml:space="preserve">distancias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41DF14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1DF14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C428DC"/>
        </w:rPr>
        <w:t xml:space="preserve">varias </w:t>
      </w:r>
      <w:r>
        <w:rPr>
          <w:color w:val="C428DC"/>
        </w:rPr>
        <w:t xml:space="preserve">ocasiones </w:t>
      </w:r>
      <w:r>
        <w:rPr>
          <w:color w:val="000000"/>
        </w:rPr>
        <w:t xml:space="preserve">desaprovechadas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428DC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41DF14"/>
        </w:rPr>
        <w:t xml:space="preserve">Bernabéu </w:t>
      </w:r>
      <w:r>
        <w:rPr>
          <w:color w:val="000000"/>
        </w:rPr>
        <w:t xml:space="preserve">que </w:t>
      </w:r>
      <w:r>
        <w:rPr>
          <w:color w:val="41DF14"/>
        </w:rPr>
        <w:t xml:space="preserve">asistía </w:t>
      </w:r>
      <w:r>
        <w:rPr>
          <w:color w:val="000000"/>
        </w:rPr>
        <w:t xml:space="preserve">al </w:t>
      </w:r>
      <w:r>
        <w:rPr>
          <w:color w:val="41DF14"/>
        </w:rPr>
        <w:t xml:space="preserve">debut </w:t>
      </w:r>
      <w:r>
        <w:rPr>
          <w:color w:val="000000"/>
        </w:rPr>
        <w:t xml:space="preserve">de </w:t>
      </w:r>
      <w:r>
        <w:rPr>
          <w:color w:val="38FB02"/>
        </w:rPr>
        <w:t xml:space="preserve">Hazard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428DC"/>
        </w:rPr>
        <w:t xml:space="preserve">volvían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C428DC"/>
        </w:rPr>
        <w:t xml:space="preserve">puerta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41DF14"/>
        </w:rPr>
        <w:t xml:space="preserve">granotas </w:t>
      </w:r>
      <w:r>
        <w:rPr>
          <w:color w:val="000000"/>
        </w:rPr>
        <w:t xml:space="preserve">. </w:t>
      </w:r>
      <w:r>
        <w:rPr>
          <w:color w:val="41DF14"/>
        </w:rPr>
        <w:t xml:space="preserve">Gonzalo </w:t>
      </w:r>
      <w:r>
        <w:rPr>
          <w:color w:val="41DF14"/>
        </w:rPr>
        <w:t xml:space="preserve">Melero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el </w:t>
      </w:r>
      <w:r>
        <w:rPr>
          <w:color w:val="41DF14"/>
        </w:rPr>
        <w:t xml:space="preserve">segundo </w:t>
      </w:r>
      <w:r>
        <w:rPr>
          <w:color w:val="C428DC"/>
        </w:rPr>
        <w:t xml:space="preserve">llenando </w:t>
      </w:r>
      <w:r>
        <w:rPr>
          <w:color w:val="000000"/>
        </w:rPr>
        <w:t xml:space="preserve">de </w:t>
      </w:r>
      <w:r>
        <w:rPr>
          <w:color w:val="0E66B8"/>
        </w:rPr>
        <w:t xml:space="preserve">nervios </w:t>
      </w:r>
      <w:r>
        <w:rPr>
          <w:color w:val="285FC7"/>
        </w:rPr>
        <w:t xml:space="preserve">Chamartín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428DC"/>
        </w:rPr>
        <w:t xml:space="preserve">Levante </w:t>
      </w:r>
      <w:r>
        <w:rPr>
          <w:color w:val="000000"/>
        </w:rPr>
        <w:t xml:space="preserve">ha </w:t>
      </w:r>
      <w:r>
        <w:rPr>
          <w:color w:val="C428DC"/>
        </w:rPr>
        <w:t xml:space="preserve">seguido </w:t>
      </w:r>
      <w:r>
        <w:rPr>
          <w:color w:val="C428DC"/>
        </w:rPr>
        <w:t xml:space="preserve">luchando </w:t>
      </w:r>
      <w:r>
        <w:rPr>
          <w:color w:val="000000"/>
        </w:rPr>
        <w:t xml:space="preserve">el </w:t>
      </w:r>
      <w:r>
        <w:rPr>
          <w:color w:val="41DF14"/>
        </w:rPr>
        <w:t xml:space="preserve">empate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C428DC"/>
        </w:rPr>
        <w:t xml:space="preserve">tiempo </w:t>
      </w:r>
      <w:r>
        <w:rPr>
          <w:color w:val="C428DC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92 </w:t>
      </w:r>
      <w:r>
        <w:rPr>
          <w:color w:val="38FB02"/>
        </w:rPr>
        <w:t xml:space="preserve">Courtois </w:t>
      </w:r>
      <w:r>
        <w:rPr>
          <w:color w:val="C428DC"/>
        </w:rPr>
        <w:t xml:space="preserve">salvaba </w:t>
      </w:r>
      <w:r>
        <w:rPr>
          <w:color w:val="000000"/>
        </w:rPr>
        <w:t xml:space="preserve">los </w:t>
      </w:r>
      <w:r>
        <w:rPr>
          <w:color w:val="C428DC"/>
        </w:rPr>
        <w:t xml:space="preserve">tres </w:t>
      </w:r>
      <w:r>
        <w:rPr>
          <w:color w:val="C428DC"/>
        </w:rPr>
        <w:t xml:space="preserve">puntos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1DF14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428DC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C428DC"/>
        </w:rPr>
        <w:t xml:space="preserve">formas </w:t>
      </w:r>
      <w:r>
        <w:rPr>
          <w:color w:val="000000"/>
        </w:rPr>
        <w:t xml:space="preserve">es </w:t>
      </w:r>
      <w:r>
        <w:rPr>
          <w:color w:val="C428DC"/>
        </w:rPr>
        <w:t xml:space="preserve">buena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41DF14"/>
        </w:rPr>
        <w:t xml:space="preserve">final </w:t>
      </w:r>
      <w:r>
        <w:rPr>
          <w:color w:val="C428DC"/>
        </w:rPr>
        <w:t xml:space="preserve">conseguimos </w:t>
      </w:r>
      <w:r>
        <w:rPr>
          <w:color w:val="000000"/>
        </w:rPr>
        <w:t xml:space="preserve">los </w:t>
      </w:r>
      <w:r>
        <w:rPr>
          <w:color w:val="C428DC"/>
        </w:rPr>
        <w:t xml:space="preserve">tres </w:t>
      </w:r>
      <w:r>
        <w:rPr>
          <w:color w:val="C428DC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Jugamos </w:t>
      </w:r>
      <w:r>
        <w:rPr>
          <w:color w:val="000000"/>
        </w:rPr>
        <w:t xml:space="preserve">la </w:t>
      </w:r>
      <w:r>
        <w:rPr>
          <w:color w:val="C428DC"/>
        </w:rPr>
        <w:t xml:space="preserve">primera </w:t>
      </w:r>
      <w:r>
        <w:rPr>
          <w:color w:val="41DF14"/>
        </w:rPr>
        <w:t xml:space="preserve">parte </w:t>
      </w:r>
      <w:r>
        <w:rPr>
          <w:color w:val="0E66B8"/>
        </w:rPr>
        <w:t xml:space="preserve">fenomenal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Juego </w:t>
      </w:r>
      <w:r>
        <w:rPr>
          <w:color w:val="000000"/>
        </w:rPr>
        <w:t xml:space="preserve">, </w:t>
      </w:r>
      <w:r>
        <w:rPr>
          <w:color w:val="000000"/>
        </w:rPr>
        <w:t xml:space="preserve">goles </w:t>
      </w:r>
      <w:r>
        <w:rPr>
          <w:color w:val="000000"/>
        </w:rPr>
        <w:t xml:space="preserve">, </w:t>
      </w:r>
      <w:r>
        <w:rPr>
          <w:color w:val="41DF14"/>
        </w:rPr>
        <w:t xml:space="preserve">entrega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41DF14"/>
        </w:rPr>
        <w:t xml:space="preserve">final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E66B8"/>
        </w:rPr>
        <w:t xml:space="preserve">pensar </w:t>
      </w:r>
      <w:r>
        <w:rPr>
          <w:color w:val="000000"/>
        </w:rPr>
        <w:t xml:space="preserve">es </w:t>
      </w:r>
      <w:r>
        <w:rPr>
          <w:color w:val="000000"/>
        </w:rPr>
        <w:t xml:space="preserve">jugar </w:t>
      </w:r>
      <w:r>
        <w:rPr>
          <w:color w:val="000000"/>
        </w:rPr>
        <w:t xml:space="preserve">así </w:t>
      </w:r>
      <w:r>
        <w:rPr>
          <w:color w:val="000000"/>
        </w:rPr>
        <w:t xml:space="preserve">90 </w:t>
      </w:r>
      <w:r>
        <w:rPr>
          <w:color w:val="C428DC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9B10A"/>
        </w:rPr>
        <w:t xml:space="preserve">promesas </w:t>
      </w:r>
      <w:r>
        <w:rPr>
          <w:color w:val="000000"/>
        </w:rPr>
        <w:t xml:space="preserve">de </w:t>
      </w:r>
      <w:r>
        <w:rPr>
          <w:color w:val="41DF14"/>
        </w:rPr>
        <w:t xml:space="preserve">futuro </w:t>
      </w:r>
      <w:r>
        <w:rPr>
          <w:color w:val="000000"/>
        </w:rPr>
        <w:t xml:space="preserve">del </w:t>
      </w:r>
      <w:r>
        <w:rPr>
          <w:color w:val="41DF14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9B10A"/>
        </w:rPr>
        <w:t xml:space="preserve">japonés </w:t>
      </w:r>
      <w:r>
        <w:rPr>
          <w:color w:val="000000"/>
        </w:rPr>
        <w:t xml:space="preserve">Takefusa </w:t>
      </w:r>
      <w:r>
        <w:rPr>
          <w:color w:val="000000"/>
        </w:rPr>
        <w:t xml:space="preserve">Kubo </w:t>
      </w:r>
      <w:r>
        <w:rPr>
          <w:color w:val="000000"/>
        </w:rPr>
        <w:t xml:space="preserve">, </w:t>
      </w:r>
      <w:r>
        <w:rPr>
          <w:color w:val="41DF14"/>
        </w:rPr>
        <w:t xml:space="preserve">brilló </w:t>
      </w:r>
      <w:r>
        <w:rPr>
          <w:color w:val="C428DC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428DC"/>
        </w:rPr>
        <w:t xml:space="preserve">Mallorca </w:t>
      </w:r>
      <w:r>
        <w:rPr>
          <w:color w:val="000000"/>
        </w:rPr>
        <w:t xml:space="preserve">. </w:t>
      </w:r>
      <w:r>
        <w:rPr>
          <w:color w:val="C428DC"/>
        </w:rPr>
        <w:t xml:space="preserve">Provocó </w:t>
      </w:r>
      <w:r>
        <w:rPr>
          <w:color w:val="000000"/>
        </w:rPr>
        <w:t xml:space="preserve">ese </w:t>
      </w:r>
      <w:r>
        <w:rPr>
          <w:color w:val="41DF14"/>
        </w:rPr>
        <w:t xml:space="preserve">penalti </w:t>
      </w:r>
      <w:r>
        <w:rPr>
          <w:color w:val="000000"/>
        </w:rPr>
        <w:t xml:space="preserve">a </w:t>
      </w:r>
      <w:r>
        <w:rPr>
          <w:color w:val="C428DC"/>
        </w:rPr>
        <w:t xml:space="preserve">diez </w:t>
      </w:r>
      <w:r>
        <w:rPr>
          <w:color w:val="C428DC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1DF14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Prats </w:t>
      </w:r>
      <w:r>
        <w:rPr>
          <w:color w:val="C428DC"/>
        </w:rPr>
        <w:t xml:space="preserve">falló </w:t>
      </w:r>
      <w:r>
        <w:rPr>
          <w:color w:val="000000"/>
        </w:rPr>
        <w:t xml:space="preserve">el </w:t>
      </w:r>
      <w:r>
        <w:rPr>
          <w:color w:val="41DF14"/>
        </w:rPr>
        <w:t xml:space="preserve">lanzamiento </w:t>
      </w:r>
      <w:r>
        <w:rPr>
          <w:color w:val="000000"/>
        </w:rPr>
        <w:t xml:space="preserve">. </w:t>
      </w:r>
      <w:r>
        <w:rPr>
          <w:color w:val="41DF14"/>
        </w:rPr>
        <w:t xml:space="preserve">Luego </w:t>
      </w:r>
      <w:r>
        <w:rPr>
          <w:color w:val="000000"/>
        </w:rPr>
        <w:t xml:space="preserve">le </w:t>
      </w:r>
      <w:r>
        <w:rPr>
          <w:color w:val="000000"/>
        </w:rPr>
        <w:t xml:space="preserve">pasó </w:t>
      </w:r>
      <w:r>
        <w:rPr>
          <w:color w:val="000000"/>
        </w:rPr>
        <w:t xml:space="preserve">lo </w:t>
      </w:r>
      <w:r>
        <w:rPr>
          <w:color w:val="C428DC"/>
        </w:rPr>
        <w:t xml:space="preserve">mismo </w:t>
      </w:r>
      <w:r>
        <w:rPr>
          <w:color w:val="000000"/>
        </w:rPr>
        <w:t xml:space="preserve">al </w:t>
      </w:r>
      <w:r>
        <w:rPr>
          <w:color w:val="41DF14"/>
        </w:rPr>
        <w:t xml:space="preserve">Athletic </w:t>
      </w:r>
      <w:r>
        <w:rPr>
          <w:color w:val="000000"/>
        </w:rPr>
        <w:t xml:space="preserve">. </w:t>
      </w:r>
      <w:r>
        <w:rPr>
          <w:color w:val="41DF14"/>
        </w:rPr>
        <w:t xml:space="preserve">Penalti </w:t>
      </w:r>
      <w:r>
        <w:rPr>
          <w:color w:val="000000"/>
        </w:rPr>
        <w:t xml:space="preserve">por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Babá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minuto </w:t>
      </w:r>
      <w:r>
        <w:rPr>
          <w:color w:val="000000"/>
        </w:rPr>
        <w:t xml:space="preserve">96 </w:t>
      </w:r>
      <w:r>
        <w:rPr>
          <w:color w:val="000000"/>
        </w:rPr>
        <w:t xml:space="preserve">y </w:t>
      </w:r>
      <w:r>
        <w:rPr>
          <w:color w:val="C428DC"/>
        </w:rPr>
        <w:t xml:space="preserve">Manolo </w:t>
      </w:r>
      <w:r>
        <w:rPr>
          <w:color w:val="5E0530"/>
        </w:rPr>
        <w:t xml:space="preserve">Reina </w:t>
      </w:r>
      <w:r>
        <w:rPr>
          <w:color w:val="000000"/>
        </w:rPr>
        <w:t xml:space="preserve">que </w:t>
      </w:r>
      <w:r>
        <w:rPr>
          <w:color w:val="6AB19F"/>
        </w:rPr>
        <w:t xml:space="preserve">detiene </w:t>
      </w:r>
      <w:r>
        <w:rPr>
          <w:color w:val="000000"/>
        </w:rPr>
        <w:t xml:space="preserve">el </w:t>
      </w:r>
      <w:r>
        <w:rPr>
          <w:color w:val="41DF14"/>
        </w:rPr>
        <w:t xml:space="preserve">disparo </w:t>
      </w:r>
      <w:r>
        <w:rPr>
          <w:color w:val="000000"/>
        </w:rPr>
        <w:t xml:space="preserve">de </w:t>
      </w:r>
      <w:r>
        <w:rPr>
          <w:color w:val="41DF14"/>
        </w:rPr>
        <w:t xml:space="preserve">Aduriz </w:t>
      </w:r>
      <w:r>
        <w:rPr>
          <w:color w:val="000000"/>
        </w:rPr>
        <w:t xml:space="preserve">.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428DC"/>
        </w:rPr>
        <w:t xml:space="preserve">leones </w:t>
      </w:r>
      <w:r>
        <w:rPr>
          <w:color w:val="C428DC"/>
        </w:rPr>
        <w:t xml:space="preserve">siguen </w:t>
      </w:r>
      <w:r>
        <w:rPr>
          <w:color w:val="41DF14"/>
        </w:rPr>
        <w:t xml:space="preserve">invictos </w:t>
      </w:r>
      <w:r>
        <w:rPr>
          <w:color w:val="000000"/>
        </w:rPr>
        <w:t xml:space="preserve">. </w:t>
      </w:r>
      <w:r>
        <w:rPr>
          <w:color w:val="C428DC"/>
        </w:rPr>
        <w:t xml:space="preserve">Trece </w:t>
      </w:r>
      <w:r>
        <w:rPr>
          <w:color w:val="C428DC"/>
        </w:rPr>
        <w:t xml:space="preserve">años </w:t>
      </w:r>
      <w:r>
        <w:rPr>
          <w:color w:val="C428DC"/>
        </w:rPr>
        <w:t xml:space="preserve">después </w:t>
      </w:r>
      <w:r>
        <w:rPr>
          <w:color w:val="000000"/>
        </w:rPr>
        <w:t xml:space="preserve">, </w:t>
      </w:r>
      <w:r>
        <w:rPr>
          <w:color w:val="41DF14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428DC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la </w:t>
      </w:r>
      <w:r>
        <w:rPr>
          <w:color w:val="41DF14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56A57"/>
        </w:rPr>
        <w:t xml:space="preserve">Mundial </w:t>
      </w:r>
      <w:r>
        <w:rPr>
          <w:color w:val="000000"/>
        </w:rPr>
        <w:t xml:space="preserve">de </w:t>
      </w:r>
      <w:r>
        <w:rPr>
          <w:color w:val="41DF14"/>
        </w:rPr>
        <w:t xml:space="preserve">baloncesto </w:t>
      </w:r>
      <w:r>
        <w:rPr>
          <w:color w:val="000000"/>
        </w:rPr>
        <w:t xml:space="preserve">. </w:t>
      </w:r>
      <w:r>
        <w:rPr>
          <w:color w:val="41DF14"/>
        </w:rPr>
        <w:t xml:space="preserve">Marc </w:t>
      </w:r>
      <w:r>
        <w:rPr>
          <w:color w:val="C428DC"/>
        </w:rPr>
        <w:t xml:space="preserve">Gasol </w:t>
      </w:r>
      <w:r>
        <w:rPr>
          <w:color w:val="000000"/>
        </w:rPr>
        <w:t xml:space="preserve">y </w:t>
      </w:r>
      <w:r>
        <w:rPr>
          <w:color w:val="41DF14"/>
        </w:rPr>
        <w:t xml:space="preserve">Rudy </w:t>
      </w:r>
      <w:r>
        <w:rPr>
          <w:color w:val="41DF14"/>
        </w:rPr>
        <w:t xml:space="preserve">Fernández </w:t>
      </w:r>
      <w:r>
        <w:rPr>
          <w:color w:val="000000"/>
        </w:rPr>
        <w:t xml:space="preserve">, </w:t>
      </w:r>
      <w:r>
        <w:rPr>
          <w:color w:val="C428DC"/>
        </w:rPr>
        <w:t xml:space="preserve">únicos </w:t>
      </w:r>
      <w:r>
        <w:rPr>
          <w:color w:val="C428DC"/>
        </w:rPr>
        <w:t xml:space="preserve">supervivientes </w:t>
      </w:r>
      <w:r>
        <w:rPr>
          <w:color w:val="000000"/>
        </w:rPr>
        <w:t xml:space="preserve">de </w:t>
      </w:r>
      <w:r>
        <w:rPr>
          <w:color w:val="99B10A"/>
        </w:rPr>
        <w:t xml:space="preserve">aquel </w:t>
      </w:r>
      <w:r>
        <w:rPr>
          <w:color w:val="41DF14"/>
        </w:rPr>
        <w:t xml:space="preserve">equipo </w:t>
      </w:r>
      <w:r>
        <w:rPr>
          <w:color w:val="000000"/>
        </w:rPr>
        <w:t xml:space="preserve">que </w:t>
      </w:r>
      <w:r>
        <w:rPr>
          <w:color w:val="C428DC"/>
        </w:rPr>
        <w:t xml:space="preserve">dirigía </w:t>
      </w:r>
      <w:r>
        <w:rPr>
          <w:color w:val="000000"/>
        </w:rPr>
        <w:t xml:space="preserve">Pepu </w:t>
      </w:r>
      <w:r>
        <w:rPr>
          <w:color w:val="41DF14"/>
        </w:rPr>
        <w:t xml:space="preserve">Hernández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41DF14"/>
        </w:rPr>
        <w:t xml:space="preserve">historia </w:t>
      </w:r>
      <w:r>
        <w:rPr>
          <w:color w:val="000000"/>
        </w:rPr>
        <w:t xml:space="preserve">en </w:t>
      </w:r>
      <w:r>
        <w:rPr>
          <w:color w:val="C428DC"/>
        </w:rPr>
        <w:t xml:space="preserve">2006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256A57"/>
        </w:rPr>
        <w:t xml:space="preserve">Mundial </w:t>
      </w:r>
      <w:r>
        <w:rPr>
          <w:color w:val="000000"/>
        </w:rPr>
        <w:t xml:space="preserve">lo </w:t>
      </w:r>
      <w:r>
        <w:rPr>
          <w:color w:val="C428DC"/>
        </w:rPr>
        <w:t xml:space="preserve">cubrió </w:t>
      </w:r>
      <w:r>
        <w:rPr>
          <w:color w:val="000000"/>
        </w:rPr>
        <w:t xml:space="preserve">para </w:t>
      </w:r>
      <w:r>
        <w:rPr>
          <w:color w:val="99B10A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nuestro </w:t>
      </w:r>
      <w:r>
        <w:rPr>
          <w:color w:val="C428DC"/>
        </w:rPr>
        <w:t xml:space="preserve">compañero </w:t>
      </w:r>
      <w:r>
        <w:rPr>
          <w:color w:val="C428DC"/>
        </w:rPr>
        <w:t xml:space="preserve">Raúl </w:t>
      </w:r>
      <w:r>
        <w:rPr>
          <w:color w:val="000000"/>
        </w:rPr>
        <w:t xml:space="preserve">Meda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C428DC"/>
        </w:rPr>
        <w:t xml:space="preserve">recordando </w:t>
      </w:r>
      <w:r>
        <w:rPr>
          <w:color w:val="C428DC"/>
        </w:rPr>
        <w:t xml:space="preserve">viejos </w:t>
      </w:r>
      <w:r>
        <w:rPr>
          <w:color w:val="C428DC"/>
        </w:rPr>
        <w:t xml:space="preserve">tiempos </w:t>
      </w:r>
      <w:r>
        <w:rPr>
          <w:color w:val="000000"/>
        </w:rPr>
        <w:t xml:space="preserve">con </w:t>
      </w:r>
      <w:r>
        <w:rPr>
          <w:color w:val="000000"/>
        </w:rPr>
        <w:t xml:space="preserve">Pepu </w:t>
      </w:r>
      <w:r>
        <w:rPr>
          <w:color w:val="000000"/>
        </w:rPr>
        <w:t xml:space="preserve">. </w:t>
      </w:r>
      <w:r>
        <w:rPr>
          <w:color w:val="256A57"/>
        </w:rPr>
        <w:t xml:space="preserve">Japón </w:t>
      </w:r>
      <w:r>
        <w:rPr>
          <w:color w:val="C428DC"/>
        </w:rPr>
        <w:t xml:space="preserve">2006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C428DC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era </w:t>
      </w:r>
      <w:r>
        <w:rPr>
          <w:color w:val="41DF14"/>
        </w:rPr>
        <w:t xml:space="preserve">dorada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41DF14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41DF14"/>
        </w:rPr>
        <w:t xml:space="preserve">medallas </w:t>
      </w:r>
      <w:r>
        <w:rPr>
          <w:color w:val="000000"/>
        </w:rPr>
        <w:t xml:space="preserve">en </w:t>
      </w:r>
      <w:r>
        <w:rPr>
          <w:color w:val="000000"/>
        </w:rPr>
        <w:t xml:space="preserve">13 </w:t>
      </w:r>
      <w:r>
        <w:rPr>
          <w:color w:val="C428DC"/>
        </w:rPr>
        <w:t xml:space="preserve">años </w:t>
      </w:r>
      <w:r>
        <w:rPr>
          <w:color w:val="000000"/>
        </w:rPr>
        <w:t xml:space="preserve">. </w:t>
      </w:r>
      <w:r>
        <w:rPr>
          <w:color w:val="C428DC"/>
        </w:rPr>
        <w:t xml:space="preserve">Tampoco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41DF14"/>
        </w:rPr>
        <w:t xml:space="preserve">olvidar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41DF14"/>
        </w:rPr>
        <w:t xml:space="preserve">final </w:t>
      </w:r>
      <w:r>
        <w:rPr>
          <w:color w:val="000000"/>
        </w:rPr>
        <w:t xml:space="preserve">no </w:t>
      </w:r>
      <w:r>
        <w:rPr>
          <w:color w:val="000000"/>
        </w:rPr>
        <w:t xml:space="preserve">estuvo </w:t>
      </w:r>
      <w:r>
        <w:rPr>
          <w:color w:val="C428DC"/>
        </w:rPr>
        <w:t xml:space="preserve">tampoco </w:t>
      </w:r>
      <w:r>
        <w:rPr>
          <w:color w:val="000000"/>
        </w:rPr>
        <w:t xml:space="preserve">Pau </w:t>
      </w:r>
      <w:r>
        <w:rPr>
          <w:color w:val="C428DC"/>
        </w:rPr>
        <w:t xml:space="preserve">Gasol </w:t>
      </w:r>
      <w:r>
        <w:rPr>
          <w:color w:val="000000"/>
        </w:rPr>
        <w:t xml:space="preserve">, </w:t>
      </w:r>
      <w:r>
        <w:rPr>
          <w:color w:val="41DF14"/>
        </w:rPr>
        <w:t xml:space="preserve">lesionado </w:t>
      </w:r>
      <w:r>
        <w:rPr>
          <w:color w:val="000000"/>
        </w:rPr>
        <w:t xml:space="preserve">en </w:t>
      </w:r>
      <w:r>
        <w:rPr>
          <w:color w:val="41DF14"/>
        </w:rPr>
        <w:t xml:space="preserve">semifinales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41DF14"/>
        </w:rPr>
        <w:t xml:space="preserve">equipo </w:t>
      </w:r>
      <w:r>
        <w:rPr>
          <w:color w:val="000000"/>
        </w:rPr>
        <w:t xml:space="preserve">muy </w:t>
      </w:r>
      <w:r>
        <w:rPr>
          <w:color w:val="C428DC"/>
        </w:rPr>
        <w:t xml:space="preserve">fastidiado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porque </w:t>
      </w:r>
      <w:r>
        <w:rPr>
          <w:color w:val="C428DC"/>
        </w:rPr>
        <w:t xml:space="preserve">perdiéramos </w:t>
      </w:r>
      <w:r>
        <w:rPr>
          <w:color w:val="000000"/>
        </w:rPr>
        <w:t xml:space="preserve">a </w:t>
      </w:r>
      <w:r>
        <w:rPr>
          <w:color w:val="000000"/>
        </w:rPr>
        <w:t xml:space="preserve">Pau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41DF14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0E66B8"/>
        </w:rPr>
        <w:t xml:space="preserve">amigo </w:t>
      </w:r>
      <w:r>
        <w:rPr>
          <w:color w:val="000000"/>
        </w:rPr>
        <w:t xml:space="preserve">suyo </w:t>
      </w:r>
      <w:r>
        <w:rPr>
          <w:color w:val="000000"/>
        </w:rPr>
        <w:t xml:space="preserve">no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41DF14"/>
        </w:rPr>
        <w:t xml:space="preserve">disfrutar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41DF14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41DF14"/>
        </w:rPr>
        <w:t xml:space="preserve">Marc </w:t>
      </w:r>
      <w:r>
        <w:rPr>
          <w:color w:val="C428DC"/>
        </w:rPr>
        <w:t xml:space="preserve">Gasol </w:t>
      </w:r>
      <w:r>
        <w:rPr>
          <w:color w:val="000000"/>
        </w:rPr>
        <w:t xml:space="preserve">y </w:t>
      </w:r>
      <w:r>
        <w:rPr>
          <w:color w:val="41DF14"/>
        </w:rPr>
        <w:t xml:space="preserve">Rudy </w:t>
      </w:r>
      <w:r>
        <w:rPr>
          <w:color w:val="41DF14"/>
        </w:rPr>
        <w:t xml:space="preserve">Fernández </w:t>
      </w:r>
      <w:r>
        <w:rPr>
          <w:color w:val="C428DC"/>
        </w:rPr>
        <w:t xml:space="preserve">quedan </w:t>
      </w:r>
      <w:r>
        <w:rPr>
          <w:color w:val="000000"/>
        </w:rPr>
        <w:t xml:space="preserve">de </w:t>
      </w:r>
      <w:r>
        <w:rPr>
          <w:color w:val="285FC7"/>
        </w:rPr>
        <w:t xml:space="preserve">aquella </w:t>
      </w:r>
      <w:r>
        <w:rPr>
          <w:color w:val="41DF14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estaba </w:t>
      </w:r>
      <w:r>
        <w:rPr>
          <w:color w:val="000000"/>
        </w:rPr>
        <w:t xml:space="preserve">Garbajosa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ahora </w:t>
      </w:r>
      <w:r>
        <w:rPr>
          <w:color w:val="C428DC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9B10A"/>
        </w:rPr>
        <w:t xml:space="preserve">Federación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sumaba </w:t>
      </w:r>
      <w:r>
        <w:rPr>
          <w:color w:val="C428DC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9EBD9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1DF14"/>
        </w:rPr>
        <w:t xml:space="preserve">vestuario </w:t>
      </w:r>
      <w:r>
        <w:rPr>
          <w:color w:val="000000"/>
        </w:rPr>
        <w:t xml:space="preserve">cuyo </w:t>
      </w:r>
      <w:r>
        <w:rPr>
          <w:color w:val="41DF14"/>
        </w:rPr>
        <w:t xml:space="preserve">secreto </w:t>
      </w:r>
      <w:r>
        <w:rPr>
          <w:color w:val="000000"/>
        </w:rPr>
        <w:t xml:space="preserve">es </w:t>
      </w:r>
      <w:r>
        <w:rPr>
          <w:color w:val="C428DC"/>
        </w:rPr>
        <w:t xml:space="preserve">seguir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38FB02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 </w:t>
      </w:r>
      <w:r>
        <w:rPr>
          <w:color w:val="38FB02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428DC"/>
        </w:rPr>
        <w:t xml:space="preserve">llevan </w:t>
      </w:r>
      <w:r>
        <w:rPr>
          <w:color w:val="0E66B8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41DF14"/>
        </w:rPr>
        <w:t xml:space="preserve">siempre </w:t>
      </w:r>
      <w:r>
        <w:rPr>
          <w:color w:val="000000"/>
        </w:rPr>
        <w:t xml:space="preserve">las </w:t>
      </w:r>
      <w:r>
        <w:rPr>
          <w:color w:val="38FB02"/>
        </w:rPr>
        <w:t xml:space="preserve">familias </w:t>
      </w:r>
      <w:r>
        <w:rPr>
          <w:color w:val="000000"/>
        </w:rPr>
        <w:t xml:space="preserve">se </w:t>
      </w:r>
      <w:r>
        <w:rPr>
          <w:color w:val="C428DC"/>
        </w:rPr>
        <w:t xml:space="preserve">llevan </w:t>
      </w:r>
      <w:r>
        <w:rPr>
          <w:color w:val="0E66B8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285FC7"/>
        </w:rPr>
        <w:t xml:space="preserve">competitivos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E66B8"/>
        </w:rPr>
        <w:t xml:space="preserve">gente </w:t>
      </w:r>
      <w:r>
        <w:rPr>
          <w:color w:val="000000"/>
        </w:rPr>
        <w:t xml:space="preserve">que </w:t>
      </w:r>
      <w:r>
        <w:rPr>
          <w:color w:val="41DF14"/>
        </w:rPr>
        <w:t xml:space="preserve">disfruta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1DF14"/>
        </w:rPr>
        <w:t xml:space="preserve">competición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56A57"/>
        </w:rPr>
        <w:t xml:space="preserve">amistad </w:t>
      </w:r>
      <w:r>
        <w:rPr>
          <w:color w:val="000000"/>
        </w:rPr>
        <w:t xml:space="preserve">y </w:t>
      </w:r>
      <w:r>
        <w:rPr>
          <w:color w:val="41DF14"/>
        </w:rPr>
        <w:t xml:space="preserve">compañerismo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428DC"/>
        </w:rPr>
        <w:t xml:space="preserve">medias </w:t>
      </w:r>
      <w:r>
        <w:rPr>
          <w:color w:val="41DF14"/>
        </w:rPr>
        <w:t xml:space="preserve">disfrutó </w:t>
      </w:r>
      <w:r>
        <w:rPr>
          <w:color w:val="000000"/>
        </w:rPr>
        <w:t xml:space="preserve">Pepu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1DF14"/>
        </w:rPr>
        <w:t xml:space="preserve">semifinal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D06502"/>
        </w:rPr>
        <w:t xml:space="preserve">concejal </w:t>
      </w:r>
      <w:r>
        <w:rPr>
          <w:color w:val="000000"/>
        </w:rPr>
        <w:t xml:space="preserve">del </w:t>
      </w:r>
      <w:r>
        <w:rPr>
          <w:color w:val="C428DC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41DF14"/>
        </w:rPr>
        <w:t xml:space="preserve">Madrid </w:t>
      </w:r>
      <w:r>
        <w:rPr>
          <w:color w:val="000000"/>
        </w:rPr>
        <w:t xml:space="preserve">estaba </w:t>
      </w:r>
      <w:r>
        <w:rPr>
          <w:color w:val="C428DC"/>
        </w:rPr>
        <w:t xml:space="preserve">oficiando </w:t>
      </w:r>
      <w:r>
        <w:rPr>
          <w:color w:val="000000"/>
        </w:rPr>
        <w:t xml:space="preserve">una </w:t>
      </w:r>
      <w:r>
        <w:rPr>
          <w:color w:val="000000"/>
        </w:rPr>
        <w:t xml:space="preserve">boda </w:t>
      </w:r>
      <w:r>
        <w:rPr>
          <w:color w:val="000000"/>
        </w:rPr>
        <w:t xml:space="preserve">. </w:t>
      </w:r>
      <w:r>
        <w:rPr>
          <w:color w:val="000000"/>
        </w:rPr>
        <w:t xml:space="preserve">Pude </w:t>
      </w:r>
      <w:r>
        <w:rPr>
          <w:color w:val="000000"/>
        </w:rPr>
        <w:t xml:space="preserve">oír </w:t>
      </w:r>
      <w:r>
        <w:rPr>
          <w:color w:val="000000"/>
        </w:rPr>
        <w:t xml:space="preserve">algunas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38FB02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E66B8"/>
        </w:rPr>
        <w:t xml:space="preserve">novia </w:t>
      </w:r>
      <w:r>
        <w:rPr>
          <w:color w:val="000000"/>
        </w:rPr>
        <w:t xml:space="preserve">me </w:t>
      </w:r>
      <w:r>
        <w:rPr>
          <w:color w:val="000000"/>
        </w:rPr>
        <w:t xml:space="preserve">daba </w:t>
      </w:r>
      <w:r>
        <w:rPr>
          <w:color w:val="000000"/>
        </w:rPr>
        <w:t xml:space="preserve">el </w:t>
      </w:r>
      <w:r>
        <w:rPr>
          <w:color w:val="41DF14"/>
        </w:rPr>
        <w:t xml:space="preserve">resultado </w:t>
      </w:r>
      <w:r>
        <w:rPr>
          <w:color w:val="000000"/>
        </w:rPr>
        <w:t xml:space="preserve">. </w:t>
      </w:r>
      <w:r>
        <w:rPr>
          <w:color w:val="C428DC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estará </w:t>
      </w:r>
      <w:r>
        <w:rPr>
          <w:color w:val="C428DC"/>
        </w:rPr>
        <w:t xml:space="preserve">pendiente </w:t>
      </w:r>
      <w:r>
        <w:rPr>
          <w:color w:val="000000"/>
        </w:rPr>
        <w:t xml:space="preserve">del </w:t>
      </w:r>
      <w:r>
        <w:rPr>
          <w:color w:val="41DF14"/>
        </w:rPr>
        <w:t xml:space="preserve">baloncesto </w:t>
      </w:r>
      <w:r>
        <w:rPr>
          <w:color w:val="000000"/>
        </w:rPr>
        <w:t xml:space="preserve">. </w:t>
      </w:r>
      <w:r>
        <w:rPr>
          <w:color w:val="41DF14"/>
        </w:rPr>
        <w:t xml:space="preserve">Primer </w:t>
      </w:r>
      <w:r>
        <w:rPr>
          <w:color w:val="C428DC"/>
        </w:rPr>
        <w:t xml:space="preserve">susto </w:t>
      </w:r>
      <w:r>
        <w:rPr>
          <w:color w:val="000000"/>
        </w:rPr>
        <w:t xml:space="preserve">de </w:t>
      </w:r>
      <w:r>
        <w:rPr>
          <w:color w:val="41DF14"/>
        </w:rPr>
        <w:t xml:space="preserve">Fernando </w:t>
      </w:r>
      <w:r>
        <w:rPr>
          <w:color w:val="41DF14"/>
        </w:rPr>
        <w:t xml:space="preserve">Alonso </w:t>
      </w:r>
      <w:r>
        <w:rPr>
          <w:color w:val="000000"/>
        </w:rPr>
        <w:t xml:space="preserve">como </w:t>
      </w:r>
      <w:r>
        <w:rPr>
          <w:color w:val="256A57"/>
        </w:rPr>
        <w:t xml:space="preserve">piloto </w:t>
      </w:r>
      <w:r>
        <w:rPr>
          <w:color w:val="000000"/>
        </w:rPr>
        <w:t xml:space="preserve">de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asturiano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C428DC"/>
        </w:rPr>
        <w:t xml:space="preserve">Sudáfrica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Litchenburg </w:t>
      </w:r>
      <w:r>
        <w:rPr>
          <w:color w:val="000000"/>
        </w:rPr>
        <w:t xml:space="preserve">400 </w:t>
      </w:r>
      <w:r>
        <w:rPr>
          <w:color w:val="000000"/>
        </w:rPr>
        <w:t xml:space="preserve">probándose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E66B8"/>
        </w:rPr>
        <w:t xml:space="preserve">mente </w:t>
      </w:r>
      <w:r>
        <w:rPr>
          <w:color w:val="41DF14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Dakar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C428DC"/>
        </w:rPr>
        <w:t xml:space="preserve">coche </w:t>
      </w:r>
      <w:r>
        <w:rPr>
          <w:color w:val="C428DC"/>
        </w:rPr>
        <w:t xml:space="preserve">volcó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41DF14"/>
        </w:rPr>
        <w:t xml:space="preserve">Alonso </w:t>
      </w:r>
      <w:r>
        <w:rPr>
          <w:color w:val="000000"/>
        </w:rPr>
        <w:t xml:space="preserve">y </w:t>
      </w:r>
      <w:r>
        <w:rPr>
          <w:color w:val="41DF14"/>
        </w:rPr>
        <w:t xml:space="preserve">Marc </w:t>
      </w:r>
      <w:r>
        <w:rPr>
          <w:color w:val="000000"/>
        </w:rPr>
        <w:t xml:space="preserve">Coma </w:t>
      </w:r>
      <w:r>
        <w:rPr>
          <w:color w:val="C428DC"/>
        </w:rPr>
        <w:t xml:space="preserve">volvieron </w:t>
      </w:r>
      <w:r>
        <w:rPr>
          <w:color w:val="000000"/>
        </w:rPr>
        <w:t xml:space="preserve">a </w:t>
      </w:r>
      <w:r>
        <w:rPr>
          <w:color w:val="41DF14"/>
        </w:rPr>
        <w:t xml:space="preserve">carrera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09437"/>
        </w:rPr>
        <w:t xml:space="preserve">parabrisas </w:t>
      </w:r>
      <w:r>
        <w:rPr>
          <w:color w:val="C428DC"/>
        </w:rPr>
        <w:t xml:space="preserve">roto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6AB19F"/>
        </w:rPr>
        <w:t xml:space="preserve">detenerse </w:t>
      </w:r>
      <w:r>
        <w:rPr>
          <w:color w:val="000000"/>
        </w:rPr>
        <w:t xml:space="preserve">para </w:t>
      </w:r>
      <w:r>
        <w:rPr>
          <w:color w:val="41DF14"/>
        </w:rPr>
        <w:t xml:space="preserve">sustituir </w:t>
      </w:r>
      <w:r>
        <w:rPr>
          <w:color w:val="000000"/>
        </w:rPr>
        <w:t xml:space="preserve">esa </w:t>
      </w:r>
      <w:r>
        <w:rPr>
          <w:color w:val="000000"/>
        </w:rPr>
        <w:t xml:space="preserve">luna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otra </w:t>
      </w:r>
      <w:r>
        <w:rPr>
          <w:color w:val="C428DC"/>
        </w:rPr>
        <w:t xml:space="preserve">rotura </w:t>
      </w:r>
      <w:r>
        <w:rPr>
          <w:color w:val="000000"/>
        </w:rPr>
        <w:t xml:space="preserve">de </w:t>
      </w:r>
      <w:r>
        <w:rPr>
          <w:color w:val="B09437"/>
        </w:rPr>
        <w:t xml:space="preserve">parabrisas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C428DC"/>
        </w:rPr>
        <w:t xml:space="preserve">llevó </w:t>
      </w:r>
      <w:r>
        <w:rPr>
          <w:color w:val="000000"/>
        </w:rPr>
        <w:t xml:space="preserve">por </w:t>
      </w:r>
      <w:r>
        <w:rPr>
          <w:color w:val="C428DC"/>
        </w:rPr>
        <w:t xml:space="preserve">delante </w:t>
      </w:r>
      <w:r>
        <w:rPr>
          <w:color w:val="000000"/>
        </w:rPr>
        <w:t xml:space="preserve">una </w:t>
      </w:r>
      <w:r>
        <w:rPr>
          <w:color w:val="C428DC"/>
        </w:rPr>
        <w:t xml:space="preserve">gallina </w:t>
      </w:r>
      <w:r>
        <w:rPr>
          <w:color w:val="000000"/>
        </w:rPr>
        <w:t xml:space="preserve">de </w:t>
      </w:r>
      <w:r>
        <w:rPr>
          <w:color w:val="38FB02"/>
        </w:rPr>
        <w:t xml:space="preserve">Guinea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mala </w:t>
      </w:r>
      <w:r>
        <w:rPr>
          <w:color w:val="000000"/>
        </w:rPr>
        <w:t xml:space="preserve">pata </w:t>
      </w:r>
      <w:r>
        <w:rPr>
          <w:color w:val="000000"/>
        </w:rPr>
        <w:t xml:space="preserve">. </w:t>
      </w:r>
      <w:r>
        <w:rPr>
          <w:color w:val="000000"/>
        </w:rPr>
        <w:t xml:space="preserve">Vaya </w:t>
      </w:r>
      <w:r>
        <w:rPr>
          <w:color w:val="C428DC"/>
        </w:rPr>
        <w:t xml:space="preserve">odisea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00000"/>
        </w:rPr>
        <w:t xml:space="preserve">San </w:t>
      </w:r>
      <w:r>
        <w:rPr>
          <w:color w:val="41DF14"/>
        </w:rPr>
        <w:t xml:space="preserve">Fernando </w:t>
      </w:r>
      <w:r>
        <w:rPr>
          <w:color w:val="41DF14"/>
        </w:rPr>
        <w:t xml:space="preserve">Club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1DF14"/>
        </w:rPr>
        <w:t xml:space="preserve">Segunda </w:t>
      </w:r>
      <w:r>
        <w:rPr>
          <w:color w:val="000000"/>
        </w:rPr>
        <w:t xml:space="preserve">B. </w:t>
      </w:r>
      <w:r>
        <w:rPr>
          <w:color w:val="C428DC"/>
        </w:rPr>
        <w:t xml:space="preserve">Viajaba </w:t>
      </w:r>
      <w:r>
        <w:rPr>
          <w:color w:val="000000"/>
        </w:rPr>
        <w:t xml:space="preserve">esta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a </w:t>
      </w:r>
      <w:r>
        <w:rPr>
          <w:color w:val="C428DC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parar </w:t>
      </w:r>
      <w:r>
        <w:rPr>
          <w:color w:val="000000"/>
        </w:rPr>
        <w:t xml:space="preserve">en </w:t>
      </w:r>
      <w:r>
        <w:rPr>
          <w:color w:val="C428DC"/>
        </w:rPr>
        <w:t xml:space="preserve">varias </w:t>
      </w:r>
      <w:r>
        <w:rPr>
          <w:color w:val="C428DC"/>
        </w:rPr>
        <w:t xml:space="preserve">ocasiones </w:t>
      </w:r>
      <w:r>
        <w:rPr>
          <w:color w:val="000000"/>
        </w:rPr>
        <w:t xml:space="preserve">por </w:t>
      </w:r>
      <w:r>
        <w:rPr>
          <w:color w:val="C428DC"/>
        </w:rPr>
        <w:t xml:space="preserve">culpa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428DC"/>
        </w:rPr>
        <w:t xml:space="preserve">carreteras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C428DC"/>
        </w:rPr>
        <w:t xml:space="preserve">incluso </w:t>
      </w:r>
      <w:r>
        <w:rPr>
          <w:color w:val="000000"/>
        </w:rPr>
        <w:t xml:space="preserve">la </w:t>
      </w:r>
      <w:r>
        <w:rPr>
          <w:color w:val="C428DC"/>
        </w:rPr>
        <w:t xml:space="preserve">Guardia </w:t>
      </w:r>
      <w:r>
        <w:rPr>
          <w:color w:val="C428DC"/>
        </w:rPr>
        <w:t xml:space="preserve">Civil </w:t>
      </w:r>
      <w:r>
        <w:rPr>
          <w:color w:val="000000"/>
        </w:rPr>
        <w:t xml:space="preserve">ha </w:t>
      </w:r>
      <w:r>
        <w:rPr>
          <w:color w:val="C428DC"/>
        </w:rPr>
        <w:t xml:space="preserve">desalojado </w:t>
      </w:r>
      <w:r>
        <w:rPr>
          <w:color w:val="000000"/>
        </w:rPr>
        <w:t xml:space="preserve">al </w:t>
      </w:r>
      <w:r>
        <w:rPr>
          <w:color w:val="41DF14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428DC"/>
        </w:rPr>
        <w:t xml:space="preserve">estación </w:t>
      </w:r>
      <w:r>
        <w:rPr>
          <w:color w:val="000000"/>
        </w:rPr>
        <w:t xml:space="preserve">de </w:t>
      </w:r>
      <w:r>
        <w:rPr>
          <w:color w:val="C428DC"/>
        </w:rPr>
        <w:t xml:space="preserve">servicio </w:t>
      </w:r>
      <w:r>
        <w:rPr>
          <w:color w:val="000000"/>
        </w:rPr>
        <w:t xml:space="preserve">por </w:t>
      </w:r>
      <w:r>
        <w:rPr>
          <w:color w:val="C428DC"/>
        </w:rPr>
        <w:t xml:space="preserve">riesgo </w:t>
      </w:r>
      <w:r>
        <w:rPr>
          <w:color w:val="000000"/>
        </w:rPr>
        <w:t xml:space="preserve">de </w:t>
      </w:r>
      <w:r>
        <w:rPr>
          <w:color w:val="C428DC"/>
        </w:rPr>
        <w:t xml:space="preserve">desbordamiento </w:t>
      </w:r>
      <w:r>
        <w:rPr>
          <w:color w:val="000000"/>
        </w:rPr>
        <w:t xml:space="preserve">. </w:t>
      </w:r>
      <w:r>
        <w:rPr>
          <w:color w:val="C428DC"/>
        </w:rPr>
        <w:t xml:space="preserve">Afortunadamente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C428DC"/>
        </w:rPr>
        <w:t xml:space="preserve">anécdota </w:t>
      </w:r>
      <w:r>
        <w:rPr>
          <w:color w:val="C428DC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B19F"/>
        </w:rPr>
        <w:t xml:space="preserve">gravísimas </w:t>
      </w:r>
      <w:r>
        <w:rPr>
          <w:color w:val="C428DC"/>
        </w:rPr>
        <w:t xml:space="preserve">noticias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dejándonos </w:t>
      </w:r>
      <w:r>
        <w:rPr>
          <w:color w:val="000000"/>
        </w:rPr>
        <w:t xml:space="preserve">esas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Himar </w:t>
      </w:r>
      <w:r>
        <w:rPr>
          <w:color w:val="41DF14"/>
        </w:rPr>
        <w:t xml:space="preserve">González </w:t>
      </w:r>
      <w:r>
        <w:rPr>
          <w:color w:val="000000"/>
        </w:rPr>
        <w:t xml:space="preserve">nos </w:t>
      </w:r>
      <w:r>
        <w:rPr>
          <w:color w:val="C428DC"/>
        </w:rPr>
        <w:t xml:space="preserve">cuenta </w:t>
      </w:r>
      <w:r>
        <w:rPr>
          <w:color w:val="C428DC"/>
        </w:rPr>
        <w:t xml:space="preserve">enseguida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tiempo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. </w:t>
      </w:r>
      <w:r>
        <w:rPr>
          <w:color w:val="41DF14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multicine </w:t>
      </w:r>
      <w:r>
        <w:rPr>
          <w:color w:val="000000"/>
        </w:rPr>
        <w:t xml:space="preserve">. </w:t>
      </w:r>
      <w:r>
        <w:rPr>
          <w:color w:val="C428DC"/>
        </w:rPr>
        <w:t xml:space="preserve">Buenas </w:t>
      </w:r>
      <w:r>
        <w:rPr>
          <w:color w:val="C428DC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madrugada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C428DC"/>
        </w:rPr>
        <w:t xml:space="preserve">complicada </w:t>
      </w:r>
      <w:r>
        <w:rPr>
          <w:color w:val="000000"/>
        </w:rPr>
        <w:t xml:space="preserve">de </w:t>
      </w:r>
      <w:r>
        <w:rPr>
          <w:color w:val="C428DC"/>
        </w:rPr>
        <w:t xml:space="preserve">nuevo </w:t>
      </w:r>
      <w:r>
        <w:rPr>
          <w:color w:val="C428DC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Comunidad </w:t>
      </w:r>
      <w:r>
        <w:rPr>
          <w:color w:val="C428DC"/>
        </w:rPr>
        <w:t xml:space="preserve">Valenciana </w:t>
      </w:r>
      <w:r>
        <w:rPr>
          <w:color w:val="000000"/>
        </w:rPr>
        <w:t xml:space="preserve">, </w:t>
      </w:r>
      <w:r>
        <w:rPr>
          <w:color w:val="C428DC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C428DC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C428DC"/>
        </w:rPr>
        <w:t xml:space="preserve">localidades </w:t>
      </w:r>
      <w:r>
        <w:rPr>
          <w:color w:val="000000"/>
        </w:rPr>
        <w:t xml:space="preserve">la </w:t>
      </w:r>
      <w:r>
        <w:rPr>
          <w:color w:val="C428DC"/>
        </w:rPr>
        <w:t xml:space="preserve">lluvia </w:t>
      </w:r>
      <w:r>
        <w:rPr>
          <w:color w:val="000000"/>
        </w:rPr>
        <w:t xml:space="preserve">ha </w:t>
      </w:r>
      <w:r>
        <w:rPr>
          <w:color w:val="C428DC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428DC"/>
        </w:rPr>
        <w:t xml:space="preserve">torrencial </w:t>
      </w:r>
      <w:r>
        <w:rPr>
          <w:color w:val="000000"/>
        </w:rPr>
        <w:t xml:space="preserve">con </w:t>
      </w:r>
      <w:r>
        <w:rPr>
          <w:color w:val="41DF14"/>
        </w:rPr>
        <w:t xml:space="preserve">importante </w:t>
      </w:r>
      <w:r>
        <w:rPr>
          <w:color w:val="C428DC"/>
        </w:rPr>
        <w:t xml:space="preserve">aparato </w:t>
      </w:r>
      <w:r>
        <w:rPr>
          <w:color w:val="C428DC"/>
        </w:rPr>
        <w:t xml:space="preserve">eléctrico </w:t>
      </w:r>
      <w:r>
        <w:rPr>
          <w:color w:val="000000"/>
        </w:rPr>
        <w:t xml:space="preserve">. </w:t>
      </w:r>
      <w:r>
        <w:rPr>
          <w:color w:val="C428DC"/>
        </w:rPr>
        <w:t xml:space="preserve">Inundaciones </w:t>
      </w:r>
      <w:r>
        <w:rPr>
          <w:color w:val="C428DC"/>
        </w:rPr>
        <w:t xml:space="preserve">afectan </w:t>
      </w:r>
      <w:r>
        <w:rPr>
          <w:color w:val="000000"/>
        </w:rPr>
        <w:t xml:space="preserve">a </w:t>
      </w:r>
      <w:r>
        <w:rPr>
          <w:color w:val="C428DC"/>
        </w:rPr>
        <w:t xml:space="preserve">numerosos </w:t>
      </w:r>
      <w:r>
        <w:rPr>
          <w:color w:val="C428DC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Comunidad </w:t>
      </w:r>
      <w:r>
        <w:rPr>
          <w:color w:val="C428DC"/>
        </w:rPr>
        <w:t xml:space="preserve">Valenciana </w:t>
      </w:r>
      <w:r>
        <w:rPr>
          <w:color w:val="000000"/>
        </w:rPr>
        <w:t xml:space="preserve">, </w:t>
      </w:r>
      <w:r>
        <w:rPr>
          <w:color w:val="C428DC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y </w:t>
      </w:r>
      <w:r>
        <w:rPr>
          <w:color w:val="C428D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comunidad </w:t>
      </w:r>
      <w:r>
        <w:rPr>
          <w:color w:val="000000"/>
        </w:rPr>
        <w:t xml:space="preserve">de </w:t>
      </w:r>
      <w:r>
        <w:rPr>
          <w:color w:val="C428DC"/>
        </w:rPr>
        <w:t xml:space="preserve">Andalucía </w:t>
      </w:r>
      <w:r>
        <w:rPr>
          <w:color w:val="000000"/>
        </w:rPr>
        <w:t xml:space="preserve">. </w:t>
      </w:r>
      <w:r>
        <w:rPr>
          <w:color w:val="C428DC"/>
        </w:rPr>
        <w:t xml:space="preserve">Esperamos </w:t>
      </w:r>
      <w:r>
        <w:rPr>
          <w:color w:val="000000"/>
        </w:rPr>
        <w:t xml:space="preserve">un </w:t>
      </w:r>
      <w:r>
        <w:rPr>
          <w:color w:val="C428DC"/>
        </w:rPr>
        <w:t xml:space="preserve">tiempo </w:t>
      </w:r>
      <w:r>
        <w:rPr>
          <w:color w:val="285FC7"/>
        </w:rPr>
        <w:t xml:space="preserve">potencialmente </w:t>
      </w:r>
      <w:r>
        <w:rPr>
          <w:color w:val="C428DC"/>
        </w:rPr>
        <w:t xml:space="preserve">adverso </w:t>
      </w:r>
      <w:r>
        <w:rPr>
          <w:color w:val="000000"/>
        </w:rPr>
        <w:t xml:space="preserve">. </w:t>
      </w:r>
      <w:r>
        <w:rPr>
          <w:color w:val="C428DC"/>
        </w:rPr>
        <w:t xml:space="preserve">Seguirán </w:t>
      </w:r>
      <w:r>
        <w:rPr>
          <w:color w:val="000000"/>
        </w:rPr>
        <w:t xml:space="preserve">las </w:t>
      </w:r>
      <w:r>
        <w:rPr>
          <w:color w:val="C428DC"/>
        </w:rPr>
        <w:t xml:space="preserve">lluvias </w:t>
      </w:r>
      <w:r>
        <w:rPr>
          <w:color w:val="C428DC"/>
        </w:rPr>
        <w:t xml:space="preserve">fuertes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C428DC"/>
        </w:rPr>
        <w:t xml:space="preserve">tormentas </w:t>
      </w:r>
      <w:r>
        <w:rPr>
          <w:color w:val="41DF14"/>
        </w:rPr>
        <w:t xml:space="preserve">importantes </w:t>
      </w:r>
      <w:r>
        <w:rPr>
          <w:color w:val="C428DC"/>
        </w:rPr>
        <w:t xml:space="preserve">afectando </w:t>
      </w:r>
      <w:r>
        <w:rPr>
          <w:color w:val="000000"/>
        </w:rPr>
        <w:t xml:space="preserve">a </w:t>
      </w:r>
      <w:r>
        <w:rPr>
          <w:color w:val="C428DC"/>
        </w:rPr>
        <w:t xml:space="preserve">numerosos </w:t>
      </w:r>
      <w:r>
        <w:rPr>
          <w:color w:val="C428DC"/>
        </w:rPr>
        <w:t xml:space="preserve">puntos </w:t>
      </w:r>
      <w:r>
        <w:rPr>
          <w:color w:val="000000"/>
        </w:rPr>
        <w:t xml:space="preserve">del </w:t>
      </w:r>
      <w:r>
        <w:rPr>
          <w:color w:val="C428DC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E66B8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428DC"/>
        </w:rPr>
        <w:t xml:space="preserve">trasladado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suroeste </w:t>
      </w:r>
      <w:r>
        <w:rPr>
          <w:color w:val="C428DC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C428DC"/>
        </w:rPr>
        <w:t xml:space="preserve">permitiendo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428DC"/>
        </w:rPr>
        <w:t xml:space="preserve">lluvias </w:t>
      </w:r>
      <w:r>
        <w:rPr>
          <w:color w:val="000000"/>
        </w:rPr>
        <w:t xml:space="preserve">y </w:t>
      </w:r>
      <w:r>
        <w:rPr>
          <w:color w:val="C428DC"/>
        </w:rPr>
        <w:t xml:space="preserve">tormentas </w:t>
      </w:r>
      <w:r>
        <w:rPr>
          <w:color w:val="000000"/>
        </w:rPr>
        <w:t xml:space="preserve">se </w:t>
      </w:r>
      <w:r>
        <w:rPr>
          <w:color w:val="C428DC"/>
        </w:rPr>
        <w:t xml:space="preserve">extiendan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C428DC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avisos </w:t>
      </w:r>
      <w:r>
        <w:rPr>
          <w:color w:val="000000"/>
        </w:rPr>
        <w:t xml:space="preserve">se </w:t>
      </w:r>
      <w:r>
        <w:rPr>
          <w:color w:val="C428DC"/>
        </w:rPr>
        <w:t xml:space="preserve">mantienen </w:t>
      </w:r>
      <w:r>
        <w:rPr>
          <w:color w:val="C428DC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1DF14"/>
        </w:rPr>
        <w:t xml:space="preserve">concentran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C428DC"/>
        </w:rPr>
        <w:t xml:space="preserve">nivel </w:t>
      </w:r>
      <w:r>
        <w:rPr>
          <w:color w:val="C428DC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Comunidad </w:t>
      </w:r>
      <w:r>
        <w:rPr>
          <w:color w:val="C428DC"/>
        </w:rPr>
        <w:t xml:space="preserve">Valenciana </w:t>
      </w:r>
      <w:r>
        <w:rPr>
          <w:color w:val="000000"/>
        </w:rPr>
        <w:t xml:space="preserve">por </w:t>
      </w:r>
      <w:r>
        <w:rPr>
          <w:color w:val="C428DC"/>
        </w:rPr>
        <w:t xml:space="preserve">lluvias </w:t>
      </w:r>
      <w:r>
        <w:rPr>
          <w:color w:val="C428DC"/>
        </w:rPr>
        <w:t xml:space="preserve">fuertes </w:t>
      </w:r>
      <w:r>
        <w:rPr>
          <w:color w:val="000000"/>
        </w:rPr>
        <w:t xml:space="preserve">y </w:t>
      </w:r>
      <w:r>
        <w:rPr>
          <w:color w:val="C428DC"/>
        </w:rPr>
        <w:t xml:space="preserve">persistentes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428DC"/>
        </w:rPr>
        <w:t xml:space="preserve">mañana </w:t>
      </w:r>
      <w:r>
        <w:rPr>
          <w:color w:val="C428DC"/>
        </w:rPr>
        <w:t xml:space="preserve">comienzan </w:t>
      </w:r>
      <w:r>
        <w:rPr>
          <w:color w:val="000000"/>
        </w:rPr>
        <w:t xml:space="preserve">a </w:t>
      </w:r>
      <w:r>
        <w:rPr>
          <w:color w:val="C428DC"/>
        </w:rPr>
        <w:t xml:space="preserve">aparecer </w:t>
      </w:r>
      <w:r>
        <w:rPr>
          <w:color w:val="C428DC"/>
        </w:rPr>
        <w:t xml:space="preserve">avisos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C428DC"/>
        </w:rPr>
        <w:t xml:space="preserve">norte </w:t>
      </w:r>
      <w:r>
        <w:rPr>
          <w:color w:val="C428DC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inestabilidad </w:t>
      </w:r>
      <w:r>
        <w:rPr>
          <w:color w:val="000000"/>
        </w:rPr>
        <w:t xml:space="preserve">podrá </w:t>
      </w:r>
      <w:r>
        <w:rPr>
          <w:color w:val="C428DC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C428DC"/>
        </w:rPr>
        <w:t xml:space="preserve">concentrada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C428DC"/>
        </w:rPr>
        <w:t xml:space="preserve">interior </w:t>
      </w:r>
      <w:r>
        <w:rPr>
          <w:color w:val="C428DC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trasladándose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C428DC"/>
        </w:rPr>
        <w:t xml:space="preserve">norte </w:t>
      </w:r>
      <w:r>
        <w:rPr>
          <w:color w:val="000000"/>
        </w:rPr>
        <w:t xml:space="preserve">del </w:t>
      </w:r>
      <w:r>
        <w:rPr>
          <w:color w:val="C428DC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Vea </w:t>
      </w:r>
      <w:r>
        <w:rPr>
          <w:color w:val="000000"/>
        </w:rPr>
        <w:t xml:space="preserve">la </w:t>
      </w:r>
      <w:r>
        <w:rPr>
          <w:color w:val="41DF14"/>
        </w:rPr>
        <w:t xml:space="preserve">nubosidad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428DC"/>
        </w:rPr>
        <w:t xml:space="preserve">genera </w:t>
      </w:r>
      <w:r>
        <w:rPr>
          <w:color w:val="285FC7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6AB19F"/>
        </w:rPr>
        <w:t xml:space="preserve">perturbación </w:t>
      </w:r>
      <w:r>
        <w:rPr>
          <w:color w:val="000000"/>
        </w:rPr>
        <w:t xml:space="preserve">en </w:t>
      </w:r>
      <w:r>
        <w:rPr>
          <w:color w:val="C428DC"/>
        </w:rPr>
        <w:t xml:space="preserve">altura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C428DC"/>
        </w:rPr>
        <w:t xml:space="preserve">tormentas </w:t>
      </w:r>
      <w:r>
        <w:rPr>
          <w:color w:val="000000"/>
        </w:rPr>
        <w:t xml:space="preserve">en </w:t>
      </w:r>
      <w:r>
        <w:rPr>
          <w:color w:val="C428DC"/>
        </w:rPr>
        <w:t xml:space="preserve">Málaga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Comunidad </w:t>
      </w:r>
      <w:r>
        <w:rPr>
          <w:color w:val="C428DC"/>
        </w:rPr>
        <w:t xml:space="preserve">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428DC"/>
        </w:rPr>
        <w:t xml:space="preserve">forman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interior </w:t>
      </w:r>
      <w:r>
        <w:rPr>
          <w:color w:val="C428DC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428DC"/>
        </w:rPr>
        <w:t xml:space="preserve">Castilla-La </w:t>
      </w:r>
      <w:r>
        <w:rPr>
          <w:color w:val="C428DC"/>
        </w:rPr>
        <w:t xml:space="preserve">Mancha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428DC"/>
        </w:rPr>
        <w:t xml:space="preserve">trasladan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C428DC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428DC"/>
        </w:rPr>
        <w:t xml:space="preserve">tarde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C428DC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 </w:t>
      </w:r>
      <w:r>
        <w:rPr>
          <w:color w:val="C428DC"/>
        </w:rPr>
        <w:t xml:space="preserve">Castellón </w:t>
      </w:r>
      <w:r>
        <w:rPr>
          <w:color w:val="000000"/>
        </w:rPr>
        <w:t xml:space="preserve">al </w:t>
      </w:r>
      <w:r>
        <w:rPr>
          <w:color w:val="41DF14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428DC"/>
        </w:rPr>
        <w:t xml:space="preserve">lluvias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C428DC"/>
        </w:rPr>
        <w:t xml:space="preserve">persistentes </w:t>
      </w:r>
      <w:r>
        <w:rPr>
          <w:color w:val="000000"/>
        </w:rPr>
        <w:t xml:space="preserve">y </w:t>
      </w:r>
      <w:r>
        <w:rPr>
          <w:color w:val="C428DC"/>
        </w:rPr>
        <w:t xml:space="preserve">tormentosa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Comunidad </w:t>
      </w:r>
      <w:r>
        <w:rPr>
          <w:color w:val="C428DC"/>
        </w:rPr>
        <w:t xml:space="preserve">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428DC"/>
        </w:rPr>
        <w:t xml:space="preserve">norte </w:t>
      </w:r>
      <w:r>
        <w:rPr>
          <w:color w:val="000000"/>
        </w:rPr>
        <w:t xml:space="preserve">de </w:t>
      </w:r>
      <w:r>
        <w:rPr>
          <w:color w:val="C428DC"/>
        </w:rPr>
        <w:t xml:space="preserve">Toledo </w:t>
      </w:r>
      <w:r>
        <w:rPr>
          <w:color w:val="000000"/>
        </w:rPr>
        <w:t xml:space="preserve">, </w:t>
      </w:r>
      <w:r>
        <w:rPr>
          <w:color w:val="C428DC"/>
        </w:rPr>
        <w:t xml:space="preserve">Guadalajara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428DC"/>
        </w:rPr>
        <w:t xml:space="preserve">nordeste </w:t>
      </w:r>
      <w:r>
        <w:rPr>
          <w:color w:val="C428DC"/>
        </w:rPr>
        <w:t xml:space="preserve">peninsular </w:t>
      </w:r>
      <w:r>
        <w:rPr>
          <w:color w:val="000000"/>
        </w:rPr>
        <w:t xml:space="preserve">. </w:t>
      </w:r>
      <w:r>
        <w:rPr>
          <w:color w:val="C428DC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primera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1DF14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428DC"/>
        </w:rPr>
        <w:t xml:space="preserve">tarde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C428DC"/>
        </w:rPr>
        <w:t xml:space="preserve">inestabilidad </w:t>
      </w:r>
      <w:r>
        <w:rPr>
          <w:color w:val="000000"/>
        </w:rPr>
        <w:t xml:space="preserve">se </w:t>
      </w:r>
      <w:r>
        <w:rPr>
          <w:color w:val="C428DC"/>
        </w:rPr>
        <w:t xml:space="preserve">vuelve </w:t>
      </w:r>
      <w:r>
        <w:rPr>
          <w:color w:val="000000"/>
        </w:rPr>
        <w:t xml:space="preserve">más </w:t>
      </w:r>
      <w:r>
        <w:rPr>
          <w:color w:val="38FB02"/>
        </w:rPr>
        <w:t xml:space="preserve">acusada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C428DC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C428DC"/>
        </w:rPr>
        <w:t xml:space="preserve">fuerte </w:t>
      </w:r>
      <w:r>
        <w:rPr>
          <w:color w:val="000000"/>
        </w:rPr>
        <w:t xml:space="preserve">con </w:t>
      </w:r>
      <w:r>
        <w:rPr>
          <w:color w:val="C428DC"/>
        </w:rPr>
        <w:t xml:space="preserve">tormenta </w:t>
      </w:r>
      <w:r>
        <w:rPr>
          <w:color w:val="000000"/>
        </w:rPr>
        <w:t xml:space="preserve">en </w:t>
      </w:r>
      <w:r>
        <w:rPr>
          <w:color w:val="C428DC"/>
        </w:rPr>
        <w:t xml:space="preserve">Soria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428DC"/>
        </w:rPr>
        <w:t xml:space="preserve">norte </w:t>
      </w:r>
      <w:r>
        <w:rPr>
          <w:color w:val="000000"/>
        </w:rPr>
        <w:t xml:space="preserve">de </w:t>
      </w:r>
      <w:r>
        <w:rPr>
          <w:color w:val="C428DC"/>
        </w:rPr>
        <w:t xml:space="preserve">Guadalajara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428DC"/>
        </w:rPr>
        <w:t xml:space="preserve">Rioja </w:t>
      </w:r>
      <w:r>
        <w:rPr>
          <w:color w:val="000000"/>
        </w:rPr>
        <w:t xml:space="preserve">, </w:t>
      </w:r>
      <w:r>
        <w:rPr>
          <w:color w:val="C428DC"/>
        </w:rPr>
        <w:t xml:space="preserve">Burgos </w:t>
      </w:r>
      <w:r>
        <w:rPr>
          <w:color w:val="000000"/>
        </w:rPr>
        <w:t xml:space="preserve">, </w:t>
      </w:r>
      <w:r>
        <w:rPr>
          <w:color w:val="C428DC"/>
        </w:rPr>
        <w:t xml:space="preserve">interior </w:t>
      </w:r>
      <w:r>
        <w:rPr>
          <w:color w:val="000000"/>
        </w:rPr>
        <w:t xml:space="preserve">del </w:t>
      </w:r>
      <w:r>
        <w:rPr>
          <w:color w:val="C428DC"/>
        </w:rPr>
        <w:t xml:space="preserve">País </w:t>
      </w:r>
      <w:r>
        <w:rPr>
          <w:color w:val="C428DC"/>
        </w:rPr>
        <w:t xml:space="preserve">Vasco </w:t>
      </w:r>
      <w:r>
        <w:rPr>
          <w:color w:val="000000"/>
        </w:rPr>
        <w:t xml:space="preserve">, </w:t>
      </w:r>
      <w:r>
        <w:rPr>
          <w:color w:val="C428DC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428DC"/>
        </w:rPr>
        <w:t xml:space="preserve">Pirineos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41DF14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cordillera </w:t>
      </w:r>
      <w:r>
        <w:rPr>
          <w:color w:val="C428DC"/>
        </w:rPr>
        <w:t xml:space="preserve">cantábrica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428DC"/>
        </w:rPr>
        <w:t xml:space="preserve">interior </w:t>
      </w:r>
      <w:r>
        <w:rPr>
          <w:color w:val="000000"/>
        </w:rPr>
        <w:t xml:space="preserve">de </w:t>
      </w:r>
      <w:r>
        <w:rPr>
          <w:color w:val="C428DC"/>
        </w:rPr>
        <w:t xml:space="preserve">Castilla </w:t>
      </w:r>
      <w:r>
        <w:rPr>
          <w:color w:val="000000"/>
        </w:rPr>
        <w:t xml:space="preserve">y </w:t>
      </w:r>
      <w:r>
        <w:rPr>
          <w:color w:val="C428DC"/>
        </w:rPr>
        <w:t xml:space="preserve">León </w:t>
      </w:r>
      <w:r>
        <w:rPr>
          <w:color w:val="000000"/>
        </w:rPr>
        <w:t xml:space="preserve">. </w:t>
      </w:r>
      <w:r>
        <w:rPr>
          <w:color w:val="C428DC"/>
        </w:rPr>
        <w:t xml:space="preserve">Tiempo </w:t>
      </w:r>
      <w:r>
        <w:rPr>
          <w:color w:val="000000"/>
        </w:rPr>
        <w:t xml:space="preserve">más </w:t>
      </w:r>
      <w:r>
        <w:rPr>
          <w:color w:val="C428DC"/>
        </w:rPr>
        <w:t xml:space="preserve">estable </w:t>
      </w:r>
      <w:r>
        <w:rPr>
          <w:color w:val="000000"/>
        </w:rPr>
        <w:t xml:space="preserve">para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C428DC"/>
        </w:rPr>
        <w:t xml:space="preserve">peninsular </w:t>
      </w:r>
      <w:r>
        <w:rPr>
          <w:color w:val="000000"/>
        </w:rPr>
        <w:t xml:space="preserve">. </w:t>
      </w:r>
      <w:r>
        <w:rPr>
          <w:color w:val="C428DC"/>
        </w:rPr>
        <w:t xml:space="preserve">Sigue </w:t>
      </w:r>
      <w:r>
        <w:rPr>
          <w:color w:val="000000"/>
        </w:rPr>
        <w:t xml:space="preserve">el </w:t>
      </w:r>
      <w:r>
        <w:rPr>
          <w:color w:val="C428DC"/>
        </w:rPr>
        <w:t xml:space="preserve">tiempo </w:t>
      </w:r>
      <w:r>
        <w:rPr>
          <w:color w:val="000000"/>
        </w:rPr>
        <w:t xml:space="preserve">soleado </w:t>
      </w:r>
      <w:r>
        <w:rPr>
          <w:color w:val="000000"/>
        </w:rPr>
        <w:t xml:space="preserve">en </w:t>
      </w:r>
      <w:r>
        <w:rPr>
          <w:color w:val="41DF14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428DC"/>
        </w:rPr>
        <w:t xml:space="preserve">hacia </w:t>
      </w:r>
      <w:r>
        <w:rPr>
          <w:color w:val="000000"/>
        </w:rPr>
        <w:t xml:space="preserve">la </w:t>
      </w:r>
      <w:r>
        <w:rPr>
          <w:color w:val="C428DC"/>
        </w:rPr>
        <w:t xml:space="preserve">comunidad </w:t>
      </w:r>
      <w:r>
        <w:rPr>
          <w:color w:val="C428DC"/>
        </w:rPr>
        <w:t xml:space="preserve">gallega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C428DC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C428DC"/>
        </w:rPr>
        <w:t xml:space="preserve">aumentan </w:t>
      </w:r>
      <w:r>
        <w:rPr>
          <w:color w:val="000000"/>
        </w:rPr>
        <w:t xml:space="preserve">de </w:t>
      </w:r>
      <w:r>
        <w:rPr>
          <w:color w:val="C428DC"/>
        </w:rPr>
        <w:t xml:space="preserve">forma </w:t>
      </w:r>
      <w:r>
        <w:rPr>
          <w:color w:val="C428DC"/>
        </w:rPr>
        <w:t xml:space="preserve">ligera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C428DC"/>
        </w:rPr>
        <w:t xml:space="preserve">siguen </w:t>
      </w:r>
      <w:r>
        <w:rPr>
          <w:color w:val="C428DC"/>
        </w:rPr>
        <w:t xml:space="preserve">bastante </w:t>
      </w:r>
      <w:r>
        <w:rPr>
          <w:color w:val="41DF14"/>
        </w:rPr>
        <w:t xml:space="preserve">suaves </w:t>
      </w:r>
      <w:r>
        <w:rPr>
          <w:color w:val="000000"/>
        </w:rPr>
        <w:t xml:space="preserve">. </w:t>
      </w:r>
      <w:r>
        <w:rPr>
          <w:color w:val="C428DC"/>
        </w:rPr>
        <w:t xml:space="preserve">Muchísima </w:t>
      </w:r>
      <w:r>
        <w:rPr>
          <w:color w:val="C428DC"/>
        </w:rPr>
        <w:t xml:space="preserve">precaución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C428DC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interior </w:t>
      </w:r>
      <w:r>
        <w:rPr>
          <w:color w:val="C428DC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Mediterráneo </w:t>
      </w:r>
      <w:r>
        <w:rPr>
          <w:color w:val="C428DC"/>
        </w:rPr>
        <w:t xml:space="preserve">Esperan </w:t>
      </w:r>
      <w:r>
        <w:rPr>
          <w:color w:val="C428DC"/>
        </w:rPr>
        <w:t xml:space="preserve">treinta </w:t>
      </w:r>
      <w:r>
        <w:rPr>
          <w:color w:val="000000"/>
        </w:rPr>
        <w:t xml:space="preserve">y </w:t>
      </w:r>
      <w:r>
        <w:rPr>
          <w:color w:val="C428DC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C428DC"/>
        </w:rPr>
        <w:t xml:space="preserve">tiempo </w:t>
      </w:r>
      <w:r>
        <w:rPr>
          <w:color w:val="C428DC"/>
        </w:rPr>
        <w:t xml:space="preserve">adverso </w:t>
      </w:r>
      <w:r>
        <w:rPr>
          <w:color w:val="000000"/>
        </w:rPr>
        <w:t xml:space="preserve">y </w:t>
      </w:r>
      <w:r>
        <w:rPr>
          <w:color w:val="C428DC"/>
        </w:rPr>
        <w:t xml:space="preserve">complicado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