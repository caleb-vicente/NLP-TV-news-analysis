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9F90A"/>
        </w:rPr>
        <w:t xml:space="preserve">15:00:22 </w:t>
      </w:r>
      <w:r>
        <w:rPr>
          <w:color w:val="000000"/>
        </w:rPr>
        <w:t xml:space="preserve">] </w:t>
      </w:r>
      <w:r>
        <w:rPr>
          <w:color w:val="38FB02"/>
        </w:rPr>
        <w:t xml:space="preserve">Triple </w:t>
      </w:r>
      <w:r>
        <w:rPr>
          <w:color w:val="38FB02"/>
        </w:rPr>
        <w:t xml:space="preserve">asesinato </w:t>
      </w:r>
      <w:r>
        <w:rPr>
          <w:color w:val="7D058E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C428DC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8FB02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8FB02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9F90A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38FB02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8FB02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38FB02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38FB02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38FB02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6AB19F"/>
        </w:rPr>
        <w:t xml:space="preserve">tiroteado </w:t>
      </w:r>
      <w:r>
        <w:rPr>
          <w:color w:val="000000"/>
        </w:rPr>
        <w:t xml:space="preserve">. </w:t>
      </w:r>
      <w:r>
        <w:rPr>
          <w:color w:val="0E66B8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8FB02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8FB02"/>
        </w:rPr>
        <w:t xml:space="preserve">Guardia </w:t>
      </w:r>
      <w:r>
        <w:rPr>
          <w:color w:val="38FB02"/>
        </w:rPr>
        <w:t xml:space="preserve">Civil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C428DC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C428DC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41DF14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8FB02"/>
        </w:rPr>
        <w:t xml:space="preserve">equipos </w:t>
      </w:r>
      <w:r>
        <w:rPr>
          <w:color w:val="000000"/>
        </w:rPr>
        <w:t xml:space="preserve">de </w:t>
      </w:r>
      <w:r>
        <w:rPr>
          <w:color w:val="C428DC"/>
        </w:rPr>
        <w:t xml:space="preserve">salvamento </w:t>
      </w:r>
      <w:r>
        <w:rPr>
          <w:color w:val="C428DC"/>
        </w:rPr>
        <w:t xml:space="preserve">siguen </w:t>
      </w:r>
      <w:r>
        <w:rPr>
          <w:color w:val="285FC7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C428DC"/>
        </w:rPr>
        <w:t xml:space="preserve">pueblos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428DC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8FB02"/>
        </w:rPr>
        <w:t xml:space="preserve">buscan </w:t>
      </w:r>
      <w:r>
        <w:rPr>
          <w:color w:val="C428DC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06502"/>
        </w:rPr>
        <w:t xml:space="preserve">ciudadano </w:t>
      </w:r>
      <w:r>
        <w:rPr>
          <w:color w:val="38FB02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38FB02"/>
        </w:rPr>
        <w:t xml:space="preserve">semana </w:t>
      </w:r>
      <w:r>
        <w:rPr>
          <w:color w:val="000000"/>
        </w:rPr>
        <w:t xml:space="preserve">en </w:t>
      </w:r>
      <w:r>
        <w:rPr>
          <w:color w:val="38FB02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7D058E"/>
        </w:rPr>
        <w:t xml:space="preserve">Joaquín </w:t>
      </w:r>
      <w:r>
        <w:rPr>
          <w:color w:val="0E66B8"/>
        </w:rPr>
        <w:t xml:space="preserve">Hernández </w:t>
      </w:r>
      <w:r>
        <w:rPr>
          <w:color w:val="000000"/>
        </w:rPr>
        <w:t xml:space="preserve">, </w:t>
      </w:r>
      <w:r>
        <w:rPr>
          <w:color w:val="38FB02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8FB02"/>
        </w:rPr>
        <w:t xml:space="preserve">ampliado </w:t>
      </w:r>
      <w:r>
        <w:rPr>
          <w:color w:val="000000"/>
        </w:rPr>
        <w:t xml:space="preserve">el </w:t>
      </w:r>
      <w:r>
        <w:rPr>
          <w:color w:val="38FB02"/>
        </w:rPr>
        <w:t xml:space="preserve">radio </w:t>
      </w:r>
      <w:r>
        <w:rPr>
          <w:color w:val="000000"/>
        </w:rPr>
        <w:t xml:space="preserve">de </w:t>
      </w:r>
      <w:r>
        <w:rPr>
          <w:color w:val="38FB02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38FB02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38FB02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428DC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428DC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C428DC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C428DC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8FB02"/>
        </w:rPr>
        <w:t xml:space="preserve">personas </w:t>
      </w:r>
      <w:r>
        <w:rPr>
          <w:color w:val="000000"/>
        </w:rPr>
        <w:t xml:space="preserve">que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C428D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38FB02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A9F90A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tardar </w:t>
      </w:r>
      <w:r>
        <w:rPr>
          <w:color w:val="0E66B8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