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highlight w:val="white"/>
        </w:rPr>
        <w:t xml:space="preserve">15:00:03 </w:t>
      </w:r>
      <w:r>
        <w:rPr>
          <w:color w:val="000000"/>
          <w:highlight w:val="white"/>
        </w:rPr>
        <w:t xml:space="preserve">]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ello </w:t>
      </w:r>
      <w:r>
        <w:rPr>
          <w:color w:val="000000"/>
          <w:highlight w:val="white"/>
        </w:rPr>
        <w:t xml:space="preserve">menos </w:t>
      </w:r>
      <w:r>
        <w:rPr>
          <w:color w:val="98C2E9"/>
          <w:highlight w:val="darkCyan"/>
        </w:rPr>
        <w:t xml:space="preserve">devastador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Cuesta </w:t>
      </w:r>
      <w:r>
        <w:rPr>
          <w:color w:val="98C2E9"/>
          <w:highlight w:val="darkCyan"/>
        </w:rPr>
        <w:t xml:space="preserve">pensar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ese </w:t>
      </w:r>
      <w:r>
        <w:rPr>
          <w:color w:val="98C2E9"/>
          <w:highlight w:val="darkCyan"/>
        </w:rPr>
        <w:t xml:space="preserve">bombero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atrevía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conducir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camión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interminable </w:t>
      </w:r>
      <w:r>
        <w:rPr>
          <w:color w:val="98C2E9"/>
          <w:highlight w:val="darkCyan"/>
        </w:rPr>
        <w:t xml:space="preserve">balsa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Era </w:t>
      </w:r>
      <w:r>
        <w:rPr>
          <w:color w:val="98C2E9"/>
          <w:highlight w:val="darkCyan"/>
        </w:rPr>
        <w:t xml:space="preserve">casi </w:t>
      </w:r>
      <w:r>
        <w:rPr>
          <w:color w:val="98C2E9"/>
          <w:highlight w:val="darkCyan"/>
        </w:rPr>
        <w:t xml:space="preserve">imposible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dónde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dónde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acababa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ejemplo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dificultades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equipos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rescate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tan </w:t>
      </w:r>
      <w:r>
        <w:rPr>
          <w:color w:val="98C2E9"/>
          <w:highlight w:val="darkCyan"/>
        </w:rPr>
        <w:t xml:space="preserve">complicada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Millar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efectivos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Emergencias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trabajado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aún </w:t>
      </w:r>
      <w:r>
        <w:rPr>
          <w:color w:val="98C2E9"/>
          <w:highlight w:val="darkCyan"/>
        </w:rPr>
        <w:t xml:space="preserve">trabajan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terreno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desplegado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numeroso </w:t>
      </w:r>
      <w:r>
        <w:rPr>
          <w:color w:val="98C2E9"/>
          <w:highlight w:val="darkCyan"/>
        </w:rPr>
        <w:t xml:space="preserve">operativo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sumarse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labores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ayuda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tal </w:t>
      </w:r>
      <w:r>
        <w:rPr>
          <w:color w:val="98C2E9"/>
          <w:highlight w:val="darkCyan"/>
        </w:rPr>
        <w:t xml:space="preserve">necesidad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urgencia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rescates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llevar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desde </w:t>
      </w:r>
      <w:r>
        <w:rPr>
          <w:color w:val="98C2E9"/>
          <w:highlight w:val="darkCyan"/>
        </w:rPr>
        <w:t xml:space="preserve">helicópteros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sacando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tenía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brazos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vulnerables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estragos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evidentes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ciudades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Solo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Vega-Baja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150.000 </w:t>
      </w:r>
      <w:r>
        <w:rPr>
          <w:color w:val="98C2E9"/>
          <w:highlight w:val="darkCyan"/>
        </w:rPr>
        <w:t xml:space="preserve">hectáreas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visto </w:t>
      </w:r>
      <w:r>
        <w:rPr>
          <w:color w:val="98C2E9"/>
          <w:highlight w:val="darkCyan"/>
        </w:rPr>
        <w:t xml:space="preserve">afectadas </w:t>
      </w:r>
      <w:r>
        <w:rPr>
          <w:color w:val="98C2E9"/>
          <w:highlight w:val="darkCyan"/>
        </w:rPr>
        <w:t xml:space="preserve">gravemente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extremo </w:t>
      </w:r>
      <w:r>
        <w:rPr>
          <w:color w:val="98C2E9"/>
          <w:highlight w:val="darkCyan"/>
        </w:rPr>
        <w:t xml:space="preserve">peligro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tuvo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abrir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forma </w:t>
      </w:r>
      <w:r>
        <w:rPr>
          <w:color w:val="98C2E9"/>
          <w:highlight w:val="darkCyan"/>
        </w:rPr>
        <w:t xml:space="preserve">controlada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presa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Santomera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evitar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ese </w:t>
      </w:r>
      <w:r>
        <w:rPr>
          <w:color w:val="98C2E9"/>
          <w:highlight w:val="darkCyan"/>
        </w:rPr>
        <w:t xml:space="preserve">embalse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desbordase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buena </w:t>
      </w:r>
      <w:r>
        <w:rPr>
          <w:color w:val="98C2E9"/>
          <w:highlight w:val="darkCyan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evaluarán </w:t>
      </w:r>
      <w:r>
        <w:rPr>
          <w:color w:val="000000"/>
          <w:highlight w:val="white"/>
        </w:rPr>
        <w:t xml:space="preserve">esos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pérdidas </w:t>
      </w:r>
      <w:r>
        <w:rPr>
          <w:color w:val="98C2E9"/>
          <w:highlight w:val="darkCyan"/>
        </w:rPr>
        <w:t xml:space="preserve">económicas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momento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doloroso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seis </w:t>
      </w:r>
      <w:r>
        <w:rPr>
          <w:color w:val="000000"/>
          <w:highlight w:val="white"/>
        </w:rPr>
        <w:t xml:space="preserve">vidas </w:t>
      </w:r>
      <w:r>
        <w:rPr>
          <w:color w:val="98C2E9"/>
          <w:highlight w:val="darkCyan"/>
        </w:rPr>
        <w:t xml:space="preserve">humanas </w:t>
      </w:r>
      <w:r>
        <w:rPr>
          <w:color w:val="98C2E9"/>
          <w:highlight w:val="darkCyan"/>
        </w:rPr>
        <w:t xml:space="preserve">perdidas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seis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visto </w:t>
      </w:r>
      <w:r>
        <w:rPr>
          <w:color w:val="98C2E9"/>
          <w:highlight w:val="darkCyan"/>
        </w:rPr>
        <w:t xml:space="preserve">sorprendidas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avenidas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misma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98C2E9"/>
          <w:highlight w:val="darkCyan"/>
        </w:rPr>
        <w:t xml:space="preserve">encontrado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cuerpo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hombre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pedanía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98C2E9"/>
          <w:highlight w:val="darkCyan"/>
        </w:rPr>
        <w:t xml:space="preserve">buscaba </w:t>
      </w:r>
      <w:r>
        <w:rPr>
          <w:color w:val="000000"/>
          <w:highlight w:val="white"/>
        </w:rPr>
        <w:t xml:space="preserve">desde </w:t>
      </w:r>
      <w:r>
        <w:rPr>
          <w:color w:val="98C2E9"/>
          <w:highlight w:val="darkCyan"/>
        </w:rPr>
        <w:t xml:space="preserve">ayer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dejamos </w:t>
      </w:r>
      <w:r>
        <w:rPr>
          <w:color w:val="98C2E9"/>
          <w:highlight w:val="darkCyan"/>
        </w:rPr>
        <w:t xml:space="preserve">atrás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vuelto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dramática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poblaciones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continuar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desalojos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madrugada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desbordó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Segura </w:t>
      </w:r>
      <w:r>
        <w:rPr>
          <w:color w:val="98C2E9"/>
          <w:highlight w:val="darkCyan"/>
        </w:rPr>
        <w:t xml:space="preserve">cerca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localidad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Blanca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sufrido </w:t>
      </w:r>
      <w:r>
        <w:rPr>
          <w:color w:val="98C2E9"/>
          <w:highlight w:val="darkCyan"/>
        </w:rPr>
        <w:t xml:space="preserve">desprendimientos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rocas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suministro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muchos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Cruz-Roja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visto </w:t>
      </w:r>
      <w:r>
        <w:rPr>
          <w:color w:val="98C2E9"/>
          <w:highlight w:val="darkCyan"/>
        </w:rPr>
        <w:t xml:space="preserve">obligada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atender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cientos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salir </w:t>
      </w:r>
      <w:r>
        <w:rPr>
          <w:color w:val="98C2E9"/>
          <w:highlight w:val="darkCyan"/>
        </w:rPr>
        <w:t xml:space="preserve">precipitadamente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como </w:t>
      </w:r>
      <w:r>
        <w:rPr>
          <w:color w:val="98C2E9"/>
          <w:highlight w:val="darkCyan"/>
        </w:rPr>
        <w:t xml:space="preserve">siempre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ocurre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desastre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estas </w:t>
      </w:r>
      <w:r>
        <w:rPr>
          <w:color w:val="98C2E9"/>
          <w:highlight w:val="darkCyan"/>
        </w:rPr>
        <w:t xml:space="preserve">características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aviva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polémica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limpieza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cauces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torrenteras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imagen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cañas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maleza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cubría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Albaida </w:t>
      </w:r>
      <w:r>
        <w:rPr>
          <w:color w:val="98C2E9"/>
          <w:highlight w:val="darkCyan"/>
        </w:rPr>
        <w:t xml:space="preserve">corriente </w:t>
      </w:r>
      <w:r>
        <w:rPr>
          <w:color w:val="98C2E9"/>
          <w:highlight w:val="darkCyan"/>
        </w:rPr>
        <w:t xml:space="preserve">abajo </w:t>
      </w:r>
      <w:r>
        <w:rPr>
          <w:color w:val="98C2E9"/>
          <w:highlight w:val="darkCyan"/>
        </w:rPr>
        <w:t xml:space="preserve">expresan </w:t>
      </w:r>
      <w:r>
        <w:rPr>
          <w:color w:val="98C2E9"/>
          <w:highlight w:val="darkCyan"/>
        </w:rPr>
        <w:t xml:space="preserve">gráficamente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problema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preguna </w:t>
      </w:r>
      <w:r>
        <w:rPr>
          <w:color w:val="98C2E9"/>
          <w:highlight w:val="darkCyan"/>
        </w:rPr>
        <w:t xml:space="preserve">sigue </w:t>
      </w:r>
      <w:r>
        <w:rPr>
          <w:color w:val="98C2E9"/>
          <w:highlight w:val="darkCyan"/>
        </w:rPr>
        <w:t xml:space="preserve">vigente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¿se </w:t>
      </w:r>
      <w:r>
        <w:rPr>
          <w:color w:val="000000"/>
          <w:highlight w:val="white"/>
        </w:rPr>
        <w:t xml:space="preserve">debe </w:t>
      </w:r>
      <w:r>
        <w:rPr>
          <w:color w:val="000000"/>
          <w:highlight w:val="white"/>
        </w:rPr>
        <w:t xml:space="preserve">hacer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prevenir </w:t>
      </w:r>
      <w:r>
        <w:rPr>
          <w:color w:val="000000"/>
          <w:highlight w:val="white"/>
        </w:rPr>
        <w:t xml:space="preserve">estas </w:t>
      </w:r>
      <w:r>
        <w:rPr>
          <w:color w:val="98C2E9"/>
          <w:highlight w:val="darkCyan"/>
        </w:rPr>
        <w:t xml:space="preserve">riadas </w:t>
      </w:r>
      <w:r>
        <w:rPr>
          <w:color w:val="000000"/>
          <w:highlight w:val="white"/>
        </w:rPr>
        <w:t xml:space="preserve">? </w:t>
      </w:r>
      <w:r>
        <w:rPr>
          <w:color w:val="98C2E9"/>
          <w:highlight w:val="darkCyan"/>
        </w:rPr>
        <w:t xml:space="preserve">Dada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dimensión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98C2E9"/>
          <w:highlight w:val="darkCyan"/>
        </w:rPr>
        <w:t xml:space="preserve">provocados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furia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cancelado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agenda </w:t>
      </w:r>
      <w:r>
        <w:rPr>
          <w:color w:val="98C2E9"/>
          <w:highlight w:val="darkCyan"/>
        </w:rPr>
        <w:t xml:space="preserve">política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viajado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desastre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Sánchez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volado </w:t>
      </w:r>
      <w:r>
        <w:rPr>
          <w:color w:val="000000"/>
          <w:highlight w:val="white"/>
        </w:rPr>
        <w:t xml:space="preserve">hasta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informado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centros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mando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operaciones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rescate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control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intensas </w:t>
      </w:r>
      <w:r>
        <w:rPr>
          <w:color w:val="98C2E9"/>
          <w:highlight w:val="darkCyan"/>
        </w:rPr>
        <w:t xml:space="preserve">precipitaciones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castigado </w:t>
      </w:r>
      <w:r>
        <w:rPr>
          <w:color w:val="98C2E9"/>
          <w:highlight w:val="darkCyan"/>
        </w:rPr>
        <w:t xml:space="preserve">duramente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oriente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Andalucía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Granada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tan </w:t>
      </w:r>
      <w:r>
        <w:rPr>
          <w:color w:val="98C2E9"/>
          <w:highlight w:val="darkCyan"/>
        </w:rPr>
        <w:t xml:space="preserve">intensas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arrastrado </w:t>
      </w:r>
      <w:r>
        <w:rPr>
          <w:color w:val="98C2E9"/>
          <w:highlight w:val="darkCyan"/>
        </w:rPr>
        <w:t xml:space="preserve">coches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provocado </w:t>
      </w:r>
      <w:r>
        <w:rPr>
          <w:color w:val="98C2E9"/>
          <w:highlight w:val="darkCyan"/>
        </w:rPr>
        <w:t xml:space="preserve">pequeñas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peor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registrado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Grande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otro </w:t>
      </w:r>
      <w:r>
        <w:rPr>
          <w:color w:val="98C2E9"/>
          <w:highlight w:val="darkCyan"/>
        </w:rPr>
        <w:t xml:space="preserve">extremo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península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fuego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Ourense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concejo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Gudiña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incendio </w:t>
      </w:r>
      <w:r>
        <w:rPr>
          <w:color w:val="98C2E9"/>
          <w:highlight w:val="darkCyan"/>
        </w:rPr>
        <w:t xml:space="preserve">forestal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quemado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400 </w:t>
      </w:r>
      <w:r>
        <w:rPr>
          <w:color w:val="98C2E9"/>
          <w:highlight w:val="darkCyan"/>
        </w:rPr>
        <w:t xml:space="preserve">hectáreas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amenazado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núcleos </w:t>
      </w:r>
      <w:r>
        <w:rPr>
          <w:color w:val="98C2E9"/>
          <w:highlight w:val="darkCyan"/>
        </w:rPr>
        <w:t xml:space="preserve">poblados </w:t>
      </w:r>
      <w:r>
        <w:rPr>
          <w:color w:val="98C2E9"/>
          <w:highlight w:val="darkCyan"/>
        </w:rPr>
        <w:t xml:space="preserve">cercanos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llamas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Inquietante </w:t>
      </w:r>
      <w:r>
        <w:rPr>
          <w:color w:val="98C2E9"/>
          <w:highlight w:val="darkCyan"/>
        </w:rPr>
        <w:t xml:space="preserve">ataque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drones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dos </w:t>
      </w:r>
      <w:r>
        <w:rPr>
          <w:color w:val="98C2E9"/>
          <w:highlight w:val="darkCyan"/>
        </w:rPr>
        <w:t xml:space="preserve">instalaciones </w:t>
      </w:r>
      <w:r>
        <w:rPr>
          <w:color w:val="98C2E9"/>
          <w:highlight w:val="darkCyan"/>
        </w:rPr>
        <w:t xml:space="preserve">estratégicas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industria </w:t>
      </w:r>
      <w:r>
        <w:rPr>
          <w:color w:val="98C2E9"/>
          <w:highlight w:val="darkCyan"/>
        </w:rPr>
        <w:t xml:space="preserve">petrolera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Arabia-Saudí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grupo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proiraníes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Yemen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reivindicado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ataque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asegurado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le </w:t>
      </w:r>
      <w:r>
        <w:rPr>
          <w:color w:val="98C2E9"/>
          <w:highlight w:val="darkCyan"/>
        </w:rPr>
        <w:t xml:space="preserve">seguirán </w:t>
      </w:r>
      <w:r>
        <w:rPr>
          <w:color w:val="000000"/>
          <w:highlight w:val="white"/>
        </w:rPr>
        <w:t xml:space="preserve">otros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autoridades </w:t>
      </w:r>
      <w:r>
        <w:rPr>
          <w:color w:val="98C2E9"/>
          <w:highlight w:val="darkCyan"/>
        </w:rPr>
        <w:t xml:space="preserve">saudíes </w:t>
      </w:r>
      <w:r>
        <w:rPr>
          <w:color w:val="98C2E9"/>
          <w:highlight w:val="darkCyan"/>
        </w:rPr>
        <w:t xml:space="preserve">aseguran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controlado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incendios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provocado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dos </w:t>
      </w:r>
      <w:r>
        <w:rPr>
          <w:color w:val="98C2E9"/>
          <w:highlight w:val="darkCyan"/>
        </w:rPr>
        <w:t xml:space="preserve">atentados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partir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hoy </w:t>
      </w:r>
      <w:r>
        <w:rPr>
          <w:color w:val="98C2E9"/>
          <w:highlight w:val="darkCyan"/>
        </w:rPr>
        <w:t xml:space="preserve">cambian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normas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pagos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compras </w:t>
      </w:r>
      <w:r>
        <w:rPr>
          <w:color w:val="98C2E9"/>
          <w:highlight w:val="darkCyan"/>
        </w:rPr>
        <w:t xml:space="preserve">hechas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Internet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acceso </w:t>
      </w:r>
      <w:r>
        <w:rPr>
          <w:color w:val="98C2E9"/>
          <w:highlight w:val="darkCyan"/>
        </w:rPr>
        <w:t xml:space="preserve">digital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servicios </w:t>
      </w:r>
      <w:r>
        <w:rPr>
          <w:color w:val="98C2E9"/>
          <w:highlight w:val="darkCyan"/>
        </w:rPr>
        <w:t xml:space="preserve">bancarios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Enseguida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damos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detalles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complica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objetivo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comercio </w:t>
      </w:r>
      <w:r>
        <w:rPr>
          <w:color w:val="98C2E9"/>
          <w:highlight w:val="darkCyan"/>
        </w:rPr>
        <w:t xml:space="preserve">online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abundan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estafas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irregularidades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comprar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red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operaciones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cuentas </w:t>
      </w:r>
      <w:r>
        <w:rPr>
          <w:color w:val="98C2E9"/>
          <w:highlight w:val="darkCyan"/>
        </w:rPr>
        <w:t xml:space="preserve">bancarias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pasos </w:t>
      </w:r>
      <w:r>
        <w:rPr>
          <w:color w:val="98C2E9"/>
          <w:highlight w:val="darkCyan"/>
        </w:rPr>
        <w:t xml:space="preserve">distintos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asegurar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identidad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quien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operación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Mossos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desarticulado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banda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georgianos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robaba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Primero </w:t>
      </w:r>
      <w:r>
        <w:rPr>
          <w:color w:val="98C2E9"/>
          <w:highlight w:val="darkCyan"/>
        </w:rPr>
        <w:t xml:space="preserve">señalaban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viviendas </w:t>
      </w:r>
      <w:r>
        <w:rPr>
          <w:color w:val="98C2E9"/>
          <w:highlight w:val="darkCyan"/>
        </w:rPr>
        <w:t xml:space="preserve">vacías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marca </w:t>
      </w:r>
      <w:r>
        <w:rPr>
          <w:color w:val="98C2E9"/>
          <w:highlight w:val="darkCyan"/>
        </w:rPr>
        <w:t xml:space="preserve">seguía </w:t>
      </w:r>
      <w:r>
        <w:rPr>
          <w:color w:val="000000"/>
          <w:highlight w:val="white"/>
        </w:rPr>
        <w:t xml:space="preserve">días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entraban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vaciarlas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espera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ciudad </w:t>
      </w:r>
      <w:r>
        <w:rPr>
          <w:color w:val="98C2E9"/>
          <w:highlight w:val="darkCyan"/>
        </w:rPr>
        <w:t xml:space="preserve">condal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manifiesten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centro </w:t>
      </w:r>
      <w:r>
        <w:rPr>
          <w:color w:val="98C2E9"/>
          <w:highlight w:val="darkCyan"/>
        </w:rPr>
        <w:t xml:space="preserve">reclamando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deportes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Real-Madrid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98C2E9"/>
          <w:highlight w:val="darkCyan"/>
        </w:rPr>
        <w:t xml:space="preserve">acabó </w:t>
      </w:r>
      <w:r>
        <w:rPr>
          <w:color w:val="98C2E9"/>
          <w:highlight w:val="darkCyan"/>
        </w:rPr>
        <w:t xml:space="preserve">complicando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parecía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cómodo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Levante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descanso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ganando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Real-Madrid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Bernabéu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vivido </w:t>
      </w:r>
      <w:r>
        <w:rPr>
          <w:color w:val="000000"/>
          <w:highlight w:val="white"/>
        </w:rPr>
        <w:t xml:space="preserve">hoy </w:t>
      </w:r>
      <w:r>
        <w:rPr>
          <w:color w:val="98C2E9"/>
          <w:highlight w:val="darkCyan"/>
        </w:rPr>
        <w:t xml:space="preserve">ningún </w:t>
      </w:r>
      <w:r>
        <w:rPr>
          <w:color w:val="98C2E9"/>
          <w:highlight w:val="darkCyan"/>
        </w:rPr>
        <w:t xml:space="preserve">sobresalto </w:t>
      </w:r>
      <w:r>
        <w:rPr>
          <w:color w:val="98C2E9"/>
          <w:highlight w:val="darkCyan"/>
        </w:rPr>
        <w:t xml:space="preserve">importante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segunda </w:t>
      </w:r>
      <w:r>
        <w:rPr>
          <w:color w:val="98C2E9"/>
          <w:highlight w:val="darkCyan"/>
        </w:rPr>
        <w:t xml:space="preserve">parte </w:t>
      </w:r>
      <w:r>
        <w:rPr>
          <w:color w:val="98C2E9"/>
          <w:highlight w:val="darkCyan"/>
        </w:rPr>
        <w:t xml:space="preserve">apretó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Levante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puso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acarició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empate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últimos </w:t>
      </w:r>
      <w:r>
        <w:rPr>
          <w:color w:val="98C2E9"/>
          <w:highlight w:val="darkCyan"/>
        </w:rPr>
        <w:t xml:space="preserve">minutos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deportes </w:t>
      </w:r>
      <w:r>
        <w:rPr>
          <w:color w:val="000000"/>
          <w:highlight w:val="white"/>
        </w:rPr>
        <w:t xml:space="preserve">veremos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goles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ese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escucharemos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Pepu-Hernández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seleccionador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ganó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Mundial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baloncesto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13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Sabremos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ve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les </w:t>
      </w:r>
      <w:r>
        <w:rPr>
          <w:color w:val="98C2E9"/>
          <w:highlight w:val="darkCyan"/>
        </w:rPr>
        <w:t xml:space="preserve">contaremos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doble </w:t>
      </w:r>
      <w:r>
        <w:rPr>
          <w:color w:val="98C2E9"/>
          <w:highlight w:val="darkCyan"/>
        </w:rPr>
        <w:t xml:space="preserve">susto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llevado </w:t>
      </w:r>
      <w:r>
        <w:rPr>
          <w:color w:val="98C2E9"/>
          <w:highlight w:val="darkCyan"/>
        </w:rPr>
        <w:t xml:space="preserve">Fernando-Alonso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estreno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raids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aviso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pedido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pongan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salvo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nuevos </w:t>
      </w:r>
      <w:r>
        <w:rPr>
          <w:color w:val="98C2E9"/>
          <w:highlight w:val="darkCyan"/>
        </w:rPr>
        <w:t xml:space="preserve">desbordamientos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peores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últimos </w:t>
      </w:r>
      <w:r>
        <w:rPr>
          <w:color w:val="000000"/>
          <w:highlight w:val="white"/>
        </w:rPr>
        <w:t xml:space="preserve">140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dejan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98C2E9"/>
          <w:highlight w:val="darkCyan"/>
        </w:rPr>
        <w:t xml:space="preserve">seis </w:t>
      </w:r>
      <w:r>
        <w:rPr>
          <w:color w:val="98C2E9"/>
          <w:highlight w:val="darkCyan"/>
        </w:rPr>
        <w:t xml:space="preserve">muertos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mayoría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vehículos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les </w:t>
      </w:r>
      <w:r>
        <w:rPr>
          <w:color w:val="98C2E9"/>
          <w:highlight w:val="darkCyan"/>
        </w:rPr>
        <w:t xml:space="preserve">arrastró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Escenas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pánico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rescates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límite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salvados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condiciones </w:t>
      </w:r>
      <w:r>
        <w:rPr>
          <w:color w:val="98C2E9"/>
          <w:highlight w:val="darkCyan"/>
        </w:rPr>
        <w:t xml:space="preserve">extremas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3.500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evacuadas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fuera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angustia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haberlo </w:t>
      </w:r>
      <w:r>
        <w:rPr>
          <w:color w:val="98C2E9"/>
          <w:highlight w:val="darkCyan"/>
        </w:rPr>
        <w:t xml:space="preserve">perdido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Además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98C2E9"/>
          <w:highlight w:val="darkCyan"/>
        </w:rPr>
        <w:t xml:space="preserve">personales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pérdidas </w:t>
      </w:r>
      <w:r>
        <w:rPr>
          <w:color w:val="98C2E9"/>
          <w:highlight w:val="darkCyan"/>
        </w:rPr>
        <w:t xml:space="preserve">materiales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enormes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Miles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casas </w:t>
      </w:r>
      <w:r>
        <w:rPr>
          <w:color w:val="98C2E9"/>
          <w:highlight w:val="darkCyan"/>
        </w:rPr>
        <w:t xml:space="preserve">anegadas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cosechas </w:t>
      </w:r>
      <w:r>
        <w:rPr>
          <w:color w:val="98C2E9"/>
          <w:highlight w:val="darkCyan"/>
        </w:rPr>
        <w:t xml:space="preserve">enteras </w:t>
      </w:r>
      <w:r>
        <w:rPr>
          <w:color w:val="98C2E9"/>
          <w:highlight w:val="darkCyan"/>
        </w:rPr>
        <w:t xml:space="preserve">arruinadas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carreteras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vías </w:t>
      </w:r>
      <w:r>
        <w:rPr>
          <w:color w:val="98C2E9"/>
          <w:highlight w:val="darkCyan"/>
        </w:rPr>
        <w:t xml:space="preserve">férreas </w:t>
      </w:r>
      <w:r>
        <w:rPr>
          <w:color w:val="98C2E9"/>
          <w:highlight w:val="darkCyan"/>
        </w:rPr>
        <w:t xml:space="preserve">destrozadas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primeras </w:t>
      </w:r>
      <w:r>
        <w:rPr>
          <w:color w:val="98C2E9"/>
          <w:highlight w:val="darkCyan"/>
        </w:rPr>
        <w:t xml:space="preserve">estimaciones </w:t>
      </w:r>
      <w:r>
        <w:rPr>
          <w:color w:val="98C2E9"/>
          <w:highlight w:val="darkCyan"/>
        </w:rPr>
        <w:t xml:space="preserve">elevan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cien </w:t>
      </w:r>
      <w:r>
        <w:rPr>
          <w:color w:val="98C2E9"/>
          <w:highlight w:val="darkCyan"/>
        </w:rPr>
        <w:t xml:space="preserve">millones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ya </w:t>
      </w:r>
      <w:r>
        <w:rPr>
          <w:color w:val="98C2E9"/>
          <w:highlight w:val="darkCyan"/>
        </w:rPr>
        <w:t xml:space="preserve">adelantan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cifra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alta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pantano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Santomera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hace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estaba </w:t>
      </w:r>
      <w:r>
        <w:rPr>
          <w:color w:val="98C2E9"/>
          <w:highlight w:val="darkCyan"/>
        </w:rPr>
        <w:t xml:space="preserve">prácticamente </w:t>
      </w:r>
      <w:r>
        <w:rPr>
          <w:color w:val="000000"/>
          <w:highlight w:val="white"/>
        </w:rPr>
        <w:t xml:space="preserve">seco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8 </w:t>
      </w:r>
      <w:r>
        <w:rPr>
          <w:color w:val="000000"/>
          <w:highlight w:val="white"/>
        </w:rPr>
        <w:t xml:space="preserve">%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capacidad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Tras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fue </w:t>
      </w:r>
      <w:r>
        <w:rPr>
          <w:color w:val="98C2E9"/>
          <w:highlight w:val="darkCyan"/>
        </w:rPr>
        <w:t xml:space="preserve">necesario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desagüe </w:t>
      </w:r>
      <w:r>
        <w:rPr>
          <w:color w:val="98C2E9"/>
          <w:highlight w:val="darkCyan"/>
        </w:rPr>
        <w:t xml:space="preserve">controlado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2.000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evacuados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pedanías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cercanas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embalse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Acudiremos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directo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todas </w:t>
      </w:r>
      <w:r>
        <w:rPr>
          <w:color w:val="000000"/>
          <w:highlight w:val="white"/>
        </w:rPr>
        <w:t xml:space="preserve">esas </w:t>
      </w:r>
      <w:r>
        <w:rPr>
          <w:color w:val="000000"/>
          <w:highlight w:val="white"/>
        </w:rPr>
        <w:t xml:space="preserve">zonas </w:t>
      </w:r>
      <w:r>
        <w:rPr>
          <w:color w:val="98C2E9"/>
          <w:highlight w:val="darkCyan"/>
        </w:rPr>
        <w:t xml:space="preserve">azotadas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destructiva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décadas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últimas </w:t>
      </w:r>
      <w:r>
        <w:rPr>
          <w:color w:val="000000"/>
          <w:highlight w:val="white"/>
        </w:rPr>
        <w:t xml:space="preserve">48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provocado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poblaciones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Valencia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Albacete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Almería </w:t>
      </w:r>
      <w:r>
        <w:rPr>
          <w:color w:val="000000"/>
          <w:highlight w:val="white"/>
        </w:rPr>
        <w:t xml:space="preserve">o </w:t>
      </w:r>
      <w:r>
        <w:rPr>
          <w:color w:val="98C2E9"/>
          <w:highlight w:val="darkCyan"/>
        </w:rPr>
        <w:t xml:space="preserve">Granada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estas </w:t>
      </w:r>
      <w:r>
        <w:rPr>
          <w:color w:val="000000"/>
          <w:highlight w:val="white"/>
        </w:rPr>
        <w:t xml:space="preserve">horas </w:t>
      </w:r>
      <w:r>
        <w:rPr>
          <w:color w:val="98C2E9"/>
          <w:highlight w:val="darkCyan"/>
        </w:rPr>
        <w:t xml:space="preserve">preocupa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vive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Ramblas </w:t>
      </w:r>
      <w:r>
        <w:rPr>
          <w:color w:val="98C2E9"/>
          <w:highlight w:val="darkCyan"/>
        </w:rPr>
        <w:t xml:space="preserve">vuelven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desbordarse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UME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ordenando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desalojen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viviendas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queden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partes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altas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inundaciones </w:t>
      </w:r>
      <w:r>
        <w:rPr>
          <w:color w:val="98C2E9"/>
          <w:highlight w:val="darkCyan"/>
        </w:rPr>
        <w:t xml:space="preserve">inminentes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Santiago-Cid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vais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ver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viene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rambla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provocado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98C2E9"/>
          <w:highlight w:val="darkCyan"/>
        </w:rPr>
        <w:t xml:space="preserve">vuelvan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estar </w:t>
      </w:r>
      <w:r>
        <w:rPr>
          <w:color w:val="98C2E9"/>
          <w:highlight w:val="darkCyan"/>
        </w:rPr>
        <w:t xml:space="preserve">inundadas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nuevas </w:t>
      </w:r>
      <w:r>
        <w:rPr>
          <w:color w:val="98C2E9"/>
          <w:highlight w:val="darkCyan"/>
        </w:rPr>
        <w:t xml:space="preserve">crecidas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miembros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UME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ido </w:t>
      </w:r>
      <w:r>
        <w:rPr>
          <w:color w:val="98C2E9"/>
          <w:highlight w:val="darkCyan"/>
        </w:rPr>
        <w:t xml:space="preserve">avisando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desalojen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vayan </w:t>
      </w:r>
      <w:r>
        <w:rPr>
          <w:color w:val="98C2E9"/>
          <w:highlight w:val="darkCyan"/>
        </w:rPr>
        <w:t xml:space="preserve">hacia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pisos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altos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cerca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centro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ayuntamiento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vemos </w:t>
      </w:r>
      <w:r>
        <w:rPr>
          <w:color w:val="98C2E9"/>
          <w:highlight w:val="darkCyan"/>
        </w:rPr>
        <w:t xml:space="preserve">destrozos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Colchones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casas </w:t>
      </w:r>
      <w:r>
        <w:rPr>
          <w:color w:val="98C2E9"/>
          <w:highlight w:val="darkCyan"/>
        </w:rPr>
        <w:t xml:space="preserve">completamente </w:t>
      </w:r>
      <w:r>
        <w:rPr>
          <w:color w:val="98C2E9"/>
          <w:highlight w:val="darkCyan"/>
        </w:rPr>
        <w:t xml:space="preserve">inundadas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siguen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atentos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pueda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próximas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mismo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pasado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me </w:t>
      </w:r>
      <w:r>
        <w:rPr>
          <w:color w:val="98C2E9"/>
          <w:highlight w:val="darkCyan"/>
        </w:rPr>
        <w:t xml:space="preserve">encuentro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mismo </w:t>
      </w:r>
      <w:r>
        <w:rPr>
          <w:color w:val="98C2E9"/>
          <w:highlight w:val="darkCyan"/>
        </w:rPr>
        <w:t xml:space="preserve">desastre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perdido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quedado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negocio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Ponciano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tienda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electrodomésticos </w:t>
      </w:r>
      <w:r>
        <w:rPr>
          <w:color w:val="98C2E9"/>
          <w:highlight w:val="darkCyan"/>
        </w:rPr>
        <w:t xml:space="preserve">completamente </w:t>
      </w:r>
      <w:r>
        <w:rPr>
          <w:color w:val="98C2E9"/>
          <w:highlight w:val="darkCyan"/>
        </w:rPr>
        <w:t xml:space="preserve">anegada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misma </w:t>
      </w:r>
      <w:r>
        <w:rPr>
          <w:color w:val="98C2E9"/>
          <w:highlight w:val="darkCyan"/>
        </w:rPr>
        <w:t xml:space="preserve">pesadilla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peor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puedo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 </w:t>
      </w:r>
      <w:r>
        <w:rPr>
          <w:color w:val="98C2E9"/>
          <w:highlight w:val="darkCyan"/>
        </w:rPr>
        <w:t xml:space="preserve">acercamos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playa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Alcáceres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vemos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tragado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restaurante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menú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barro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tristeza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echarse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llorar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vilo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muchos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albergues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rescatados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hogares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quedan </w:t>
      </w:r>
      <w:r>
        <w:rPr>
          <w:color w:val="98C2E9"/>
          <w:highlight w:val="darkCyan"/>
        </w:rPr>
        <w:t xml:space="preserve">destrozados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limpia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limpia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establecimientos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limpian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preocupación </w:t>
      </w:r>
      <w:r>
        <w:rPr>
          <w:color w:val="98C2E9"/>
          <w:highlight w:val="darkCyan"/>
        </w:rPr>
        <w:t xml:space="preserve">continúa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estos </w:t>
      </w:r>
      <w:r>
        <w:rPr>
          <w:color w:val="98C2E9"/>
          <w:highlight w:val="darkCyan"/>
        </w:rPr>
        <w:t xml:space="preserve">momentos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zonas </w:t>
      </w:r>
      <w:r>
        <w:rPr>
          <w:color w:val="98C2E9"/>
          <w:highlight w:val="darkCyan"/>
        </w:rPr>
        <w:t xml:space="preserve">vuelven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riadas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desbordado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rambla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vivir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mundo </w:t>
      </w:r>
      <w:r>
        <w:rPr>
          <w:color w:val="98C2E9"/>
          <w:highlight w:val="darkCyan"/>
        </w:rPr>
        <w:t xml:space="preserve">sigue </w:t>
      </w:r>
      <w:r>
        <w:rPr>
          <w:color w:val="98C2E9"/>
          <w:highlight w:val="darkCyan"/>
        </w:rPr>
        <w:t xml:space="preserve">pendiente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cielo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Situaciones </w:t>
      </w:r>
      <w:r>
        <w:rPr>
          <w:color w:val="98C2E9"/>
          <w:highlight w:val="darkCyan"/>
        </w:rPr>
        <w:t xml:space="preserve">parecidas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viven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varios </w:t>
      </w:r>
      <w:r>
        <w:rPr>
          <w:color w:val="98C2E9"/>
          <w:highlight w:val="darkCyan"/>
        </w:rPr>
        <w:t xml:space="preserve">pueblos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ciudades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largo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Vega-Alta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desembocadura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noche </w:t>
      </w:r>
      <w:r>
        <w:rPr>
          <w:color w:val="98C2E9"/>
          <w:highlight w:val="darkCyan"/>
        </w:rPr>
        <w:t xml:space="preserve">volvía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anegar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Cieza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Archena </w:t>
      </w:r>
      <w:r>
        <w:rPr>
          <w:color w:val="000000"/>
          <w:highlight w:val="white"/>
        </w:rPr>
        <w:t xml:space="preserve">o </w:t>
      </w:r>
      <w:r>
        <w:rPr>
          <w:color w:val="98C2E9"/>
          <w:highlight w:val="darkCyan"/>
        </w:rPr>
        <w:t xml:space="preserve">Blanca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Bernabé-Sánchez-Minguet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Aquí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98C2E9"/>
          <w:highlight w:val="darkCyan"/>
        </w:rPr>
        <w:t xml:space="preserve">llevan </w:t>
      </w:r>
      <w:r>
        <w:rPr>
          <w:color w:val="98C2E9"/>
          <w:highlight w:val="darkCyan"/>
        </w:rPr>
        <w:t xml:space="preserve">varios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mirando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cielo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ríos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torrentes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llegan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montaña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inundan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campo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cultivo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tengo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rompía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contención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pasando </w:t>
      </w:r>
      <w:r>
        <w:rPr>
          <w:color w:val="98C2E9"/>
          <w:highlight w:val="darkCyan"/>
        </w:rPr>
        <w:t xml:space="preserve">directamente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población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Aunque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desastrosa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producía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torno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media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madrugada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desbordaba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pasaba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calle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98C2E9"/>
          <w:highlight w:val="darkCyan"/>
        </w:rPr>
        <w:t xml:space="preserve">aseguran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calle </w:t>
      </w:r>
      <w:r>
        <w:rPr>
          <w:color w:val="000000"/>
          <w:highlight w:val="white"/>
        </w:rPr>
        <w:t xml:space="preserve">había </w:t>
      </w:r>
      <w:r>
        <w:rPr>
          <w:color w:val="98C2E9"/>
          <w:highlight w:val="darkCyan"/>
        </w:rPr>
        <w:t xml:space="preserve">metro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desalojados </w:t>
      </w:r>
      <w:r>
        <w:rPr>
          <w:color w:val="98C2E9"/>
          <w:highlight w:val="darkCyan"/>
        </w:rPr>
        <w:t xml:space="preserve">incluso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lanchas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Preocupa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potable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ayuntamiento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98C2E9"/>
          <w:highlight w:val="darkCyan"/>
        </w:rPr>
        <w:t xml:space="preserve">suministro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madrugada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última </w:t>
      </w:r>
      <w:r>
        <w:rPr>
          <w:color w:val="98C2E9"/>
          <w:highlight w:val="darkCyan"/>
        </w:rPr>
        <w:t xml:space="preserve">tormenta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Blanca </w:t>
      </w:r>
      <w:r>
        <w:rPr>
          <w:color w:val="98C2E9"/>
          <w:highlight w:val="darkCyan"/>
        </w:rPr>
        <w:t xml:space="preserve">descarga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Desbordado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Segura </w:t>
      </w:r>
      <w:r>
        <w:rPr>
          <w:color w:val="98C2E9"/>
          <w:highlight w:val="darkCyan"/>
        </w:rPr>
        <w:t xml:space="preserve">llega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barriada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cercana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margen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3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Metro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algunos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evacuados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lanchas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Andando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podía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mucho </w:t>
      </w:r>
      <w:r>
        <w:rPr>
          <w:color w:val="98C2E9"/>
          <w:highlight w:val="darkCyan"/>
        </w:rPr>
        <w:t xml:space="preserve">barro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nivel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bajando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zonas </w:t>
      </w:r>
      <w:r>
        <w:rPr>
          <w:color w:val="98C2E9"/>
          <w:highlight w:val="darkCyan"/>
        </w:rPr>
        <w:t xml:space="preserve">siguen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peligro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carretera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cortada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tan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unas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acumula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todos </w:t>
      </w:r>
      <w:r>
        <w:rPr>
          <w:color w:val="98C2E9"/>
          <w:highlight w:val="darkCyan"/>
        </w:rPr>
        <w:t xml:space="preserve">sitios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calle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98C2E9"/>
          <w:highlight w:val="darkCyan"/>
        </w:rPr>
        <w:t xml:space="preserve">salida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excavadoras </w:t>
      </w:r>
      <w:r>
        <w:rPr>
          <w:color w:val="98C2E9"/>
          <w:highlight w:val="darkCyan"/>
        </w:rPr>
        <w:t xml:space="preserve">retiran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arrastrado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garajes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sigue </w:t>
      </w:r>
      <w:r>
        <w:rPr>
          <w:color w:val="98C2E9"/>
          <w:highlight w:val="darkCyan"/>
        </w:rPr>
        <w:t xml:space="preserve">achicando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camión </w:t>
      </w:r>
      <w:r>
        <w:rPr>
          <w:color w:val="98C2E9"/>
          <w:highlight w:val="darkCyan"/>
        </w:rPr>
        <w:t xml:space="preserve">reparte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embotellada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suministro </w:t>
      </w:r>
      <w:r>
        <w:rPr>
          <w:color w:val="000000"/>
          <w:highlight w:val="white"/>
        </w:rPr>
        <w:t xml:space="preserve">desde </w:t>
      </w:r>
      <w:r>
        <w:rPr>
          <w:color w:val="98C2E9"/>
          <w:highlight w:val="darkCyan"/>
        </w:rPr>
        <w:t xml:space="preserve">ayer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reparación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inmediata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98C2E9"/>
          <w:highlight w:val="darkCyan"/>
        </w:rPr>
        <w:t xml:space="preserve">esperando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temporal </w:t>
      </w:r>
      <w:r>
        <w:rPr>
          <w:color w:val="000000"/>
          <w:highlight w:val="white"/>
        </w:rPr>
        <w:t xml:space="preserve">pase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poder </w:t>
      </w:r>
      <w:r>
        <w:rPr>
          <w:color w:val="98C2E9"/>
          <w:highlight w:val="darkCyan"/>
        </w:rPr>
        <w:t xml:space="preserve">recuperar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abastecimiento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98C2E9"/>
          <w:highlight w:val="darkCyan"/>
        </w:rPr>
        <w:t xml:space="preserve">siguen </w:t>
      </w:r>
      <w:r>
        <w:rPr>
          <w:color w:val="000000"/>
          <w:highlight w:val="white"/>
        </w:rPr>
        <w:t xml:space="preserve">siendo </w:t>
      </w:r>
      <w:r>
        <w:rPr>
          <w:color w:val="98C2E9"/>
          <w:highlight w:val="darkCyan"/>
        </w:rPr>
        <w:t xml:space="preserve">complicada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muchos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Beniel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polideportivo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acogido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numerosos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98C2E9"/>
          <w:highlight w:val="darkCyan"/>
        </w:rPr>
        <w:t xml:space="preserve">vuelvan </w:t>
      </w:r>
      <w:r>
        <w:rPr>
          <w:color w:val="000000"/>
          <w:highlight w:val="white"/>
        </w:rPr>
        <w:t xml:space="preserve">podrán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perdido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Estas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imágenes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Segura </w:t>
      </w:r>
      <w:r>
        <w:rPr>
          <w:color w:val="98C2E9"/>
          <w:highlight w:val="darkCyan"/>
        </w:rPr>
        <w:t xml:space="preserve">completamente </w:t>
      </w:r>
      <w:r>
        <w:rPr>
          <w:color w:val="98C2E9"/>
          <w:highlight w:val="darkCyan"/>
        </w:rPr>
        <w:t xml:space="preserve">desbordado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localidad </w:t>
      </w:r>
      <w:r>
        <w:rPr>
          <w:color w:val="98C2E9"/>
          <w:highlight w:val="darkCyan"/>
        </w:rPr>
        <w:t xml:space="preserve">alicantina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Almoradí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rotura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contención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provocado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inunden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centenares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98C2E9"/>
          <w:highlight w:val="darkCyan"/>
        </w:rPr>
        <w:t xml:space="preserve">aislados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alertas </w:t>
      </w:r>
      <w:r>
        <w:rPr>
          <w:color w:val="98C2E9"/>
          <w:highlight w:val="darkCyan"/>
        </w:rPr>
        <w:t xml:space="preserve">hablan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posibles </w:t>
      </w:r>
      <w:r>
        <w:rPr>
          <w:color w:val="98C2E9"/>
          <w:highlight w:val="darkCyan"/>
        </w:rPr>
        <w:t xml:space="preserve">nuevas </w:t>
      </w:r>
      <w:r>
        <w:rPr>
          <w:color w:val="98C2E9"/>
          <w:highlight w:val="darkCyan"/>
        </w:rPr>
        <w:t xml:space="preserve">crecidas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podrían </w:t>
      </w:r>
      <w:r>
        <w:rPr>
          <w:color w:val="98C2E9"/>
          <w:highlight w:val="darkCyan"/>
        </w:rPr>
        <w:t xml:space="preserve">agravar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Almoradí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prioridad </w:t>
      </w:r>
      <w:r>
        <w:rPr>
          <w:color w:val="98C2E9"/>
          <w:highlight w:val="darkCyan"/>
        </w:rPr>
        <w:t xml:space="preserve">ahora </w:t>
      </w:r>
      <w:r>
        <w:rPr>
          <w:color w:val="98C2E9"/>
          <w:highlight w:val="darkCyan"/>
        </w:rPr>
        <w:t xml:space="preserve">mismo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tratar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arreglar </w:t>
      </w:r>
      <w:r>
        <w:rPr>
          <w:color w:val="000000"/>
          <w:highlight w:val="white"/>
        </w:rPr>
        <w:t xml:space="preserve">ese </w:t>
      </w:r>
      <w:r>
        <w:rPr>
          <w:color w:val="000000"/>
          <w:highlight w:val="white"/>
        </w:rPr>
        <w:t xml:space="preserve">dique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contención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Inma-González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Buenas </w:t>
      </w:r>
      <w:r>
        <w:rPr>
          <w:color w:val="98C2E9"/>
          <w:highlight w:val="darkCyan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Nosotros </w:t>
      </w:r>
      <w:r>
        <w:rPr>
          <w:color w:val="000000"/>
          <w:highlight w:val="white"/>
        </w:rPr>
        <w:t xml:space="preserve">hemos </w:t>
      </w:r>
      <w:r>
        <w:rPr>
          <w:color w:val="98C2E9"/>
          <w:highlight w:val="darkCyan"/>
        </w:rPr>
        <w:t xml:space="preserve">intentado </w:t>
      </w:r>
      <w:r>
        <w:rPr>
          <w:color w:val="98C2E9"/>
          <w:highlight w:val="darkCyan"/>
        </w:rPr>
        <w:t xml:space="preserve">llegar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mostrarles </w:t>
      </w:r>
      <w:r>
        <w:rPr>
          <w:color w:val="000000"/>
          <w:highlight w:val="white"/>
        </w:rPr>
        <w:t xml:space="preserve">cómo </w:t>
      </w:r>
      <w:r>
        <w:rPr>
          <w:color w:val="98C2E9"/>
          <w:highlight w:val="darkCyan"/>
        </w:rPr>
        <w:t xml:space="preserve">afecta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crecida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98C2E9"/>
          <w:highlight w:val="darkCyan"/>
        </w:rPr>
        <w:t xml:space="preserve">imposible </w:t>
      </w:r>
      <w:r>
        <w:rPr>
          <w:color w:val="98C2E9"/>
          <w:highlight w:val="darkCyan"/>
        </w:rPr>
        <w:t xml:space="preserve">acceder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carreteras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cortadas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Hemos </w:t>
      </w:r>
      <w:r>
        <w:rPr>
          <w:color w:val="98C2E9"/>
          <w:highlight w:val="darkCyan"/>
        </w:rPr>
        <w:t xml:space="preserve">logrado </w:t>
      </w:r>
      <w:r>
        <w:rPr>
          <w:color w:val="98C2E9"/>
          <w:highlight w:val="darkCyan"/>
        </w:rPr>
        <w:t xml:space="preserve">acceder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último </w:t>
      </w:r>
      <w:r>
        <w:rPr>
          <w:color w:val="98C2E9"/>
          <w:highlight w:val="darkCyan"/>
        </w:rPr>
        <w:t xml:space="preserve">punto </w:t>
      </w:r>
      <w:r>
        <w:rPr>
          <w:color w:val="98C2E9"/>
          <w:highlight w:val="darkCyan"/>
        </w:rPr>
        <w:t xml:space="preserve">abierto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causado </w:t>
      </w:r>
      <w:r>
        <w:rPr>
          <w:color w:val="98C2E9"/>
          <w:highlight w:val="darkCyan"/>
        </w:rPr>
        <w:t xml:space="preserve">grandes </w:t>
      </w:r>
      <w:r>
        <w:rPr>
          <w:color w:val="98C2E9"/>
          <w:highlight w:val="darkCyan"/>
        </w:rPr>
        <w:t xml:space="preserve">estragos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98C2E9"/>
          <w:highlight w:val="darkCyan"/>
        </w:rPr>
        <w:t xml:space="preserve">trabajando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descanso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mañana </w:t>
      </w:r>
      <w:r>
        <w:rPr>
          <w:color w:val="98C2E9"/>
          <w:highlight w:val="darkCyan"/>
        </w:rPr>
        <w:t xml:space="preserve">rescatando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habían </w:t>
      </w:r>
      <w:r>
        <w:rPr>
          <w:color w:val="98C2E9"/>
          <w:highlight w:val="darkCyan"/>
        </w:rPr>
        <w:t xml:space="preserve">quedado </w:t>
      </w:r>
      <w:r>
        <w:rPr>
          <w:color w:val="98C2E9"/>
          <w:highlight w:val="darkCyan"/>
        </w:rPr>
        <w:t xml:space="preserve">atrapadas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bomberos </w:t>
      </w:r>
      <w:r>
        <w:rPr>
          <w:color w:val="98C2E9"/>
          <w:highlight w:val="darkCyan"/>
        </w:rPr>
        <w:t xml:space="preserve">acudían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rescate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realmente </w:t>
      </w:r>
      <w:r>
        <w:rPr>
          <w:color w:val="98C2E9"/>
          <w:highlight w:val="darkCyan"/>
        </w:rPr>
        <w:t xml:space="preserve">parecía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tapan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rueda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paisaje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divisan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asomarse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balcones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rotura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madrugada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mota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Segura </w:t>
      </w:r>
      <w:r>
        <w:rPr>
          <w:color w:val="98C2E9"/>
          <w:highlight w:val="darkCyan"/>
        </w:rPr>
        <w:t xml:space="preserve">provocaba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accesos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localidad </w:t>
      </w:r>
      <w:r>
        <w:rPr>
          <w:color w:val="98C2E9"/>
          <w:highlight w:val="darkCyan"/>
        </w:rPr>
        <w:t xml:space="preserve">quedaran </w:t>
      </w:r>
      <w:r>
        <w:rPr>
          <w:color w:val="98C2E9"/>
          <w:highlight w:val="darkCyan"/>
        </w:rPr>
        <w:t xml:space="preserve">anegados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UME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desplegado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municipio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pedido </w:t>
      </w:r>
      <w:r>
        <w:rPr>
          <w:color w:val="98C2E9"/>
          <w:highlight w:val="darkCyan"/>
        </w:rPr>
        <w:t xml:space="preserve">refuerzos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maquinaria </w:t>
      </w:r>
      <w:r>
        <w:rPr>
          <w:color w:val="98C2E9"/>
          <w:highlight w:val="darkCyan"/>
        </w:rPr>
        <w:t xml:space="preserve">pesada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evacuar </w:t>
      </w:r>
      <w:r>
        <w:rPr>
          <w:color w:val="000000"/>
          <w:highlight w:val="white"/>
        </w:rPr>
        <w:t xml:space="preserve">50 </w:t>
      </w:r>
      <w:r>
        <w:rPr>
          <w:color w:val="98C2E9"/>
          <w:highlight w:val="darkCyan"/>
        </w:rPr>
        <w:t xml:space="preserve">metros </w:t>
      </w:r>
      <w:r>
        <w:rPr>
          <w:color w:val="98C2E9"/>
          <w:highlight w:val="darkCyan"/>
        </w:rPr>
        <w:t xml:space="preserve">cúbicos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segundo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agravado </w:t>
      </w:r>
      <w:r>
        <w:rPr>
          <w:color w:val="000000"/>
          <w:highlight w:val="white"/>
        </w:rPr>
        <w:t xml:space="preserve">debido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mar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control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obligado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evacuar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población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pedir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resto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suba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pisos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altos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inundación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UME </w:t>
      </w:r>
      <w:r>
        <w:rPr>
          <w:color w:val="98C2E9"/>
          <w:highlight w:val="darkCyan"/>
        </w:rPr>
        <w:t xml:space="preserve">continúa </w:t>
      </w:r>
      <w:r>
        <w:rPr>
          <w:color w:val="98C2E9"/>
          <w:highlight w:val="darkCyan"/>
        </w:rPr>
        <w:t xml:space="preserve">trabajando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recuperar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abastecimiento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suministro </w:t>
      </w:r>
      <w:r>
        <w:rPr>
          <w:color w:val="98C2E9"/>
          <w:highlight w:val="darkCyan"/>
        </w:rPr>
        <w:t xml:space="preserve">eléctrico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última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encontrado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cadáver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hombre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vecino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sexta </w:t>
      </w:r>
      <w:r>
        <w:rPr>
          <w:color w:val="98C2E9"/>
          <w:highlight w:val="darkCyan"/>
        </w:rPr>
        <w:t xml:space="preserve">víctima </w:t>
      </w:r>
      <w:r>
        <w:rPr>
          <w:color w:val="98C2E9"/>
          <w:highlight w:val="darkCyan"/>
        </w:rPr>
        <w:t xml:space="preserve">mortal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localidad </w:t>
      </w:r>
      <w:r>
        <w:rPr>
          <w:color w:val="98C2E9"/>
          <w:highlight w:val="darkCyan"/>
        </w:rPr>
        <w:t xml:space="preserve">alicantina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Orihuela </w:t>
      </w:r>
      <w:r>
        <w:rPr>
          <w:color w:val="98C2E9"/>
          <w:highlight w:val="darkCyan"/>
        </w:rPr>
        <w:t xml:space="preserve">llevaba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98C2E9"/>
          <w:highlight w:val="darkCyan"/>
        </w:rPr>
        <w:t xml:space="preserve">incomunicada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Hoy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accesos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98C2E9"/>
          <w:highlight w:val="darkCyan"/>
        </w:rPr>
        <w:t xml:space="preserve">abrirse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nuestra </w:t>
      </w:r>
      <w:r>
        <w:rPr>
          <w:color w:val="98C2E9"/>
          <w:highlight w:val="darkCyan"/>
        </w:rPr>
        <w:t xml:space="preserve">compañera </w:t>
      </w:r>
      <w:r>
        <w:rPr>
          <w:color w:val="98C2E9"/>
          <w:highlight w:val="darkCyan"/>
        </w:rPr>
        <w:t xml:space="preserve">Carla-García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logrado </w:t>
      </w:r>
      <w:r>
        <w:rPr>
          <w:color w:val="98C2E9"/>
          <w:highlight w:val="darkCyan"/>
        </w:rPr>
        <w:t xml:space="preserve">entrar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ciudad </w:t>
      </w:r>
      <w:r>
        <w:rPr>
          <w:color w:val="98C2E9"/>
          <w:highlight w:val="darkCyan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Completamente </w:t>
      </w:r>
      <w:r>
        <w:rPr>
          <w:color w:val="98C2E9"/>
          <w:highlight w:val="darkCyan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primero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sexta </w:t>
      </w:r>
      <w:r>
        <w:rPr>
          <w:color w:val="98C2E9"/>
          <w:highlight w:val="darkCyan"/>
        </w:rPr>
        <w:t xml:space="preserve">víctima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hombre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cuarenta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años </w:t>
      </w:r>
      <w:r>
        <w:rPr>
          <w:color w:val="98C2E9"/>
          <w:highlight w:val="darkCyan"/>
        </w:rPr>
        <w:t xml:space="preserve">vecino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localidad </w:t>
      </w:r>
      <w:r>
        <w:rPr>
          <w:color w:val="98C2E9"/>
          <w:highlight w:val="darkCyan"/>
        </w:rPr>
        <w:t xml:space="preserve">arrasada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temporal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desbordado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Lleva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desde </w:t>
      </w:r>
      <w:r>
        <w:rPr>
          <w:color w:val="98C2E9"/>
          <w:highlight w:val="darkCyan"/>
        </w:rPr>
        <w:t xml:space="preserve">ayer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Policía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pidiendo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población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desplace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continúa </w:t>
      </w:r>
      <w:r>
        <w:rPr>
          <w:color w:val="000000"/>
          <w:highlight w:val="white"/>
        </w:rPr>
        <w:t xml:space="preserve">subiendo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98C2E9"/>
          <w:highlight w:val="darkCyan"/>
        </w:rPr>
        <w:t xml:space="preserve">continúa </w:t>
      </w:r>
      <w:r>
        <w:rPr>
          <w:color w:val="000000"/>
          <w:highlight w:val="white"/>
        </w:rPr>
        <w:t xml:space="preserve">siendo </w:t>
      </w:r>
      <w:r>
        <w:rPr>
          <w:color w:val="98C2E9"/>
          <w:highlight w:val="darkCyan"/>
        </w:rPr>
        <w:t xml:space="preserve">caótica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aunque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aislados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98C2E9"/>
          <w:highlight w:val="darkCyan"/>
        </w:rPr>
        <w:t xml:space="preserve">abrir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carretera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Llegando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todo </w:t>
      </w:r>
      <w:r>
        <w:rPr>
          <w:color w:val="98C2E9"/>
          <w:highlight w:val="darkCyan"/>
        </w:rPr>
        <w:t xml:space="preserve">anegado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Excavadoras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camiones </w:t>
      </w:r>
      <w:r>
        <w:rPr>
          <w:color w:val="98C2E9"/>
          <w:highlight w:val="darkCyan"/>
        </w:rPr>
        <w:t xml:space="preserve">siguen </w:t>
      </w:r>
      <w:r>
        <w:rPr>
          <w:color w:val="98C2E9"/>
          <w:highlight w:val="darkCyan"/>
        </w:rPr>
        <w:t xml:space="preserve">trabajando </w:t>
      </w:r>
      <w:r>
        <w:rPr>
          <w:color w:val="98C2E9"/>
          <w:highlight w:val="darkCyan"/>
        </w:rPr>
        <w:t xml:space="preserve">limpiando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carreteras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accesos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Hay </w:t>
      </w:r>
      <w:r>
        <w:rPr>
          <w:color w:val="98C2E9"/>
          <w:highlight w:val="darkCyan"/>
        </w:rPr>
        <w:t xml:space="preserve">destrozos </w:t>
      </w:r>
      <w:r>
        <w:rPr>
          <w:color w:val="98C2E9"/>
          <w:highlight w:val="darkCyan"/>
        </w:rPr>
        <w:t xml:space="preserve">bastante </w:t>
      </w:r>
      <w:r>
        <w:rPr>
          <w:color w:val="98C2E9"/>
          <w:highlight w:val="darkCyan"/>
        </w:rPr>
        <w:t xml:space="preserve">visibles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lado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otro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centro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panorama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coches </w:t>
      </w:r>
      <w:r>
        <w:rPr>
          <w:color w:val="98C2E9"/>
          <w:highlight w:val="darkCyan"/>
        </w:rPr>
        <w:t xml:space="preserve">circulan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anegadas </w:t>
      </w:r>
      <w:r>
        <w:rPr>
          <w:color w:val="98C2E9"/>
          <w:highlight w:val="darkCyan"/>
        </w:rPr>
        <w:t xml:space="preserve">completamente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partir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acceso </w:t>
      </w:r>
      <w:r>
        <w:rPr>
          <w:color w:val="98C2E9"/>
          <w:highlight w:val="darkCyan"/>
        </w:rPr>
        <w:t xml:space="preserve">cerrado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tráfico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comercios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diques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contención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aun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entrado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nivel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tan </w:t>
      </w:r>
      <w:r>
        <w:rPr>
          <w:color w:val="98C2E9"/>
          <w:highlight w:val="darkCyan"/>
        </w:rPr>
        <w:t xml:space="preserve">alto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vuelve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entrar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cosa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fastidiada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Aquí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desbordado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puede </w:t>
      </w:r>
      <w:r>
        <w:rPr>
          <w:color w:val="000000"/>
          <w:highlight w:val="white"/>
        </w:rPr>
        <w:t xml:space="preserve">ver </w:t>
      </w:r>
      <w:r>
        <w:rPr>
          <w:color w:val="98C2E9"/>
          <w:highlight w:val="darkCyan"/>
        </w:rPr>
        <w:t xml:space="preserve">ahora </w:t>
      </w:r>
      <w:r>
        <w:rPr>
          <w:color w:val="98C2E9"/>
          <w:highlight w:val="darkCyan"/>
        </w:rPr>
        <w:t xml:space="preserve">mismo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caudal </w:t>
      </w:r>
      <w:r>
        <w:rPr>
          <w:color w:val="000000"/>
          <w:highlight w:val="white"/>
        </w:rPr>
        <w:t xml:space="preserve">tan </w:t>
      </w:r>
      <w:r>
        <w:rPr>
          <w:color w:val="98C2E9"/>
          <w:highlight w:val="darkCyan"/>
        </w:rPr>
        <w:t xml:space="preserve">alto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lleva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¿Habían </w:t>
      </w:r>
      <w:r>
        <w:rPr>
          <w:color w:val="98C2E9"/>
          <w:highlight w:val="darkCyan"/>
        </w:rPr>
        <w:t xml:space="preserve">visto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llevo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40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¿Qué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Hemos </w:t>
      </w:r>
      <w:r>
        <w:rPr>
          <w:color w:val="98C2E9"/>
          <w:highlight w:val="darkCyan"/>
        </w:rPr>
        <w:t xml:space="preserve">perdido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bota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tragedia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precedentes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comarca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comarca </w:t>
      </w:r>
      <w:r>
        <w:rPr>
          <w:color w:val="98C2E9"/>
          <w:highlight w:val="darkCyan"/>
        </w:rPr>
        <w:t xml:space="preserve">luchadora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duda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resaca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tardar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olvidarla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dado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coletazo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madrugada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98C2E9"/>
          <w:highlight w:val="darkCyan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Grande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arrastrado </w:t>
      </w:r>
      <w:r>
        <w:rPr>
          <w:color w:val="98C2E9"/>
          <w:highlight w:val="darkCyan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vehículos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provocado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ciudad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Juanma-Corzo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Aquí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registrado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120 </w:t>
      </w:r>
      <w:r>
        <w:rPr>
          <w:color w:val="98C2E9"/>
          <w:highlight w:val="darkCyan"/>
        </w:rPr>
        <w:t xml:space="preserve">l/m2 </w:t>
      </w:r>
      <w:r>
        <w:rPr>
          <w:color w:val="98C2E9"/>
          <w:highlight w:val="darkCyan"/>
        </w:rPr>
        <w:t xml:space="preserve">acompañados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granizo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tamaño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cubitos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hielo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provocado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algunos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tuvieran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desalojados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vivienda </w:t>
      </w:r>
      <w:r>
        <w:rPr>
          <w:color w:val="98C2E9"/>
          <w:highlight w:val="darkCyan"/>
        </w:rPr>
        <w:t xml:space="preserve">tras </w:t>
      </w:r>
      <w:r>
        <w:rPr>
          <w:color w:val="98C2E9"/>
          <w:highlight w:val="darkCyan"/>
        </w:rPr>
        <w:t xml:space="preserve">irrumpir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contabilizado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200 </w:t>
      </w:r>
      <w:r>
        <w:rPr>
          <w:color w:val="98C2E9"/>
          <w:highlight w:val="darkCyan"/>
        </w:rPr>
        <w:t xml:space="preserve">incidencias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Casas </w:t>
      </w:r>
      <w:r>
        <w:rPr>
          <w:color w:val="98C2E9"/>
          <w:highlight w:val="darkCyan"/>
        </w:rPr>
        <w:t xml:space="preserve">anegadas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calles </w:t>
      </w:r>
      <w:r>
        <w:rPr>
          <w:color w:val="98C2E9"/>
          <w:highlight w:val="darkCyan"/>
        </w:rPr>
        <w:t xml:space="preserve">cortadas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desperfectos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consecuencias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llegada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tromba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recorre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cuestión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minutos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corriente </w:t>
      </w:r>
      <w:r>
        <w:rPr>
          <w:color w:val="98C2E9"/>
          <w:highlight w:val="darkCyan"/>
        </w:rPr>
        <w:t xml:space="preserve">arrastra </w:t>
      </w:r>
      <w:r>
        <w:rPr>
          <w:color w:val="98C2E9"/>
          <w:highlight w:val="darkCyan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98C2E9"/>
          <w:highlight w:val="darkCyan"/>
        </w:rPr>
        <w:t xml:space="preserve">buscan </w:t>
      </w:r>
      <w:r>
        <w:rPr>
          <w:color w:val="98C2E9"/>
          <w:highlight w:val="darkCyan"/>
        </w:rPr>
        <w:t xml:space="preserve">refugio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fuerte </w:t>
      </w:r>
      <w:r>
        <w:rPr>
          <w:color w:val="98C2E9"/>
          <w:highlight w:val="darkCyan"/>
        </w:rPr>
        <w:t xml:space="preserve">granizada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doce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atender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200 </w:t>
      </w:r>
      <w:r>
        <w:rPr>
          <w:color w:val="98C2E9"/>
          <w:highlight w:val="darkCyan"/>
        </w:rPr>
        <w:t xml:space="preserve">incidencias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98C2E9"/>
          <w:highlight w:val="darkCyan"/>
        </w:rPr>
        <w:t xml:space="preserve">quedaba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Juan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97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Alahurín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Grande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despertó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inundaba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habitación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98C2E9"/>
          <w:highlight w:val="darkCyan"/>
        </w:rPr>
        <w:t xml:space="preserve">entraron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hijos </w:t>
      </w:r>
      <w:r>
        <w:rPr>
          <w:color w:val="000000"/>
          <w:highlight w:val="white"/>
        </w:rPr>
        <w:t xml:space="preserve">le </w:t>
      </w:r>
      <w:r>
        <w:rPr>
          <w:color w:val="98C2E9"/>
          <w:highlight w:val="darkCyan"/>
        </w:rPr>
        <w:t xml:space="preserve">llegaba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cintura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registrado </w:t>
      </w:r>
      <w:r>
        <w:rPr>
          <w:color w:val="98C2E9"/>
          <w:highlight w:val="darkCyan"/>
        </w:rPr>
        <w:t xml:space="preserve">casi </w:t>
      </w:r>
      <w:r>
        <w:rPr>
          <w:color w:val="000000"/>
          <w:highlight w:val="white"/>
        </w:rPr>
        <w:t xml:space="preserve">170 </w:t>
      </w:r>
      <w:r>
        <w:rPr>
          <w:color w:val="98C2E9"/>
          <w:highlight w:val="darkCyan"/>
        </w:rPr>
        <w:t xml:space="preserve">litros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metro </w:t>
      </w:r>
      <w:r>
        <w:rPr>
          <w:color w:val="98C2E9"/>
          <w:highlight w:val="darkCyan"/>
        </w:rPr>
        <w:t xml:space="preserve">cuadrado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torrente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provocado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desprendimiento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cañada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autoridades </w:t>
      </w:r>
      <w:r>
        <w:rPr>
          <w:color w:val="98C2E9"/>
          <w:highlight w:val="darkCyan"/>
        </w:rPr>
        <w:t xml:space="preserve">aseguran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noche </w:t>
      </w:r>
      <w:r>
        <w:rPr>
          <w:color w:val="98C2E9"/>
          <w:highlight w:val="darkCyan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decena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localidades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visto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fuertes </w:t>
      </w:r>
      <w:r>
        <w:rPr>
          <w:color w:val="98C2E9"/>
          <w:highlight w:val="darkCyan"/>
        </w:rPr>
        <w:t xml:space="preserve">tormentas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graves </w:t>
      </w:r>
      <w:r>
        <w:rPr>
          <w:color w:val="98C2E9"/>
          <w:highlight w:val="darkCyan"/>
        </w:rPr>
        <w:t xml:space="preserve">desbordamientos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obligado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cortar </w:t>
      </w:r>
      <w:r>
        <w:rPr>
          <w:color w:val="98C2E9"/>
          <w:highlight w:val="darkCyan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carreteras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distintas </w:t>
      </w:r>
      <w:r>
        <w:rPr>
          <w:color w:val="98C2E9"/>
          <w:highlight w:val="darkCyan"/>
        </w:rPr>
        <w:t xml:space="preserve">provincias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Alicante </w:t>
      </w:r>
      <w:r>
        <w:rPr>
          <w:color w:val="98C2E9"/>
          <w:highlight w:val="darkCyan"/>
        </w:rPr>
        <w:t xml:space="preserve">permanecen </w:t>
      </w:r>
      <w:r>
        <w:rPr>
          <w:color w:val="98C2E9"/>
          <w:highlight w:val="darkCyan"/>
        </w:rPr>
        <w:t xml:space="preserve">intransitables </w:t>
      </w:r>
      <w:r>
        <w:rPr>
          <w:color w:val="000000"/>
          <w:highlight w:val="white"/>
        </w:rPr>
        <w:t xml:space="preserve">algunos </w:t>
      </w:r>
      <w:r>
        <w:rPr>
          <w:color w:val="98C2E9"/>
          <w:highlight w:val="darkCyan"/>
        </w:rPr>
        <w:t xml:space="preserve">tramos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AP7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altura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Almoradí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Nacional </w:t>
      </w:r>
      <w:r>
        <w:rPr>
          <w:color w:val="000000"/>
          <w:highlight w:val="white"/>
        </w:rPr>
        <w:t xml:space="preserve">301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Cieza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todavía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afectados </w:t>
      </w:r>
      <w:r>
        <w:rPr>
          <w:color w:val="98C2E9"/>
          <w:highlight w:val="darkCyan"/>
        </w:rPr>
        <w:t xml:space="preserve">tramos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servicio </w:t>
      </w:r>
      <w:r>
        <w:rPr>
          <w:color w:val="98C2E9"/>
          <w:highlight w:val="darkCyan"/>
        </w:rPr>
        <w:t xml:space="preserve">ferroviario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Región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Comunidad-Valenciana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consecuencias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sufriendo </w:t>
      </w:r>
      <w:r>
        <w:rPr>
          <w:color w:val="000000"/>
          <w:highlight w:val="white"/>
        </w:rPr>
        <w:t xml:space="preserve">aún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Levante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Andalucía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pregunta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Himar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¿qué </w:t>
      </w:r>
      <w:r>
        <w:rPr>
          <w:color w:val="000000"/>
          <w:highlight w:val="white"/>
        </w:rPr>
        <w:t xml:space="preserve">podemos </w:t>
      </w:r>
      <w:r>
        <w:rPr>
          <w:color w:val="98C2E9"/>
          <w:highlight w:val="darkCyan"/>
        </w:rPr>
        <w:t xml:space="preserve">esperar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próximas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Tendremos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delante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98C2E9"/>
          <w:highlight w:val="darkCyan"/>
        </w:rPr>
        <w:t xml:space="preserve">treinta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seis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tiempo </w:t>
      </w:r>
      <w:r>
        <w:rPr>
          <w:color w:val="98C2E9"/>
          <w:highlight w:val="darkCyan"/>
        </w:rPr>
        <w:t xml:space="preserve">adverso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Además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extiende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numerosos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norte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Aquí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probable </w:t>
      </w:r>
      <w:r>
        <w:rPr>
          <w:color w:val="98C2E9"/>
          <w:highlight w:val="darkCyan"/>
        </w:rPr>
        <w:t xml:space="preserve">evolución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quedar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par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puede </w:t>
      </w:r>
      <w:r>
        <w:rPr>
          <w:color w:val="98C2E9"/>
          <w:highlight w:val="darkCyan"/>
        </w:rPr>
        <w:t xml:space="preserve">trasladar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interior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98C2E9"/>
          <w:highlight w:val="darkCyan"/>
        </w:rPr>
        <w:t xml:space="preserve">norte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Lluvias </w:t>
      </w:r>
      <w:r>
        <w:rPr>
          <w:color w:val="98C2E9"/>
          <w:highlight w:val="darkCyan"/>
        </w:rPr>
        <w:t xml:space="preserve">persistentes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próximas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Pueden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Castilla-La-Mancha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ojo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podremos </w:t>
      </w:r>
      <w:r>
        <w:rPr>
          <w:color w:val="000000"/>
          <w:highlight w:val="white"/>
        </w:rPr>
        <w:t xml:space="preserve">ver </w:t>
      </w:r>
      <w:r>
        <w:rPr>
          <w:color w:val="98C2E9"/>
          <w:highlight w:val="darkCyan"/>
        </w:rPr>
        <w:t xml:space="preserve">chaparrones </w:t>
      </w:r>
      <w:r>
        <w:rPr>
          <w:color w:val="98C2E9"/>
          <w:highlight w:val="darkCyan"/>
        </w:rPr>
        <w:t xml:space="preserve">tormentosos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norte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Comunidad-Valenciana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esas </w:t>
      </w:r>
      <w:r>
        <w:rPr>
          <w:color w:val="98C2E9"/>
          <w:highlight w:val="darkCyan"/>
        </w:rPr>
        <w:t xml:space="preserve">tormentas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afectar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numerosos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manera </w:t>
      </w:r>
      <w:r>
        <w:rPr>
          <w:color w:val="98C2E9"/>
          <w:highlight w:val="darkCyan"/>
        </w:rPr>
        <w:t xml:space="preserve">persistente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98C2E9"/>
          <w:highlight w:val="darkCyan"/>
        </w:rPr>
        <w:t xml:space="preserve">norte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Seguiremos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riesgo </w:t>
      </w:r>
      <w:r>
        <w:rPr>
          <w:color w:val="98C2E9"/>
          <w:highlight w:val="darkCyan"/>
        </w:rPr>
        <w:t xml:space="preserve">potencial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detalles </w:t>
      </w:r>
      <w:r>
        <w:rPr>
          <w:color w:val="98C2E9"/>
          <w:highlight w:val="darkCyan"/>
        </w:rPr>
        <w:t xml:space="preserve">tras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deportes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imágenes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estos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lluvias </w:t>
      </w:r>
      <w:r>
        <w:rPr>
          <w:color w:val="98C2E9"/>
          <w:highlight w:val="darkCyan"/>
        </w:rPr>
        <w:t xml:space="preserve">torrenciales </w:t>
      </w:r>
      <w:r>
        <w:rPr>
          <w:color w:val="000000"/>
          <w:highlight w:val="white"/>
        </w:rPr>
        <w:t xml:space="preserve">nos </w:t>
      </w:r>
      <w:r>
        <w:rPr>
          <w:color w:val="98C2E9"/>
          <w:highlight w:val="darkCyan"/>
        </w:rPr>
        <w:t xml:space="preserve">vuelven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recordar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impresionante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Capaz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arrastrar </w:t>
      </w:r>
      <w:r>
        <w:rPr>
          <w:color w:val="98C2E9"/>
          <w:highlight w:val="darkCyan"/>
        </w:rPr>
        <w:t xml:space="preserve">centenares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coches </w:t>
      </w:r>
      <w:r>
        <w:rPr>
          <w:color w:val="000000"/>
          <w:highlight w:val="white"/>
        </w:rPr>
        <w:t xml:space="preserve">o </w:t>
      </w:r>
      <w:r>
        <w:rPr>
          <w:color w:val="98C2E9"/>
          <w:highlight w:val="darkCyan"/>
        </w:rPr>
        <w:t xml:space="preserve">arrasar </w:t>
      </w:r>
      <w:r>
        <w:rPr>
          <w:color w:val="98C2E9"/>
          <w:highlight w:val="darkCyan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Nada </w:t>
      </w:r>
      <w:r>
        <w:rPr>
          <w:color w:val="98C2E9"/>
          <w:highlight w:val="darkCyan"/>
        </w:rPr>
        <w:t xml:space="preserve">mejopr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hacerse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idea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ver </w:t>
      </w:r>
      <w:r>
        <w:rPr>
          <w:color w:val="98C2E9"/>
          <w:highlight w:val="darkCyan"/>
        </w:rPr>
        <w:t xml:space="preserve">imágenes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algunos </w:t>
      </w:r>
      <w:r>
        <w:rPr>
          <w:color w:val="98C2E9"/>
          <w:highlight w:val="darkCyan"/>
        </w:rPr>
        <w:t xml:space="preserve">puntos </w:t>
      </w:r>
      <w:r>
        <w:rPr>
          <w:color w:val="98C2E9"/>
          <w:highlight w:val="darkCyan"/>
        </w:rPr>
        <w:t xml:space="preserve">concretos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María-Rodríguez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Matías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impactantes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Cientos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coches </w:t>
      </w:r>
      <w:r>
        <w:rPr>
          <w:color w:val="98C2E9"/>
          <w:highlight w:val="darkCyan"/>
        </w:rPr>
        <w:t xml:space="preserve">flotando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chocándose </w:t>
      </w:r>
      <w:r>
        <w:rPr>
          <w:color w:val="000000"/>
          <w:highlight w:val="white"/>
        </w:rPr>
        <w:t xml:space="preserve">unos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otros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depósito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tenían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esos </w:t>
      </w:r>
      <w:r>
        <w:rPr>
          <w:color w:val="98C2E9"/>
          <w:highlight w:val="darkCyan"/>
        </w:rPr>
        <w:t xml:space="preserve">vehículos </w:t>
      </w:r>
      <w:r>
        <w:rPr>
          <w:color w:val="98C2E9"/>
          <w:highlight w:val="darkCyan"/>
        </w:rPr>
        <w:t xml:space="preserve">almacenados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venta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era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todo </w:t>
      </w:r>
      <w:r>
        <w:rPr>
          <w:color w:val="98C2E9"/>
          <w:highlight w:val="darkCyan"/>
        </w:rPr>
        <w:t xml:space="preserve">quedara </w:t>
      </w:r>
      <w:r>
        <w:rPr>
          <w:color w:val="000000"/>
          <w:highlight w:val="white"/>
        </w:rPr>
        <w:t xml:space="preserve">bajo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coches </w:t>
      </w:r>
      <w:r>
        <w:rPr>
          <w:color w:val="000000"/>
          <w:highlight w:val="white"/>
        </w:rPr>
        <w:t xml:space="preserve">estaban </w:t>
      </w:r>
      <w:r>
        <w:rPr>
          <w:color w:val="000000"/>
          <w:highlight w:val="white"/>
        </w:rPr>
        <w:t xml:space="preserve">ahí </w:t>
      </w:r>
      <w:r>
        <w:rPr>
          <w:color w:val="98C2E9"/>
          <w:highlight w:val="darkCyan"/>
        </w:rPr>
        <w:t xml:space="preserve">dentro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llevó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delante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otro </w:t>
      </w:r>
      <w:r>
        <w:rPr>
          <w:color w:val="98C2E9"/>
          <w:highlight w:val="darkCyan"/>
        </w:rPr>
        <w:t xml:space="preserve">ejemplo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forma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repente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AP-7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inundándolo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Pilar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Horadada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Pues </w:t>
      </w:r>
      <w:r>
        <w:rPr>
          <w:color w:val="98C2E9"/>
          <w:highlight w:val="darkCyan"/>
        </w:rPr>
        <w:t xml:space="preserve">bien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debajo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ese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carretera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fíjense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altura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tiene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túnel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Pues </w:t>
      </w:r>
      <w:r>
        <w:rPr>
          <w:color w:val="98C2E9"/>
          <w:highlight w:val="darkCyan"/>
        </w:rPr>
        <w:t xml:space="preserve">imaginen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cantidad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sorprendió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conductores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última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cascada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circulaba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allí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mucha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tratase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cauce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realidad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vías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tren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AVE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Valencia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altura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Fuente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Higuera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Imposible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allí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trenes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cancelaron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quedaron </w:t>
      </w:r>
      <w:r>
        <w:rPr>
          <w:color w:val="98C2E9"/>
          <w:highlight w:val="darkCyan"/>
        </w:rPr>
        <w:t xml:space="preserve">incomunicados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ven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desastre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deja </w:t>
      </w:r>
      <w:r>
        <w:rPr>
          <w:color w:val="98C2E9"/>
          <w:highlight w:val="darkCyan"/>
        </w:rPr>
        <w:t xml:space="preserve">imágenes </w:t>
      </w:r>
      <w:r>
        <w:rPr>
          <w:color w:val="98C2E9"/>
          <w:highlight w:val="darkCyan"/>
        </w:rPr>
        <w:t xml:space="preserve">desoladoras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furia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naturaleza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desata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forma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pánico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desastre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destrucción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abren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protagonizado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película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agónica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vidas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rescates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límite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mujer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salvada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punto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arrastrada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aguas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hombre </w:t>
      </w:r>
      <w:r>
        <w:rPr>
          <w:color w:val="98C2E9"/>
          <w:highlight w:val="darkCyan"/>
        </w:rPr>
        <w:t xml:space="preserve">atrapado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propio </w:t>
      </w:r>
      <w:r>
        <w:rPr>
          <w:color w:val="98C2E9"/>
          <w:highlight w:val="darkCyan"/>
        </w:rPr>
        <w:t xml:space="preserve">coche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Ella </w:t>
      </w:r>
      <w:r>
        <w:rPr>
          <w:color w:val="98C2E9"/>
          <w:highlight w:val="darkCyan"/>
        </w:rPr>
        <w:t xml:space="preserve">resistió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hora </w:t>
      </w:r>
      <w:r>
        <w:rPr>
          <w:color w:val="98C2E9"/>
          <w:highlight w:val="darkCyan"/>
        </w:rPr>
        <w:t xml:space="preserve">agarrada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árbol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fue </w:t>
      </w:r>
      <w:r>
        <w:rPr>
          <w:color w:val="98C2E9"/>
          <w:highlight w:val="darkCyan"/>
        </w:rPr>
        <w:t xml:space="preserve">rescatada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camión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98C2E9"/>
          <w:highlight w:val="darkCyan"/>
        </w:rPr>
        <w:t xml:space="preserve">seis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murieron </w:t>
      </w:r>
      <w:r>
        <w:rPr>
          <w:color w:val="98C2E9"/>
          <w:highlight w:val="darkCyan"/>
        </w:rPr>
        <w:t xml:space="preserve">ahogadas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Levante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vivido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98C2E9"/>
          <w:highlight w:val="darkCyan"/>
        </w:rPr>
        <w:t xml:space="preserve">torrentes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rayos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truenos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tornado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entró </w:t>
      </w:r>
      <w:r>
        <w:rPr>
          <w:color w:val="98C2E9"/>
          <w:highlight w:val="darkCyan"/>
        </w:rPr>
        <w:t xml:space="preserve">dentro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cafetería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3.500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fueron </w:t>
      </w:r>
      <w:r>
        <w:rPr>
          <w:color w:val="98C2E9"/>
          <w:highlight w:val="darkCyan"/>
        </w:rPr>
        <w:t xml:space="preserve">evacuadas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84 </w:t>
      </w:r>
      <w:r>
        <w:rPr>
          <w:color w:val="98C2E9"/>
          <w:highlight w:val="darkCyan"/>
        </w:rPr>
        <w:t xml:space="preserve">carreteras </w:t>
      </w:r>
      <w:r>
        <w:rPr>
          <w:color w:val="98C2E9"/>
          <w:highlight w:val="darkCyan"/>
        </w:rPr>
        <w:t xml:space="preserve">quedaron </w:t>
      </w:r>
      <w:r>
        <w:rPr>
          <w:color w:val="98C2E9"/>
          <w:highlight w:val="darkCyan"/>
        </w:rPr>
        <w:t xml:space="preserve">cortadas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miles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hectáreas </w:t>
      </w:r>
      <w:r>
        <w:rPr>
          <w:color w:val="98C2E9"/>
          <w:highlight w:val="darkCyan"/>
        </w:rPr>
        <w:t xml:space="preserve">inundadas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Cosechas </w:t>
      </w:r>
      <w:r>
        <w:rPr>
          <w:color w:val="98C2E9"/>
          <w:highlight w:val="darkCyan"/>
        </w:rPr>
        <w:t xml:space="preserve">enteras </w:t>
      </w:r>
      <w:r>
        <w:rPr>
          <w:color w:val="98C2E9"/>
          <w:highlight w:val="darkCyan"/>
        </w:rPr>
        <w:t xml:space="preserve">perdidas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Pasando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sufrir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sequía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necesitada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llegara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tromba </w:t>
      </w:r>
      <w:r>
        <w:rPr>
          <w:color w:val="98C2E9"/>
          <w:highlight w:val="darkCyan"/>
        </w:rPr>
        <w:t xml:space="preserve">destructora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Pedro-Sánchez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viajado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conocer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labores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llevando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98C2E9"/>
          <w:highlight w:val="darkCyan"/>
        </w:rPr>
        <w:t xml:space="preserve">allí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volado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helicóptero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Alcáceres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Acompañado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ministros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Fomento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comprobado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terreno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devastadores </w:t>
      </w:r>
      <w:r>
        <w:rPr>
          <w:color w:val="98C2E9"/>
          <w:highlight w:val="darkCyan"/>
        </w:rPr>
        <w:t xml:space="preserve">efectos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cancelado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importante </w:t>
      </w:r>
      <w:r>
        <w:rPr>
          <w:color w:val="98C2E9"/>
          <w:highlight w:val="darkCyan"/>
        </w:rPr>
        <w:t xml:space="preserve">reunión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visitar </w:t>
      </w:r>
      <w:r>
        <w:rPr>
          <w:color w:val="000000"/>
          <w:highlight w:val="white"/>
        </w:rPr>
        <w:t xml:space="preserve">esas </w:t>
      </w:r>
      <w:r>
        <w:rPr>
          <w:color w:val="000000"/>
          <w:highlight w:val="white"/>
        </w:rPr>
        <w:t xml:space="preserve">zonas </w:t>
      </w:r>
      <w:r>
        <w:rPr>
          <w:color w:val="98C2E9"/>
          <w:highlight w:val="darkCyan"/>
        </w:rPr>
        <w:t xml:space="preserve">devastadas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querido </w:t>
      </w:r>
      <w:r>
        <w:rPr>
          <w:color w:val="98C2E9"/>
          <w:highlight w:val="darkCyan"/>
        </w:rPr>
        <w:t xml:space="preserve">compartir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Santiago-Cid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Alcázares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Hace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localidad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podríamos </w:t>
      </w:r>
      <w:r>
        <w:rPr>
          <w:color w:val="000000"/>
          <w:highlight w:val="white"/>
        </w:rPr>
        <w:t xml:space="preserve">decir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petición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declare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primero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evaluar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considera </w:t>
      </w:r>
      <w:r>
        <w:rPr>
          <w:color w:val="98C2E9"/>
          <w:highlight w:val="darkCyan"/>
        </w:rPr>
        <w:t xml:space="preserve">factible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Pasadas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10:30 </w:t>
      </w:r>
      <w:r>
        <w:rPr>
          <w:color w:val="98C2E9"/>
          <w:highlight w:val="darkCyan"/>
        </w:rPr>
        <w:t xml:space="preserve">Pedro-Sánchez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acompañado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ministros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Fomento </w:t>
      </w:r>
      <w:r>
        <w:rPr>
          <w:color w:val="000000"/>
          <w:highlight w:val="white"/>
        </w:rPr>
        <w:t xml:space="preserve">e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aterrizaba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Aeropuerto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Altet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Junto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delegado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comandante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UME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comprobado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efectos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regiones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helicóptero </w:t>
      </w:r>
      <w:r>
        <w:rPr>
          <w:color w:val="000000"/>
          <w:highlight w:val="white"/>
        </w:rPr>
        <w:t xml:space="preserve">he </w:t>
      </w:r>
      <w:r>
        <w:rPr>
          <w:color w:val="98C2E9"/>
          <w:highlight w:val="darkCyan"/>
        </w:rPr>
        <w:t xml:space="preserve">visto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sigue </w:t>
      </w:r>
      <w:r>
        <w:rPr>
          <w:color w:val="000000"/>
          <w:highlight w:val="white"/>
        </w:rPr>
        <w:t xml:space="preserve">estando </w:t>
      </w:r>
      <w:r>
        <w:rPr>
          <w:color w:val="000000"/>
          <w:highlight w:val="white"/>
        </w:rPr>
        <w:t xml:space="preserve">muy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alto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mejor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sobrevolar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Alcáceres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funciones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comprometido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invertir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recursos </w:t>
      </w:r>
      <w:r>
        <w:rPr>
          <w:color w:val="98C2E9"/>
          <w:highlight w:val="darkCyan"/>
        </w:rPr>
        <w:t xml:space="preserve">necesarios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recuperar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escatimar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recursos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dar </w:t>
      </w:r>
      <w:r>
        <w:rPr>
          <w:color w:val="98C2E9"/>
          <w:highlight w:val="darkCyan"/>
        </w:rPr>
        <w:t xml:space="preserve">respuesta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crisis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trata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crisis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Protección-Civil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terminado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petición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gobiernos </w:t>
      </w:r>
      <w:r>
        <w:rPr>
          <w:color w:val="98C2E9"/>
          <w:highlight w:val="darkCyan"/>
        </w:rPr>
        <w:t xml:space="preserve">regionales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locales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declarar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catastófica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Sánchez </w:t>
      </w:r>
      <w:r>
        <w:rPr>
          <w:color w:val="98C2E9"/>
          <w:highlight w:val="darkCyan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primero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evaluar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recuperación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primero </w:t>
      </w:r>
      <w:r>
        <w:rPr>
          <w:color w:val="000000"/>
          <w:highlight w:val="white"/>
        </w:rPr>
        <w:t xml:space="preserve">tendremos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evaluar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98C2E9"/>
          <w:highlight w:val="darkCyan"/>
        </w:rPr>
        <w:t xml:space="preserve">causados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compromiso </w:t>
      </w:r>
      <w:r>
        <w:rPr>
          <w:color w:val="98C2E9"/>
          <w:highlight w:val="darkCyan"/>
        </w:rPr>
        <w:t xml:space="preserve">político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mensaje </w:t>
      </w:r>
      <w:r>
        <w:rPr>
          <w:color w:val="98C2E9"/>
          <w:highlight w:val="darkCyan"/>
        </w:rPr>
        <w:t xml:space="preserve">principal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solidaridad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familias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reconocimiento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efectivos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trabajan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UME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resto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fuerzas </w:t>
      </w:r>
      <w:r>
        <w:rPr>
          <w:color w:val="98C2E9"/>
          <w:highlight w:val="darkCyan"/>
        </w:rPr>
        <w:t xml:space="preserve">armadas </w:t>
      </w:r>
      <w:r>
        <w:rPr>
          <w:color w:val="98C2E9"/>
          <w:highlight w:val="darkCyan"/>
        </w:rPr>
        <w:t xml:space="preserve">siguen </w:t>
      </w:r>
      <w:r>
        <w:rPr>
          <w:color w:val="98C2E9"/>
          <w:highlight w:val="darkCyan"/>
        </w:rPr>
        <w:t xml:space="preserve">trabajando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descanso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paliar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efectos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millar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militares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desplegados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ayudar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población </w:t>
      </w:r>
      <w:r>
        <w:rPr>
          <w:color w:val="98C2E9"/>
          <w:highlight w:val="darkCyan"/>
        </w:rPr>
        <w:t xml:space="preserve">afectada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despliegue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precedentes </w:t>
      </w:r>
      <w:r>
        <w:rPr>
          <w:color w:val="98C2E9"/>
          <w:highlight w:val="darkCyan"/>
        </w:rPr>
        <w:t xml:space="preserve">comenzó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pasado </w:t>
      </w:r>
      <w:r>
        <w:rPr>
          <w:color w:val="98C2E9"/>
          <w:highlight w:val="darkCyan"/>
        </w:rPr>
        <w:t xml:space="preserve">viernes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apoyo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ejércitos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organizado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dos </w:t>
      </w:r>
      <w:r>
        <w:rPr>
          <w:color w:val="98C2E9"/>
          <w:highlight w:val="darkCyan"/>
        </w:rPr>
        <w:t xml:space="preserve">grupos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uno </w:t>
      </w:r>
      <w:r>
        <w:rPr>
          <w:color w:val="98C2E9"/>
          <w:highlight w:val="darkCyan"/>
        </w:rPr>
        <w:t xml:space="preserve">centrado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Región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otro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Ahora </w:t>
      </w:r>
      <w:r>
        <w:rPr>
          <w:color w:val="98C2E9"/>
          <w:highlight w:val="darkCyan"/>
        </w:rPr>
        <w:t xml:space="preserve">mismo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objetivo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buscar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rescatar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personas </w:t>
      </w:r>
      <w:r>
        <w:rPr>
          <w:color w:val="98C2E9"/>
          <w:highlight w:val="darkCyan"/>
        </w:rPr>
        <w:t xml:space="preserve">aisladas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98C2E9"/>
          <w:highlight w:val="darkCyan"/>
        </w:rPr>
        <w:t xml:space="preserve">colaboran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evacuaciones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Hoy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ministra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Defensa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funciones </w:t>
      </w:r>
      <w:r>
        <w:rPr>
          <w:color w:val="98C2E9"/>
          <w:highlight w:val="darkCyan"/>
        </w:rPr>
        <w:t xml:space="preserve">Margarita-Robles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querido </w:t>
      </w:r>
      <w:r>
        <w:rPr>
          <w:color w:val="98C2E9"/>
          <w:highlight w:val="darkCyan"/>
        </w:rPr>
        <w:t xml:space="preserve">agradecer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trabajo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cooperación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fuerzas </w:t>
      </w:r>
      <w:r>
        <w:rPr>
          <w:color w:val="98C2E9"/>
          <w:highlight w:val="darkCyan"/>
        </w:rPr>
        <w:t xml:space="preserve">armadas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Quiero </w:t>
      </w:r>
      <w:r>
        <w:rPr>
          <w:color w:val="98C2E9"/>
          <w:highlight w:val="darkCyan"/>
        </w:rPr>
        <w:t xml:space="preserve">agradecer </w:t>
      </w:r>
      <w:r>
        <w:rPr>
          <w:color w:val="98C2E9"/>
          <w:highlight w:val="darkCyan"/>
        </w:rPr>
        <w:t xml:space="preserve">profundamente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Fuerzas-Armadas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eficacia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generosidad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valor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generosidad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magnitud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desastre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muchos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preguntan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haberse </w:t>
      </w:r>
      <w:r>
        <w:rPr>
          <w:color w:val="98C2E9"/>
          <w:highlight w:val="darkCyan"/>
        </w:rPr>
        <w:t xml:space="preserve">minimizado </w:t>
      </w:r>
      <w:r>
        <w:rPr>
          <w:color w:val="000000"/>
          <w:highlight w:val="white"/>
        </w:rPr>
        <w:t xml:space="preserve">esos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hubieran </w:t>
      </w:r>
      <w:r>
        <w:rPr>
          <w:color w:val="000000"/>
          <w:highlight w:val="white"/>
        </w:rPr>
        <w:t xml:space="preserve">tomado </w:t>
      </w:r>
      <w:r>
        <w:rPr>
          <w:color w:val="98C2E9"/>
          <w:highlight w:val="darkCyan"/>
        </w:rPr>
        <w:t xml:space="preserve">medidas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Critican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limpieza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cauces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ríos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arrastre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residuos </w:t>
      </w:r>
      <w:r>
        <w:rPr>
          <w:color w:val="98C2E9"/>
          <w:highlight w:val="darkCyan"/>
        </w:rPr>
        <w:t xml:space="preserve">bloqueó </w:t>
      </w:r>
      <w:r>
        <w:rPr>
          <w:color w:val="98C2E9"/>
          <w:highlight w:val="darkCyan"/>
        </w:rPr>
        <w:t xml:space="preserve">todavía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salidas </w:t>
      </w:r>
      <w:r>
        <w:rPr>
          <w:color w:val="98C2E9"/>
          <w:highlight w:val="darkCyan"/>
        </w:rPr>
        <w:t xml:space="preserve">naturales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pequeño </w:t>
      </w:r>
      <w:r>
        <w:rPr>
          <w:color w:val="98C2E9"/>
          <w:highlight w:val="darkCyan"/>
        </w:rPr>
        <w:t xml:space="preserve">riachuelo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convierte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fuerte </w:t>
      </w:r>
      <w:r>
        <w:rPr>
          <w:color w:val="98C2E9"/>
          <w:highlight w:val="darkCyan"/>
        </w:rPr>
        <w:t xml:space="preserve">corriente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ramas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cauce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desborda </w:t>
      </w:r>
      <w:r>
        <w:rPr>
          <w:color w:val="000000"/>
          <w:highlight w:val="white"/>
        </w:rPr>
        <w:t xml:space="preserve">e </w:t>
      </w:r>
      <w:r>
        <w:rPr>
          <w:color w:val="98C2E9"/>
          <w:highlight w:val="darkCyan"/>
        </w:rPr>
        <w:t xml:space="preserve">inunda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primera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ríos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salen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cauce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Dos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Indignación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Muchos </w:t>
      </w:r>
      <w:r>
        <w:rPr>
          <w:color w:val="000000"/>
          <w:highlight w:val="white"/>
        </w:rPr>
        <w:t xml:space="preserve">creen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limpian </w:t>
      </w:r>
      <w:r>
        <w:rPr>
          <w:color w:val="98C2E9"/>
          <w:highlight w:val="darkCyan"/>
        </w:rPr>
        <w:t xml:space="preserve">suficientemente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ríos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mejoran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infraestructuras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controlar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cauces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Aquí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mala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recogida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todas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aguas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cercanías </w:t>
      </w:r>
      <w:r>
        <w:rPr>
          <w:color w:val="000000"/>
          <w:highlight w:val="white"/>
        </w:rPr>
        <w:t xml:space="preserve">vienen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parar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quejan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algunos </w:t>
      </w:r>
      <w:r>
        <w:rPr>
          <w:color w:val="98C2E9"/>
          <w:highlight w:val="darkCyan"/>
        </w:rPr>
        <w:t xml:space="preserve">puentes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edificaciones </w:t>
      </w:r>
      <w:r>
        <w:rPr>
          <w:color w:val="98C2E9"/>
          <w:highlight w:val="darkCyan"/>
        </w:rPr>
        <w:t xml:space="preserve">estrechan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generan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efecto </w:t>
      </w:r>
      <w:r>
        <w:rPr>
          <w:color w:val="98C2E9"/>
          <w:highlight w:val="darkCyan"/>
        </w:rPr>
        <w:t xml:space="preserve">embudo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ayuda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desborde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tras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máquinas </w:t>
      </w:r>
      <w:r>
        <w:rPr>
          <w:color w:val="98C2E9"/>
          <w:highlight w:val="darkCyan"/>
        </w:rPr>
        <w:t xml:space="preserve">afanadas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quitar </w:t>
      </w:r>
      <w:r>
        <w:rPr>
          <w:color w:val="98C2E9"/>
          <w:highlight w:val="darkCyan"/>
        </w:rPr>
        <w:t xml:space="preserve">vegetación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previsión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según </w:t>
      </w:r>
      <w:r>
        <w:rPr>
          <w:color w:val="000000"/>
          <w:highlight w:val="white"/>
        </w:rPr>
        <w:t xml:space="preserve">algunos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sindicatos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ecologistas </w:t>
      </w:r>
      <w:r>
        <w:rPr>
          <w:color w:val="98C2E9"/>
          <w:highlight w:val="darkCyan"/>
        </w:rPr>
        <w:t xml:space="preserve">añaden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escaso </w:t>
      </w:r>
      <w:r>
        <w:rPr>
          <w:color w:val="98C2E9"/>
          <w:highlight w:val="darkCyan"/>
        </w:rPr>
        <w:t xml:space="preserve">personal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limpiar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mejorar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cauce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nuestros </w:t>
      </w:r>
      <w:r>
        <w:rPr>
          <w:color w:val="98C2E9"/>
          <w:highlight w:val="darkCyan"/>
        </w:rPr>
        <w:t xml:space="preserve">ríos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Nueva </w:t>
      </w:r>
      <w:r>
        <w:rPr>
          <w:color w:val="98C2E9"/>
          <w:highlight w:val="darkCyan"/>
        </w:rPr>
        <w:t xml:space="preserve">oleada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incendios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Galicia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momento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preocupa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Gudiña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Ourense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quemado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400 </w:t>
      </w:r>
      <w:r>
        <w:rPr>
          <w:color w:val="98C2E9"/>
          <w:highlight w:val="darkCyan"/>
        </w:rPr>
        <w:t xml:space="preserve">hectáreas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amenazar </w:t>
      </w:r>
      <w:r>
        <w:rPr>
          <w:color w:val="000000"/>
          <w:highlight w:val="white"/>
        </w:rPr>
        <w:t xml:space="preserve">algunas </w:t>
      </w:r>
      <w:r>
        <w:rPr>
          <w:color w:val="98C2E9"/>
          <w:highlight w:val="darkCyan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María-Cheda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¿cuál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momento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mejorado </w:t>
      </w:r>
      <w:r>
        <w:rPr>
          <w:color w:val="98C2E9"/>
          <w:highlight w:val="darkCyan"/>
        </w:rPr>
        <w:t xml:space="preserve">sensiblemente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últimas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alrededor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sí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paisaje </w:t>
      </w:r>
      <w:r>
        <w:rPr>
          <w:color w:val="000000"/>
          <w:highlight w:val="white"/>
        </w:rPr>
        <w:t xml:space="preserve">teñido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negro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Incluso </w:t>
      </w:r>
      <w:r>
        <w:rPr>
          <w:color w:val="000000"/>
          <w:highlight w:val="white"/>
        </w:rPr>
        <w:t xml:space="preserve">algunos </w:t>
      </w:r>
      <w:r>
        <w:rPr>
          <w:color w:val="98C2E9"/>
          <w:highlight w:val="darkCyan"/>
        </w:rPr>
        <w:t xml:space="preserve">árboles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estos </w:t>
      </w:r>
      <w:r>
        <w:rPr>
          <w:color w:val="98C2E9"/>
          <w:highlight w:val="darkCyan"/>
        </w:rPr>
        <w:t xml:space="preserve">ahora </w:t>
      </w:r>
      <w:r>
        <w:rPr>
          <w:color w:val="98C2E9"/>
          <w:highlight w:val="darkCyan"/>
        </w:rPr>
        <w:t xml:space="preserve">mismo </w:t>
      </w:r>
      <w:r>
        <w:rPr>
          <w:color w:val="98C2E9"/>
          <w:highlight w:val="darkCyan"/>
        </w:rPr>
        <w:t xml:space="preserve">continúan </w:t>
      </w:r>
      <w:r>
        <w:rPr>
          <w:color w:val="98C2E9"/>
          <w:highlight w:val="darkCyan"/>
        </w:rPr>
        <w:t xml:space="preserve">todavía </w:t>
      </w:r>
      <w:r>
        <w:rPr>
          <w:color w:val="98C2E9"/>
          <w:highlight w:val="darkCyan"/>
        </w:rPr>
        <w:t xml:space="preserve">ardiendo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incendio </w:t>
      </w:r>
      <w:r>
        <w:rPr>
          <w:color w:val="98C2E9"/>
          <w:highlight w:val="darkCyan"/>
        </w:rPr>
        <w:t xml:space="preserve">sigue </w:t>
      </w:r>
      <w:r>
        <w:rPr>
          <w:color w:val="98C2E9"/>
          <w:highlight w:val="darkCyan"/>
        </w:rPr>
        <w:t xml:space="preserve">activo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desactivado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nivel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alertaba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llamas </w:t>
      </w:r>
      <w:r>
        <w:rPr>
          <w:color w:val="98C2E9"/>
          <w:highlight w:val="darkCyan"/>
        </w:rPr>
        <w:t xml:space="preserve">cercanas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nueve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ayer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nueve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lugar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24 </w:t>
      </w:r>
      <w:r>
        <w:rPr>
          <w:color w:val="98C2E9"/>
          <w:highlight w:val="darkCyan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Precisamente </w:t>
      </w:r>
      <w:r>
        <w:rPr>
          <w:color w:val="98C2E9"/>
          <w:highlight w:val="darkCyan"/>
        </w:rPr>
        <w:t xml:space="preserve">coincidiendo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sol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medios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extinción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pueden </w:t>
      </w:r>
      <w:r>
        <w:rPr>
          <w:color w:val="98C2E9"/>
          <w:highlight w:val="darkCyan"/>
        </w:rPr>
        <w:t xml:space="preserve">trabajar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vuelve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hablar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intencionalidad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Ahí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tenemos </w:t>
      </w:r>
      <w:r>
        <w:rPr>
          <w:color w:val="98C2E9"/>
          <w:highlight w:val="darkCyan"/>
        </w:rPr>
        <w:t xml:space="preserve">seis </w:t>
      </w:r>
      <w:r>
        <w:rPr>
          <w:color w:val="98C2E9"/>
          <w:highlight w:val="darkCyan"/>
        </w:rPr>
        <w:t xml:space="preserve">incendios </w:t>
      </w:r>
      <w:r>
        <w:rPr>
          <w:color w:val="98C2E9"/>
          <w:highlight w:val="darkCyan"/>
        </w:rPr>
        <w:t xml:space="preserve">activos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medios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trabajando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dura </w:t>
      </w:r>
      <w:r>
        <w:rPr>
          <w:color w:val="98C2E9"/>
          <w:highlight w:val="darkCyan"/>
        </w:rPr>
        <w:t xml:space="preserve">polémica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cuenta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unas </w:t>
      </w:r>
      <w:r>
        <w:rPr>
          <w:color w:val="98C2E9"/>
          <w:highlight w:val="darkCyan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portavoz </w:t>
      </w:r>
      <w:r>
        <w:rPr>
          <w:color w:val="98C2E9"/>
          <w:highlight w:val="darkCyan"/>
        </w:rPr>
        <w:t xml:space="preserve">parlamentaria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hoy </w:t>
      </w:r>
      <w:r>
        <w:rPr>
          <w:color w:val="98C2E9"/>
          <w:highlight w:val="darkCyan"/>
        </w:rPr>
        <w:t xml:space="preserve">Pablo-Casado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clausurado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Vitoria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convención </w:t>
      </w:r>
      <w:r>
        <w:rPr>
          <w:color w:val="98C2E9"/>
          <w:highlight w:val="darkCyan"/>
        </w:rPr>
        <w:t xml:space="preserve">política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PP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País-Vasco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Parece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Carlos-Narganes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pide </w:t>
      </w:r>
      <w:r>
        <w:rPr>
          <w:color w:val="000000"/>
          <w:highlight w:val="white"/>
        </w:rPr>
        <w:t xml:space="preserve">paz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trata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zanjar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polémica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gestos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palabras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98C2E9"/>
          <w:highlight w:val="darkCyan"/>
        </w:rPr>
        <w:t xml:space="preserve">dirigidos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mostrar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imagen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unidad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reivindicación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dirección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PP </w:t>
      </w:r>
      <w:r>
        <w:rPr>
          <w:color w:val="98C2E9"/>
          <w:highlight w:val="darkCyan"/>
        </w:rPr>
        <w:t xml:space="preserve">vasco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reconocimiento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personalidad </w:t>
      </w:r>
      <w:r>
        <w:rPr>
          <w:color w:val="98C2E9"/>
          <w:highlight w:val="darkCyan"/>
        </w:rPr>
        <w:t xml:space="preserve">propia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Pablo-Casado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Cayetana </w:t>
      </w:r>
      <w:r>
        <w:rPr>
          <w:color w:val="98C2E9"/>
          <w:highlight w:val="darkCyan"/>
        </w:rPr>
        <w:t xml:space="preserve">lvarez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Toledo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cuestionando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formalidad </w:t>
      </w:r>
      <w:r>
        <w:rPr>
          <w:color w:val="98C2E9"/>
          <w:highlight w:val="darkCyan"/>
        </w:rPr>
        <w:t xml:space="preserve">vasca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calificando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tibios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comportamientos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nacionalismo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Euskadi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Tanto </w:t>
      </w:r>
      <w:r>
        <w:rPr>
          <w:color w:val="98C2E9"/>
          <w:highlight w:val="darkCyan"/>
        </w:rPr>
        <w:t xml:space="preserve">Pablo-Casado </w:t>
      </w:r>
      <w:r>
        <w:rPr>
          <w:color w:val="000000"/>
          <w:highlight w:val="white"/>
        </w:rPr>
        <w:t xml:space="preserve">como </w:t>
      </w:r>
      <w:r>
        <w:rPr>
          <w:color w:val="98C2E9"/>
          <w:highlight w:val="darkCyan"/>
        </w:rPr>
        <w:t xml:space="preserve">Alfonso-Alonso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recordado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carácter </w:t>
      </w:r>
      <w:r>
        <w:rPr>
          <w:color w:val="98C2E9"/>
          <w:highlight w:val="darkCyan"/>
        </w:rPr>
        <w:t xml:space="preserve">constitucional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formalismo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histórica </w:t>
      </w:r>
      <w:r>
        <w:rPr>
          <w:color w:val="98C2E9"/>
          <w:highlight w:val="darkCyan"/>
        </w:rPr>
        <w:t xml:space="preserve">lucha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terrorismo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compañeros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País-Vasco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Casado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querido </w:t>
      </w:r>
      <w:r>
        <w:rPr>
          <w:color w:val="98C2E9"/>
          <w:highlight w:val="darkCyan"/>
        </w:rPr>
        <w:t xml:space="preserve">asegurar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98C2E9"/>
          <w:highlight w:val="darkCyan"/>
        </w:rPr>
        <w:t xml:space="preserve">considera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discrepancia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disidencia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insistido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unidad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derecha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previsible </w:t>
      </w:r>
      <w:r>
        <w:rPr>
          <w:color w:val="98C2E9"/>
          <w:highlight w:val="darkCyan"/>
        </w:rPr>
        <w:t xml:space="preserve">adelanto </w:t>
      </w:r>
      <w:r>
        <w:rPr>
          <w:color w:val="98C2E9"/>
          <w:highlight w:val="darkCyan"/>
        </w:rPr>
        <w:t xml:space="preserve">electoral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soy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PP </w:t>
      </w:r>
      <w:r>
        <w:rPr>
          <w:color w:val="98C2E9"/>
          <w:highlight w:val="darkCyan"/>
        </w:rPr>
        <w:t xml:space="preserve">vasco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Si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fuera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vosotros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estaría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política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Partido-Popular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98C2E9"/>
          <w:highlight w:val="darkCyan"/>
        </w:rPr>
        <w:t xml:space="preserve">explicación </w:t>
      </w:r>
      <w:r>
        <w:rPr>
          <w:color w:val="000000"/>
          <w:highlight w:val="white"/>
        </w:rPr>
        <w:t xml:space="preserve">ni </w:t>
      </w:r>
      <w:r>
        <w:rPr>
          <w:color w:val="98C2E9"/>
          <w:highlight w:val="darkCyan"/>
        </w:rPr>
        <w:t xml:space="preserve">razón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PP </w:t>
      </w:r>
      <w:r>
        <w:rPr>
          <w:color w:val="98C2E9"/>
          <w:highlight w:val="darkCyan"/>
        </w:rPr>
        <w:t xml:space="preserve">vasco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Ataque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importantes </w:t>
      </w:r>
      <w:r>
        <w:rPr>
          <w:color w:val="98C2E9"/>
          <w:highlight w:val="darkCyan"/>
        </w:rPr>
        <w:t xml:space="preserve">refinerias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petróleo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Arabia-Saudí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dos </w:t>
      </w:r>
      <w:r>
        <w:rPr>
          <w:color w:val="98C2E9"/>
          <w:highlight w:val="darkCyan"/>
        </w:rPr>
        <w:t xml:space="preserve">instalaciones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gestionan </w:t>
      </w:r>
      <w:r>
        <w:rPr>
          <w:color w:val="98C2E9"/>
          <w:highlight w:val="darkCyan"/>
        </w:rPr>
        <w:t xml:space="preserve">gran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crudo </w:t>
      </w:r>
      <w:r>
        <w:rPr>
          <w:color w:val="98C2E9"/>
          <w:highlight w:val="darkCyan"/>
        </w:rPr>
        <w:t xml:space="preserve">saudí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fueron </w:t>
      </w:r>
      <w:r>
        <w:rPr>
          <w:color w:val="98C2E9"/>
          <w:highlight w:val="darkCyan"/>
        </w:rPr>
        <w:t xml:space="preserve">atacadas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pasada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diez </w:t>
      </w:r>
      <w:r>
        <w:rPr>
          <w:color w:val="98C2E9"/>
          <w:highlight w:val="darkCyan"/>
        </w:rPr>
        <w:t xml:space="preserve">drones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ataques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provocado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incendio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instalaciones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aunque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régimen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Riad </w:t>
      </w:r>
      <w:r>
        <w:rPr>
          <w:color w:val="98C2E9"/>
          <w:highlight w:val="darkCyan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fuego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controlado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embargo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facilitado </w:t>
      </w:r>
      <w:r>
        <w:rPr>
          <w:color w:val="98C2E9"/>
          <w:highlight w:val="darkCyan"/>
        </w:rPr>
        <w:t xml:space="preserve">detalle </w:t>
      </w:r>
      <w:r>
        <w:rPr>
          <w:color w:val="98C2E9"/>
          <w:highlight w:val="darkCyan"/>
        </w:rPr>
        <w:t xml:space="preserve">alguno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alcance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operación </w:t>
      </w:r>
      <w:r>
        <w:rPr>
          <w:color w:val="98C2E9"/>
          <w:highlight w:val="darkCyan"/>
        </w:rPr>
        <w:t xml:space="preserve">armada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98C2E9"/>
          <w:highlight w:val="darkCyan"/>
        </w:rPr>
        <w:t xml:space="preserve">reivindicada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rebeldes </w:t>
      </w:r>
      <w:r>
        <w:rPr>
          <w:color w:val="000000"/>
          <w:highlight w:val="white"/>
        </w:rPr>
        <w:t xml:space="preserve">hutíes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Yemen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apoyados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Irán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lucha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hace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coalición </w:t>
      </w:r>
      <w:r>
        <w:rPr>
          <w:color w:val="98C2E9"/>
          <w:highlight w:val="darkCyan"/>
        </w:rPr>
        <w:t xml:space="preserve">encabezada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Arabia-Saudí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David-Cameron </w:t>
      </w:r>
      <w:r>
        <w:rPr>
          <w:color w:val="98C2E9"/>
          <w:highlight w:val="darkCyan"/>
        </w:rPr>
        <w:t xml:space="preserve">asegura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entrevista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Times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Londres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posible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segundo </w:t>
      </w:r>
      <w:r>
        <w:rPr>
          <w:color w:val="98C2E9"/>
          <w:highlight w:val="darkCyan"/>
        </w:rPr>
        <w:t xml:space="preserve">referéndum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brexit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ex </w:t>
      </w:r>
      <w:r>
        <w:rPr>
          <w:color w:val="98C2E9"/>
          <w:highlight w:val="darkCyan"/>
        </w:rPr>
        <w:t xml:space="preserve">primer </w:t>
      </w:r>
      <w:r>
        <w:rPr>
          <w:color w:val="98C2E9"/>
          <w:highlight w:val="darkCyan"/>
        </w:rPr>
        <w:t xml:space="preserve">ministro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convocó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consulta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condujo </w:t>
      </w:r>
      <w:r>
        <w:rPr>
          <w:color w:val="000000"/>
          <w:highlight w:val="white"/>
        </w:rPr>
        <w:t xml:space="preserve">hace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crisis </w:t>
      </w:r>
      <w:r>
        <w:rPr>
          <w:color w:val="98C2E9"/>
          <w:highlight w:val="darkCyan"/>
        </w:rPr>
        <w:t xml:space="preserve">actual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muestra </w:t>
      </w:r>
      <w:r>
        <w:rPr>
          <w:color w:val="98C2E9"/>
          <w:highlight w:val="darkCyan"/>
        </w:rPr>
        <w:t xml:space="preserve">arrepentido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tras </w:t>
      </w:r>
      <w:r>
        <w:rPr>
          <w:color w:val="98C2E9"/>
          <w:highlight w:val="darkCyan"/>
        </w:rPr>
        <w:t xml:space="preserve">perder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referéndum </w:t>
      </w:r>
      <w:r>
        <w:rPr>
          <w:color w:val="98C2E9"/>
          <w:highlight w:val="darkCyan"/>
        </w:rPr>
        <w:t xml:space="preserve">llamó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Barack-Obama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líderes </w:t>
      </w:r>
      <w:r>
        <w:rPr>
          <w:color w:val="98C2E9"/>
          <w:highlight w:val="darkCyan"/>
        </w:rPr>
        <w:t xml:space="preserve">europeos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pedirles </w:t>
      </w:r>
      <w:r>
        <w:rPr>
          <w:color w:val="98C2E9"/>
          <w:highlight w:val="darkCyan"/>
        </w:rPr>
        <w:t xml:space="preserve">disculpas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98C2E9"/>
          <w:highlight w:val="darkCyan"/>
        </w:rPr>
        <w:t xml:space="preserve">critica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Boris-Johnson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usar </w:t>
      </w:r>
      <w:r>
        <w:rPr>
          <w:color w:val="98C2E9"/>
          <w:highlight w:val="darkCyan"/>
        </w:rPr>
        <w:t xml:space="preserve">argumentos </w:t>
      </w:r>
      <w:r>
        <w:rPr>
          <w:color w:val="98C2E9"/>
          <w:highlight w:val="darkCyan"/>
        </w:rPr>
        <w:t xml:space="preserve">falsos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apoyar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salida </w:t>
      </w:r>
      <w:r>
        <w:rPr>
          <w:color w:val="98C2E9"/>
          <w:highlight w:val="darkCyan"/>
        </w:rPr>
        <w:t xml:space="preserve">británico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Unión-Europea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nuevo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Italia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autorizado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desembarco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suelo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82 </w:t>
      </w:r>
      <w:r>
        <w:rPr>
          <w:color w:val="98C2E9"/>
          <w:highlight w:val="darkCyan"/>
        </w:rPr>
        <w:t xml:space="preserve">inmigrantes </w:t>
      </w:r>
      <w:r>
        <w:rPr>
          <w:color w:val="98C2E9"/>
          <w:highlight w:val="darkCyan"/>
        </w:rPr>
        <w:t xml:space="preserve">recogidos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barco </w:t>
      </w:r>
      <w:r>
        <w:rPr>
          <w:color w:val="98C2E9"/>
          <w:highlight w:val="darkCyan"/>
        </w:rPr>
        <w:t xml:space="preserve">Ocean-Viking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Médicos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Fronteras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rescatados </w:t>
      </w:r>
      <w:r>
        <w:rPr>
          <w:color w:val="98C2E9"/>
          <w:highlight w:val="darkCyan"/>
        </w:rPr>
        <w:t xml:space="preserve">llevaban </w:t>
      </w:r>
      <w:r>
        <w:rPr>
          <w:color w:val="98C2E9"/>
          <w:highlight w:val="darkCyan"/>
        </w:rPr>
        <w:t xml:space="preserve">seis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buque </w:t>
      </w:r>
      <w:r>
        <w:rPr>
          <w:color w:val="98C2E9"/>
          <w:highlight w:val="darkCyan"/>
        </w:rPr>
        <w:t xml:space="preserve">esperando </w:t>
      </w:r>
      <w:r>
        <w:rPr>
          <w:color w:val="000000"/>
          <w:highlight w:val="white"/>
        </w:rPr>
        <w:t xml:space="preserve">poder </w:t>
      </w:r>
      <w:r>
        <w:rPr>
          <w:color w:val="000000"/>
          <w:highlight w:val="white"/>
        </w:rPr>
        <w:t xml:space="preserve">bajar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tierra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ejecutivo </w:t>
      </w:r>
      <w:r>
        <w:rPr>
          <w:color w:val="98C2E9"/>
          <w:highlight w:val="darkCyan"/>
        </w:rPr>
        <w:t xml:space="preserve">italiano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Matteo-Salvini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permiso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varios </w:t>
      </w:r>
      <w:r>
        <w:rPr>
          <w:color w:val="98C2E9"/>
          <w:highlight w:val="darkCyan"/>
        </w:rPr>
        <w:t xml:space="preserve">países </w:t>
      </w:r>
      <w:r>
        <w:rPr>
          <w:color w:val="98C2E9"/>
          <w:highlight w:val="darkCyan"/>
        </w:rPr>
        <w:t xml:space="preserve">europeos </w:t>
      </w:r>
      <w:r>
        <w:rPr>
          <w:color w:val="98C2E9"/>
          <w:highlight w:val="darkCyan"/>
        </w:rPr>
        <w:t xml:space="preserve">mostrasen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disposición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acoger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inmigrantes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Estaban </w:t>
      </w:r>
      <w:r>
        <w:rPr>
          <w:color w:val="98C2E9"/>
          <w:highlight w:val="darkCyan"/>
        </w:rPr>
        <w:t xml:space="preserve">especializados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robos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domicilios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Desvalijaban </w:t>
      </w:r>
      <w:r>
        <w:rPr>
          <w:color w:val="98C2E9"/>
          <w:highlight w:val="darkCyan"/>
        </w:rPr>
        <w:t xml:space="preserve">viviendas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poner </w:t>
      </w:r>
      <w:r>
        <w:rPr>
          <w:color w:val="98C2E9"/>
          <w:highlight w:val="darkCyan"/>
        </w:rPr>
        <w:t xml:space="preserve">pequeñas </w:t>
      </w:r>
      <w:r>
        <w:rPr>
          <w:color w:val="98C2E9"/>
          <w:highlight w:val="darkCyan"/>
        </w:rPr>
        <w:t xml:space="preserve">marcas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puertas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estaban </w:t>
      </w:r>
      <w:r>
        <w:rPr>
          <w:color w:val="98C2E9"/>
          <w:highlight w:val="darkCyan"/>
        </w:rPr>
        <w:t xml:space="preserve">vacías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Mossos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detenido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hombres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origen </w:t>
      </w:r>
      <w:r>
        <w:rPr>
          <w:color w:val="98C2E9"/>
          <w:highlight w:val="darkCyan"/>
        </w:rPr>
        <w:t xml:space="preserve">georgiano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Barcelona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Sabadell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colaboración </w:t>
      </w:r>
      <w:r>
        <w:rPr>
          <w:color w:val="98C2E9"/>
          <w:highlight w:val="darkCyan"/>
        </w:rPr>
        <w:t xml:space="preserve">ciudadana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98C2E9"/>
          <w:highlight w:val="darkCyan"/>
        </w:rPr>
        <w:t xml:space="preserve">fundamental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investigación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Tania-Latorre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alertas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98C2E9"/>
          <w:highlight w:val="darkCyan"/>
        </w:rPr>
        <w:t xml:space="preserve">claves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banda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llevaba </w:t>
      </w:r>
      <w:r>
        <w:rPr>
          <w:color w:val="000000"/>
          <w:highlight w:val="white"/>
        </w:rPr>
        <w:t xml:space="preserve">dos </w:t>
      </w:r>
      <w:r>
        <w:rPr>
          <w:color w:val="98C2E9"/>
          <w:highlight w:val="darkCyan"/>
        </w:rPr>
        <w:t xml:space="preserve">años </w:t>
      </w:r>
      <w:r>
        <w:rPr>
          <w:color w:val="98C2E9"/>
          <w:highlight w:val="darkCyan"/>
        </w:rPr>
        <w:t xml:space="preserve">actuando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hacía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meses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verano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gente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vacaciones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Siempre </w:t>
      </w:r>
      <w:r>
        <w:rPr>
          <w:color w:val="98C2E9"/>
          <w:highlight w:val="darkCyan"/>
        </w:rPr>
        <w:t xml:space="preserve">utilizaban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mismo </w:t>
      </w:r>
      <w:r>
        <w:rPr>
          <w:color w:val="98C2E9"/>
          <w:highlight w:val="darkCyan"/>
        </w:rPr>
        <w:t xml:space="preserve">método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Marcar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pisos </w:t>
      </w:r>
      <w:r>
        <w:rPr>
          <w:color w:val="000000"/>
          <w:highlight w:val="white"/>
        </w:rPr>
        <w:t xml:space="preserve">donde </w:t>
      </w:r>
      <w:r>
        <w:rPr>
          <w:color w:val="98C2E9"/>
          <w:highlight w:val="darkCyan"/>
        </w:rPr>
        <w:t xml:space="preserve">querían </w:t>
      </w:r>
      <w:r>
        <w:rPr>
          <w:color w:val="98C2E9"/>
          <w:highlight w:val="darkCyan"/>
        </w:rPr>
        <w:t xml:space="preserve">entrar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marcas </w:t>
      </w:r>
      <w:r>
        <w:rPr>
          <w:color w:val="98C2E9"/>
          <w:highlight w:val="darkCyan"/>
        </w:rPr>
        <w:t xml:space="preserve">permanecían </w:t>
      </w:r>
      <w:r>
        <w:rPr>
          <w:color w:val="98C2E9"/>
          <w:highlight w:val="darkCyan"/>
        </w:rPr>
        <w:t xml:space="preserve">intactas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entraron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robar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sustrajeron </w:t>
      </w:r>
      <w:r>
        <w:rPr>
          <w:color w:val="000000"/>
          <w:highlight w:val="white"/>
        </w:rPr>
        <w:t xml:space="preserve">200 </w:t>
      </w:r>
      <w:r>
        <w:rPr>
          <w:color w:val="98C2E9"/>
          <w:highlight w:val="darkCyan"/>
        </w:rPr>
        <w:t xml:space="preserve">objetos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operativo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saldado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detenidos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entre </w:t>
      </w:r>
      <w:r>
        <w:rPr>
          <w:color w:val="98C2E9"/>
          <w:highlight w:val="darkCyan"/>
        </w:rPr>
        <w:t xml:space="preserve">treinta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48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repunte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delincuencia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marcado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verano </w:t>
      </w:r>
      <w:r>
        <w:rPr>
          <w:color w:val="98C2E9"/>
          <w:highlight w:val="darkCyan"/>
        </w:rPr>
        <w:t xml:space="preserve">negro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delitos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aumentado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nueve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ciento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primer </w:t>
      </w:r>
      <w:r>
        <w:rPr>
          <w:color w:val="98C2E9"/>
          <w:highlight w:val="darkCyan"/>
        </w:rPr>
        <w:t xml:space="preserve">semestre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respecto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mismo </w:t>
      </w:r>
      <w:r>
        <w:rPr>
          <w:color w:val="98C2E9"/>
          <w:highlight w:val="darkCyan"/>
        </w:rPr>
        <w:t xml:space="preserve">periodo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año </w:t>
      </w:r>
      <w:r>
        <w:rPr>
          <w:color w:val="98C2E9"/>
          <w:highlight w:val="darkCyan"/>
        </w:rPr>
        <w:t xml:space="preserve">anterior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cansados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tanta </w:t>
      </w:r>
      <w:r>
        <w:rPr>
          <w:color w:val="98C2E9"/>
          <w:highlight w:val="darkCyan"/>
        </w:rPr>
        <w:t xml:space="preserve">inseguridad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varios </w:t>
      </w:r>
      <w:r>
        <w:rPr>
          <w:color w:val="98C2E9"/>
          <w:highlight w:val="darkCyan"/>
        </w:rPr>
        <w:t xml:space="preserve">colectivos </w:t>
      </w:r>
      <w:r>
        <w:rPr>
          <w:color w:val="000000"/>
          <w:highlight w:val="white"/>
        </w:rPr>
        <w:t xml:space="preserve">saldrán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marcha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terminara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plaza </w:t>
      </w:r>
      <w:r>
        <w:rPr>
          <w:color w:val="98C2E9"/>
          <w:highlight w:val="darkCyan"/>
        </w:rPr>
        <w:t xml:space="preserve">Sant-Jaume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Exigen </w:t>
      </w:r>
      <w:r>
        <w:rPr>
          <w:color w:val="98C2E9"/>
          <w:highlight w:val="darkCyan"/>
        </w:rPr>
        <w:t xml:space="preserve">soluciones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allá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actual </w:t>
      </w:r>
      <w:r>
        <w:rPr>
          <w:color w:val="98C2E9"/>
          <w:highlight w:val="darkCyan"/>
        </w:rPr>
        <w:t xml:space="preserve">operativo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acabará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lectura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manifiesto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entregará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Generalitat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ayuntamiento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verdad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cómodo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ir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centro </w:t>
      </w:r>
      <w:r>
        <w:rPr>
          <w:color w:val="98C2E9"/>
          <w:highlight w:val="darkCyan"/>
        </w:rPr>
        <w:t xml:space="preserve">comercial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tienda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acabamos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escuchar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caso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ni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único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España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volumen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negocio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comercio </w:t>
      </w:r>
      <w:r>
        <w:rPr>
          <w:color w:val="98C2E9"/>
          <w:highlight w:val="darkCyan"/>
        </w:rPr>
        <w:t xml:space="preserve">electrónico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tarjeta </w:t>
      </w:r>
      <w:r>
        <w:rPr>
          <w:color w:val="000000"/>
          <w:highlight w:val="white"/>
        </w:rPr>
        <w:t xml:space="preserve">suma </w:t>
      </w:r>
      <w:r>
        <w:rPr>
          <w:color w:val="000000"/>
          <w:highlight w:val="white"/>
        </w:rPr>
        <w:t xml:space="preserve">40.000 </w:t>
      </w:r>
      <w:r>
        <w:rPr>
          <w:color w:val="98C2E9"/>
          <w:highlight w:val="darkCyan"/>
        </w:rPr>
        <w:t xml:space="preserve">millones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estas </w:t>
      </w:r>
      <w:r>
        <w:rPr>
          <w:color w:val="98C2E9"/>
          <w:highlight w:val="darkCyan"/>
        </w:rPr>
        <w:t xml:space="preserve">compras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seguras </w:t>
      </w:r>
      <w:r>
        <w:rPr>
          <w:color w:val="000000"/>
          <w:highlight w:val="white"/>
        </w:rPr>
        <w:t xml:space="preserve">hoy </w:t>
      </w:r>
      <w:r>
        <w:rPr>
          <w:color w:val="98C2E9"/>
          <w:highlight w:val="darkCyan"/>
        </w:rPr>
        <w:t xml:space="preserve">entra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vigor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nueva </w:t>
      </w:r>
      <w:r>
        <w:rPr>
          <w:color w:val="98C2E9"/>
          <w:highlight w:val="darkCyan"/>
        </w:rPr>
        <w:t xml:space="preserve">directiva </w:t>
      </w:r>
      <w:r>
        <w:rPr>
          <w:color w:val="98C2E9"/>
          <w:highlight w:val="darkCyan"/>
        </w:rPr>
        <w:t xml:space="preserve">europea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amplia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serie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aspectos </w:t>
      </w:r>
      <w:r>
        <w:rPr>
          <w:color w:val="98C2E9"/>
          <w:highlight w:val="darkCyan"/>
        </w:rPr>
        <w:t xml:space="preserve">concretos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afectan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usuario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Beatriz-Solano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serie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medidas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proteger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consumidor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compre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forma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Hasta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pedían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clave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generalmente </w:t>
      </w:r>
      <w:r>
        <w:rPr>
          <w:color w:val="98C2E9"/>
          <w:highlight w:val="darkCyan"/>
        </w:rPr>
        <w:t xml:space="preserve">llegaba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móvil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desde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cada </w:t>
      </w:r>
      <w:r>
        <w:rPr>
          <w:color w:val="98C2E9"/>
          <w:highlight w:val="darkCyan"/>
        </w:rPr>
        <w:t xml:space="preserve">compra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pedir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doble </w:t>
      </w:r>
      <w:r>
        <w:rPr>
          <w:color w:val="98C2E9"/>
          <w:highlight w:val="darkCyan"/>
        </w:rPr>
        <w:t xml:space="preserve">identificación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Podemos </w:t>
      </w:r>
      <w:r>
        <w:rPr>
          <w:color w:val="98C2E9"/>
          <w:highlight w:val="darkCyan"/>
        </w:rPr>
        <w:t xml:space="preserve">asegurar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somos </w:t>
      </w:r>
      <w:r>
        <w:rPr>
          <w:color w:val="000000"/>
          <w:highlight w:val="white"/>
        </w:rPr>
        <w:t xml:space="preserve">nosotros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maneras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protección </w:t>
      </w:r>
      <w:r>
        <w:rPr>
          <w:color w:val="98C2E9"/>
          <w:highlight w:val="darkCyan"/>
        </w:rPr>
        <w:t xml:space="preserve">aumenta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si </w:t>
      </w:r>
      <w:r>
        <w:rPr>
          <w:color w:val="98C2E9"/>
          <w:highlight w:val="darkCyan"/>
        </w:rPr>
        <w:t xml:space="preserve">perdemos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roban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tarjeta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pago </w:t>
      </w:r>
      <w:r>
        <w:rPr>
          <w:color w:val="98C2E9"/>
          <w:highlight w:val="darkCyan"/>
        </w:rPr>
        <w:t xml:space="preserve">fraudulento </w:t>
      </w:r>
      <w:r>
        <w:rPr>
          <w:color w:val="000000"/>
          <w:highlight w:val="white"/>
        </w:rPr>
        <w:t xml:space="preserve">hasta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usuario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hacía </w:t>
      </w:r>
      <w:r>
        <w:rPr>
          <w:color w:val="98C2E9"/>
          <w:highlight w:val="darkCyan"/>
        </w:rPr>
        <w:t xml:space="preserve">cargo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150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desde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hará </w:t>
      </w:r>
      <w:r>
        <w:rPr>
          <w:color w:val="98C2E9"/>
          <w:highlight w:val="darkCyan"/>
        </w:rPr>
        <w:t xml:space="preserve">responsable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50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98C2E9"/>
          <w:highlight w:val="darkCyan"/>
        </w:rPr>
        <w:t xml:space="preserve">afecta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usuarios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nueva </w:t>
      </w:r>
      <w:r>
        <w:rPr>
          <w:color w:val="98C2E9"/>
          <w:highlight w:val="darkCyan"/>
        </w:rPr>
        <w:t xml:space="preserve">directiva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Llega </w:t>
      </w:r>
      <w:r>
        <w:rPr>
          <w:color w:val="000000"/>
          <w:highlight w:val="white"/>
        </w:rPr>
        <w:t xml:space="preserve">ya </w:t>
      </w:r>
      <w:r>
        <w:rPr>
          <w:color w:val="98C2E9"/>
          <w:highlight w:val="darkCyan"/>
        </w:rPr>
        <w:t xml:space="preserve">scar </w:t>
      </w:r>
      <w:r>
        <w:rPr>
          <w:color w:val="98C2E9"/>
          <w:highlight w:val="darkCyan"/>
        </w:rPr>
        <w:t xml:space="preserve">Castellanos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victoria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Real-Madrid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reflexiones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Pepu-Hernández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Sabremos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ve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seleccionador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ganó </w:t>
      </w:r>
      <w:r>
        <w:rPr>
          <w:color w:val="000000"/>
          <w:highlight w:val="white"/>
        </w:rPr>
        <w:t xml:space="preserve">nuestro </w:t>
      </w:r>
      <w:r>
        <w:rPr>
          <w:color w:val="98C2E9"/>
          <w:highlight w:val="darkCyan"/>
        </w:rPr>
        <w:t xml:space="preserve">único </w:t>
      </w:r>
      <w:r>
        <w:rPr>
          <w:color w:val="98C2E9"/>
          <w:highlight w:val="darkCyan"/>
        </w:rPr>
        <w:t xml:space="preserve">mundial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Buenas </w:t>
      </w:r>
      <w:r>
        <w:rPr>
          <w:color w:val="98C2E9"/>
          <w:highlight w:val="darkCyan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Paradón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Curtois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minuto </w:t>
      </w:r>
      <w:r>
        <w:rPr>
          <w:color w:val="000000"/>
          <w:highlight w:val="white"/>
        </w:rPr>
        <w:t xml:space="preserve">92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Salvó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portero </w:t>
      </w:r>
      <w:r>
        <w:rPr>
          <w:color w:val="98C2E9"/>
          <w:highlight w:val="darkCyan"/>
        </w:rPr>
        <w:t xml:space="preserve">belga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equipo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tiempo </w:t>
      </w:r>
      <w:r>
        <w:rPr>
          <w:color w:val="98C2E9"/>
          <w:highlight w:val="darkCyan"/>
        </w:rPr>
        <w:t xml:space="preserve">añadido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Ese </w:t>
      </w:r>
      <w:r>
        <w:rPr>
          <w:color w:val="98C2E9"/>
          <w:highlight w:val="darkCyan"/>
        </w:rPr>
        <w:t xml:space="preserve">cabezazo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Vezo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haber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buenas </w:t>
      </w:r>
      <w:r>
        <w:rPr>
          <w:color w:val="98C2E9"/>
          <w:highlight w:val="darkCyan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estaba </w:t>
      </w:r>
      <w:r>
        <w:rPr>
          <w:color w:val="98C2E9"/>
          <w:highlight w:val="darkCyan"/>
        </w:rPr>
        <w:t xml:space="preserve">Courtois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estuvo </w:t>
      </w:r>
      <w:r>
        <w:rPr>
          <w:color w:val="000000"/>
          <w:highlight w:val="white"/>
        </w:rPr>
        <w:t xml:space="preserve">también </w:t>
      </w:r>
      <w:r>
        <w:rPr>
          <w:color w:val="98C2E9"/>
          <w:highlight w:val="darkCyan"/>
        </w:rPr>
        <w:t xml:space="preserve">Benzema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doblete </w:t>
      </w:r>
      <w:r>
        <w:rPr>
          <w:color w:val="98C2E9"/>
          <w:highlight w:val="darkCyan"/>
        </w:rPr>
        <w:t xml:space="preserve">encarriló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prometía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plácido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98C2E9"/>
          <w:highlight w:val="darkCyan"/>
        </w:rPr>
        <w:t xml:space="preserve">acabó </w:t>
      </w:r>
      <w:r>
        <w:rPr>
          <w:color w:val="98C2E9"/>
          <w:highlight w:val="darkCyan"/>
        </w:rPr>
        <w:t xml:space="preserve">complicando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Primera </w:t>
      </w:r>
      <w:r>
        <w:rPr>
          <w:color w:val="98C2E9"/>
          <w:highlight w:val="darkCyan"/>
        </w:rPr>
        <w:t xml:space="preserve">victoria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Madrid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temporada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sufrimiento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visto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primera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hacía </w:t>
      </w:r>
      <w:r>
        <w:rPr>
          <w:color w:val="98C2E9"/>
          <w:highlight w:val="darkCyan"/>
        </w:rPr>
        <w:t xml:space="preserve">presagiar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mañana </w:t>
      </w:r>
      <w:r>
        <w:rPr>
          <w:color w:val="98C2E9"/>
          <w:highlight w:val="darkCyan"/>
        </w:rPr>
        <w:t xml:space="preserve">tranquila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madridistas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Benzema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doblete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media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Casemiro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anotando </w:t>
      </w:r>
      <w:r>
        <w:rPr>
          <w:color w:val="98C2E9"/>
          <w:highlight w:val="darkCyan"/>
        </w:rPr>
        <w:t xml:space="preserve">tras </w:t>
      </w:r>
      <w:r>
        <w:rPr>
          <w:color w:val="98C2E9"/>
          <w:highlight w:val="darkCyan"/>
        </w:rPr>
        <w:t xml:space="preserve">gran </w:t>
      </w:r>
      <w:r>
        <w:rPr>
          <w:color w:val="98C2E9"/>
          <w:highlight w:val="darkCyan"/>
        </w:rPr>
        <w:t xml:space="preserve">asistencia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Vinicius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llevaban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locales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descanso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marcador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cómodo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goles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ventaja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embargo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servido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Madrid </w:t>
      </w:r>
      <w:r>
        <w:rPr>
          <w:color w:val="98C2E9"/>
          <w:highlight w:val="darkCyan"/>
        </w:rPr>
        <w:t xml:space="preserve">terminase </w:t>
      </w:r>
      <w:r>
        <w:rPr>
          <w:color w:val="98C2E9"/>
          <w:highlight w:val="darkCyan"/>
        </w:rPr>
        <w:t xml:space="preserve">tranquilo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arrancar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segunda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exmadridista </w:t>
      </w:r>
      <w:r>
        <w:rPr>
          <w:color w:val="98C2E9"/>
          <w:highlight w:val="darkCyan"/>
        </w:rPr>
        <w:t xml:space="preserve">Borja-Mayoral </w:t>
      </w:r>
      <w:r>
        <w:rPr>
          <w:color w:val="98C2E9"/>
          <w:highlight w:val="darkCyan"/>
        </w:rPr>
        <w:t xml:space="preserve">empezaba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recortar </w:t>
      </w:r>
      <w:r>
        <w:rPr>
          <w:color w:val="98C2E9"/>
          <w:highlight w:val="darkCyan"/>
        </w:rPr>
        <w:t xml:space="preserve">distancias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celebrarlo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partir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varias </w:t>
      </w:r>
      <w:r>
        <w:rPr>
          <w:color w:val="98C2E9"/>
          <w:highlight w:val="darkCyan"/>
        </w:rPr>
        <w:t xml:space="preserve">ocasiones </w:t>
      </w:r>
      <w:r>
        <w:rPr>
          <w:color w:val="98C2E9"/>
          <w:highlight w:val="darkCyan"/>
        </w:rPr>
        <w:t xml:space="preserve">desaprovechadas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blancos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Bernabéu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asistía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debut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Hazard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volvían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ver </w:t>
      </w:r>
      <w:r>
        <w:rPr>
          <w:color w:val="98C2E9"/>
          <w:highlight w:val="darkCyan"/>
        </w:rPr>
        <w:t xml:space="preserve">puerta </w:t>
      </w:r>
      <w:r>
        <w:rPr>
          <w:color w:val="000000"/>
          <w:highlight w:val="white"/>
        </w:rPr>
        <w:t xml:space="preserve">eran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granotas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Gonzalo-Melero </w:t>
      </w:r>
      <w:r>
        <w:rPr>
          <w:color w:val="000000"/>
          <w:highlight w:val="white"/>
        </w:rPr>
        <w:t xml:space="preserve">hacía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segundo </w:t>
      </w:r>
      <w:r>
        <w:rPr>
          <w:color w:val="98C2E9"/>
          <w:highlight w:val="darkCyan"/>
        </w:rPr>
        <w:t xml:space="preserve">llenando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nervios </w:t>
      </w:r>
      <w:r>
        <w:rPr>
          <w:color w:val="98C2E9"/>
          <w:highlight w:val="darkCyan"/>
        </w:rPr>
        <w:t xml:space="preserve">Chamartín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Levante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seguido </w:t>
      </w:r>
      <w:r>
        <w:rPr>
          <w:color w:val="98C2E9"/>
          <w:highlight w:val="darkCyan"/>
        </w:rPr>
        <w:t xml:space="preserve">luchando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empate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tiempo </w:t>
      </w:r>
      <w:r>
        <w:rPr>
          <w:color w:val="98C2E9"/>
          <w:highlight w:val="darkCyan"/>
        </w:rPr>
        <w:t xml:space="preserve">añadido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92 </w:t>
      </w:r>
      <w:r>
        <w:rPr>
          <w:color w:val="98C2E9"/>
          <w:highlight w:val="darkCyan"/>
        </w:rPr>
        <w:t xml:space="preserve">Courtois </w:t>
      </w:r>
      <w:r>
        <w:rPr>
          <w:color w:val="98C2E9"/>
          <w:highlight w:val="darkCyan"/>
        </w:rPr>
        <w:t xml:space="preserve">salvaba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Madrid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sensación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todas </w:t>
      </w:r>
      <w:r>
        <w:rPr>
          <w:color w:val="98C2E9"/>
          <w:highlight w:val="darkCyan"/>
        </w:rPr>
        <w:t xml:space="preserve">formas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buena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final </w:t>
      </w:r>
      <w:r>
        <w:rPr>
          <w:color w:val="98C2E9"/>
          <w:highlight w:val="darkCyan"/>
        </w:rPr>
        <w:t xml:space="preserve">conseguimos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Jugamos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primera </w:t>
      </w:r>
      <w:r>
        <w:rPr>
          <w:color w:val="98C2E9"/>
          <w:highlight w:val="darkCyan"/>
        </w:rPr>
        <w:t xml:space="preserve">parte </w:t>
      </w:r>
      <w:r>
        <w:rPr>
          <w:color w:val="98C2E9"/>
          <w:highlight w:val="darkCyan"/>
        </w:rPr>
        <w:t xml:space="preserve">fenomenal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Hemos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Juego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goles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entrega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pensar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jugar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90 </w:t>
      </w:r>
      <w:r>
        <w:rPr>
          <w:color w:val="98C2E9"/>
          <w:highlight w:val="darkCyan"/>
        </w:rPr>
        <w:t xml:space="preserve">minutos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promesas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futuro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japonés </w:t>
      </w:r>
      <w:r>
        <w:rPr>
          <w:color w:val="98C2E9"/>
          <w:highlight w:val="darkCyan"/>
        </w:rPr>
        <w:t xml:space="preserve">Takefusa-Kubo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brilló </w:t>
      </w:r>
      <w:r>
        <w:rPr>
          <w:color w:val="98C2E9"/>
          <w:highlight w:val="darkCyan"/>
        </w:rPr>
        <w:t xml:space="preserve">anoche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Mallorca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Provocó </w:t>
      </w:r>
      <w:r>
        <w:rPr>
          <w:color w:val="000000"/>
          <w:highlight w:val="white"/>
        </w:rPr>
        <w:t xml:space="preserve">ese </w:t>
      </w:r>
      <w:r>
        <w:rPr>
          <w:color w:val="98C2E9"/>
          <w:highlight w:val="darkCyan"/>
        </w:rPr>
        <w:t xml:space="preserve">penalti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diez </w:t>
      </w:r>
      <w:r>
        <w:rPr>
          <w:color w:val="98C2E9"/>
          <w:highlight w:val="darkCyan"/>
        </w:rPr>
        <w:t xml:space="preserve">minutos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98C2E9"/>
          <w:highlight w:val="darkCyan"/>
        </w:rPr>
        <w:t xml:space="preserve">Prats </w:t>
      </w:r>
      <w:r>
        <w:rPr>
          <w:color w:val="98C2E9"/>
          <w:highlight w:val="darkCyan"/>
        </w:rPr>
        <w:t xml:space="preserve">falló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lanzamiento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Luego </w:t>
      </w:r>
      <w:r>
        <w:rPr>
          <w:color w:val="000000"/>
          <w:highlight w:val="white"/>
        </w:rPr>
        <w:t xml:space="preserve">le </w:t>
      </w:r>
      <w:r>
        <w:rPr>
          <w:color w:val="000000"/>
          <w:highlight w:val="white"/>
        </w:rPr>
        <w:t xml:space="preserve">pasó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mismo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Athletic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Penalti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Babá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minuto </w:t>
      </w:r>
      <w:r>
        <w:rPr>
          <w:color w:val="000000"/>
          <w:highlight w:val="white"/>
        </w:rPr>
        <w:t xml:space="preserve">96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Manolo-Reina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detiene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disparo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Aduriz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Cero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leones </w:t>
      </w:r>
      <w:r>
        <w:rPr>
          <w:color w:val="98C2E9"/>
          <w:highlight w:val="darkCyan"/>
        </w:rPr>
        <w:t xml:space="preserve">siguen </w:t>
      </w:r>
      <w:r>
        <w:rPr>
          <w:color w:val="98C2E9"/>
          <w:highlight w:val="darkCyan"/>
        </w:rPr>
        <w:t xml:space="preserve">invictos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Trece </w:t>
      </w:r>
      <w:r>
        <w:rPr>
          <w:color w:val="98C2E9"/>
          <w:highlight w:val="darkCyan"/>
        </w:rPr>
        <w:t xml:space="preserve">años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España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volver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jugar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Mundial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baloncesto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Marc-Gasol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Rudy-Fernández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únicos </w:t>
      </w:r>
      <w:r>
        <w:rPr>
          <w:color w:val="98C2E9"/>
          <w:highlight w:val="darkCyan"/>
        </w:rPr>
        <w:t xml:space="preserve">supervivientes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aquel </w:t>
      </w:r>
      <w:r>
        <w:rPr>
          <w:color w:val="98C2E9"/>
          <w:highlight w:val="darkCyan"/>
        </w:rPr>
        <w:t xml:space="preserve">equipo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dirigía </w:t>
      </w:r>
      <w:r>
        <w:rPr>
          <w:color w:val="98C2E9"/>
          <w:highlight w:val="darkCyan"/>
        </w:rPr>
        <w:t xml:space="preserve">Pepu-Hernández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hizo </w:t>
      </w:r>
      <w:r>
        <w:rPr>
          <w:color w:val="98C2E9"/>
          <w:highlight w:val="darkCyan"/>
        </w:rPr>
        <w:t xml:space="preserve">historia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2006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Ese </w:t>
      </w:r>
      <w:r>
        <w:rPr>
          <w:color w:val="98C2E9"/>
          <w:highlight w:val="darkCyan"/>
        </w:rPr>
        <w:t xml:space="preserve">Mundial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cubrió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Antena </w:t>
      </w:r>
      <w:r>
        <w:rPr>
          <w:color w:val="000000"/>
          <w:highlight w:val="white"/>
        </w:rPr>
        <w:t xml:space="preserve">3 </w:t>
      </w:r>
      <w:r>
        <w:rPr>
          <w:color w:val="000000"/>
          <w:highlight w:val="white"/>
        </w:rPr>
        <w:t xml:space="preserve">nuestro </w:t>
      </w:r>
      <w:r>
        <w:rPr>
          <w:color w:val="98C2E9"/>
          <w:highlight w:val="darkCyan"/>
        </w:rPr>
        <w:t xml:space="preserve">compañero </w:t>
      </w:r>
      <w:r>
        <w:rPr>
          <w:color w:val="98C2E9"/>
          <w:highlight w:val="darkCyan"/>
        </w:rPr>
        <w:t xml:space="preserve">Raúl-Meda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estado </w:t>
      </w:r>
      <w:r>
        <w:rPr>
          <w:color w:val="98C2E9"/>
          <w:highlight w:val="darkCyan"/>
        </w:rPr>
        <w:t xml:space="preserve">recordando </w:t>
      </w:r>
      <w:r>
        <w:rPr>
          <w:color w:val="98C2E9"/>
          <w:highlight w:val="darkCyan"/>
        </w:rPr>
        <w:t xml:space="preserve">viejos </w:t>
      </w:r>
      <w:r>
        <w:rPr>
          <w:color w:val="98C2E9"/>
          <w:highlight w:val="darkCyan"/>
        </w:rPr>
        <w:t xml:space="preserve">tiempos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Pepu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Japón </w:t>
      </w:r>
      <w:r>
        <w:rPr>
          <w:color w:val="000000"/>
          <w:highlight w:val="white"/>
        </w:rPr>
        <w:t xml:space="preserve">2006 </w:t>
      </w:r>
      <w:r>
        <w:rPr>
          <w:color w:val="000000"/>
          <w:highlight w:val="white"/>
        </w:rPr>
        <w:t xml:space="preserve">fue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comienzo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era </w:t>
      </w:r>
      <w:r>
        <w:rPr>
          <w:color w:val="98C2E9"/>
          <w:highlight w:val="darkCyan"/>
        </w:rPr>
        <w:t xml:space="preserve">dorada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98C2E9"/>
          <w:highlight w:val="darkCyan"/>
        </w:rPr>
        <w:t xml:space="preserve">entonces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11 </w:t>
      </w:r>
      <w:r>
        <w:rPr>
          <w:color w:val="98C2E9"/>
          <w:highlight w:val="darkCyan"/>
        </w:rPr>
        <w:t xml:space="preserve">medallas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13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Tampoco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olvidar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estuvo </w:t>
      </w:r>
      <w:r>
        <w:rPr>
          <w:color w:val="98C2E9"/>
          <w:highlight w:val="darkCyan"/>
        </w:rPr>
        <w:t xml:space="preserve">tampoco </w:t>
      </w:r>
      <w:r>
        <w:rPr>
          <w:color w:val="98C2E9"/>
          <w:highlight w:val="darkCyan"/>
        </w:rPr>
        <w:t xml:space="preserve">Pau-Gasol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lesionado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semifinales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equipo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fastidiado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porque </w:t>
      </w:r>
      <w:r>
        <w:rPr>
          <w:color w:val="98C2E9"/>
          <w:highlight w:val="darkCyan"/>
        </w:rPr>
        <w:t xml:space="preserve">perdiéramos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Pau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sino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amigo </w:t>
      </w:r>
      <w:r>
        <w:rPr>
          <w:color w:val="000000"/>
          <w:highlight w:val="white"/>
        </w:rPr>
        <w:t xml:space="preserve">suyo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disfrutar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Solo-Marc-Gasol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Rudy-Fernández </w:t>
      </w:r>
      <w:r>
        <w:rPr>
          <w:color w:val="98C2E9"/>
          <w:highlight w:val="darkCyan"/>
        </w:rPr>
        <w:t xml:space="preserve">quedan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aquella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estaba </w:t>
      </w:r>
      <w:r>
        <w:rPr>
          <w:color w:val="98C2E9"/>
          <w:highlight w:val="darkCyan"/>
        </w:rPr>
        <w:t xml:space="preserve">Garbajosa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ahora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Federación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sumaba </w:t>
      </w:r>
      <w:r>
        <w:rPr>
          <w:color w:val="98C2E9"/>
          <w:highlight w:val="darkCyan"/>
        </w:rPr>
        <w:t xml:space="preserve">ayer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fiesta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vestuario </w:t>
      </w:r>
      <w:r>
        <w:rPr>
          <w:color w:val="000000"/>
          <w:highlight w:val="white"/>
        </w:rPr>
        <w:t xml:space="preserve">cuyo </w:t>
      </w:r>
      <w:r>
        <w:rPr>
          <w:color w:val="98C2E9"/>
          <w:highlight w:val="darkCyan"/>
        </w:rPr>
        <w:t xml:space="preserve">secreto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seguir </w:t>
      </w:r>
      <w:r>
        <w:rPr>
          <w:color w:val="000000"/>
          <w:highlight w:val="white"/>
        </w:rPr>
        <w:t xml:space="preserve">siendo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familia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Somos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familia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llevan </w:t>
      </w:r>
      <w:r>
        <w:rPr>
          <w:color w:val="98C2E9"/>
          <w:highlight w:val="darkCyan"/>
        </w:rPr>
        <w:t xml:space="preserve">bien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98C2E9"/>
          <w:highlight w:val="darkCyan"/>
        </w:rPr>
        <w:t xml:space="preserve">siempre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familias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llevan </w:t>
      </w:r>
      <w:r>
        <w:rPr>
          <w:color w:val="98C2E9"/>
          <w:highlight w:val="darkCyan"/>
        </w:rPr>
        <w:t xml:space="preserve">bien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competitivos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gente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disfruta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competición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amistad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compañerismo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medias </w:t>
      </w:r>
      <w:r>
        <w:rPr>
          <w:color w:val="98C2E9"/>
          <w:highlight w:val="darkCyan"/>
        </w:rPr>
        <w:t xml:space="preserve">disfrutó </w:t>
      </w:r>
      <w:r>
        <w:rPr>
          <w:color w:val="98C2E9"/>
          <w:highlight w:val="darkCyan"/>
        </w:rPr>
        <w:t xml:space="preserve">Pepu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semifinal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98C2E9"/>
          <w:highlight w:val="darkCyan"/>
        </w:rPr>
        <w:t xml:space="preserve">concejal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Ayuntamiento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Madrid </w:t>
      </w:r>
      <w:r>
        <w:rPr>
          <w:color w:val="000000"/>
          <w:highlight w:val="white"/>
        </w:rPr>
        <w:t xml:space="preserve">estaba </w:t>
      </w:r>
      <w:r>
        <w:rPr>
          <w:color w:val="98C2E9"/>
          <w:highlight w:val="darkCyan"/>
        </w:rPr>
        <w:t xml:space="preserve">oficiando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boda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Pude </w:t>
      </w:r>
      <w:r>
        <w:rPr>
          <w:color w:val="000000"/>
          <w:highlight w:val="white"/>
        </w:rPr>
        <w:t xml:space="preserve">oír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veces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padre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novia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daba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resultado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cosa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Solo </w:t>
      </w:r>
      <w:r>
        <w:rPr>
          <w:color w:val="000000"/>
          <w:highlight w:val="white"/>
        </w:rPr>
        <w:t xml:space="preserve">estará </w:t>
      </w:r>
      <w:r>
        <w:rPr>
          <w:color w:val="98C2E9"/>
          <w:highlight w:val="darkCyan"/>
        </w:rPr>
        <w:t xml:space="preserve">pendiente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baloncesto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Primer </w:t>
      </w:r>
      <w:r>
        <w:rPr>
          <w:color w:val="98C2E9"/>
          <w:highlight w:val="darkCyan"/>
        </w:rPr>
        <w:t xml:space="preserve">susto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Fernando-Alonso </w:t>
      </w:r>
      <w:r>
        <w:rPr>
          <w:color w:val="000000"/>
          <w:highlight w:val="white"/>
        </w:rPr>
        <w:t xml:space="preserve">como </w:t>
      </w:r>
      <w:r>
        <w:rPr>
          <w:color w:val="98C2E9"/>
          <w:highlight w:val="darkCyan"/>
        </w:rPr>
        <w:t xml:space="preserve">piloto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raids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asturiano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Sudáfrica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Litchenburg </w:t>
      </w:r>
      <w:r>
        <w:rPr>
          <w:color w:val="000000"/>
          <w:highlight w:val="white"/>
        </w:rPr>
        <w:t xml:space="preserve">400 </w:t>
      </w:r>
      <w:r>
        <w:rPr>
          <w:color w:val="98C2E9"/>
          <w:highlight w:val="darkCyan"/>
        </w:rPr>
        <w:t xml:space="preserve">probándose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mente </w:t>
      </w:r>
      <w:r>
        <w:rPr>
          <w:color w:val="98C2E9"/>
          <w:highlight w:val="darkCyan"/>
        </w:rPr>
        <w:t xml:space="preserve">puesta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Dakar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coche </w:t>
      </w:r>
      <w:r>
        <w:rPr>
          <w:color w:val="98C2E9"/>
          <w:highlight w:val="darkCyan"/>
        </w:rPr>
        <w:t xml:space="preserve">volcó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Alonso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Marc-Coma </w:t>
      </w:r>
      <w:r>
        <w:rPr>
          <w:color w:val="98C2E9"/>
          <w:highlight w:val="darkCyan"/>
        </w:rPr>
        <w:t xml:space="preserve">volvieron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carrera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parabrisas </w:t>
      </w:r>
      <w:r>
        <w:rPr>
          <w:color w:val="98C2E9"/>
          <w:highlight w:val="darkCyan"/>
        </w:rPr>
        <w:t xml:space="preserve">roto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rato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detenerse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sustituir </w:t>
      </w:r>
      <w:r>
        <w:rPr>
          <w:color w:val="000000"/>
          <w:highlight w:val="white"/>
        </w:rPr>
        <w:t xml:space="preserve">esa </w:t>
      </w:r>
      <w:r>
        <w:rPr>
          <w:color w:val="000000"/>
          <w:highlight w:val="white"/>
        </w:rPr>
        <w:t xml:space="preserve">luna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rato </w:t>
      </w:r>
      <w:r>
        <w:rPr>
          <w:color w:val="000000"/>
          <w:highlight w:val="white"/>
        </w:rPr>
        <w:t xml:space="preserve">otra </w:t>
      </w:r>
      <w:r>
        <w:rPr>
          <w:color w:val="98C2E9"/>
          <w:highlight w:val="darkCyan"/>
        </w:rPr>
        <w:t xml:space="preserve">rotura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parabrisas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llevó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delante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gallina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Guinea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mala </w:t>
      </w:r>
      <w:r>
        <w:rPr>
          <w:color w:val="000000"/>
          <w:highlight w:val="white"/>
        </w:rPr>
        <w:t xml:space="preserve">pata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Vaya </w:t>
      </w:r>
      <w:r>
        <w:rPr>
          <w:color w:val="98C2E9"/>
          <w:highlight w:val="darkCyan"/>
        </w:rPr>
        <w:t xml:space="preserve">odisea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San-Fernando-Club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Segunda-B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Viajaba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parar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varias </w:t>
      </w:r>
      <w:r>
        <w:rPr>
          <w:color w:val="98C2E9"/>
          <w:highlight w:val="darkCyan"/>
        </w:rPr>
        <w:t xml:space="preserve">ocasiones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culpa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carreteras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 </w:t>
      </w:r>
      <w:r>
        <w:rPr>
          <w:color w:val="98C2E9"/>
          <w:highlight w:val="darkCyan"/>
        </w:rPr>
        <w:t xml:space="preserve">incluso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desalojado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equipo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estación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servicio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desbordamiento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Afortunadamente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anécdota </w:t>
      </w:r>
      <w:r>
        <w:rPr>
          <w:color w:val="98C2E9"/>
          <w:highlight w:val="darkCyan"/>
        </w:rPr>
        <w:t xml:space="preserve">dentro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gravísimas </w:t>
      </w:r>
      <w:r>
        <w:rPr>
          <w:color w:val="98C2E9"/>
          <w:highlight w:val="darkCyan"/>
        </w:rPr>
        <w:t xml:space="preserve">noticias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dejándonos </w:t>
      </w:r>
      <w:r>
        <w:rPr>
          <w:color w:val="000000"/>
          <w:highlight w:val="white"/>
        </w:rPr>
        <w:t xml:space="preserve">esas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Himar-González </w:t>
      </w:r>
      <w:r>
        <w:rPr>
          <w:color w:val="000000"/>
          <w:highlight w:val="white"/>
        </w:rPr>
        <w:t xml:space="preserve">nos </w:t>
      </w:r>
      <w:r>
        <w:rPr>
          <w:color w:val="98C2E9"/>
          <w:highlight w:val="darkCyan"/>
        </w:rPr>
        <w:t xml:space="preserve">cuenta </w:t>
      </w:r>
      <w:r>
        <w:rPr>
          <w:color w:val="98C2E9"/>
          <w:highlight w:val="darkCyan"/>
        </w:rPr>
        <w:t xml:space="preserve">enseguida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tiempo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Luego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multicine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Buenas </w:t>
      </w:r>
      <w:r>
        <w:rPr>
          <w:color w:val="98C2E9"/>
          <w:highlight w:val="darkCyan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madrugada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complicada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nuevo </w:t>
      </w:r>
      <w:r>
        <w:rPr>
          <w:color w:val="98C2E9"/>
          <w:highlight w:val="darkCyan"/>
        </w:rPr>
        <w:t xml:space="preserve">hacia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Comunidad-Valenciana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especialmente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algunas </w:t>
      </w:r>
      <w:r>
        <w:rPr>
          <w:color w:val="98C2E9"/>
          <w:highlight w:val="darkCyan"/>
        </w:rPr>
        <w:t xml:space="preserve">localidades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lluvia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vuelto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torrencial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importante </w:t>
      </w:r>
      <w:r>
        <w:rPr>
          <w:color w:val="98C2E9"/>
          <w:highlight w:val="darkCyan"/>
        </w:rPr>
        <w:t xml:space="preserve">aparato </w:t>
      </w:r>
      <w:r>
        <w:rPr>
          <w:color w:val="98C2E9"/>
          <w:highlight w:val="darkCyan"/>
        </w:rPr>
        <w:t xml:space="preserve">eléctrico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Inundaciones </w:t>
      </w:r>
      <w:r>
        <w:rPr>
          <w:color w:val="98C2E9"/>
          <w:highlight w:val="darkCyan"/>
        </w:rPr>
        <w:t xml:space="preserve">afectan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numerosos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Comunidad-Valenciana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especialmente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comunidad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Andalucía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Esperamos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tiempo </w:t>
      </w:r>
      <w:r>
        <w:rPr>
          <w:color w:val="98C2E9"/>
          <w:highlight w:val="darkCyan"/>
        </w:rPr>
        <w:t xml:space="preserve">potencialmente </w:t>
      </w:r>
      <w:r>
        <w:rPr>
          <w:color w:val="98C2E9"/>
          <w:highlight w:val="darkCyan"/>
        </w:rPr>
        <w:t xml:space="preserve">adverso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Seguirán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98C2E9"/>
          <w:highlight w:val="darkCyan"/>
        </w:rPr>
        <w:t xml:space="preserve">fuertes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tormentas </w:t>
      </w:r>
      <w:r>
        <w:rPr>
          <w:color w:val="98C2E9"/>
          <w:highlight w:val="darkCyan"/>
        </w:rPr>
        <w:t xml:space="preserve">importantes </w:t>
      </w:r>
      <w:r>
        <w:rPr>
          <w:color w:val="98C2E9"/>
          <w:highlight w:val="darkCyan"/>
        </w:rPr>
        <w:t xml:space="preserve">afectando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numerosos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cierto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DANA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trasladado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suroeste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permitiendo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tormentas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extiendan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otras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península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avisos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mantienen </w:t>
      </w:r>
      <w:r>
        <w:rPr>
          <w:color w:val="98C2E9"/>
          <w:highlight w:val="darkCyan"/>
        </w:rPr>
        <w:t xml:space="preserve">activos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concentran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península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Ojo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nivel </w:t>
      </w:r>
      <w:r>
        <w:rPr>
          <w:color w:val="98C2E9"/>
          <w:highlight w:val="darkCyan"/>
        </w:rPr>
        <w:t xml:space="preserve">amarillo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Comunidad-Valenciana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lluvias </w:t>
      </w:r>
      <w:r>
        <w:rPr>
          <w:color w:val="98C2E9"/>
          <w:highlight w:val="darkCyan"/>
        </w:rPr>
        <w:t xml:space="preserve">fuertes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persistentes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mañana </w:t>
      </w:r>
      <w:r>
        <w:rPr>
          <w:color w:val="98C2E9"/>
          <w:highlight w:val="darkCyan"/>
        </w:rPr>
        <w:t xml:space="preserve">comienzan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aparecer </w:t>
      </w:r>
      <w:r>
        <w:rPr>
          <w:color w:val="98C2E9"/>
          <w:highlight w:val="darkCyan"/>
        </w:rPr>
        <w:t xml:space="preserve">avisos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otras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98C2E9"/>
          <w:highlight w:val="darkCyan"/>
        </w:rPr>
        <w:t xml:space="preserve">norte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inestabilidad </w:t>
      </w:r>
      <w:r>
        <w:rPr>
          <w:color w:val="000000"/>
          <w:highlight w:val="white"/>
        </w:rPr>
        <w:t xml:space="preserve">podrá </w:t>
      </w:r>
      <w:r>
        <w:rPr>
          <w:color w:val="98C2E9"/>
          <w:highlight w:val="darkCyan"/>
        </w:rPr>
        <w:t xml:space="preserve">volver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estar </w:t>
      </w:r>
      <w:r>
        <w:rPr>
          <w:color w:val="98C2E9"/>
          <w:highlight w:val="darkCyan"/>
        </w:rPr>
        <w:t xml:space="preserve">concentrada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interior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98C2E9"/>
          <w:highlight w:val="darkCyan"/>
        </w:rPr>
        <w:t xml:space="preserve">trasladándose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98C2E9"/>
          <w:highlight w:val="darkCyan"/>
        </w:rPr>
        <w:t xml:space="preserve">norte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Vea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nubosidad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genera </w:t>
      </w:r>
      <w:r>
        <w:rPr>
          <w:color w:val="98C2E9"/>
          <w:highlight w:val="darkCyan"/>
        </w:rPr>
        <w:t xml:space="preserve">fruto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perturbación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altura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esas </w:t>
      </w:r>
      <w:r>
        <w:rPr>
          <w:color w:val="98C2E9"/>
          <w:highlight w:val="darkCyan"/>
        </w:rPr>
        <w:t xml:space="preserve">tormentas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Comunidad-Valenciana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forman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interior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Castilla-La-Mancha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trasladan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norte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estar </w:t>
      </w:r>
      <w:r>
        <w:rPr>
          <w:color w:val="98C2E9"/>
          <w:highlight w:val="darkCyan"/>
        </w:rPr>
        <w:t xml:space="preserve">complicada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península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Ojo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Castellón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persistentes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tormentosa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Comunidad-Valenciana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norte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Toledo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Guadalajara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nordeste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Persistentes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primera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jornada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inestabilidad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vuelve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acusada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98C2E9"/>
          <w:highlight w:val="darkCyan"/>
        </w:rPr>
        <w:t xml:space="preserve">norte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Podría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fuerte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tormenta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Soria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norte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Guadalajara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Rioja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Burgos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País-Vasco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Navarra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Pirineos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final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cordillera </w:t>
      </w:r>
      <w:r>
        <w:rPr>
          <w:color w:val="98C2E9"/>
          <w:highlight w:val="darkCyan"/>
        </w:rPr>
        <w:t xml:space="preserve">cantábrica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Castilla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León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Tiempo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estable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Sigue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tiempo </w:t>
      </w:r>
      <w:r>
        <w:rPr>
          <w:color w:val="000000"/>
          <w:highlight w:val="white"/>
        </w:rPr>
        <w:t xml:space="preserve">soleado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Canarias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98C2E9"/>
          <w:highlight w:val="darkCyan"/>
        </w:rPr>
        <w:t xml:space="preserve">hacia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comunidad </w:t>
      </w:r>
      <w:r>
        <w:rPr>
          <w:color w:val="98C2E9"/>
          <w:highlight w:val="darkCyan"/>
        </w:rPr>
        <w:t xml:space="preserve">gallega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temperaturas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aumentan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forma </w:t>
      </w:r>
      <w:r>
        <w:rPr>
          <w:color w:val="98C2E9"/>
          <w:highlight w:val="darkCyan"/>
        </w:rPr>
        <w:t xml:space="preserve">ligera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98C2E9"/>
          <w:highlight w:val="darkCyan"/>
        </w:rPr>
        <w:t xml:space="preserve">siguen </w:t>
      </w:r>
      <w:r>
        <w:rPr>
          <w:color w:val="98C2E9"/>
          <w:highlight w:val="darkCyan"/>
        </w:rPr>
        <w:t xml:space="preserve">bastante </w:t>
      </w:r>
      <w:r>
        <w:rPr>
          <w:color w:val="98C2E9"/>
          <w:highlight w:val="darkCyan"/>
        </w:rPr>
        <w:t xml:space="preserve">suaves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Muchísima </w:t>
      </w:r>
      <w:r>
        <w:rPr>
          <w:color w:val="98C2E9"/>
          <w:highlight w:val="darkCyan"/>
        </w:rPr>
        <w:t xml:space="preserve">precaución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acabado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interior </w:t>
      </w:r>
      <w:r>
        <w:rPr>
          <w:color w:val="98C2E9"/>
          <w:highlight w:val="darkCyan"/>
        </w:rPr>
        <w:t xml:space="preserve">peninsular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Mediterráneo </w:t>
      </w:r>
      <w:r>
        <w:rPr>
          <w:color w:val="98C2E9"/>
          <w:highlight w:val="darkCyan"/>
        </w:rPr>
        <w:t xml:space="preserve">Esperan </w:t>
      </w:r>
      <w:r>
        <w:rPr>
          <w:color w:val="98C2E9"/>
          <w:highlight w:val="darkCyan"/>
        </w:rPr>
        <w:t xml:space="preserve">treinta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seis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tiempo </w:t>
      </w:r>
      <w:r>
        <w:rPr>
          <w:color w:val="98C2E9"/>
          <w:highlight w:val="darkCyan"/>
        </w:rPr>
        <w:t xml:space="preserve">adverso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complicado </w:t>
      </w:r>
      <w:r>
        <w:rPr>
          <w:color w:val="000000"/>
          <w:highlight w:val="white"/>
        </w:rPr>
        <w:t xml:space="preserve">[ </w:t>
      </w:r>
      <w:r>
        <w:rPr>
          <w:color w:val="000000"/>
          <w:highlight w:val="white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