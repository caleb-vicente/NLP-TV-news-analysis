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highlight w:val="white"/>
        </w:rPr>
        <w:t xml:space="preserve">21:00:00 </w:t>
      </w:r>
      <w:r>
        <w:rPr>
          <w:color w:val="000000"/>
          <w:highlight w:val="white"/>
        </w:rPr>
        <w:t xml:space="preserve">] </w:t>
      </w:r>
      <w:r>
        <w:rPr>
          <w:color w:val="000000"/>
          <w:highlight w:val="white"/>
        </w:rPr>
        <w:t xml:space="preserve">Esos </w:t>
      </w:r>
      <w:r>
        <w:rPr>
          <w:color w:val="9D0D7B"/>
          <w:highlight w:val="darkCyan"/>
        </w:rPr>
        <w:t xml:space="preserve">testimonios </w:t>
      </w:r>
      <w:r>
        <w:rPr>
          <w:color w:val="000000"/>
          <w:highlight w:val="white"/>
        </w:rPr>
        <w:t xml:space="preserve">dan </w:t>
      </w:r>
      <w:r>
        <w:rPr>
          <w:color w:val="98C2E9"/>
          <w:highlight w:val="darkCyan"/>
        </w:rPr>
        <w:t xml:space="preserve">buena </w:t>
      </w:r>
      <w:r>
        <w:rPr>
          <w:color w:val="98C2E9"/>
          <w:highlight w:val="darkCyan"/>
        </w:rPr>
        <w:t xml:space="preserve">cuenta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alcance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98C2E9"/>
          <w:highlight w:val="darkCyan"/>
        </w:rPr>
        <w:t xml:space="preserve">provocados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sureste </w:t>
      </w:r>
      <w:r>
        <w:rPr>
          <w:color w:val="98C2E9"/>
          <w:highlight w:val="darkCyan"/>
        </w:rPr>
        <w:t xml:space="preserve">español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imagen </w:t>
      </w:r>
      <w:r>
        <w:rPr>
          <w:color w:val="9D0D7B"/>
          <w:highlight w:val="darkCyan"/>
        </w:rPr>
        <w:t xml:space="preserve">resume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devastación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Cientos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coches </w:t>
      </w:r>
      <w:r>
        <w:rPr>
          <w:color w:val="000000"/>
          <w:highlight w:val="white"/>
        </w:rPr>
        <w:t xml:space="preserve">se </w:t>
      </w:r>
      <w:r>
        <w:rPr>
          <w:color w:val="9D0D7B"/>
          <w:highlight w:val="darkCyan"/>
        </w:rPr>
        <w:t xml:space="preserve">apilan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D0D7B"/>
          <w:highlight w:val="darkCyan"/>
        </w:rPr>
        <w:t xml:space="preserve">bordes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vía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localidad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98C2E9"/>
          <w:highlight w:val="darkCyan"/>
        </w:rPr>
        <w:t xml:space="preserve">entrar </w:t>
      </w:r>
      <w:r>
        <w:rPr>
          <w:color w:val="98C2E9"/>
          <w:highlight w:val="darkCyan"/>
        </w:rPr>
        <w:t xml:space="preserve">tras </w:t>
      </w:r>
      <w:r>
        <w:rPr>
          <w:color w:val="98C2E9"/>
          <w:highlight w:val="darkCyan"/>
        </w:rPr>
        <w:t xml:space="preserve">quedar </w:t>
      </w:r>
      <w:r>
        <w:rPr>
          <w:color w:val="98C2E9"/>
          <w:highlight w:val="darkCyan"/>
        </w:rPr>
        <w:t xml:space="preserve">aislada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completamente </w:t>
      </w:r>
      <w:r>
        <w:rPr>
          <w:color w:val="98C2E9"/>
          <w:highlight w:val="darkCyan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helicóptero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ejército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grabado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estas </w:t>
      </w:r>
      <w:r>
        <w:rPr>
          <w:color w:val="98C2E9"/>
          <w:highlight w:val="darkCyan"/>
        </w:rPr>
        <w:t xml:space="preserve">imágenes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ciudad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caída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momentos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duros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avenida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calles </w:t>
      </w:r>
      <w:r>
        <w:rPr>
          <w:color w:val="98C2E9"/>
          <w:highlight w:val="darkCyan"/>
        </w:rPr>
        <w:t xml:space="preserve">completamente </w:t>
      </w:r>
      <w:r>
        <w:rPr>
          <w:color w:val="98C2E9"/>
          <w:highlight w:val="darkCyan"/>
        </w:rPr>
        <w:t xml:space="preserve">inundadas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precipitaciones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desplazan </w:t>
      </w:r>
      <w:r>
        <w:rPr>
          <w:color w:val="98C2E9"/>
          <w:highlight w:val="darkCyan"/>
        </w:rPr>
        <w:t xml:space="preserve">hacia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centro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débiles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Anoche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coletazo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98C2E9"/>
          <w:highlight w:val="darkCyan"/>
        </w:rPr>
        <w:t xml:space="preserve">provocó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intensas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D0D7B"/>
          <w:highlight w:val="darkCyan"/>
        </w:rPr>
        <w:t xml:space="preserve">Alharuín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Grande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inundaciones </w:t>
      </w:r>
      <w:r>
        <w:rPr>
          <w:color w:val="98C2E9"/>
          <w:highlight w:val="darkCyan"/>
        </w:rPr>
        <w:t xml:space="preserve">arrastraron </w:t>
      </w:r>
      <w:r>
        <w:rPr>
          <w:color w:val="98C2E9"/>
          <w:highlight w:val="darkCyan"/>
        </w:rPr>
        <w:t xml:space="preserve">vehículos </w:t>
      </w:r>
      <w:r>
        <w:rPr>
          <w:color w:val="000000"/>
          <w:highlight w:val="white"/>
        </w:rPr>
        <w:t xml:space="preserve">y </w:t>
      </w:r>
      <w:r>
        <w:rPr>
          <w:color w:val="9D0D7B"/>
          <w:highlight w:val="darkCyan"/>
        </w:rPr>
        <w:t xml:space="preserve">derribaron </w:t>
      </w:r>
      <w:r>
        <w:rPr>
          <w:color w:val="000000"/>
          <w:highlight w:val="white"/>
        </w:rPr>
        <w:t xml:space="preserve">algunos </w:t>
      </w:r>
      <w:r>
        <w:rPr>
          <w:color w:val="000000"/>
          <w:highlight w:val="white"/>
        </w:rPr>
        <w:t xml:space="preserve">muros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buenas </w:t>
      </w:r>
      <w:r>
        <w:rPr>
          <w:color w:val="98C2E9"/>
          <w:highlight w:val="darkCyan"/>
        </w:rPr>
        <w:t xml:space="preserve">noches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98C2E9"/>
          <w:highlight w:val="darkCyan"/>
        </w:rPr>
        <w:t xml:space="preserve">letal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Hoy </w:t>
      </w:r>
      <w:r>
        <w:rPr>
          <w:color w:val="98C2E9"/>
          <w:highlight w:val="darkCyan"/>
        </w:rPr>
        <w:t xml:space="preserve">mismo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recuperado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cadáver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eleva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seis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víctimas </w:t>
      </w:r>
      <w:r>
        <w:rPr>
          <w:color w:val="98C2E9"/>
          <w:highlight w:val="darkCyan"/>
        </w:rPr>
        <w:t xml:space="preserve">mortales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furia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nuestro </w:t>
      </w:r>
      <w:r>
        <w:rPr>
          <w:color w:val="98C2E9"/>
          <w:highlight w:val="darkCyan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sexta </w:t>
      </w:r>
      <w:r>
        <w:rPr>
          <w:color w:val="98C2E9"/>
          <w:highlight w:val="darkCyan"/>
        </w:rPr>
        <w:t xml:space="preserve">víctima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hombre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41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buscaba </w:t>
      </w:r>
      <w:r>
        <w:rPr>
          <w:color w:val="000000"/>
          <w:highlight w:val="white"/>
        </w:rPr>
        <w:t xml:space="preserve">desde </w:t>
      </w:r>
      <w:r>
        <w:rPr>
          <w:color w:val="98C2E9"/>
          <w:highlight w:val="darkCyan"/>
        </w:rPr>
        <w:t xml:space="preserve">ayer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98C2E9"/>
          <w:highlight w:val="darkCyan"/>
        </w:rPr>
        <w:t xml:space="preserve">encontrado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vida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efectivos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Guardia-Civil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pedanía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víctimas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muerto </w:t>
      </w:r>
      <w:r>
        <w:rPr>
          <w:color w:val="98C2E9"/>
          <w:highlight w:val="darkCyan"/>
        </w:rPr>
        <w:t xml:space="preserve">atrapadas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vehículos </w:t>
      </w:r>
      <w:r>
        <w:rPr>
          <w:color w:val="000000"/>
          <w:highlight w:val="white"/>
        </w:rPr>
        <w:t xml:space="preserve">o </w:t>
      </w:r>
      <w:r>
        <w:rPr>
          <w:color w:val="98C2E9"/>
          <w:highlight w:val="darkCyan"/>
        </w:rPr>
        <w:t xml:space="preserve">arrastradas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Dada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gravedad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visitado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lugares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afectados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Sánchez </w:t>
      </w:r>
      <w:r>
        <w:rPr>
          <w:color w:val="98C2E9"/>
          <w:highlight w:val="darkCyan"/>
        </w:rPr>
        <w:t xml:space="preserve">espera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evaluación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determinar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ayudas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prometido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dará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espalda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escatimar </w:t>
      </w:r>
      <w:r>
        <w:rPr>
          <w:color w:val="98C2E9"/>
          <w:highlight w:val="darkCyan"/>
        </w:rPr>
        <w:t xml:space="preserve">ningún </w:t>
      </w:r>
      <w:r>
        <w:rPr>
          <w:color w:val="000000"/>
          <w:highlight w:val="white"/>
        </w:rPr>
        <w:t xml:space="preserve">tipo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recurso </w:t>
      </w:r>
      <w:r>
        <w:rPr>
          <w:color w:val="98C2E9"/>
          <w:highlight w:val="darkCyan"/>
        </w:rPr>
        <w:t xml:space="preserve">material </w:t>
      </w:r>
      <w:r>
        <w:rPr>
          <w:color w:val="98C2E9"/>
          <w:highlight w:val="darkCyan"/>
        </w:rPr>
        <w:t xml:space="preserve">humano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respuesta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crisis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Protección-Civil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600 </w:t>
      </w:r>
      <w:r>
        <w:rPr>
          <w:color w:val="98C2E9"/>
          <w:highlight w:val="darkCyan"/>
        </w:rPr>
        <w:t xml:space="preserve">rescates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98C2E9"/>
          <w:highlight w:val="darkCyan"/>
        </w:rPr>
        <w:t xml:space="preserve">necesarios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últimos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afectada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destacado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millar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efectivos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aún </w:t>
      </w:r>
      <w:r>
        <w:rPr>
          <w:color w:val="98C2E9"/>
          <w:highlight w:val="darkCyan"/>
        </w:rPr>
        <w:t xml:space="preserve">trabajan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terreno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Guardia-Civil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marcha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masiva </w:t>
      </w:r>
      <w:r>
        <w:rPr>
          <w:color w:val="98C2E9"/>
          <w:highlight w:val="darkCyan"/>
        </w:rPr>
        <w:t xml:space="preserve">operación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DANA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provocado </w:t>
      </w:r>
      <w:r>
        <w:rPr>
          <w:color w:val="000000"/>
          <w:highlight w:val="white"/>
        </w:rPr>
        <w:t xml:space="preserve">esos </w:t>
      </w:r>
      <w:r>
        <w:rPr>
          <w:color w:val="98C2E9"/>
          <w:highlight w:val="darkCyan"/>
        </w:rPr>
        <w:t xml:space="preserve">estragos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sureste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península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roto </w:t>
      </w:r>
      <w:r>
        <w:rPr>
          <w:color w:val="98C2E9"/>
          <w:highlight w:val="darkCyan"/>
        </w:rPr>
        <w:t xml:space="preserve">varios </w:t>
      </w:r>
      <w:r>
        <w:rPr>
          <w:color w:val="98C2E9"/>
          <w:highlight w:val="darkCyan"/>
        </w:rPr>
        <w:t xml:space="preserve">récords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suelen </w:t>
      </w:r>
      <w:r>
        <w:rPr>
          <w:color w:val="98C2E9"/>
          <w:highlight w:val="darkCyan"/>
        </w:rPr>
        <w:t xml:space="preserve">escasear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precipitaciones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Nunca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establecieron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actuales </w:t>
      </w:r>
      <w:r>
        <w:rPr>
          <w:color w:val="98C2E9"/>
          <w:highlight w:val="darkCyan"/>
        </w:rPr>
        <w:t xml:space="preserve">registros </w:t>
      </w:r>
      <w:r>
        <w:rPr>
          <w:color w:val="000000"/>
          <w:highlight w:val="white"/>
        </w:rPr>
        <w:t xml:space="preserve">había </w:t>
      </w:r>
      <w:r>
        <w:rPr>
          <w:color w:val="98C2E9"/>
          <w:highlight w:val="darkCyan"/>
        </w:rPr>
        <w:t xml:space="preserve">llovido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Almería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hizo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jueves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vega </w:t>
      </w:r>
      <w:r>
        <w:rPr>
          <w:color w:val="000000"/>
          <w:highlight w:val="white"/>
        </w:rPr>
        <w:t xml:space="preserve">baja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episodio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peor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140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crónica </w:t>
      </w:r>
      <w:r>
        <w:rPr>
          <w:color w:val="98C2E9"/>
          <w:highlight w:val="darkCyan"/>
        </w:rPr>
        <w:t xml:space="preserve">política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hoy </w:t>
      </w:r>
      <w:r>
        <w:rPr>
          <w:color w:val="98C2E9"/>
          <w:highlight w:val="darkCyan"/>
        </w:rPr>
        <w:t xml:space="preserve">Pablo-Casado </w:t>
      </w:r>
      <w:r>
        <w:rPr>
          <w:color w:val="98C2E9"/>
          <w:highlight w:val="darkCyan"/>
        </w:rPr>
        <w:t xml:space="preserve">viaja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País-Vasco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trata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lanzar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mensaje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unidad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suyos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comunidad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convención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populares </w:t>
      </w:r>
      <w:r>
        <w:rPr>
          <w:color w:val="98C2E9"/>
          <w:highlight w:val="darkCyan"/>
        </w:rPr>
        <w:t xml:space="preserve">vascos </w:t>
      </w:r>
      <w:r>
        <w:rPr>
          <w:color w:val="000000"/>
          <w:highlight w:val="white"/>
        </w:rPr>
        <w:t xml:space="preserve">vino </w:t>
      </w:r>
      <w:r>
        <w:rPr>
          <w:color w:val="9D0D7B"/>
          <w:highlight w:val="darkCyan"/>
        </w:rPr>
        <w:t xml:space="preserve">precedida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D0D7B"/>
          <w:highlight w:val="darkCyan"/>
        </w:rPr>
        <w:t xml:space="preserve">agria </w:t>
      </w:r>
      <w:r>
        <w:rPr>
          <w:color w:val="98C2E9"/>
          <w:highlight w:val="darkCyan"/>
        </w:rPr>
        <w:t xml:space="preserve">polémica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cuenta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portavoz </w:t>
      </w:r>
      <w:r>
        <w:rPr>
          <w:color w:val="98C2E9"/>
          <w:highlight w:val="darkCyan"/>
        </w:rPr>
        <w:t xml:space="preserve">parlamentaria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Cayetana </w:t>
      </w:r>
      <w:r>
        <w:rPr>
          <w:color w:val="98C2E9"/>
          <w:highlight w:val="darkCyan"/>
        </w:rPr>
        <w:t xml:space="preserve">lvarez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Toledo </w:t>
      </w:r>
      <w:r>
        <w:rPr>
          <w:color w:val="98C2E9"/>
          <w:highlight w:val="darkCyan"/>
        </w:rPr>
        <w:t xml:space="preserve">acusó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tibieza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líderes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PP </w:t>
      </w:r>
      <w:r>
        <w:rPr>
          <w:color w:val="98C2E9"/>
          <w:highlight w:val="darkCyan"/>
        </w:rPr>
        <w:t xml:space="preserve">vasco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hoy </w:t>
      </w:r>
      <w:r>
        <w:rPr>
          <w:color w:val="98C2E9"/>
          <w:highlight w:val="darkCyan"/>
        </w:rPr>
        <w:t xml:space="preserve">Casado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respaldado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propio </w:t>
      </w:r>
      <w:r>
        <w:rPr>
          <w:color w:val="98C2E9"/>
          <w:highlight w:val="darkCyan"/>
        </w:rPr>
        <w:t xml:space="preserve">Trump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encargado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noticia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comunicado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anunciado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hijos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Bin-Laden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9D0D7B"/>
          <w:highlight w:val="darkCyan"/>
        </w:rPr>
        <w:t xml:space="preserve">abatido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operación </w:t>
      </w:r>
      <w:r>
        <w:rPr>
          <w:color w:val="9D0D7B"/>
          <w:highlight w:val="darkCyan"/>
        </w:rPr>
        <w:t xml:space="preserve">antiterrorista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9D0D7B"/>
          <w:highlight w:val="darkCyan"/>
        </w:rPr>
        <w:t xml:space="preserve">Hamza-Bin-Laden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98C2E9"/>
          <w:highlight w:val="darkCyan"/>
        </w:rPr>
        <w:t xml:space="preserve">consideraba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actuales </w:t>
      </w:r>
      <w:r>
        <w:rPr>
          <w:color w:val="000000"/>
          <w:highlight w:val="white"/>
        </w:rPr>
        <w:t xml:space="preserve">jefes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 </w:t>
      </w:r>
      <w:r>
        <w:rPr>
          <w:color w:val="9D0D7B"/>
          <w:highlight w:val="darkCyan"/>
        </w:rPr>
        <w:t xml:space="preserve">Qaeda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millón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dólares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recompensa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quien </w:t>
      </w:r>
      <w:r>
        <w:rPr>
          <w:color w:val="9D0D7B"/>
          <w:highlight w:val="darkCyan"/>
        </w:rPr>
        <w:t xml:space="preserve">diese </w:t>
      </w:r>
      <w:r>
        <w:rPr>
          <w:color w:val="98C2E9"/>
          <w:highlight w:val="darkCyan"/>
        </w:rPr>
        <w:t xml:space="preserve">información </w:t>
      </w:r>
      <w:r>
        <w:rPr>
          <w:color w:val="000000"/>
          <w:highlight w:val="white"/>
        </w:rPr>
        <w:t xml:space="preserve">que </w:t>
      </w:r>
      <w:r>
        <w:rPr>
          <w:color w:val="9D0D7B"/>
          <w:highlight w:val="darkCyan"/>
        </w:rPr>
        <w:t xml:space="preserve">llevase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9D0D7B"/>
          <w:highlight w:val="darkCyan"/>
        </w:rPr>
        <w:t xml:space="preserve">captura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barrios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conflictivos </w:t>
      </w:r>
      <w:r>
        <w:rPr>
          <w:color w:val="000000"/>
          <w:highlight w:val="white"/>
        </w:rPr>
        <w:t xml:space="preserve">piden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continua </w:t>
      </w:r>
      <w:r>
        <w:rPr>
          <w:color w:val="9D0D7B"/>
          <w:highlight w:val="darkCyan"/>
        </w:rPr>
        <w:t xml:space="preserve">secuencia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delitos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sensación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aumenta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delincuencia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llevado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manifestarse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conductores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jóvenes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doble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posibilidades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sufrir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accidente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resto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Mientras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mayores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65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menos </w:t>
      </w:r>
      <w:r>
        <w:rPr>
          <w:color w:val="98C2E9"/>
          <w:highlight w:val="darkCyan"/>
        </w:rPr>
        <w:t xml:space="preserve">siniestros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responsables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mayoría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ven </w:t>
      </w:r>
      <w:r>
        <w:rPr>
          <w:color w:val="98C2E9"/>
          <w:highlight w:val="darkCyan"/>
        </w:rPr>
        <w:t xml:space="preserve">envueltos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Hoy </w:t>
      </w:r>
      <w:r>
        <w:rPr>
          <w:color w:val="000000"/>
          <w:highlight w:val="white"/>
        </w:rPr>
        <w:t xml:space="preserve">veremos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estudio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plataforma </w:t>
      </w:r>
      <w:r>
        <w:rPr>
          <w:color w:val="9D0D7B"/>
          <w:highlight w:val="darkCyan"/>
        </w:rPr>
        <w:t xml:space="preserve">Ponle-Freno-Axa </w:t>
      </w:r>
      <w:r>
        <w:rPr>
          <w:color w:val="000000"/>
          <w:highlight w:val="white"/>
        </w:rPr>
        <w:t xml:space="preserve">que </w:t>
      </w:r>
      <w:r>
        <w:rPr>
          <w:color w:val="9D0D7B"/>
          <w:highlight w:val="darkCyan"/>
        </w:rPr>
        <w:t xml:space="preserve">evidencian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conduce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grupos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deportes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derrota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líder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primera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Atlético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caer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Anoeta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podría </w:t>
      </w:r>
      <w:r>
        <w:rPr>
          <w:color w:val="98C2E9"/>
          <w:highlight w:val="darkCyan"/>
        </w:rPr>
        <w:t xml:space="preserve">perder </w:t>
      </w:r>
      <w:r>
        <w:rPr>
          <w:color w:val="000000"/>
          <w:highlight w:val="white"/>
        </w:rPr>
        <w:t xml:space="preserve">el </w:t>
      </w:r>
      <w:r>
        <w:rPr>
          <w:color w:val="9D0D7B"/>
          <w:highlight w:val="darkCyan"/>
        </w:rPr>
        <w:t xml:space="preserve">liderato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Sevilla </w:t>
      </w:r>
      <w:r>
        <w:rPr>
          <w:color w:val="000000"/>
          <w:highlight w:val="white"/>
        </w:rPr>
        <w:t xml:space="preserve">gana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Vitoria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2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0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Real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reinauguración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Anoeta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Buena </w:t>
      </w:r>
      <w:r>
        <w:rPr>
          <w:color w:val="98C2E9"/>
          <w:highlight w:val="darkCyan"/>
        </w:rPr>
        <w:t xml:space="preserve">forma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celebrarlo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deportes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damos </w:t>
      </w:r>
      <w:r>
        <w:rPr>
          <w:color w:val="98C2E9"/>
          <w:highlight w:val="darkCyan"/>
        </w:rPr>
        <w:t xml:space="preserve">detalles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ese </w:t>
      </w:r>
      <w:r>
        <w:rPr>
          <w:color w:val="98C2E9"/>
          <w:highlight w:val="darkCyan"/>
        </w:rPr>
        <w:t xml:space="preserve">encuentro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victoria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Real-Madrid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Courtois </w:t>
      </w:r>
      <w:r>
        <w:rPr>
          <w:color w:val="98C2E9"/>
          <w:highlight w:val="darkCyan"/>
        </w:rPr>
        <w:t xml:space="preserve">evitó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parada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empate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Levante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 </w:t>
      </w:r>
      <w:r>
        <w:rPr>
          <w:color w:val="000000"/>
          <w:highlight w:val="white"/>
        </w:rPr>
        <w:t xml:space="preserve">robó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protagonismo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9D0D7B"/>
          <w:highlight w:val="darkCyan"/>
        </w:rPr>
        <w:t xml:space="preserve">compatriota </w:t>
      </w:r>
      <w:r>
        <w:rPr>
          <w:color w:val="9D0D7B"/>
          <w:highlight w:val="darkCyan"/>
        </w:rPr>
        <w:t xml:space="preserve">Asag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debutó </w:t>
      </w:r>
      <w:r>
        <w:rPr>
          <w:color w:val="98C2E9"/>
          <w:highlight w:val="darkCyan"/>
        </w:rPr>
        <w:t xml:space="preserve">oficialmente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Además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D0D7B"/>
          <w:highlight w:val="darkCyan"/>
        </w:rPr>
        <w:t xml:space="preserve">hostil </w:t>
      </w:r>
      <w:r>
        <w:rPr>
          <w:color w:val="9D0D7B"/>
          <w:highlight w:val="darkCyan"/>
        </w:rPr>
        <w:t xml:space="preserve">recibimiento </w:t>
      </w:r>
      <w:r>
        <w:rPr>
          <w:color w:val="000000"/>
          <w:highlight w:val="white"/>
        </w:rPr>
        <w:t xml:space="preserve">a </w:t>
      </w:r>
      <w:r>
        <w:rPr>
          <w:color w:val="9D0D7B"/>
          <w:highlight w:val="darkCyan"/>
        </w:rPr>
        <w:t xml:space="preserve">Neymar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D0D7B"/>
          <w:highlight w:val="darkCyan"/>
        </w:rPr>
        <w:t xml:space="preserve">PSG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accidentada </w:t>
      </w:r>
      <w:r>
        <w:rPr>
          <w:color w:val="98C2E9"/>
          <w:highlight w:val="darkCyan"/>
        </w:rPr>
        <w:t xml:space="preserve">jornada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Alonso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Sudáfrica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D0D7B"/>
          <w:highlight w:val="darkCyan"/>
        </w:rPr>
        <w:t xml:space="preserve">enésimo </w:t>
      </w:r>
      <w:r>
        <w:rPr>
          <w:color w:val="000000"/>
          <w:highlight w:val="white"/>
        </w:rPr>
        <w:t xml:space="preserve">pique </w:t>
      </w:r>
      <w:r>
        <w:rPr>
          <w:color w:val="000000"/>
          <w:highlight w:val="white"/>
        </w:rPr>
        <w:t xml:space="preserve">entre </w:t>
      </w:r>
      <w:r>
        <w:rPr>
          <w:color w:val="9D0D7B"/>
          <w:highlight w:val="darkCyan"/>
        </w:rPr>
        <w:t xml:space="preserve">Márquez </w:t>
      </w:r>
      <w:r>
        <w:rPr>
          <w:color w:val="000000"/>
          <w:highlight w:val="white"/>
        </w:rPr>
        <w:t xml:space="preserve">y </w:t>
      </w:r>
      <w:r>
        <w:rPr>
          <w:color w:val="9D0D7B"/>
          <w:highlight w:val="darkCyan"/>
        </w:rPr>
        <w:t xml:space="preserve">Rossi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hombre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41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última </w:t>
      </w:r>
      <w:r>
        <w:rPr>
          <w:color w:val="98C2E9"/>
          <w:highlight w:val="darkCyan"/>
        </w:rPr>
        <w:t xml:space="preserve">víctima </w:t>
      </w:r>
      <w:r>
        <w:rPr>
          <w:color w:val="98C2E9"/>
          <w:highlight w:val="darkCyan"/>
        </w:rPr>
        <w:t xml:space="preserve">mortal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lluvias </w:t>
      </w:r>
      <w:r>
        <w:rPr>
          <w:color w:val="98C2E9"/>
          <w:highlight w:val="darkCyan"/>
        </w:rPr>
        <w:t xml:space="preserve">torrenciales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cuerpo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aparecido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seis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fallecidos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destructivas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últimos </w:t>
      </w:r>
      <w:r>
        <w:rPr>
          <w:color w:val="000000"/>
          <w:highlight w:val="white"/>
        </w:rPr>
        <w:t xml:space="preserve">140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Según </w:t>
      </w:r>
      <w:r>
        <w:rPr>
          <w:color w:val="98C2E9"/>
          <w:highlight w:val="darkCyan"/>
        </w:rPr>
        <w:t xml:space="preserve">cálculos </w:t>
      </w:r>
      <w:r>
        <w:rPr>
          <w:color w:val="98C2E9"/>
          <w:highlight w:val="darkCyan"/>
        </w:rPr>
        <w:t xml:space="preserve">preliminares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temporal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causado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valor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acerca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cien </w:t>
      </w:r>
      <w:r>
        <w:rPr>
          <w:color w:val="98C2E9"/>
          <w:highlight w:val="darkCyan"/>
        </w:rPr>
        <w:t xml:space="preserve">millones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da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seguro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comience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peritar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multiplicar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cifra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Miembros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Emergencias </w:t>
      </w:r>
      <w:r>
        <w:rPr>
          <w:color w:val="98C2E9"/>
          <w:highlight w:val="darkCyan"/>
        </w:rPr>
        <w:t xml:space="preserve">evacúan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bebé </w:t>
      </w:r>
      <w:r>
        <w:rPr>
          <w:color w:val="000000"/>
          <w:highlight w:val="white"/>
        </w:rPr>
        <w:t xml:space="preserve">en </w:t>
      </w:r>
      <w:r>
        <w:rPr>
          <w:color w:val="9D0D7B"/>
          <w:highlight w:val="darkCyan"/>
        </w:rPr>
        <w:t xml:space="preserve">Molins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pedanía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rescates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repiten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veces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situaciones </w:t>
      </w:r>
      <w:r>
        <w:rPr>
          <w:color w:val="98C2E9"/>
          <w:highlight w:val="darkCyan"/>
        </w:rPr>
        <w:t xml:space="preserve">límite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5.000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realojadas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Buena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esos </w:t>
      </w:r>
      <w:r>
        <w:rPr>
          <w:color w:val="98C2E9"/>
          <w:highlight w:val="darkCyan"/>
        </w:rPr>
        <w:t xml:space="preserve">rescates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llevando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ciudad </w:t>
      </w:r>
      <w:r>
        <w:rPr>
          <w:color w:val="98C2E9"/>
          <w:highlight w:val="darkCyan"/>
        </w:rPr>
        <w:t xml:space="preserve">alicantina </w:t>
      </w:r>
      <w:r>
        <w:rPr>
          <w:color w:val="000000"/>
          <w:highlight w:val="white"/>
        </w:rPr>
        <w:t xml:space="preserve">hay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llevan </w:t>
      </w:r>
      <w:r>
        <w:rPr>
          <w:color w:val="000000"/>
          <w:highlight w:val="white"/>
        </w:rPr>
        <w:t xml:space="preserve">ya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98C2E9"/>
          <w:highlight w:val="darkCyan"/>
        </w:rPr>
        <w:t xml:space="preserve">aislados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ciudad </w:t>
      </w:r>
      <w:r>
        <w:rPr>
          <w:color w:val="000000"/>
          <w:highlight w:val="white"/>
        </w:rPr>
        <w:t xml:space="preserve">estaba </w:t>
      </w:r>
      <w:r>
        <w:rPr>
          <w:color w:val="98C2E9"/>
          <w:highlight w:val="darkCyan"/>
        </w:rPr>
        <w:t xml:space="preserve">incomunicada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carretera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misma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Carla-García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Quizá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única </w:t>
      </w:r>
      <w:r>
        <w:rPr>
          <w:color w:val="98C2E9"/>
          <w:highlight w:val="darkCyan"/>
        </w:rPr>
        <w:t xml:space="preserve">buena </w:t>
      </w:r>
      <w:r>
        <w:rPr>
          <w:color w:val="98C2E9"/>
          <w:highlight w:val="darkCyan"/>
        </w:rPr>
        <w:t xml:space="preserve">noticia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incomunicado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Hemos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ciudad </w:t>
      </w:r>
      <w:r>
        <w:rPr>
          <w:color w:val="98C2E9"/>
          <w:highlight w:val="darkCyan"/>
        </w:rPr>
        <w:t xml:space="preserve">sigue </w:t>
      </w:r>
      <w:r>
        <w:rPr>
          <w:color w:val="98C2E9"/>
          <w:highlight w:val="darkCyan"/>
        </w:rPr>
        <w:t xml:space="preserve">completamente </w:t>
      </w:r>
      <w:r>
        <w:rPr>
          <w:color w:val="98C2E9"/>
          <w:highlight w:val="darkCyan"/>
        </w:rPr>
        <w:t xml:space="preserve">anegada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principales </w:t>
      </w:r>
      <w:r>
        <w:rPr>
          <w:color w:val="98C2E9"/>
          <w:highlight w:val="darkCyan"/>
        </w:rPr>
        <w:t xml:space="preserve">avenidas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98C2E9"/>
          <w:highlight w:val="darkCyan"/>
        </w:rPr>
        <w:t xml:space="preserve">prácticamente </w:t>
      </w:r>
      <w:r>
        <w:rPr>
          <w:color w:val="98C2E9"/>
          <w:highlight w:val="darkCyan"/>
        </w:rPr>
        <w:t xml:space="preserve">intransitables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Policía-Local </w:t>
      </w:r>
      <w:r>
        <w:rPr>
          <w:color w:val="98C2E9"/>
          <w:highlight w:val="darkCyan"/>
        </w:rPr>
        <w:t xml:space="preserve">sigue </w:t>
      </w:r>
      <w:r>
        <w:rPr>
          <w:color w:val="000000"/>
          <w:highlight w:val="white"/>
        </w:rPr>
        <w:t xml:space="preserve">pidiendo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población </w:t>
      </w:r>
      <w:r>
        <w:rPr>
          <w:color w:val="98C2E9"/>
          <w:highlight w:val="darkCyan"/>
        </w:rPr>
        <w:t xml:space="preserve">extremar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población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sigue </w:t>
      </w:r>
      <w:r>
        <w:rPr>
          <w:color w:val="98C2E9"/>
          <w:highlight w:val="darkCyan"/>
        </w:rPr>
        <w:t xml:space="preserve">desbordado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podría </w:t>
      </w:r>
      <w:r>
        <w:rPr>
          <w:color w:val="98C2E9"/>
          <w:highlight w:val="darkCyan"/>
        </w:rPr>
        <w:t xml:space="preserve">seguir </w:t>
      </w:r>
      <w:r>
        <w:rPr>
          <w:color w:val="98C2E9"/>
          <w:highlight w:val="darkCyan"/>
        </w:rPr>
        <w:t xml:space="preserve">aumentando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caudal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Podemos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todo </w:t>
      </w:r>
      <w:r>
        <w:rPr>
          <w:color w:val="98C2E9"/>
          <w:highlight w:val="darkCyan"/>
        </w:rPr>
        <w:t xml:space="preserve">completamente </w:t>
      </w:r>
      <w:r>
        <w:rPr>
          <w:color w:val="98C2E9"/>
          <w:highlight w:val="darkCyan"/>
        </w:rPr>
        <w:t xml:space="preserve">anegado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bajamos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coche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somos </w:t>
      </w:r>
      <w:r>
        <w:rPr>
          <w:color w:val="98C2E9"/>
          <w:highlight w:val="darkCyan"/>
        </w:rPr>
        <w:t xml:space="preserve">conscientes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encontrar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localidad </w:t>
      </w:r>
      <w:r>
        <w:rPr>
          <w:color w:val="98C2E9"/>
          <w:highlight w:val="darkCyan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coches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UME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paran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ofrecer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ayuda </w:t>
      </w:r>
      <w:r>
        <w:rPr>
          <w:color w:val="98C2E9"/>
          <w:highlight w:val="darkCyan"/>
        </w:rPr>
        <w:t xml:space="preserve">posible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aquí </w:t>
      </w:r>
      <w:r>
        <w:rPr>
          <w:color w:val="98C2E9"/>
          <w:highlight w:val="darkCyan"/>
        </w:rPr>
        <w:t xml:space="preserve">prohibido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seguir </w:t>
      </w:r>
      <w:r>
        <w:rPr>
          <w:color w:val="98C2E9"/>
          <w:highlight w:val="darkCyan"/>
        </w:rPr>
        <w:t xml:space="preserve">caminando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calle </w:t>
      </w:r>
      <w:r>
        <w:rPr>
          <w:color w:val="98C2E9"/>
          <w:highlight w:val="darkCyan"/>
        </w:rPr>
        <w:t xml:space="preserve">sigue </w:t>
      </w:r>
      <w:r>
        <w:rPr>
          <w:color w:val="98C2E9"/>
          <w:highlight w:val="darkCyan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baja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nivel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¿Por </w:t>
      </w:r>
      <w:r>
        <w:rPr>
          <w:color w:val="000000"/>
          <w:highlight w:val="white"/>
        </w:rPr>
        <w:t xml:space="preserve">qué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palos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hubiera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quedara </w:t>
      </w:r>
      <w:r>
        <w:rPr>
          <w:color w:val="98C2E9"/>
          <w:highlight w:val="darkCyan"/>
        </w:rPr>
        <w:t xml:space="preserve">libre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colarnos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diques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contención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entrado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Hay </w:t>
      </w:r>
      <w:r>
        <w:rPr>
          <w:color w:val="98C2E9"/>
          <w:highlight w:val="darkCyan"/>
        </w:rPr>
        <w:t xml:space="preserve">vecinos </w:t>
      </w:r>
      <w:r>
        <w:rPr>
          <w:color w:val="98C2E9"/>
          <w:highlight w:val="darkCyan"/>
        </w:rPr>
        <w:t xml:space="preserve">atrapados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 </w:t>
      </w:r>
      <w:r>
        <w:rPr>
          <w:color w:val="98C2E9"/>
          <w:highlight w:val="darkCyan"/>
        </w:rPr>
        <w:t xml:space="preserve">madre </w:t>
      </w:r>
      <w:r>
        <w:rPr>
          <w:color w:val="98C2E9"/>
          <w:highlight w:val="darkCyan"/>
        </w:rPr>
        <w:t xml:space="preserve">lleva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hemos </w:t>
      </w:r>
      <w:r>
        <w:rPr>
          <w:color w:val="98C2E9"/>
          <w:highlight w:val="darkCyan"/>
        </w:rPr>
        <w:t xml:space="preserve">comprado </w:t>
      </w:r>
      <w:r>
        <w:rPr>
          <w:color w:val="98C2E9"/>
          <w:highlight w:val="darkCyan"/>
        </w:rPr>
        <w:t xml:space="preserve">comida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Estos </w:t>
      </w:r>
      <w:r>
        <w:rPr>
          <w:color w:val="000000"/>
          <w:highlight w:val="white"/>
        </w:rPr>
        <w:t xml:space="preserve">kilos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caña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sacando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desbordado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puntos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críticos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desbordado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podemos </w:t>
      </w:r>
      <w:r>
        <w:rPr>
          <w:color w:val="98C2E9"/>
          <w:highlight w:val="darkCyan"/>
        </w:rPr>
        <w:t xml:space="preserve">seguir </w:t>
      </w:r>
      <w:r>
        <w:rPr>
          <w:color w:val="98C2E9"/>
          <w:highlight w:val="darkCyan"/>
        </w:rPr>
        <w:t xml:space="preserve">avanzando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alcanza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altura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 </w:t>
      </w:r>
      <w:r>
        <w:rPr>
          <w:color w:val="000000"/>
          <w:highlight w:val="white"/>
        </w:rPr>
        <w:t xml:space="preserve">m.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coche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tenía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garaje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fui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cogerlo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llegaba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puerta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pude </w:t>
      </w:r>
      <w:r>
        <w:rPr>
          <w:color w:val="000000"/>
          <w:highlight w:val="white"/>
        </w:rPr>
        <w:t xml:space="preserve">sacar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comarca </w:t>
      </w:r>
      <w:r>
        <w:rPr>
          <w:color w:val="98C2E9"/>
          <w:highlight w:val="darkCyan"/>
        </w:rPr>
        <w:t xml:space="preserve">luchadora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pueblo </w:t>
      </w:r>
      <w:r>
        <w:rPr>
          <w:color w:val="98C2E9"/>
          <w:highlight w:val="darkCyan"/>
        </w:rPr>
        <w:t xml:space="preserve">luchador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tardar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olvidar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resaca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inundaciones </w:t>
      </w:r>
      <w:r>
        <w:rPr>
          <w:color w:val="9D0D7B"/>
          <w:highlight w:val="darkCyan"/>
        </w:rPr>
        <w:t xml:space="preserve">causadas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desbordamientos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otras </w:t>
      </w:r>
      <w:r>
        <w:rPr>
          <w:color w:val="98C2E9"/>
          <w:highlight w:val="darkCyan"/>
        </w:rPr>
        <w:t xml:space="preserve">muchas </w:t>
      </w:r>
      <w:r>
        <w:rPr>
          <w:color w:val="98C2E9"/>
          <w:highlight w:val="darkCyan"/>
        </w:rPr>
        <w:t xml:space="preserve">poblaciones </w:t>
      </w:r>
      <w:r>
        <w:rPr>
          <w:color w:val="98C2E9"/>
          <w:highlight w:val="darkCyan"/>
        </w:rPr>
        <w:t xml:space="preserve">aisladas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ella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Dolores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electricidad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Inma-González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vosotros </w:t>
      </w:r>
      <w:r>
        <w:rPr>
          <w:color w:val="000000"/>
          <w:highlight w:val="white"/>
        </w:rPr>
        <w:t xml:space="preserve">habéis </w:t>
      </w:r>
      <w:r>
        <w:rPr>
          <w:color w:val="000000"/>
          <w:highlight w:val="white"/>
        </w:rPr>
        <w:t xml:space="preserve">podido </w:t>
      </w:r>
      <w:r>
        <w:rPr>
          <w:color w:val="98C2E9"/>
          <w:highlight w:val="darkCyan"/>
        </w:rPr>
        <w:t xml:space="preserve">entrar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localidad </w:t>
      </w:r>
      <w:r>
        <w:rPr>
          <w:color w:val="98C2E9"/>
          <w:highlight w:val="darkCyan"/>
        </w:rPr>
        <w:t xml:space="preserve">acompañando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Guardia-Civil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Efectivamente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Buenas </w:t>
      </w:r>
      <w:r>
        <w:rPr>
          <w:color w:val="98C2E9"/>
          <w:highlight w:val="darkCyan"/>
        </w:rPr>
        <w:t xml:space="preserve">noches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localidad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totalmente </w:t>
      </w:r>
      <w:r>
        <w:rPr>
          <w:color w:val="98C2E9"/>
          <w:highlight w:val="darkCyan"/>
        </w:rPr>
        <w:t xml:space="preserve">aislada </w:t>
      </w:r>
      <w:r>
        <w:rPr>
          <w:color w:val="000000"/>
          <w:highlight w:val="white"/>
        </w:rPr>
        <w:t xml:space="preserve">e </w:t>
      </w:r>
      <w:r>
        <w:rPr>
          <w:color w:val="98C2E9"/>
          <w:highlight w:val="darkCyan"/>
        </w:rPr>
        <w:t xml:space="preserve">incomunicada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prácticamente </w:t>
      </w:r>
      <w:r>
        <w:rPr>
          <w:color w:val="98C2E9"/>
          <w:highlight w:val="darkCyan"/>
        </w:rPr>
        <w:t xml:space="preserve">imposible </w:t>
      </w:r>
      <w:r>
        <w:rPr>
          <w:color w:val="98C2E9"/>
          <w:highlight w:val="darkCyan"/>
        </w:rPr>
        <w:t xml:space="preserve">entrar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salir </w:t>
      </w:r>
      <w:r>
        <w:rPr>
          <w:color w:val="98C2E9"/>
          <w:highlight w:val="darkCyan"/>
        </w:rPr>
        <w:t xml:space="preserve">salvo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haga </w:t>
      </w:r>
      <w:r>
        <w:rPr>
          <w:color w:val="98C2E9"/>
          <w:highlight w:val="darkCyan"/>
        </w:rPr>
        <w:t xml:space="preserve">mediante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vehículo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 </w:t>
      </w:r>
      <w:r>
        <w:rPr>
          <w:color w:val="000000"/>
          <w:highlight w:val="white"/>
        </w:rPr>
        <w:t xml:space="preserve">o </w:t>
      </w:r>
      <w:r>
        <w:rPr>
          <w:color w:val="98C2E9"/>
          <w:highlight w:val="darkCyan"/>
        </w:rPr>
        <w:t xml:space="preserve">especial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estos </w:t>
      </w:r>
      <w:r>
        <w:rPr>
          <w:color w:val="98C2E9"/>
          <w:highlight w:val="darkCyan"/>
        </w:rPr>
        <w:t xml:space="preserve">momentos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98C2E9"/>
          <w:highlight w:val="darkCyan"/>
        </w:rPr>
        <w:t xml:space="preserve">continúan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potable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saben </w:t>
      </w:r>
      <w:r>
        <w:rPr>
          <w:color w:val="98C2E9"/>
          <w:highlight w:val="darkCyan"/>
        </w:rPr>
        <w:t xml:space="preserve">cuándo </w:t>
      </w:r>
      <w:r>
        <w:rPr>
          <w:color w:val="98C2E9"/>
          <w:highlight w:val="darkCyan"/>
        </w:rPr>
        <w:t xml:space="preserve">volverá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normalidad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 </w:t>
      </w:r>
      <w:r>
        <w:rPr>
          <w:color w:val="98C2E9"/>
          <w:highlight w:val="darkCyan"/>
        </w:rPr>
        <w:t xml:space="preserve">trabajan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descanso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paran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entrar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provisiones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gente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aislada </w:t>
      </w:r>
      <w:r>
        <w:rPr>
          <w:color w:val="000000"/>
          <w:highlight w:val="white"/>
        </w:rPr>
        <w:t xml:space="preserve">tenga </w:t>
      </w:r>
      <w:r>
        <w:rPr>
          <w:color w:val="98C2E9"/>
          <w:highlight w:val="darkCyan"/>
        </w:rPr>
        <w:t xml:space="preserve">comida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potable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ayuntamiento </w:t>
      </w:r>
      <w:r>
        <w:rPr>
          <w:color w:val="000000"/>
          <w:highlight w:val="white"/>
        </w:rPr>
        <w:t xml:space="preserve">ha </w:t>
      </w:r>
      <w:r>
        <w:rPr>
          <w:color w:val="9D0D7B"/>
          <w:highlight w:val="darkCyan"/>
        </w:rPr>
        <w:t xml:space="preserve">habilitado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albergue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capacidad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200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calcula </w:t>
      </w:r>
      <w:r>
        <w:rPr>
          <w:color w:val="98C2E9"/>
          <w:highlight w:val="darkCyan"/>
        </w:rPr>
        <w:t xml:space="preserve">aquella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100 </w:t>
      </w:r>
      <w:r>
        <w:rPr>
          <w:color w:val="9D0D7B"/>
          <w:highlight w:val="darkCyan"/>
        </w:rPr>
        <w:t xml:space="preserve">alojadas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grabado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imágenes </w:t>
      </w:r>
      <w:r>
        <w:rPr>
          <w:color w:val="000000"/>
          <w:highlight w:val="white"/>
        </w:rPr>
        <w:t xml:space="preserve">nuestros </w:t>
      </w:r>
      <w:r>
        <w:rPr>
          <w:color w:val="98C2E9"/>
          <w:highlight w:val="darkCyan"/>
        </w:rPr>
        <w:t xml:space="preserve">compañeros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única </w:t>
      </w:r>
      <w:r>
        <w:rPr>
          <w:color w:val="98C2E9"/>
          <w:highlight w:val="darkCyan"/>
        </w:rPr>
        <w:t xml:space="preserve">manera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desplazarse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población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2 </w:t>
      </w:r>
      <w:r>
        <w:rPr>
          <w:color w:val="000000"/>
          <w:highlight w:val="white"/>
        </w:rPr>
        <w:t xml:space="preserve">m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población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continuado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reparto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potable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98C2E9"/>
          <w:highlight w:val="darkCyan"/>
        </w:rPr>
        <w:t xml:space="preserve">todavía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recuperado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suministro </w:t>
      </w:r>
      <w:r>
        <w:rPr>
          <w:color w:val="98C2E9"/>
          <w:highlight w:val="darkCyan"/>
        </w:rPr>
        <w:t xml:space="preserve">eléctrico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Además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población </w:t>
      </w:r>
      <w:r>
        <w:rPr>
          <w:color w:val="98C2E9"/>
          <w:highlight w:val="darkCyan"/>
        </w:rPr>
        <w:t xml:space="preserve">continúa </w:t>
      </w:r>
      <w:r>
        <w:rPr>
          <w:color w:val="98C2E9"/>
          <w:highlight w:val="darkCyan"/>
        </w:rPr>
        <w:t xml:space="preserve">completamente </w:t>
      </w:r>
      <w:r>
        <w:rPr>
          <w:color w:val="98C2E9"/>
          <w:highlight w:val="darkCyan"/>
        </w:rPr>
        <w:t xml:space="preserve">incomunicada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panorama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localidad </w:t>
      </w:r>
      <w:r>
        <w:rPr>
          <w:color w:val="98C2E9"/>
          <w:highlight w:val="darkCyan"/>
        </w:rPr>
        <w:t xml:space="preserve">vecina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única </w:t>
      </w:r>
      <w:r>
        <w:rPr>
          <w:color w:val="98C2E9"/>
          <w:highlight w:val="darkCyan"/>
        </w:rPr>
        <w:t xml:space="preserve">manera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llegar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lancha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utilizado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Guardia-Civil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rescatar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algunos </w:t>
      </w:r>
      <w:r>
        <w:rPr>
          <w:color w:val="98C2E9"/>
          <w:highlight w:val="darkCyan"/>
        </w:rPr>
        <w:t xml:space="preserve">vecinos </w:t>
      </w:r>
      <w:r>
        <w:rPr>
          <w:color w:val="98C2E9"/>
          <w:highlight w:val="darkCyan"/>
        </w:rPr>
        <w:t xml:space="preserve">aislados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98C2E9"/>
          <w:highlight w:val="darkCyan"/>
        </w:rPr>
        <w:t xml:space="preserve">sufren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consecuencias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animales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salvado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estos </w:t>
      </w:r>
      <w:r>
        <w:rPr>
          <w:color w:val="9D0D7B"/>
          <w:highlight w:val="darkCyan"/>
        </w:rPr>
        <w:t xml:space="preserve">caballos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Algunos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llevan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noches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albergue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venimos </w:t>
      </w:r>
      <w:r>
        <w:rPr>
          <w:color w:val="98C2E9"/>
          <w:highlight w:val="darkCyan"/>
        </w:rPr>
        <w:t xml:space="preserve">corriendo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entraba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98C2E9"/>
          <w:highlight w:val="darkCyan"/>
        </w:rPr>
        <w:t xml:space="preserve">dónde </w:t>
      </w:r>
      <w:r>
        <w:rPr>
          <w:color w:val="98C2E9"/>
          <w:highlight w:val="darkCyan"/>
        </w:rPr>
        <w:t xml:space="preserve">comprar </w:t>
      </w:r>
      <w:r>
        <w:rPr>
          <w:color w:val="98C2E9"/>
          <w:highlight w:val="darkCyan"/>
        </w:rPr>
        <w:t xml:space="preserve">comida </w:t>
      </w:r>
      <w:r>
        <w:rPr>
          <w:color w:val="000000"/>
          <w:highlight w:val="white"/>
        </w:rPr>
        <w:t xml:space="preserve">ni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ahora </w:t>
      </w:r>
      <w:r>
        <w:rPr>
          <w:color w:val="98C2E9"/>
          <w:highlight w:val="darkCyan"/>
        </w:rPr>
        <w:t xml:space="preserve">parecen </w:t>
      </w:r>
      <w:r>
        <w:rPr>
          <w:color w:val="000000"/>
          <w:highlight w:val="white"/>
        </w:rPr>
        <w:t xml:space="preserve">lejos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recuperar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normalidad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rotura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contención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localidad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Raal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provocado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inundación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pedanía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momento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unas </w:t>
      </w:r>
      <w:r>
        <w:rPr>
          <w:color w:val="000000"/>
          <w:highlight w:val="white"/>
        </w:rPr>
        <w:t xml:space="preserve">200 </w:t>
      </w:r>
      <w:r>
        <w:rPr>
          <w:color w:val="98C2E9"/>
          <w:highlight w:val="darkCyan"/>
        </w:rPr>
        <w:t xml:space="preserve">personas </w:t>
      </w:r>
      <w:r>
        <w:rPr>
          <w:color w:val="98C2E9"/>
          <w:highlight w:val="darkCyan"/>
        </w:rPr>
        <w:t xml:space="preserve">aisladas </w:t>
      </w:r>
      <w:r>
        <w:rPr>
          <w:color w:val="98C2E9"/>
          <w:highlight w:val="darkCyan"/>
        </w:rPr>
        <w:t xml:space="preserve">mientras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UME </w:t>
      </w:r>
      <w:r>
        <w:rPr>
          <w:color w:val="98C2E9"/>
          <w:highlight w:val="darkCyan"/>
        </w:rPr>
        <w:t xml:space="preserve">trabaja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tapar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hueco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D0D7B"/>
          <w:highlight w:val="darkCyan"/>
        </w:rPr>
        <w:t xml:space="preserve">cuela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Bernabé-Sánchez-Minguet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Tratan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hacerlo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gran </w:t>
      </w:r>
      <w:r>
        <w:rPr>
          <w:color w:val="98C2E9"/>
          <w:highlight w:val="darkCyan"/>
        </w:rPr>
        <w:t xml:space="preserve">medida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consiguen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caudal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bastante </w:t>
      </w:r>
      <w:r>
        <w:rPr>
          <w:color w:val="9D0D7B"/>
          <w:highlight w:val="darkCyan"/>
        </w:rPr>
        <w:t xml:space="preserve">inferior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pasaba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unas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mire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baja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estos </w:t>
      </w:r>
      <w:r>
        <w:rPr>
          <w:color w:val="98C2E9"/>
          <w:highlight w:val="darkCyan"/>
        </w:rPr>
        <w:t xml:space="preserve">momentos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dicen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encontrado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peces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enseñado </w:t>
      </w:r>
      <w:r>
        <w:rPr>
          <w:color w:val="000000"/>
          <w:highlight w:val="white"/>
        </w:rPr>
        <w:t xml:space="preserve">fotos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parado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achicar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hacen </w:t>
      </w:r>
      <w:r>
        <w:rPr>
          <w:color w:val="98C2E9"/>
          <w:highlight w:val="darkCyan"/>
        </w:rPr>
        <w:t xml:space="preserve">ayudados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UME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bomberos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98C2E9"/>
          <w:highlight w:val="darkCyan"/>
        </w:rPr>
        <w:t xml:space="preserve">denuncia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ayudas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llegado </w:t>
      </w:r>
      <w:r>
        <w:rPr>
          <w:color w:val="9D0D7B"/>
          <w:highlight w:val="darkCyan"/>
        </w:rPr>
        <w:t xml:space="preserve">demasiado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llega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bajo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tobillos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Si </w:t>
      </w:r>
      <w:r>
        <w:rPr>
          <w:color w:val="000000"/>
          <w:highlight w:val="white"/>
        </w:rPr>
        <w:t xml:space="preserve">nos </w:t>
      </w:r>
      <w:r>
        <w:rPr>
          <w:color w:val="98C2E9"/>
          <w:highlight w:val="darkCyan"/>
        </w:rPr>
        <w:t xml:space="preserve">adentramos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llega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encima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cintura </w:t>
      </w:r>
      <w:r>
        <w:rPr>
          <w:color w:val="98C2E9"/>
          <w:highlight w:val="darkCyan"/>
        </w:rPr>
        <w:t xml:space="preserve">literalmente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D0D7B"/>
          <w:highlight w:val="darkCyan"/>
        </w:rPr>
        <w:t xml:space="preserve">autoridades </w:t>
      </w:r>
      <w:r>
        <w:rPr>
          <w:color w:val="98C2E9"/>
          <w:highlight w:val="darkCyan"/>
        </w:rPr>
        <w:t xml:space="preserve">tratan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calmarles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difícil </w:t>
      </w:r>
      <w:r>
        <w:rPr>
          <w:color w:val="000000"/>
          <w:highlight w:val="white"/>
        </w:rPr>
        <w:t xml:space="preserve">cuando </w:t>
      </w:r>
      <w:r>
        <w:rPr>
          <w:color w:val="98C2E9"/>
          <w:highlight w:val="darkCyan"/>
        </w:rPr>
        <w:t xml:space="preserve">sigue </w:t>
      </w:r>
      <w:r>
        <w:rPr>
          <w:color w:val="98C2E9"/>
          <w:highlight w:val="darkCyan"/>
        </w:rPr>
        <w:t xml:space="preserve">entrando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parar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paras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achicar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Solo </w:t>
      </w:r>
      <w:r>
        <w:rPr>
          <w:color w:val="000000"/>
          <w:highlight w:val="white"/>
        </w:rPr>
        <w:t xml:space="preserve">pueden </w:t>
      </w:r>
      <w:r>
        <w:rPr>
          <w:color w:val="98C2E9"/>
          <w:highlight w:val="darkCyan"/>
        </w:rPr>
        <w:t xml:space="preserve">acceder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lancha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les </w:t>
      </w:r>
      <w:r>
        <w:rPr>
          <w:color w:val="98C2E9"/>
          <w:highlight w:val="darkCyan"/>
        </w:rPr>
        <w:t xml:space="preserve">llevan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comida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Raal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Cerca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200 </w:t>
      </w:r>
      <w:r>
        <w:rPr>
          <w:color w:val="98C2E9"/>
          <w:highlight w:val="darkCyan"/>
        </w:rPr>
        <w:t xml:space="preserve">personas </w:t>
      </w:r>
      <w:r>
        <w:rPr>
          <w:color w:val="98C2E9"/>
          <w:highlight w:val="darkCyan"/>
        </w:rPr>
        <w:t xml:space="preserve">siguen </w:t>
      </w:r>
      <w:r>
        <w:rPr>
          <w:color w:val="98C2E9"/>
          <w:highlight w:val="darkCyan"/>
        </w:rPr>
        <w:t xml:space="preserve">aisladas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pedanía </w:t>
      </w:r>
      <w:r>
        <w:rPr>
          <w:color w:val="98C2E9"/>
          <w:highlight w:val="darkCyan"/>
        </w:rPr>
        <w:t xml:space="preserve">murciana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Segura </w:t>
      </w:r>
      <w:r>
        <w:rPr>
          <w:color w:val="98C2E9"/>
          <w:highlight w:val="darkCyan"/>
        </w:rPr>
        <w:t xml:space="preserve">circula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desplazarse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coger </w:t>
      </w:r>
      <w:r>
        <w:rPr>
          <w:color w:val="98C2E9"/>
          <w:highlight w:val="darkCyan"/>
        </w:rPr>
        <w:t xml:space="preserve">barca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remos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contención </w:t>
      </w:r>
      <w:r>
        <w:rPr>
          <w:color w:val="000000"/>
          <w:highlight w:val="white"/>
        </w:rPr>
        <w:t xml:space="preserve">se </w:t>
      </w:r>
      <w:r>
        <w:rPr>
          <w:color w:val="9D0D7B"/>
          <w:highlight w:val="darkCyan"/>
        </w:rPr>
        <w:t xml:space="preserve">reventó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lluvia </w:t>
      </w:r>
      <w:r>
        <w:rPr>
          <w:color w:val="98C2E9"/>
          <w:highlight w:val="darkCyan"/>
        </w:rPr>
        <w:t xml:space="preserve">ayer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afanan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reparar </w:t>
      </w:r>
      <w:r>
        <w:rPr>
          <w:color w:val="000000"/>
          <w:highlight w:val="white"/>
        </w:rPr>
        <w:t xml:space="preserve">el </w:t>
      </w:r>
      <w:r>
        <w:rPr>
          <w:color w:val="9D0D7B"/>
          <w:highlight w:val="darkCyan"/>
        </w:rPr>
        <w:t xml:space="preserve">terrero </w:t>
      </w:r>
      <w:r>
        <w:rPr>
          <w:color w:val="98C2E9"/>
          <w:highlight w:val="darkCyan"/>
        </w:rPr>
        <w:t xml:space="preserve">cuanto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conseguido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pase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10 </w:t>
      </w:r>
      <w:r>
        <w:rPr>
          <w:color w:val="000000"/>
          <w:highlight w:val="white"/>
        </w:rPr>
        <w:t xml:space="preserve">%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caudal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otros </w:t>
      </w:r>
      <w:r>
        <w:rPr>
          <w:color w:val="98C2E9"/>
          <w:highlight w:val="darkCyan"/>
        </w:rPr>
        <w:t xml:space="preserve">ríos </w:t>
      </w:r>
      <w:r>
        <w:rPr>
          <w:color w:val="000000"/>
          <w:highlight w:val="white"/>
        </w:rPr>
        <w:t xml:space="preserve">saliendo </w:t>
      </w:r>
      <w:r>
        <w:rPr>
          <w:color w:val="98C2E9"/>
          <w:highlight w:val="darkCyan"/>
        </w:rPr>
        <w:t xml:space="preserve">directamente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población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cercanas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Aquí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arrasó </w:t>
      </w:r>
      <w:r>
        <w:rPr>
          <w:color w:val="000000"/>
          <w:highlight w:val="white"/>
        </w:rPr>
        <w:t xml:space="preserve">todo </w:t>
      </w:r>
      <w:r>
        <w:rPr>
          <w:color w:val="98C2E9"/>
          <w:highlight w:val="darkCyan"/>
        </w:rPr>
        <w:t xml:space="preserve">casi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 </w:t>
      </w:r>
      <w:r>
        <w:rPr>
          <w:color w:val="9D0D7B"/>
          <w:highlight w:val="darkCyan"/>
        </w:rPr>
        <w:t xml:space="preserve">tsunami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corriente </w:t>
      </w:r>
      <w:r>
        <w:rPr>
          <w:color w:val="98C2E9"/>
          <w:highlight w:val="darkCyan"/>
        </w:rPr>
        <w:t xml:space="preserve">arrastró </w:t>
      </w:r>
      <w:r>
        <w:rPr>
          <w:color w:val="98C2E9"/>
          <w:highlight w:val="darkCyan"/>
        </w:rPr>
        <w:t xml:space="preserve">incluso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viviendas </w:t>
      </w:r>
      <w:r>
        <w:rPr>
          <w:color w:val="000000"/>
          <w:highlight w:val="white"/>
        </w:rPr>
        <w:t xml:space="preserve">peces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otro </w:t>
      </w:r>
      <w:r>
        <w:rPr>
          <w:color w:val="98C2E9"/>
          <w:highlight w:val="darkCyan"/>
        </w:rPr>
        <w:t xml:space="preserve">margen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D0D7B"/>
          <w:highlight w:val="darkCyan"/>
        </w:rPr>
        <w:t xml:space="preserve">Mojón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Beniel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nivel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empezado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descender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98C2E9"/>
          <w:highlight w:val="darkCyan"/>
        </w:rPr>
        <w:t xml:space="preserve">sigue </w:t>
      </w:r>
      <w:r>
        <w:rPr>
          <w:color w:val="000000"/>
          <w:highlight w:val="white"/>
        </w:rPr>
        <w:t xml:space="preserve">siendo </w:t>
      </w:r>
      <w:r>
        <w:rPr>
          <w:color w:val="98C2E9"/>
          <w:highlight w:val="darkCyan"/>
        </w:rPr>
        <w:t xml:space="preserve">crítica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Siguen </w:t>
      </w:r>
      <w:r>
        <w:rPr>
          <w:color w:val="98C2E9"/>
          <w:highlight w:val="darkCyan"/>
        </w:rPr>
        <w:t xml:space="preserve">aislados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niños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pan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comer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algunos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dan </w:t>
      </w:r>
      <w:r>
        <w:rPr>
          <w:color w:val="9D0D7B"/>
          <w:highlight w:val="darkCyan"/>
        </w:rPr>
        <w:t xml:space="preserve">abasto </w:t>
      </w:r>
      <w:r>
        <w:rPr>
          <w:color w:val="98C2E9"/>
          <w:highlight w:val="darkCyan"/>
        </w:rPr>
        <w:t xml:space="preserve">limpiando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niños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caliente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bañarse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jueves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intentan </w:t>
      </w:r>
      <w:r>
        <w:rPr>
          <w:color w:val="000000"/>
          <w:highlight w:val="white"/>
        </w:rPr>
        <w:t xml:space="preserve">sacar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calle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quedado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toca </w:t>
      </w:r>
      <w:r>
        <w:rPr>
          <w:color w:val="98C2E9"/>
          <w:highlight w:val="darkCyan"/>
        </w:rPr>
        <w:t xml:space="preserve">ahora </w:t>
      </w:r>
      <w:r>
        <w:rPr>
          <w:color w:val="98C2E9"/>
          <w:highlight w:val="darkCyan"/>
        </w:rPr>
        <w:t xml:space="preserve">casi </w:t>
      </w:r>
      <w:r>
        <w:rPr>
          <w:color w:val="98C2E9"/>
          <w:highlight w:val="darkCyan"/>
        </w:rPr>
        <w:t xml:space="preserve">empezar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construir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hogares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nuevo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Coches </w:t>
      </w:r>
      <w:r>
        <w:rPr>
          <w:color w:val="98C2E9"/>
          <w:highlight w:val="darkCyan"/>
        </w:rPr>
        <w:t xml:space="preserve">arrastrados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imágenes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misma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advertía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nuevas </w:t>
      </w:r>
      <w:r>
        <w:rPr>
          <w:color w:val="98C2E9"/>
          <w:highlight w:val="darkCyan"/>
        </w:rPr>
        <w:t xml:space="preserve">riadas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cauce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Rambla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dado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basto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podían </w:t>
      </w:r>
      <w:r>
        <w:rPr>
          <w:color w:val="98C2E9"/>
          <w:highlight w:val="darkCyan"/>
        </w:rPr>
        <w:t xml:space="preserve">empezar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limpiar </w:t>
      </w:r>
      <w:r>
        <w:rPr>
          <w:color w:val="98C2E9"/>
          <w:highlight w:val="darkCyan"/>
        </w:rPr>
        <w:t xml:space="preserve">tras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vuelto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avisar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puede </w:t>
      </w:r>
      <w:r>
        <w:rPr>
          <w:color w:val="98C2E9"/>
          <w:highlight w:val="darkCyan"/>
        </w:rPr>
        <w:t xml:space="preserve">llegar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Ramblas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Podríamos </w:t>
      </w:r>
      <w:r>
        <w:rPr>
          <w:color w:val="000000"/>
          <w:highlight w:val="white"/>
        </w:rPr>
        <w:t xml:space="preserve">decir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alerta </w:t>
      </w:r>
      <w:r>
        <w:rPr>
          <w:color w:val="98C2E9"/>
          <w:highlight w:val="darkCyan"/>
        </w:rPr>
        <w:t xml:space="preserve">contínua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Santiago-Cid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día </w:t>
      </w:r>
      <w:r>
        <w:rPr>
          <w:color w:val="98C2E9"/>
          <w:highlight w:val="darkCyan"/>
        </w:rPr>
        <w:t xml:space="preserve">pendientes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cielo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suelo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98C2E9"/>
          <w:highlight w:val="darkCyan"/>
        </w:rPr>
        <w:t xml:space="preserve">parece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98C2E9"/>
          <w:highlight w:val="darkCyan"/>
        </w:rPr>
        <w:t xml:space="preserve">mejora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Ramblas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vuelven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desbordar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vuelve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entrar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inundan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nueve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98C2E9"/>
          <w:highlight w:val="darkCyan"/>
        </w:rPr>
        <w:t xml:space="preserve">volver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coger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fregonas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escobas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sacar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barro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metido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este </w:t>
      </w:r>
      <w:r>
        <w:rPr>
          <w:color w:val="9D0D7B"/>
          <w:highlight w:val="darkCyan"/>
        </w:rPr>
        <w:t xml:space="preserve">salón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Familias </w:t>
      </w:r>
      <w:r>
        <w:rPr>
          <w:color w:val="98C2E9"/>
          <w:highlight w:val="darkCyan"/>
        </w:rPr>
        <w:t xml:space="preserve">enteras </w:t>
      </w:r>
      <w:r>
        <w:rPr>
          <w:color w:val="98C2E9"/>
          <w:highlight w:val="darkCyan"/>
        </w:rPr>
        <w:t xml:space="preserve">trabajando </w:t>
      </w:r>
      <w:r>
        <w:rPr>
          <w:color w:val="98C2E9"/>
          <w:highlight w:val="darkCyan"/>
        </w:rPr>
        <w:t xml:space="preserve">juntos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evacuados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cruzar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dedos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poder </w:t>
      </w:r>
      <w:r>
        <w:rPr>
          <w:color w:val="98C2E9"/>
          <w:highlight w:val="darkCyan"/>
        </w:rPr>
        <w:t xml:space="preserve">recuperar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vida </w:t>
      </w:r>
      <w:r>
        <w:rPr>
          <w:color w:val="98C2E9"/>
          <w:highlight w:val="darkCyan"/>
        </w:rPr>
        <w:t xml:space="preserve">normal </w:t>
      </w:r>
      <w:r>
        <w:rPr>
          <w:color w:val="98C2E9"/>
          <w:highlight w:val="darkCyan"/>
        </w:rPr>
        <w:t xml:space="preserve">cuanto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Sigue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pesadilla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amaneza </w:t>
      </w:r>
      <w:r>
        <w:rPr>
          <w:color w:val="98C2E9"/>
          <w:highlight w:val="darkCyan"/>
        </w:rPr>
        <w:t xml:space="preserve">continúa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Agua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tiempo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afrontar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destrozos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ayer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segunda </w:t>
      </w:r>
      <w:r>
        <w:rPr>
          <w:color w:val="98C2E9"/>
          <w:highlight w:val="darkCyan"/>
        </w:rPr>
        <w:t xml:space="preserve">riada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nuevo </w:t>
      </w:r>
      <w:r>
        <w:rPr>
          <w:color w:val="98C2E9"/>
          <w:highlight w:val="darkCyan"/>
        </w:rPr>
        <w:t xml:space="preserve">desalojos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nuevo </w:t>
      </w:r>
      <w:r>
        <w:rPr>
          <w:color w:val="98C2E9"/>
          <w:highlight w:val="darkCyan"/>
        </w:rPr>
        <w:t xml:space="preserve">alberges </w:t>
      </w:r>
      <w:r>
        <w:rPr>
          <w:color w:val="98C2E9"/>
          <w:highlight w:val="darkCyan"/>
        </w:rPr>
        <w:t xml:space="preserve">llenos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escoba </w:t>
      </w:r>
      <w:r>
        <w:rPr>
          <w:color w:val="000000"/>
          <w:highlight w:val="white"/>
        </w:rPr>
        <w:t xml:space="preserve">tendrá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esperar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9D0D7B"/>
          <w:highlight w:val="darkCyan"/>
        </w:rPr>
        <w:t xml:space="preserve">amaine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barrio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playa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castigado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Trabajo </w:t>
      </w:r>
      <w:r>
        <w:rPr>
          <w:color w:val="98C2E9"/>
          <w:highlight w:val="darkCyan"/>
        </w:rPr>
        <w:t xml:space="preserve">perdido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Básicamente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98C2E9"/>
          <w:highlight w:val="darkCyan"/>
        </w:rPr>
        <w:t xml:space="preserve">queda </w:t>
      </w:r>
      <w:r>
        <w:rPr>
          <w:color w:val="98C2E9"/>
          <w:highlight w:val="darkCyan"/>
        </w:rPr>
        <w:t xml:space="preserve">casi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Parece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imagen </w:t>
      </w:r>
      <w:r>
        <w:rPr>
          <w:color w:val="9D0D7B"/>
          <w:highlight w:val="darkCyan"/>
        </w:rPr>
        <w:t xml:space="preserve">sacada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Indonesia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tienda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electrodomésticos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Ponciano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destrozado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mismo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me </w:t>
      </w:r>
      <w:r>
        <w:rPr>
          <w:color w:val="98C2E9"/>
          <w:highlight w:val="darkCyan"/>
        </w:rPr>
        <w:t xml:space="preserve">encuentro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mismo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coinciden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mucho </w:t>
      </w:r>
      <w:r>
        <w:rPr>
          <w:color w:val="98C2E9"/>
          <w:highlight w:val="darkCyan"/>
        </w:rPr>
        <w:t xml:space="preserve">peor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inundaciones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2016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voluntarios </w:t>
      </w:r>
      <w:r>
        <w:rPr>
          <w:color w:val="000000"/>
          <w:highlight w:val="white"/>
        </w:rPr>
        <w:t xml:space="preserve">haciendo </w:t>
      </w:r>
      <w:r>
        <w:rPr>
          <w:color w:val="000000"/>
          <w:highlight w:val="white"/>
        </w:rPr>
        <w:t xml:space="preserve">cola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Ayuntamiento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Arreglar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limpiar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toca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98C2E9"/>
          <w:highlight w:val="darkCyan"/>
        </w:rPr>
        <w:t xml:space="preserve">todavía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miedo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llegado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hasta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Grande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localidades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Ayuntamiento </w:t>
      </w:r>
      <w:r>
        <w:rPr>
          <w:color w:val="000000"/>
          <w:highlight w:val="white"/>
        </w:rPr>
        <w:t xml:space="preserve">hará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balance </w:t>
      </w:r>
      <w:r>
        <w:rPr>
          <w:color w:val="98C2E9"/>
          <w:highlight w:val="darkCyan"/>
        </w:rPr>
        <w:t xml:space="preserve">oficial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elevados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hemos </w:t>
      </w:r>
      <w:r>
        <w:rPr>
          <w:color w:val="98C2E9"/>
          <w:highlight w:val="darkCyan"/>
        </w:rPr>
        <w:t xml:space="preserve">conocido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avance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Juanma-Corzo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Alrededor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 </w:t>
      </w:r>
      <w:r>
        <w:rPr>
          <w:color w:val="9D0D7B"/>
          <w:highlight w:val="darkCyan"/>
        </w:rPr>
        <w:t xml:space="preserve">intervenciones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viviendas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llevado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el </w:t>
      </w:r>
      <w:r>
        <w:rPr>
          <w:color w:val="9D0D7B"/>
          <w:highlight w:val="darkCyan"/>
        </w:rPr>
        <w:t xml:space="preserve">Consorcio-Provincial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Bomberos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localidad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98C2E9"/>
          <w:highlight w:val="darkCyan"/>
        </w:rPr>
        <w:t xml:space="preserve">tres </w:t>
      </w:r>
      <w:r>
        <w:rPr>
          <w:color w:val="98C2E9"/>
          <w:highlight w:val="darkCyan"/>
        </w:rPr>
        <w:t xml:space="preserve">familias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9D0D7B"/>
          <w:highlight w:val="darkCyan"/>
        </w:rPr>
        <w:t xml:space="preserve">desalojadas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hogares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9D0D7B"/>
          <w:highlight w:val="darkCyan"/>
        </w:rPr>
        <w:t xml:space="preserve">aledañas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sierra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registrado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200 </w:t>
      </w:r>
      <w:r>
        <w:rPr>
          <w:color w:val="9D0D7B"/>
          <w:highlight w:val="darkCyan"/>
        </w:rPr>
        <w:t xml:space="preserve">l/m2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pasada </w:t>
      </w:r>
      <w:r>
        <w:rPr>
          <w:color w:val="98C2E9"/>
          <w:highlight w:val="darkCyan"/>
        </w:rPr>
        <w:t xml:space="preserve">madrugada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total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contabilizado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200 </w:t>
      </w:r>
      <w:r>
        <w:rPr>
          <w:color w:val="9D0D7B"/>
          <w:highlight w:val="darkCyan"/>
        </w:rPr>
        <w:t xml:space="preserve">incidencias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98C2E9"/>
          <w:highlight w:val="darkCyan"/>
        </w:rPr>
        <w:t xml:space="preserve">quedó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Juan </w:t>
      </w:r>
      <w:r>
        <w:rPr>
          <w:color w:val="98C2E9"/>
          <w:highlight w:val="darkCyan"/>
        </w:rPr>
        <w:t xml:space="preserve">tras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tormenta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Grande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97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vio </w:t>
      </w:r>
      <w:r>
        <w:rPr>
          <w:color w:val="98C2E9"/>
          <w:highlight w:val="darkCyan"/>
        </w:rPr>
        <w:t xml:space="preserve">sorprendido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mientras </w:t>
      </w:r>
      <w:r>
        <w:rPr>
          <w:color w:val="98C2E9"/>
          <w:highlight w:val="darkCyan"/>
        </w:rPr>
        <w:t xml:space="preserve">dormía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98C2E9"/>
          <w:highlight w:val="darkCyan"/>
        </w:rPr>
        <w:t xml:space="preserve">entraron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hijos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le </w:t>
      </w:r>
      <w:r>
        <w:rPr>
          <w:color w:val="98C2E9"/>
          <w:highlight w:val="darkCyan"/>
        </w:rPr>
        <w:t xml:space="preserve">llegaba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cintura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Estaba </w:t>
      </w:r>
      <w:r>
        <w:rPr>
          <w:color w:val="98C2E9"/>
          <w:highlight w:val="darkCyan"/>
        </w:rPr>
        <w:t xml:space="preserve">chorreando </w:t>
      </w:r>
      <w:r>
        <w:rPr>
          <w:color w:val="000000"/>
          <w:highlight w:val="white"/>
        </w:rPr>
        <w:t xml:space="preserve">, </w:t>
      </w:r>
      <w:r>
        <w:rPr>
          <w:color w:val="9D0D7B"/>
          <w:highlight w:val="darkCyan"/>
        </w:rPr>
        <w:t xml:space="preserve">tiritando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torrente </w:t>
      </w:r>
      <w:r>
        <w:rPr>
          <w:color w:val="98C2E9"/>
          <w:highlight w:val="darkCyan"/>
        </w:rPr>
        <w:t xml:space="preserve">llegó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provocar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desprendimiento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cañada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D0D7B"/>
          <w:highlight w:val="darkCyan"/>
        </w:rPr>
        <w:t xml:space="preserve">operarios </w:t>
      </w:r>
      <w:r>
        <w:rPr>
          <w:color w:val="98C2E9"/>
          <w:highlight w:val="darkCyan"/>
        </w:rPr>
        <w:t xml:space="preserve">continúan </w:t>
      </w:r>
      <w:r>
        <w:rPr>
          <w:color w:val="98C2E9"/>
          <w:highlight w:val="darkCyan"/>
        </w:rPr>
        <w:t xml:space="preserve">trabajando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retirar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rocas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muchos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nunca </w:t>
      </w:r>
      <w:r>
        <w:rPr>
          <w:color w:val="000000"/>
          <w:highlight w:val="white"/>
        </w:rPr>
        <w:t xml:space="preserve">he </w:t>
      </w:r>
      <w:r>
        <w:rPr>
          <w:color w:val="98C2E9"/>
          <w:highlight w:val="darkCyan"/>
        </w:rPr>
        <w:t xml:space="preserve">visto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mi </w:t>
      </w:r>
      <w:r>
        <w:rPr>
          <w:color w:val="98C2E9"/>
          <w:highlight w:val="darkCyan"/>
        </w:rPr>
        <w:t xml:space="preserve">calle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mundo </w:t>
      </w:r>
      <w:r>
        <w:rPr>
          <w:color w:val="98C2E9"/>
          <w:highlight w:val="darkCyan"/>
        </w:rPr>
        <w:t xml:space="preserve">asustado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llevó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delante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encontraba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arrancado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valla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9D0D7B"/>
          <w:highlight w:val="darkCyan"/>
        </w:rPr>
        <w:t xml:space="preserve">aguacates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9D0D7B"/>
          <w:highlight w:val="darkCyan"/>
        </w:rPr>
        <w:t xml:space="preserve">improvisadas </w:t>
      </w:r>
      <w:r>
        <w:rPr>
          <w:color w:val="9D0D7B"/>
          <w:highlight w:val="darkCyan"/>
        </w:rPr>
        <w:t xml:space="preserve">barreras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impedido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casas </w:t>
      </w:r>
      <w:r>
        <w:rPr>
          <w:color w:val="98C2E9"/>
          <w:highlight w:val="darkCyan"/>
        </w:rPr>
        <w:t xml:space="preserve">quedaran </w:t>
      </w:r>
      <w:r>
        <w:rPr>
          <w:color w:val="98C2E9"/>
          <w:highlight w:val="darkCyan"/>
        </w:rPr>
        <w:t xml:space="preserve">anegadas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registrado </w:t>
      </w:r>
      <w:r>
        <w:rPr>
          <w:color w:val="000000"/>
          <w:highlight w:val="white"/>
        </w:rPr>
        <w:t xml:space="preserve">200 </w:t>
      </w:r>
      <w:r>
        <w:rPr>
          <w:color w:val="98C2E9"/>
          <w:highlight w:val="darkCyan"/>
        </w:rPr>
        <w:t xml:space="preserve">litros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metro </w:t>
      </w:r>
      <w:r>
        <w:rPr>
          <w:color w:val="98C2E9"/>
          <w:highlight w:val="darkCyan"/>
        </w:rPr>
        <w:t xml:space="preserve">cuadrado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visto </w:t>
      </w:r>
      <w:r>
        <w:rPr>
          <w:color w:val="98C2E9"/>
          <w:highlight w:val="darkCyan"/>
        </w:rPr>
        <w:t xml:space="preserve">afectadas </w:t>
      </w:r>
      <w:r>
        <w:rPr>
          <w:color w:val="98C2E9"/>
          <w:highlight w:val="darkCyan"/>
        </w:rPr>
        <w:t xml:space="preserve">muchas </w:t>
      </w:r>
      <w:r>
        <w:rPr>
          <w:color w:val="98C2E9"/>
          <w:highlight w:val="darkCyan"/>
        </w:rPr>
        <w:t xml:space="preserve">infraestructuras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consecuencias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tormenta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anoche </w:t>
      </w:r>
      <w:r>
        <w:rPr>
          <w:color w:val="98C2E9"/>
          <w:highlight w:val="darkCyan"/>
        </w:rPr>
        <w:t xml:space="preserve">azotaba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decena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localidades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visto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evaluar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1.100 </w:t>
      </w:r>
      <w:r>
        <w:rPr>
          <w:color w:val="98C2E9"/>
          <w:highlight w:val="darkCyan"/>
        </w:rPr>
        <w:t xml:space="preserve">militares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trabajando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Miembros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otros </w:t>
      </w:r>
      <w:r>
        <w:rPr>
          <w:color w:val="98C2E9"/>
          <w:highlight w:val="darkCyan"/>
        </w:rPr>
        <w:t xml:space="preserve">cuerpos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Ejército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Armada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primera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produce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colaboración </w:t>
      </w:r>
      <w:r>
        <w:rPr>
          <w:color w:val="000000"/>
          <w:highlight w:val="white"/>
        </w:rPr>
        <w:t xml:space="preserve">tan </w:t>
      </w:r>
      <w:r>
        <w:rPr>
          <w:color w:val="98C2E9"/>
          <w:highlight w:val="darkCyan"/>
        </w:rPr>
        <w:t xml:space="preserve">estrecha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diversos </w:t>
      </w:r>
      <w:r>
        <w:rPr>
          <w:color w:val="98C2E9"/>
          <w:highlight w:val="darkCyan"/>
        </w:rPr>
        <w:t xml:space="preserve">cuerpos </w:t>
      </w:r>
      <w:r>
        <w:rPr>
          <w:color w:val="98C2E9"/>
          <w:highlight w:val="darkCyan"/>
        </w:rPr>
        <w:t xml:space="preserve">militares </w:t>
      </w:r>
      <w:r>
        <w:rPr>
          <w:color w:val="98C2E9"/>
          <w:highlight w:val="darkCyan"/>
        </w:rPr>
        <w:t xml:space="preserve">frente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emergencia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Bernabé-Sánchez-Minguet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cifra </w:t>
      </w:r>
      <w:r>
        <w:rPr>
          <w:color w:val="98C2E9"/>
          <w:highlight w:val="darkCyan"/>
        </w:rPr>
        <w:t xml:space="preserve">histórica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98C2E9"/>
          <w:highlight w:val="darkCyan"/>
        </w:rPr>
        <w:t xml:space="preserve">precedentes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mayor </w:t>
      </w:r>
      <w:r>
        <w:rPr>
          <w:color w:val="98C2E9"/>
          <w:highlight w:val="darkCyan"/>
        </w:rPr>
        <w:t xml:space="preserve">despliegue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1100 </w:t>
      </w:r>
      <w:r>
        <w:rPr>
          <w:color w:val="98C2E9"/>
          <w:highlight w:val="darkCyan"/>
        </w:rPr>
        <w:t xml:space="preserve">efectivos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98C2E9"/>
          <w:highlight w:val="darkCyan"/>
        </w:rPr>
        <w:t xml:space="preserve">achican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hacen </w:t>
      </w:r>
      <w:r>
        <w:rPr>
          <w:color w:val="98C2E9"/>
          <w:highlight w:val="darkCyan"/>
        </w:rPr>
        <w:t xml:space="preserve">labores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sellar </w:t>
      </w:r>
      <w:r>
        <w:rPr>
          <w:color w:val="9D0D7B"/>
          <w:highlight w:val="darkCyan"/>
        </w:rPr>
        <w:t xml:space="preserve">definitivamente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trayendo </w:t>
      </w:r>
      <w:r>
        <w:rPr>
          <w:color w:val="98C2E9"/>
          <w:highlight w:val="darkCyan"/>
        </w:rPr>
        <w:t xml:space="preserve">problemas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Tan </w:t>
      </w:r>
      <w:r>
        <w:rPr>
          <w:color w:val="98C2E9"/>
          <w:highlight w:val="darkCyan"/>
        </w:rPr>
        <w:t xml:space="preserve">capaces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rescatar </w:t>
      </w:r>
      <w:r>
        <w:rPr>
          <w:color w:val="9D0D7B"/>
          <w:highlight w:val="darkCyan"/>
        </w:rPr>
        <w:t xml:space="preserve">delicadamente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bebé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inundada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hacer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unos </w:t>
      </w:r>
      <w:r>
        <w:rPr>
          <w:color w:val="98C2E9"/>
          <w:highlight w:val="darkCyan"/>
        </w:rPr>
        <w:t xml:space="preserve">chavales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salvarse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peligro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ahogarse </w:t>
      </w:r>
      <w:r>
        <w:rPr>
          <w:color w:val="000000"/>
          <w:highlight w:val="white"/>
        </w:rPr>
        <w:t xml:space="preserve">pueda </w:t>
      </w:r>
      <w:r>
        <w:rPr>
          <w:color w:val="98C2E9"/>
          <w:highlight w:val="darkCyan"/>
        </w:rPr>
        <w:t xml:space="preserve">parecer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juego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juega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desplazado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ayudar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todo </w:t>
      </w:r>
      <w:r>
        <w:rPr>
          <w:color w:val="98C2E9"/>
          <w:highlight w:val="darkCyan"/>
        </w:rPr>
        <w:t xml:space="preserve">soldado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mojan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defensa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vidas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ciudadanos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débiles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desplegado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operativo </w:t>
      </w:r>
      <w:r>
        <w:rPr>
          <w:color w:val="98C2E9"/>
          <w:highlight w:val="darkCyan"/>
        </w:rPr>
        <w:t xml:space="preserve">militar </w:t>
      </w:r>
      <w:r>
        <w:rPr>
          <w:color w:val="98C2E9"/>
          <w:highlight w:val="darkCyan"/>
        </w:rPr>
        <w:t xml:space="preserve">extraordinario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Están </w:t>
      </w:r>
      <w:r>
        <w:rPr>
          <w:color w:val="98C2E9"/>
          <w:highlight w:val="darkCyan"/>
        </w:rPr>
        <w:t xml:space="preserve">formados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luchar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un </w:t>
      </w:r>
      <w:r>
        <w:rPr>
          <w:color w:val="9D0D7B"/>
          <w:highlight w:val="darkCyan"/>
        </w:rPr>
        <w:t xml:space="preserve">feroz </w:t>
      </w:r>
      <w:r>
        <w:rPr>
          <w:color w:val="98C2E9"/>
          <w:highlight w:val="darkCyan"/>
        </w:rPr>
        <w:t xml:space="preserve">enemigo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98C2E9"/>
          <w:highlight w:val="darkCyan"/>
        </w:rPr>
        <w:t xml:space="preserve">distingue </w:t>
      </w:r>
      <w:r>
        <w:rPr>
          <w:color w:val="98C2E9"/>
          <w:highlight w:val="darkCyan"/>
        </w:rPr>
        <w:t xml:space="preserve">víctimas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catástrofes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rescatado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varios </w:t>
      </w:r>
      <w:r>
        <w:rPr>
          <w:color w:val="000000"/>
          <w:highlight w:val="white"/>
        </w:rPr>
        <w:t xml:space="preserve">miles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zodiacs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altura </w:t>
      </w:r>
      <w:r>
        <w:rPr>
          <w:color w:val="000000"/>
          <w:highlight w:val="white"/>
        </w:rPr>
        <w:t xml:space="preserve">del </w:t>
      </w:r>
      <w:r>
        <w:rPr>
          <w:color w:val="9D0D7B"/>
          <w:highlight w:val="darkCyan"/>
        </w:rPr>
        <w:t xml:space="preserve">pecho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Volando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helicóptero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apenas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dejar </w:t>
      </w:r>
      <w:r>
        <w:rPr>
          <w:color w:val="98C2E9"/>
          <w:highlight w:val="darkCyan"/>
        </w:rPr>
        <w:t xml:space="preserve">abandonados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noche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Alargando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mujer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punto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9D0D7B"/>
          <w:highlight w:val="darkCyan"/>
        </w:rPr>
        <w:t xml:space="preserve">arrasatrada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desgracia </w:t>
      </w:r>
      <w:r>
        <w:rPr>
          <w:color w:val="98C2E9"/>
          <w:highlight w:val="darkCyan"/>
        </w:rPr>
        <w:t xml:space="preserve">llega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9D0D7B"/>
          <w:highlight w:val="darkCyan"/>
        </w:rPr>
        <w:t xml:space="preserve">rescatadores </w:t>
      </w:r>
      <w:r>
        <w:rPr>
          <w:color w:val="000000"/>
          <w:highlight w:val="white"/>
        </w:rPr>
        <w:t xml:space="preserve">nos </w:t>
      </w:r>
      <w:r>
        <w:rPr>
          <w:color w:val="98C2E9"/>
          <w:highlight w:val="darkCyan"/>
        </w:rPr>
        <w:t xml:space="preserve">muestran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nos </w:t>
      </w:r>
      <w:r>
        <w:rPr>
          <w:color w:val="98C2E9"/>
          <w:highlight w:val="darkCyan"/>
        </w:rPr>
        <w:t xml:space="preserve">inundamos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humanidad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bomberos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Policía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Cruz-Roja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Protección-Civil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9D0D7B"/>
          <w:highlight w:val="darkCyan"/>
        </w:rPr>
        <w:t xml:space="preserve">salvadores </w:t>
      </w:r>
      <w:r>
        <w:rPr>
          <w:color w:val="98C2E9"/>
          <w:highlight w:val="darkCyan"/>
        </w:rPr>
        <w:t xml:space="preserve">anónimos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arriesgan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desconocidos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Gracias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logrado </w:t>
      </w:r>
      <w:r>
        <w:rPr>
          <w:color w:val="98C2E9"/>
          <w:highlight w:val="darkCyan"/>
        </w:rPr>
        <w:t xml:space="preserve">evacuar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3.500 </w:t>
      </w:r>
      <w:r>
        <w:rPr>
          <w:color w:val="98C2E9"/>
          <w:highlight w:val="darkCyan"/>
        </w:rPr>
        <w:t xml:space="preserve">personas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Gracias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víctimas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peor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siglo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Gracias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indefenso </w:t>
      </w:r>
      <w:r>
        <w:rPr>
          <w:color w:val="98C2E9"/>
          <w:highlight w:val="darkCyan"/>
        </w:rPr>
        <w:t xml:space="preserve">cuenta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Resulta </w:t>
      </w:r>
      <w:r>
        <w:rPr>
          <w:color w:val="98C2E9"/>
          <w:highlight w:val="darkCyan"/>
        </w:rPr>
        <w:t xml:space="preserve">especialmente </w:t>
      </w:r>
      <w:r>
        <w:rPr>
          <w:color w:val="9D0D7B"/>
          <w:highlight w:val="darkCyan"/>
        </w:rPr>
        <w:t xml:space="preserve">paradójico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localidades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98C2E9"/>
          <w:highlight w:val="darkCyan"/>
        </w:rPr>
        <w:t xml:space="preserve">caída </w:t>
      </w:r>
      <w:r>
        <w:rPr>
          <w:color w:val="000000"/>
          <w:highlight w:val="white"/>
        </w:rPr>
        <w:t xml:space="preserve">como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o </w:t>
      </w:r>
      <w:r>
        <w:rPr>
          <w:color w:val="98C2E9"/>
          <w:highlight w:val="darkCyan"/>
        </w:rPr>
        <w:t xml:space="preserve">Almería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conocidas </w:t>
      </w:r>
      <w:r>
        <w:rPr>
          <w:color w:val="98C2E9"/>
          <w:highlight w:val="darkCyan"/>
        </w:rPr>
        <w:t xml:space="preserve">precisamente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escasez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lluvias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embargo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episodio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castigado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intensidad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precipitaciones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María-Rodríguez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apenas </w:t>
      </w:r>
      <w:r>
        <w:rPr>
          <w:color w:val="000000"/>
          <w:highlight w:val="white"/>
        </w:rPr>
        <w:t xml:space="preserve">tiene </w:t>
      </w:r>
      <w:r>
        <w:rPr>
          <w:color w:val="98C2E9"/>
          <w:highlight w:val="darkCyan"/>
        </w:rPr>
        <w:t xml:space="preserve">precedentes </w:t>
      </w:r>
      <w:r>
        <w:rPr>
          <w:color w:val="98C2E9"/>
          <w:highlight w:val="darkCyan"/>
        </w:rPr>
        <w:t xml:space="preserve">allí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Efectivamente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Matías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hasta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había </w:t>
      </w:r>
      <w:r>
        <w:rPr>
          <w:color w:val="98C2E9"/>
          <w:highlight w:val="darkCyan"/>
        </w:rPr>
        <w:t xml:space="preserve">visto </w:t>
      </w:r>
      <w:r>
        <w:rPr>
          <w:color w:val="000000"/>
          <w:highlight w:val="white"/>
        </w:rPr>
        <w:t xml:space="preserve">nada </w:t>
      </w:r>
      <w:r>
        <w:rPr>
          <w:color w:val="98C2E9"/>
          <w:highlight w:val="darkCyan"/>
        </w:rPr>
        <w:t xml:space="preserve">igual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récord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impactante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encontramos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Aquí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datos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jueves </w:t>
      </w:r>
      <w:r>
        <w:rPr>
          <w:color w:val="98C2E9"/>
          <w:highlight w:val="darkCyan"/>
        </w:rPr>
        <w:t xml:space="preserve">cayeron </w:t>
      </w:r>
      <w:r>
        <w:rPr>
          <w:color w:val="000000"/>
          <w:highlight w:val="white"/>
        </w:rPr>
        <w:t xml:space="preserve">259 </w:t>
      </w:r>
      <w:r>
        <w:rPr>
          <w:color w:val="9D0D7B"/>
          <w:highlight w:val="darkCyan"/>
        </w:rPr>
        <w:t xml:space="preserve">l/m2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Vamos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casi </w:t>
      </w:r>
      <w:r>
        <w:rPr>
          <w:color w:val="98C2E9"/>
          <w:highlight w:val="darkCyan"/>
        </w:rPr>
        <w:t xml:space="preserve">igual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mismo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144 </w:t>
      </w:r>
      <w:r>
        <w:rPr>
          <w:color w:val="98C2E9"/>
          <w:highlight w:val="darkCyan"/>
        </w:rPr>
        <w:t xml:space="preserve">litros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Aquí </w:t>
      </w:r>
      <w:r>
        <w:rPr>
          <w:color w:val="000000"/>
          <w:highlight w:val="white"/>
        </w:rPr>
        <w:t xml:space="preserve">vemos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comparativa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esas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horas </w:t>
      </w:r>
      <w:r>
        <w:rPr>
          <w:color w:val="98C2E9"/>
          <w:highlight w:val="darkCyan"/>
        </w:rPr>
        <w:t xml:space="preserve">llovió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atención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llueve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98C2E9"/>
          <w:highlight w:val="darkCyan"/>
        </w:rPr>
        <w:t xml:space="preserve">récord </w:t>
      </w:r>
      <w:r>
        <w:rPr>
          <w:color w:val="98C2E9"/>
          <w:highlight w:val="darkCyan"/>
        </w:rPr>
        <w:t xml:space="preserve">histórico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Almería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aeropuerto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capital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contabilizaron </w:t>
      </w:r>
      <w:r>
        <w:rPr>
          <w:color w:val="000000"/>
          <w:highlight w:val="white"/>
        </w:rPr>
        <w:t xml:space="preserve">unos </w:t>
      </w:r>
      <w:r>
        <w:rPr>
          <w:color w:val="000000"/>
          <w:highlight w:val="white"/>
        </w:rPr>
        <w:t xml:space="preserve">99 </w:t>
      </w:r>
      <w:r>
        <w:rPr>
          <w:color w:val="98C2E9"/>
          <w:highlight w:val="darkCyan"/>
        </w:rPr>
        <w:t xml:space="preserve">litros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Allí </w:t>
      </w:r>
      <w:r>
        <w:rPr>
          <w:color w:val="98C2E9"/>
          <w:highlight w:val="darkCyan"/>
        </w:rPr>
        <w:t xml:space="preserve">nunca </w:t>
      </w:r>
      <w:r>
        <w:rPr>
          <w:color w:val="000000"/>
          <w:highlight w:val="white"/>
        </w:rPr>
        <w:t xml:space="preserve">había </w:t>
      </w:r>
      <w:r>
        <w:rPr>
          <w:color w:val="98C2E9"/>
          <w:highlight w:val="darkCyan"/>
        </w:rPr>
        <w:t xml:space="preserve">llovido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hay </w:t>
      </w:r>
      <w:r>
        <w:rPr>
          <w:color w:val="98C2E9"/>
          <w:highlight w:val="darkCyan"/>
        </w:rPr>
        <w:t xml:space="preserve">registros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expertos </w:t>
      </w:r>
      <w:r>
        <w:rPr>
          <w:color w:val="98C2E9"/>
          <w:highlight w:val="darkCyan"/>
        </w:rPr>
        <w:t xml:space="preserve">empiezan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hacer </w:t>
      </w:r>
      <w:r>
        <w:rPr>
          <w:color w:val="98C2E9"/>
          <w:highlight w:val="darkCyan"/>
        </w:rPr>
        <w:t xml:space="preserve">balance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Vega-Baja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ya </w:t>
      </w:r>
      <w:r>
        <w:rPr>
          <w:color w:val="98C2E9"/>
          <w:highlight w:val="darkCyan"/>
        </w:rPr>
        <w:t xml:space="preserve">hablan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probablemente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catastróficas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1879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esas </w:t>
      </w:r>
      <w:r>
        <w:rPr>
          <w:color w:val="98C2E9"/>
          <w:highlight w:val="darkCyan"/>
        </w:rPr>
        <w:t xml:space="preserve">cifras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9D0D7B"/>
          <w:highlight w:val="darkCyan"/>
        </w:rPr>
        <w:t xml:space="preserve">añadirles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salgan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evaluación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Hoy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visitado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castigada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prometido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Santiago-Cid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98C2E9"/>
          <w:highlight w:val="darkCyan"/>
        </w:rPr>
        <w:t xml:space="preserve">escatimar </w:t>
      </w:r>
      <w:r>
        <w:rPr>
          <w:color w:val="98C2E9"/>
          <w:highlight w:val="darkCyan"/>
        </w:rPr>
        <w:t xml:space="preserve">recursos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ayudas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afectados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última </w:t>
      </w:r>
      <w:r>
        <w:rPr>
          <w:color w:val="98C2E9"/>
          <w:highlight w:val="darkCyan"/>
        </w:rPr>
        <w:t xml:space="preserve">parada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donde </w:t>
      </w:r>
      <w:r>
        <w:rPr>
          <w:color w:val="98C2E9"/>
          <w:highlight w:val="darkCyan"/>
        </w:rPr>
        <w:t xml:space="preserve">Pedro-Sánchez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comprometido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valorar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propuesta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sea </w:t>
      </w:r>
      <w:r>
        <w:rPr>
          <w:color w:val="98C2E9"/>
          <w:highlight w:val="darkCyan"/>
        </w:rPr>
        <w:t xml:space="preserve">considerada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valorar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crisis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terminado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mostrado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solidaridad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afectados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prometido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ejecutivo </w:t>
      </w:r>
      <w:r>
        <w:rPr>
          <w:color w:val="000000"/>
          <w:highlight w:val="white"/>
        </w:rPr>
        <w:t xml:space="preserve">pondrá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parte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ayudar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recuperación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ciudad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paisaje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Pedro-Sánchez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ministros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Fomento </w:t>
      </w:r>
      <w:r>
        <w:rPr>
          <w:color w:val="000000"/>
          <w:highlight w:val="white"/>
        </w:rPr>
        <w:t xml:space="preserve">e </w:t>
      </w:r>
      <w:r>
        <w:rPr>
          <w:color w:val="98C2E9"/>
          <w:highlight w:val="darkCyan"/>
        </w:rPr>
        <w:t xml:space="preserve">Interior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mañana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Orihuela </w:t>
      </w:r>
      <w:r>
        <w:rPr>
          <w:color w:val="000000"/>
          <w:highlight w:val="white"/>
        </w:rPr>
        <w:t xml:space="preserve">bajo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constado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alarmante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98C2E9"/>
          <w:highlight w:val="darkCyan"/>
        </w:rPr>
        <w:t xml:space="preserve">sigue </w:t>
      </w:r>
      <w:r>
        <w:rPr>
          <w:color w:val="000000"/>
          <w:highlight w:val="white"/>
        </w:rPr>
        <w:t xml:space="preserve">estando </w:t>
      </w:r>
      <w:r>
        <w:rPr>
          <w:color w:val="000000"/>
          <w:highlight w:val="white"/>
        </w:rPr>
        <w:t xml:space="preserve">muy </w:t>
      </w:r>
      <w:r>
        <w:rPr>
          <w:color w:val="98C2E9"/>
          <w:highlight w:val="darkCyan"/>
        </w:rPr>
        <w:t xml:space="preserve">alto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Segura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tiene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vilo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municipios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Sánchez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sobrevolado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Región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concreto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Alcázares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Allí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trasladado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solidaridad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todas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familias </w:t>
      </w:r>
      <w:r>
        <w:rPr>
          <w:color w:val="98C2E9"/>
          <w:highlight w:val="darkCyan"/>
        </w:rPr>
        <w:t xml:space="preserve">afectadas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visitado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centro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mando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conocer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dispositivo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emergencia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asegurado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estará </w:t>
      </w:r>
      <w:r>
        <w:rPr>
          <w:color w:val="98C2E9"/>
          <w:highlight w:val="darkCyan"/>
        </w:rPr>
        <w:t xml:space="preserve">presente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reconstrucción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escatimar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recursos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98C2E9"/>
          <w:highlight w:val="darkCyan"/>
        </w:rPr>
        <w:t xml:space="preserve">embargo </w:t>
      </w:r>
      <w:r>
        <w:rPr>
          <w:color w:val="98C2E9"/>
          <w:highlight w:val="darkCyan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aunque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factible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todavía </w:t>
      </w:r>
      <w:r>
        <w:rPr>
          <w:color w:val="000000"/>
          <w:highlight w:val="white"/>
        </w:rPr>
        <w:t xml:space="preserve">es </w:t>
      </w:r>
      <w:r>
        <w:rPr>
          <w:color w:val="98C2E9"/>
          <w:highlight w:val="darkCyan"/>
        </w:rPr>
        <w:t xml:space="preserve">prematuro </w:t>
      </w:r>
      <w:r>
        <w:rPr>
          <w:color w:val="98C2E9"/>
          <w:highlight w:val="darkCyan"/>
        </w:rPr>
        <w:t xml:space="preserve">hablar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Primero </w:t>
      </w:r>
      <w:r>
        <w:rPr>
          <w:color w:val="000000"/>
          <w:highlight w:val="white"/>
        </w:rPr>
        <w:t xml:space="preserve">tendremos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evaluar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98C2E9"/>
          <w:highlight w:val="darkCyan"/>
        </w:rPr>
        <w:t xml:space="preserve">causados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compromiso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gobierno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pide </w:t>
      </w:r>
      <w:r>
        <w:rPr>
          <w:color w:val="98C2E9"/>
          <w:highlight w:val="darkCyan"/>
        </w:rPr>
        <w:t xml:space="preserve">precaución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balance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sea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devastador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crisis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asegura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terminado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secretario </w:t>
      </w:r>
      <w:r>
        <w:rPr>
          <w:color w:val="98C2E9"/>
          <w:highlight w:val="darkCyan"/>
        </w:rPr>
        <w:t xml:space="preserve">general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PP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Teodoro-García-Egea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querido </w:t>
      </w:r>
      <w:r>
        <w:rPr>
          <w:color w:val="98C2E9"/>
          <w:highlight w:val="darkCyan"/>
        </w:rPr>
        <w:t xml:space="preserve">echar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tareas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limpieza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localidad </w:t>
      </w:r>
      <w:r>
        <w:rPr>
          <w:color w:val="98C2E9"/>
          <w:highlight w:val="darkCyan"/>
        </w:rPr>
        <w:t xml:space="preserve">murciana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San-Javier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diputado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visto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el </w:t>
      </w:r>
      <w:r>
        <w:rPr>
          <w:color w:val="9D0D7B"/>
          <w:highlight w:val="darkCyan"/>
        </w:rPr>
        <w:t xml:space="preserve">transcurso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98C2E9"/>
          <w:highlight w:val="darkCyan"/>
        </w:rPr>
        <w:t xml:space="preserve">colaborando </w:t>
      </w:r>
      <w:r>
        <w:rPr>
          <w:color w:val="98C2E9"/>
          <w:highlight w:val="darkCyan"/>
        </w:rPr>
        <w:t xml:space="preserve">junto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otros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Mientras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secretario </w:t>
      </w:r>
      <w:r>
        <w:rPr>
          <w:color w:val="98C2E9"/>
          <w:highlight w:val="darkCyan"/>
        </w:rPr>
        <w:t xml:space="preserve">general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PP </w:t>
      </w:r>
      <w:r>
        <w:rPr>
          <w:color w:val="98C2E9"/>
          <w:highlight w:val="darkCyan"/>
        </w:rPr>
        <w:t xml:space="preserve">ayudaba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limpieza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98C2E9"/>
          <w:highlight w:val="darkCyan"/>
        </w:rPr>
        <w:t xml:space="preserve">ayer </w:t>
      </w:r>
      <w:r>
        <w:rPr>
          <w:color w:val="98C2E9"/>
          <w:highlight w:val="darkCyan"/>
        </w:rPr>
        <w:t xml:space="preserve">visitó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98C2E9"/>
          <w:highlight w:val="darkCyan"/>
        </w:rPr>
        <w:t xml:space="preserve">afectada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viajaba </w:t>
      </w:r>
      <w:r>
        <w:rPr>
          <w:color w:val="000000"/>
          <w:highlight w:val="white"/>
        </w:rPr>
        <w:t xml:space="preserve">al </w:t>
      </w:r>
      <w:r>
        <w:rPr>
          <w:color w:val="98C2E9"/>
          <w:highlight w:val="darkCyan"/>
        </w:rPr>
        <w:t xml:space="preserve">País-Vasco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Allí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situación </w:t>
      </w:r>
      <w:r>
        <w:rPr>
          <w:color w:val="9D0D7B"/>
          <w:highlight w:val="darkCyan"/>
        </w:rPr>
        <w:t xml:space="preserve">enrarecida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 </w:t>
      </w:r>
      <w:r>
        <w:rPr>
          <w:color w:val="98C2E9"/>
          <w:highlight w:val="darkCyan"/>
        </w:rPr>
        <w:t xml:space="preserve">cierta </w:t>
      </w:r>
      <w:r>
        <w:rPr>
          <w:color w:val="98C2E9"/>
          <w:highlight w:val="darkCyan"/>
        </w:rPr>
        <w:t xml:space="preserve">tensión </w:t>
      </w:r>
      <w:r>
        <w:rPr>
          <w:color w:val="98C2E9"/>
          <w:highlight w:val="darkCyan"/>
        </w:rPr>
        <w:t xml:space="preserve">tras </w:t>
      </w:r>
      <w:r>
        <w:rPr>
          <w:color w:val="000000"/>
          <w:highlight w:val="white"/>
        </w:rPr>
        <w:t xml:space="preserve">unas </w:t>
      </w:r>
      <w:r>
        <w:rPr>
          <w:color w:val="98C2E9"/>
          <w:highlight w:val="darkCyan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portavoz </w:t>
      </w:r>
      <w:r>
        <w:rPr>
          <w:color w:val="98C2E9"/>
          <w:highlight w:val="darkCyan"/>
        </w:rPr>
        <w:t xml:space="preserve">parlamentaria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partido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Casado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visto </w:t>
      </w:r>
      <w:r>
        <w:rPr>
          <w:color w:val="98C2E9"/>
          <w:highlight w:val="darkCyan"/>
        </w:rPr>
        <w:t xml:space="preserve">obligado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pedir </w:t>
      </w:r>
      <w:r>
        <w:rPr>
          <w:color w:val="98C2E9"/>
          <w:highlight w:val="darkCyan"/>
        </w:rPr>
        <w:t xml:space="preserve">unidad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suyos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comunidad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Pablo-Casado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querido </w:t>
      </w:r>
      <w:r>
        <w:rPr>
          <w:color w:val="98C2E9"/>
          <w:highlight w:val="darkCyan"/>
        </w:rPr>
        <w:t xml:space="preserve">cerrar </w:t>
      </w:r>
      <w:r>
        <w:rPr>
          <w:color w:val="000000"/>
          <w:highlight w:val="white"/>
        </w:rPr>
        <w:t xml:space="preserve">filas </w:t>
      </w:r>
      <w:r>
        <w:rPr>
          <w:color w:val="000000"/>
          <w:highlight w:val="white"/>
        </w:rPr>
        <w:t xml:space="preserve">con </w:t>
      </w:r>
      <w:r>
        <w:rPr>
          <w:color w:val="9D0D7B"/>
          <w:highlight w:val="darkCyan"/>
        </w:rPr>
        <w:t xml:space="preserve">alabanzas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Si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fuera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vosotros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estaría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política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Partido-Popular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98C2E9"/>
          <w:highlight w:val="darkCyan"/>
        </w:rPr>
        <w:t xml:space="preserve">explicación </w:t>
      </w:r>
      <w:r>
        <w:rPr>
          <w:color w:val="000000"/>
          <w:highlight w:val="white"/>
        </w:rPr>
        <w:t xml:space="preserve">ni </w:t>
      </w:r>
      <w:r>
        <w:rPr>
          <w:color w:val="98C2E9"/>
          <w:highlight w:val="darkCyan"/>
        </w:rPr>
        <w:t xml:space="preserve">razón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PP </w:t>
      </w:r>
      <w:r>
        <w:rPr>
          <w:color w:val="98C2E9"/>
          <w:highlight w:val="darkCyan"/>
        </w:rPr>
        <w:t xml:space="preserve">vasco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sí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tras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tensiones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ayer </w:t>
      </w:r>
      <w:r>
        <w:rPr>
          <w:color w:val="000000"/>
          <w:highlight w:val="white"/>
        </w:rPr>
        <w:t xml:space="preserve">entre </w:t>
      </w:r>
      <w:r>
        <w:rPr>
          <w:color w:val="98C2E9"/>
          <w:highlight w:val="darkCyan"/>
        </w:rPr>
        <w:t xml:space="preserve">lvarez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Toledo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9D0D7B"/>
          <w:highlight w:val="darkCyan"/>
        </w:rPr>
        <w:t xml:space="preserve">barones </w:t>
      </w:r>
      <w:r>
        <w:rPr>
          <w:color w:val="98C2E9"/>
          <w:highlight w:val="darkCyan"/>
        </w:rPr>
        <w:t xml:space="preserve">vascos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dejado </w:t>
      </w:r>
      <w:r>
        <w:rPr>
          <w:color w:val="98C2E9"/>
          <w:highlight w:val="darkCyan"/>
        </w:rPr>
        <w:t xml:space="preserve">caer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notas </w:t>
      </w:r>
      <w:r>
        <w:rPr>
          <w:color w:val="9D0D7B"/>
          <w:highlight w:val="darkCyan"/>
        </w:rPr>
        <w:t xml:space="preserve">discordantes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Incluso </w:t>
      </w:r>
      <w:r>
        <w:rPr>
          <w:color w:val="000000"/>
          <w:highlight w:val="white"/>
        </w:rPr>
        <w:t xml:space="preserve">cuando </w:t>
      </w:r>
      <w:r>
        <w:rPr>
          <w:color w:val="98C2E9"/>
          <w:highlight w:val="darkCyan"/>
        </w:rPr>
        <w:t xml:space="preserve">algún </w:t>
      </w:r>
      <w:r>
        <w:rPr>
          <w:color w:val="9D0D7B"/>
          <w:highlight w:val="darkCyan"/>
        </w:rPr>
        <w:t xml:space="preserve">solista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98C2E9"/>
          <w:highlight w:val="darkCyan"/>
        </w:rPr>
        <w:t xml:space="preserve">escapa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nota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siempre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 </w:t>
      </w:r>
      <w:r>
        <w:rPr>
          <w:color w:val="9D0D7B"/>
          <w:highlight w:val="darkCyan"/>
        </w:rPr>
        <w:t xml:space="preserve">piano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intentar </w:t>
      </w:r>
      <w:r>
        <w:rPr>
          <w:color w:val="9D0D7B"/>
          <w:highlight w:val="darkCyan"/>
        </w:rPr>
        <w:t xml:space="preserve">taparla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Trabajamos </w:t>
      </w:r>
      <w:r>
        <w:rPr>
          <w:color w:val="000000"/>
          <w:highlight w:val="white"/>
        </w:rPr>
        <w:t xml:space="preserve">todos </w:t>
      </w:r>
      <w:r>
        <w:rPr>
          <w:color w:val="98C2E9"/>
          <w:highlight w:val="darkCyan"/>
        </w:rPr>
        <w:t xml:space="preserve">juntos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líder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PP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apoyado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posible </w:t>
      </w:r>
      <w:r>
        <w:rPr>
          <w:color w:val="9D0D7B"/>
          <w:highlight w:val="darkCyan"/>
        </w:rPr>
        <w:t xml:space="preserve">foralidad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País-Vasco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Constitución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respecto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unas </w:t>
      </w:r>
      <w:r>
        <w:rPr>
          <w:color w:val="98C2E9"/>
          <w:highlight w:val="darkCyan"/>
        </w:rPr>
        <w:t xml:space="preserve">posibles </w:t>
      </w:r>
      <w:r>
        <w:rPr>
          <w:color w:val="98C2E9"/>
          <w:highlight w:val="darkCyan"/>
        </w:rPr>
        <w:t xml:space="preserve">elecciones </w:t>
      </w:r>
      <w:r>
        <w:rPr>
          <w:color w:val="000000"/>
          <w:highlight w:val="white"/>
        </w:rPr>
        <w:t xml:space="preserve">ha </w:t>
      </w:r>
      <w:r>
        <w:rPr>
          <w:color w:val="9D0D7B"/>
          <w:highlight w:val="darkCyan"/>
        </w:rPr>
        <w:t xml:space="preserve">insitido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pedir </w:t>
      </w:r>
      <w:r>
        <w:rPr>
          <w:color w:val="98C2E9"/>
          <w:highlight w:val="darkCyan"/>
        </w:rPr>
        <w:t xml:space="preserve">unidad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todos </w:t>
      </w:r>
      <w:r>
        <w:rPr>
          <w:color w:val="98C2E9"/>
          <w:highlight w:val="darkCyan"/>
        </w:rPr>
        <w:t xml:space="preserve">partidos </w:t>
      </w:r>
      <w:r>
        <w:rPr>
          <w:color w:val="98C2E9"/>
          <w:highlight w:val="darkCyan"/>
        </w:rPr>
        <w:t xml:space="preserve">políticos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capaz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pactar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futuro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recordado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logrando </w:t>
      </w:r>
      <w:r>
        <w:rPr>
          <w:color w:val="98C2E9"/>
          <w:highlight w:val="darkCyan"/>
        </w:rPr>
        <w:t xml:space="preserve">Pedro-Sánchez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Galicia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mantienen </w:t>
      </w:r>
      <w:r>
        <w:rPr>
          <w:color w:val="98C2E9"/>
          <w:highlight w:val="darkCyan"/>
        </w:rPr>
        <w:t xml:space="preserve">activos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hora </w:t>
      </w:r>
      <w:r>
        <w:rPr>
          <w:color w:val="98C2E9"/>
          <w:highlight w:val="darkCyan"/>
        </w:rPr>
        <w:t xml:space="preserve">seis </w:t>
      </w:r>
      <w:r>
        <w:rPr>
          <w:color w:val="98C2E9"/>
          <w:highlight w:val="darkCyan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Gudiña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Ourense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ya </w:t>
      </w:r>
      <w:r>
        <w:rPr>
          <w:color w:val="9D0D7B"/>
          <w:highlight w:val="darkCyan"/>
        </w:rPr>
        <w:t xml:space="preserve">estabilizado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fuego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quemado </w:t>
      </w:r>
      <w:r>
        <w:rPr>
          <w:color w:val="98C2E9"/>
          <w:highlight w:val="darkCyan"/>
        </w:rPr>
        <w:t xml:space="preserve">varios </w:t>
      </w:r>
      <w:r>
        <w:rPr>
          <w:color w:val="98C2E9"/>
          <w:highlight w:val="darkCyan"/>
        </w:rPr>
        <w:t xml:space="preserve">centenares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hectáreas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María-Cheda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400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arrasadas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paisaje </w:t>
      </w:r>
      <w:r>
        <w:rPr>
          <w:color w:val="9D0D7B"/>
          <w:highlight w:val="darkCyan"/>
        </w:rPr>
        <w:t xml:space="preserve">calcinado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unos </w:t>
      </w:r>
      <w:r>
        <w:rPr>
          <w:color w:val="98C2E9"/>
          <w:highlight w:val="darkCyan"/>
        </w:rPr>
        <w:t xml:space="preserve">núcleos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población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alerta </w:t>
      </w:r>
      <w:r>
        <w:rPr>
          <w:color w:val="000000"/>
          <w:highlight w:val="white"/>
        </w:rPr>
        <w:t xml:space="preserve">debido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tuvo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activar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nivel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cercanía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llamas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Ahora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mejorado </w:t>
      </w:r>
      <w:r>
        <w:rPr>
          <w:color w:val="98C2E9"/>
          <w:highlight w:val="darkCyan"/>
        </w:rPr>
        <w:t xml:space="preserve">sensiblemente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hablar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ola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12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Xunta </w:t>
      </w:r>
      <w:r>
        <w:rPr>
          <w:color w:val="98C2E9"/>
          <w:highlight w:val="darkCyan"/>
        </w:rPr>
        <w:t xml:space="preserve">llegó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contabilizar </w:t>
      </w:r>
      <w:r>
        <w:rPr>
          <w:color w:val="000000"/>
          <w:highlight w:val="white"/>
        </w:rPr>
        <w:t xml:space="preserve">24 </w:t>
      </w:r>
      <w:r>
        <w:rPr>
          <w:color w:val="98C2E9"/>
          <w:highlight w:val="darkCyan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Hablamos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intencionalidad </w:t>
      </w:r>
      <w:r>
        <w:rPr>
          <w:color w:val="000000"/>
          <w:highlight w:val="white"/>
        </w:rPr>
        <w:t xml:space="preserve">debido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se </w:t>
      </w:r>
      <w:r>
        <w:rPr>
          <w:color w:val="9D0D7B"/>
          <w:highlight w:val="darkCyan"/>
        </w:rPr>
        <w:t xml:space="preserve">prendieron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medios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extinción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volar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luz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hora </w:t>
      </w:r>
      <w:r>
        <w:rPr>
          <w:color w:val="98C2E9"/>
          <w:highlight w:val="darkCyan"/>
        </w:rPr>
        <w:t xml:space="preserve">continúan </w:t>
      </w:r>
      <w:r>
        <w:rPr>
          <w:color w:val="98C2E9"/>
          <w:highlight w:val="darkCyan"/>
        </w:rPr>
        <w:t xml:space="preserve">trabajando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Estados </w:t>
      </w:r>
      <w:r>
        <w:rPr>
          <w:color w:val="98C2E9"/>
          <w:highlight w:val="darkCyan"/>
        </w:rPr>
        <w:t xml:space="preserve">Unidos </w:t>
      </w:r>
      <w:r>
        <w:rPr>
          <w:color w:val="98C2E9"/>
          <w:highlight w:val="darkCyan"/>
        </w:rPr>
        <w:t xml:space="preserve">anuncia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muerte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Hazma-Bin-Laden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hijo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Osama-Bin-Laden </w:t>
      </w:r>
      <w:r>
        <w:rPr>
          <w:color w:val="000000"/>
          <w:highlight w:val="white"/>
        </w:rPr>
        <w:t xml:space="preserve">y </w:t>
      </w:r>
      <w:r>
        <w:rPr>
          <w:color w:val="98C2E9"/>
          <w:highlight w:val="darkCyan"/>
        </w:rPr>
        <w:t xml:space="preserve">considerado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actuales </w:t>
      </w:r>
      <w:r>
        <w:rPr>
          <w:color w:val="98C2E9"/>
          <w:highlight w:val="darkCyan"/>
        </w:rPr>
        <w:t xml:space="preserve">líderes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grupo </w:t>
      </w:r>
      <w:r>
        <w:rPr>
          <w:color w:val="98C2E9"/>
          <w:highlight w:val="darkCyan"/>
        </w:rPr>
        <w:t xml:space="preserve">terrorista </w:t>
      </w:r>
      <w:r>
        <w:rPr>
          <w:color w:val="000000"/>
          <w:highlight w:val="white"/>
        </w:rPr>
        <w:t xml:space="preserve">Al </w:t>
      </w:r>
      <w:r>
        <w:rPr>
          <w:color w:val="9D0D7B"/>
          <w:highlight w:val="darkCyan"/>
        </w:rPr>
        <w:t xml:space="preserve">Qaeda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noticia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difundido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propio </w:t>
      </w:r>
      <w:r>
        <w:rPr>
          <w:color w:val="9D0D7B"/>
          <w:highlight w:val="darkCyan"/>
        </w:rPr>
        <w:t xml:space="preserve">Donald-Trump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comunicado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9D0D7B"/>
          <w:highlight w:val="darkCyan"/>
        </w:rPr>
        <w:t xml:space="preserve">afirma </w:t>
      </w:r>
      <w:r>
        <w:rPr>
          <w:color w:val="000000"/>
          <w:highlight w:val="white"/>
        </w:rPr>
        <w:t xml:space="preserve">que </w:t>
      </w:r>
      <w:r>
        <w:rPr>
          <w:color w:val="9D0D7B"/>
          <w:highlight w:val="darkCyan"/>
        </w:rPr>
        <w:t xml:space="preserve">Hazma-Bin-Laden </w:t>
      </w:r>
      <w:r>
        <w:rPr>
          <w:color w:val="000000"/>
          <w:highlight w:val="white"/>
        </w:rPr>
        <w:t xml:space="preserve">murió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operación </w:t>
      </w:r>
      <w:r>
        <w:rPr>
          <w:color w:val="98C2E9"/>
          <w:highlight w:val="darkCyan"/>
        </w:rPr>
        <w:t xml:space="preserve">norteamericana </w:t>
      </w:r>
      <w:r>
        <w:rPr>
          <w:color w:val="000000"/>
          <w:highlight w:val="white"/>
        </w:rPr>
        <w:t xml:space="preserve">entre </w:t>
      </w:r>
      <w:r>
        <w:rPr>
          <w:color w:val="98C2E9"/>
          <w:highlight w:val="darkCyan"/>
        </w:rPr>
        <w:t xml:space="preserve">Afganistán </w:t>
      </w:r>
      <w:r>
        <w:rPr>
          <w:color w:val="000000"/>
          <w:highlight w:val="white"/>
        </w:rPr>
        <w:t xml:space="preserve">y </w:t>
      </w:r>
      <w:r>
        <w:rPr>
          <w:color w:val="9D0D7B"/>
          <w:highlight w:val="darkCyan"/>
        </w:rPr>
        <w:t xml:space="preserve">Pakistán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Según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presidente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Estados </w:t>
      </w:r>
      <w:r>
        <w:rPr>
          <w:color w:val="98C2E9"/>
          <w:highlight w:val="darkCyan"/>
        </w:rPr>
        <w:t xml:space="preserve">Unidos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muerte </w:t>
      </w:r>
      <w:r>
        <w:rPr>
          <w:color w:val="98C2E9"/>
          <w:highlight w:val="darkCyan"/>
        </w:rPr>
        <w:t xml:space="preserve">debilita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liderazgo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 </w:t>
      </w:r>
      <w:r>
        <w:rPr>
          <w:color w:val="9D0D7B"/>
          <w:highlight w:val="darkCyan"/>
        </w:rPr>
        <w:t xml:space="preserve">Qaeda </w:t>
      </w:r>
      <w:r>
        <w:rPr>
          <w:color w:val="000000"/>
          <w:highlight w:val="white"/>
        </w:rPr>
        <w:t xml:space="preserve">y </w:t>
      </w:r>
      <w:r>
        <w:rPr>
          <w:color w:val="9D0D7B"/>
          <w:highlight w:val="darkCyan"/>
        </w:rPr>
        <w:t xml:space="preserve">socava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capacidad </w:t>
      </w:r>
      <w:r>
        <w:rPr>
          <w:color w:val="98C2E9"/>
          <w:highlight w:val="darkCyan"/>
        </w:rPr>
        <w:t xml:space="preserve">operativa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grupo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Trump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indicado </w:t>
      </w:r>
      <w:r>
        <w:rPr>
          <w:color w:val="98C2E9"/>
          <w:highlight w:val="darkCyan"/>
        </w:rPr>
        <w:t xml:space="preserve">cuándo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realizó </w:t>
      </w:r>
      <w:r>
        <w:rPr>
          <w:color w:val="000000"/>
          <w:highlight w:val="white"/>
        </w:rPr>
        <w:t xml:space="preserve">esa </w:t>
      </w:r>
      <w:r>
        <w:rPr>
          <w:color w:val="98C2E9"/>
          <w:highlight w:val="darkCyan"/>
        </w:rPr>
        <w:t xml:space="preserve">operación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anuncio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produce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98C2E9"/>
          <w:highlight w:val="darkCyan"/>
        </w:rPr>
        <w:t xml:space="preserve">después </w:t>
      </w:r>
      <w:r>
        <w:rPr>
          <w:color w:val="000000"/>
          <w:highlight w:val="white"/>
        </w:rPr>
        <w:t xml:space="preserve">del </w:t>
      </w:r>
      <w:r>
        <w:rPr>
          <w:color w:val="9D0D7B"/>
          <w:highlight w:val="darkCyan"/>
        </w:rPr>
        <w:t xml:space="preserve">decimoctavo </w:t>
      </w:r>
      <w:r>
        <w:rPr>
          <w:color w:val="9D0D7B"/>
          <w:highlight w:val="darkCyan"/>
        </w:rPr>
        <w:t xml:space="preserve">aniversario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11S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inseguridad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malestar </w:t>
      </w:r>
      <w:r>
        <w:rPr>
          <w:color w:val="000000"/>
          <w:highlight w:val="white"/>
        </w:rPr>
        <w:t xml:space="preserve">vaya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tarde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asociaciones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9D0D7B"/>
          <w:highlight w:val="darkCyan"/>
        </w:rPr>
        <w:t xml:space="preserve">secundado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protesta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exigir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escuchen </w:t>
      </w:r>
      <w:r>
        <w:rPr>
          <w:color w:val="000000"/>
          <w:highlight w:val="white"/>
        </w:rPr>
        <w:t xml:space="preserve">sus </w:t>
      </w:r>
      <w:r>
        <w:rPr>
          <w:color w:val="98C2E9"/>
          <w:highlight w:val="darkCyan"/>
        </w:rPr>
        <w:t xml:space="preserve">denuncias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tomen </w:t>
      </w:r>
      <w:r>
        <w:rPr>
          <w:color w:val="98C2E9"/>
          <w:highlight w:val="darkCyan"/>
        </w:rPr>
        <w:t xml:space="preserve">medidas </w:t>
      </w:r>
      <w:r>
        <w:rPr>
          <w:color w:val="000000"/>
          <w:highlight w:val="white"/>
        </w:rPr>
        <w:t xml:space="preserve">, </w:t>
      </w:r>
      <w:r>
        <w:rPr>
          <w:color w:val="98C2E9"/>
          <w:highlight w:val="darkCyan"/>
        </w:rPr>
        <w:t xml:space="preserve">Tania-Latorre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Piden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9D0D7B"/>
          <w:highlight w:val="darkCyan"/>
        </w:rPr>
        <w:t xml:space="preserve">implementen </w:t>
      </w:r>
      <w:r>
        <w:rPr>
          <w:color w:val="98C2E9"/>
          <w:highlight w:val="darkCyan"/>
        </w:rPr>
        <w:t xml:space="preserve">actuaciones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guardia </w:t>
      </w:r>
      <w:r>
        <w:rPr>
          <w:color w:val="98C2E9"/>
          <w:highlight w:val="darkCyan"/>
        </w:rPr>
        <w:t xml:space="preserve">urbana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cifrado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mí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recorrido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calles </w:t>
      </w:r>
      <w:r>
        <w:rPr>
          <w:color w:val="000000"/>
          <w:highlight w:val="white"/>
        </w:rPr>
        <w:t xml:space="preserve">hasta </w:t>
      </w:r>
      <w:r>
        <w:rPr>
          <w:color w:val="98C2E9"/>
          <w:highlight w:val="darkCyan"/>
        </w:rPr>
        <w:t xml:space="preserve">llegar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plaza </w:t>
      </w:r>
      <w:r>
        <w:rPr>
          <w:color w:val="9D0D7B"/>
          <w:highlight w:val="darkCyan"/>
        </w:rPr>
        <w:t xml:space="preserve">San-Jaume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han </w:t>
      </w:r>
      <w:r>
        <w:rPr>
          <w:color w:val="9D0D7B"/>
          <w:highlight w:val="darkCyan"/>
        </w:rPr>
        <w:t xml:space="preserve">leído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manifiesto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98C2E9"/>
          <w:highlight w:val="darkCyan"/>
        </w:rPr>
        <w:t xml:space="preserve">entregado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Generalitat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ayuntamiento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recibido </w:t>
      </w:r>
      <w:r>
        <w:rPr>
          <w:color w:val="000000"/>
          <w:highlight w:val="white"/>
        </w:rPr>
        <w:t xml:space="preserve">el </w:t>
      </w:r>
      <w:r>
        <w:rPr>
          <w:color w:val="9D0D7B"/>
          <w:highlight w:val="darkCyan"/>
        </w:rPr>
        <w:t xml:space="preserve">teniente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alcalde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prometido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reunión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trabajo </w:t>
      </w:r>
      <w:r>
        <w:rPr>
          <w:color w:val="98C2E9"/>
          <w:highlight w:val="darkCyan"/>
        </w:rPr>
        <w:t xml:space="preserve">próximamente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vecinos </w:t>
      </w:r>
      <w:r>
        <w:rPr>
          <w:color w:val="98C2E9"/>
          <w:highlight w:val="darkCyan"/>
        </w:rPr>
        <w:t xml:space="preserve">quieren </w:t>
      </w:r>
      <w:r>
        <w:rPr>
          <w:color w:val="98C2E9"/>
          <w:highlight w:val="darkCyan"/>
        </w:rPr>
        <w:t xml:space="preserve">soluciones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para </w:t>
      </w:r>
      <w:r>
        <w:rPr>
          <w:color w:val="98C2E9"/>
          <w:highlight w:val="darkCyan"/>
        </w:rPr>
        <w:t xml:space="preserve">revertir </w:t>
      </w:r>
      <w:r>
        <w:rPr>
          <w:color w:val="000000"/>
          <w:highlight w:val="white"/>
        </w:rPr>
        <w:t xml:space="preserve">esta </w:t>
      </w:r>
      <w:r>
        <w:rPr>
          <w:color w:val="98C2E9"/>
          <w:highlight w:val="darkCyan"/>
        </w:rPr>
        <w:t xml:space="preserve">situación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inseguridad </w:t>
      </w:r>
      <w:r>
        <w:rPr>
          <w:color w:val="98C2E9"/>
          <w:highlight w:val="darkCyan"/>
        </w:rPr>
        <w:t xml:space="preserve">cuanto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Aquí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98C2E9"/>
          <w:highlight w:val="darkCyan"/>
        </w:rPr>
        <w:t xml:space="preserve">política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98C2E9"/>
          <w:highlight w:val="darkCyan"/>
        </w:rPr>
        <w:t xml:space="preserve">izquierda </w:t>
      </w:r>
      <w:r>
        <w:rPr>
          <w:color w:val="000000"/>
          <w:highlight w:val="white"/>
        </w:rPr>
        <w:t xml:space="preserve">o </w:t>
      </w:r>
      <w:r>
        <w:rPr>
          <w:color w:val="98C2E9"/>
          <w:highlight w:val="darkCyan"/>
        </w:rPr>
        <w:t xml:space="preserve">derecha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98C2E9"/>
          <w:highlight w:val="darkCyan"/>
        </w:rPr>
        <w:t xml:space="preserve">hartos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9D0D7B"/>
          <w:highlight w:val="darkCyan"/>
        </w:rPr>
        <w:t xml:space="preserve">mentiras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inseguridad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98C2E9"/>
          <w:highlight w:val="darkCyan"/>
        </w:rPr>
        <w:t xml:space="preserve">cayendo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Venimos </w:t>
      </w:r>
      <w:r>
        <w:rPr>
          <w:color w:val="000000"/>
          <w:highlight w:val="white"/>
        </w:rPr>
        <w:t xml:space="preserve">a </w:t>
      </w:r>
      <w:r>
        <w:rPr>
          <w:color w:val="98C2E9"/>
          <w:highlight w:val="darkCyan"/>
        </w:rPr>
        <w:t xml:space="preserve">reivindicar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barrio </w:t>
      </w:r>
      <w:r>
        <w:rPr>
          <w:color w:val="9D0D7B"/>
          <w:highlight w:val="darkCyan"/>
        </w:rPr>
        <w:t xml:space="preserve">decente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roben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nos </w:t>
      </w:r>
      <w:r>
        <w:rPr>
          <w:color w:val="9D0D7B"/>
          <w:highlight w:val="darkCyan"/>
        </w:rPr>
        <w:t xml:space="preserve">atraquen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cosa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muy </w:t>
      </w:r>
      <w:r>
        <w:rPr>
          <w:color w:val="000000"/>
          <w:highlight w:val="white"/>
        </w:rPr>
        <w:t xml:space="preserve">mal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Cada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somos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gente </w:t>
      </w:r>
      <w:r>
        <w:rPr>
          <w:color w:val="98C2E9"/>
          <w:highlight w:val="darkCyan"/>
        </w:rPr>
        <w:t xml:space="preserve">preocupada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98C2E9"/>
          <w:highlight w:val="darkCyan"/>
        </w:rPr>
        <w:t xml:space="preserve">hartos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Queremos </w:t>
      </w:r>
      <w:r>
        <w:rPr>
          <w:color w:val="000000"/>
          <w:highlight w:val="white"/>
        </w:rPr>
        <w:t xml:space="preserve">más </w:t>
      </w:r>
      <w:r>
        <w:rPr>
          <w:color w:val="9D0D7B"/>
          <w:highlight w:val="darkCyan"/>
        </w:rPr>
        <w:t xml:space="preserve">vigilancia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comercio </w:t>
      </w:r>
      <w:r>
        <w:rPr>
          <w:color w:val="98C2E9"/>
          <w:highlight w:val="darkCyan"/>
        </w:rPr>
        <w:t xml:space="preserve">online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crecido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30 </w:t>
      </w:r>
      <w:r>
        <w:rPr>
          <w:color w:val="000000"/>
          <w:highlight w:val="white"/>
        </w:rPr>
        <w:t xml:space="preserve">%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último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sector </w:t>
      </w:r>
      <w:r>
        <w:rPr>
          <w:color w:val="98C2E9"/>
          <w:highlight w:val="darkCyan"/>
        </w:rPr>
        <w:t xml:space="preserve">bancario </w:t>
      </w:r>
      <w:r>
        <w:rPr>
          <w:color w:val="000000"/>
          <w:highlight w:val="white"/>
        </w:rPr>
        <w:t xml:space="preserve">debe </w:t>
      </w:r>
      <w:r>
        <w:rPr>
          <w:color w:val="98C2E9"/>
          <w:highlight w:val="darkCyan"/>
        </w:rPr>
        <w:t xml:space="preserve">adaptarse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hoy </w:t>
      </w:r>
      <w:r>
        <w:rPr>
          <w:color w:val="98C2E9"/>
          <w:highlight w:val="darkCyan"/>
        </w:rPr>
        <w:t xml:space="preserve">entra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vigor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nueva </w:t>
      </w:r>
      <w:r>
        <w:rPr>
          <w:color w:val="98C2E9"/>
          <w:highlight w:val="darkCyan"/>
        </w:rPr>
        <w:t xml:space="preserve">normativa </w:t>
      </w:r>
      <w:r>
        <w:rPr>
          <w:color w:val="98C2E9"/>
          <w:highlight w:val="darkCyan"/>
        </w:rPr>
        <w:t xml:space="preserve">europea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hará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pagos </w:t>
      </w:r>
      <w:r>
        <w:rPr>
          <w:color w:val="98C2E9"/>
          <w:highlight w:val="darkCyan"/>
        </w:rPr>
        <w:t xml:space="preserve">electrónicos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seguros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Así </w:t>
      </w:r>
      <w:r>
        <w:rPr>
          <w:color w:val="98C2E9"/>
          <w:highlight w:val="darkCyan"/>
        </w:rPr>
        <w:t xml:space="preserve">afectará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usuarios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Comprar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internet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cada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habitual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prueba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comercio </w:t>
      </w:r>
      <w:r>
        <w:rPr>
          <w:color w:val="98C2E9"/>
          <w:highlight w:val="darkCyan"/>
        </w:rPr>
        <w:t xml:space="preserve">electrónico </w:t>
      </w:r>
      <w:r>
        <w:rPr>
          <w:color w:val="000000"/>
          <w:highlight w:val="white"/>
        </w:rPr>
        <w:t xml:space="preserve">mueve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nuestro </w:t>
      </w:r>
      <w:r>
        <w:rPr>
          <w:color w:val="98C2E9"/>
          <w:highlight w:val="darkCyan"/>
        </w:rPr>
        <w:t xml:space="preserve">país </w:t>
      </w:r>
      <w:r>
        <w:rPr>
          <w:color w:val="000000"/>
          <w:highlight w:val="white"/>
        </w:rPr>
        <w:t xml:space="preserve">40.000 </w:t>
      </w:r>
      <w:r>
        <w:rPr>
          <w:color w:val="98C2E9"/>
          <w:highlight w:val="darkCyan"/>
        </w:rPr>
        <w:t xml:space="preserve">millones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fío </w:t>
      </w:r>
      <w:r>
        <w:rPr>
          <w:color w:val="000000"/>
          <w:highlight w:val="white"/>
        </w:rPr>
        <w:t xml:space="preserve">lo </w:t>
      </w:r>
      <w:r>
        <w:rPr>
          <w:color w:val="98C2E9"/>
          <w:highlight w:val="darkCyan"/>
        </w:rPr>
        <w:t xml:space="preserve">justo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98C2E9"/>
          <w:highlight w:val="darkCyan"/>
        </w:rPr>
        <w:t xml:space="preserve">compro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fío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Tienes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número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9D0D7B"/>
          <w:highlight w:val="darkCyan"/>
        </w:rPr>
        <w:t xml:space="preserve">tarjeta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9D0D7B"/>
          <w:highlight w:val="darkCyan"/>
        </w:rPr>
        <w:t xml:space="preserve">garantizar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pagos </w:t>
      </w:r>
      <w:r>
        <w:rPr>
          <w:color w:val="98C2E9"/>
          <w:highlight w:val="darkCyan"/>
        </w:rPr>
        <w:t xml:space="preserve">electrónicos </w:t>
      </w:r>
      <w:r>
        <w:rPr>
          <w:color w:val="000000"/>
          <w:highlight w:val="white"/>
        </w:rPr>
        <w:t xml:space="preserve">hoy </w:t>
      </w:r>
      <w:r>
        <w:rPr>
          <w:color w:val="98C2E9"/>
          <w:highlight w:val="darkCyan"/>
        </w:rPr>
        <w:t xml:space="preserve">entra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vigor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nueva </w:t>
      </w:r>
      <w:r>
        <w:rPr>
          <w:color w:val="98C2E9"/>
          <w:highlight w:val="darkCyan"/>
        </w:rPr>
        <w:t xml:space="preserve">directiva </w:t>
      </w:r>
      <w:r>
        <w:rPr>
          <w:color w:val="98C2E9"/>
          <w:highlight w:val="darkCyan"/>
        </w:rPr>
        <w:t xml:space="preserve">europea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Mediante </w:t>
      </w:r>
      <w:r>
        <w:rPr>
          <w:color w:val="98C2E9"/>
          <w:highlight w:val="darkCyan"/>
        </w:rPr>
        <w:t xml:space="preserve">tres </w:t>
      </w:r>
      <w:r>
        <w:rPr>
          <w:color w:val="9D0D7B"/>
          <w:highlight w:val="darkCyan"/>
        </w:rPr>
        <w:t xml:space="preserve">sistemas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identificación </w:t>
      </w:r>
      <w:r>
        <w:rPr>
          <w:color w:val="98C2E9"/>
          <w:highlight w:val="darkCyan"/>
        </w:rPr>
        <w:t xml:space="preserve">diferentes </w:t>
      </w:r>
      <w:r>
        <w:rPr>
          <w:color w:val="000000"/>
          <w:highlight w:val="white"/>
        </w:rPr>
        <w:t xml:space="preserve">cada </w:t>
      </w:r>
      <w:r>
        <w:rPr>
          <w:color w:val="98C2E9"/>
          <w:highlight w:val="darkCyan"/>
        </w:rPr>
        <w:t xml:space="preserve">banco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asegurará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su </w:t>
      </w:r>
      <w:r>
        <w:rPr>
          <w:color w:val="98C2E9"/>
          <w:highlight w:val="darkCyan"/>
        </w:rPr>
        <w:t xml:space="preserve">cliente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quien </w:t>
      </w:r>
      <w:r>
        <w:rPr>
          <w:color w:val="000000"/>
          <w:highlight w:val="white"/>
        </w:rPr>
        <w:t xml:space="preserve">dice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98C2E9"/>
          <w:highlight w:val="darkCyan"/>
        </w:rPr>
        <w:t xml:space="preserve">distintos </w:t>
      </w:r>
      <w:r>
        <w:rPr>
          <w:color w:val="98C2E9"/>
          <w:highlight w:val="darkCyan"/>
        </w:rPr>
        <w:t xml:space="preserve">elementos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identificación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tiene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cliente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sabe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cliente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cliente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esos </w:t>
      </w:r>
      <w:r>
        <w:rPr>
          <w:color w:val="98C2E9"/>
          <w:highlight w:val="darkCyan"/>
        </w:rPr>
        <w:t xml:space="preserve">tres </w:t>
      </w:r>
      <w:r>
        <w:rPr>
          <w:color w:val="000000"/>
          <w:highlight w:val="white"/>
        </w:rPr>
        <w:t xml:space="preserve">pasos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se </w:t>
      </w:r>
      <w:r>
        <w:rPr>
          <w:color w:val="98C2E9"/>
          <w:highlight w:val="darkCyan"/>
        </w:rPr>
        <w:t xml:space="preserve">exigirán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sea </w:t>
      </w:r>
      <w:r>
        <w:rPr>
          <w:color w:val="98C2E9"/>
          <w:highlight w:val="darkCyan"/>
        </w:rPr>
        <w:t xml:space="preserve">mayor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, </w:t>
      </w:r>
      <w:r>
        <w:rPr>
          <w:color w:val="9D0D7B"/>
          <w:highlight w:val="darkCyan"/>
        </w:rPr>
        <w:t xml:space="preserve">bienvenido </w:t>
      </w:r>
      <w:r>
        <w:rPr>
          <w:color w:val="000000"/>
          <w:highlight w:val="white"/>
        </w:rPr>
        <w:t xml:space="preserve">sea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Pasos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seguridad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. </w:t>
      </w:r>
      <w:r>
        <w:rPr>
          <w:color w:val="9D0D7B"/>
          <w:highlight w:val="darkCyan"/>
        </w:rPr>
        <w:t xml:space="preserve">Desafíos </w:t>
      </w:r>
      <w:r>
        <w:rPr>
          <w:color w:val="98C2E9"/>
          <w:highlight w:val="darkCyan"/>
        </w:rPr>
        <w:t xml:space="preserve">tecnológicos </w:t>
      </w:r>
      <w:r>
        <w:rPr>
          <w:color w:val="000000"/>
          <w:highlight w:val="white"/>
        </w:rPr>
        <w:t xml:space="preserve">que </w:t>
      </w:r>
      <w:r>
        <w:rPr>
          <w:color w:val="9D0D7B"/>
          <w:highlight w:val="darkCyan"/>
        </w:rPr>
        <w:t xml:space="preserve">requieren </w:t>
      </w:r>
      <w:r>
        <w:rPr>
          <w:color w:val="98C2E9"/>
          <w:highlight w:val="darkCyan"/>
        </w:rPr>
        <w:t xml:space="preserve">tiempo </w:t>
      </w:r>
      <w:r>
        <w:rPr>
          <w:color w:val="000000"/>
          <w:highlight w:val="white"/>
        </w:rPr>
        <w:t xml:space="preserve">para </w:t>
      </w:r>
      <w:r>
        <w:rPr>
          <w:color w:val="9D0D7B"/>
          <w:highlight w:val="darkCyan"/>
        </w:rPr>
        <w:t xml:space="preserve">implantarse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98C2E9"/>
          <w:highlight w:val="darkCyan"/>
        </w:rPr>
        <w:t xml:space="preserve">plazo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común </w:t>
      </w:r>
      <w:r>
        <w:rPr>
          <w:color w:val="000000"/>
          <w:highlight w:val="white"/>
        </w:rPr>
        <w:t xml:space="preserve">en </w:t>
      </w:r>
      <w:r>
        <w:rPr>
          <w:color w:val="98C2E9"/>
          <w:highlight w:val="darkCyan"/>
        </w:rPr>
        <w:t xml:space="preserve">Europa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decidir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Banco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España </w:t>
      </w:r>
      <w:r>
        <w:rPr>
          <w:color w:val="98C2E9"/>
          <w:highlight w:val="darkCyan"/>
        </w:rPr>
        <w:t xml:space="preserve">baraja </w:t>
      </w:r>
      <w:r>
        <w:rPr>
          <w:color w:val="000000"/>
          <w:highlight w:val="white"/>
        </w:rPr>
        <w:t xml:space="preserve">una </w:t>
      </w:r>
      <w:r>
        <w:rPr>
          <w:color w:val="98C2E9"/>
          <w:highlight w:val="darkCyan"/>
        </w:rPr>
        <w:t xml:space="preserve">prórroga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14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18 </w:t>
      </w:r>
      <w:r>
        <w:rPr>
          <w:color w:val="000000"/>
          <w:highlight w:val="white"/>
        </w:rPr>
        <w:t xml:space="preserve">meses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nuestros </w:t>
      </w:r>
      <w:r>
        <w:rPr>
          <w:color w:val="000000"/>
          <w:highlight w:val="white"/>
        </w:rPr>
        <w:t xml:space="preserve">pagos </w:t>
      </w:r>
      <w:r>
        <w:rPr>
          <w:color w:val="98C2E9"/>
          <w:highlight w:val="darkCyan"/>
        </w:rPr>
        <w:t xml:space="preserve">electrónicos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seguros </w:t>
      </w:r>
      <w:r>
        <w:rPr>
          <w:color w:val="000000"/>
          <w:highlight w:val="white"/>
        </w:rPr>
        <w:t xml:space="preserve">que </w:t>
      </w:r>
      <w:r>
        <w:rPr>
          <w:color w:val="98C2E9"/>
          <w:highlight w:val="darkCyan"/>
        </w:rPr>
        <w:t xml:space="preserve">nunca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conductores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jóvenes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doble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posibilidades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tener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accidente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resto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conclusiones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Centro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Estudios-Ponle-Freno </w:t>
      </w:r>
      <w:r>
        <w:rPr>
          <w:color w:val="9D0D7B"/>
          <w:highlight w:val="darkCyan"/>
        </w:rPr>
        <w:t xml:space="preserve">Axa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98C2E9"/>
          <w:highlight w:val="darkCyan"/>
        </w:rPr>
        <w:t xml:space="preserve">analizado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relación </w:t>
      </w:r>
      <w:r>
        <w:rPr>
          <w:color w:val="000000"/>
          <w:highlight w:val="white"/>
        </w:rPr>
        <w:t xml:space="preserve">entre </w:t>
      </w:r>
      <w:r>
        <w:rPr>
          <w:color w:val="98C2E9"/>
          <w:highlight w:val="darkCyan"/>
        </w:rPr>
        <w:t xml:space="preserve">edad </w:t>
      </w:r>
      <w:r>
        <w:rPr>
          <w:color w:val="000000"/>
          <w:highlight w:val="white"/>
        </w:rPr>
        <w:t xml:space="preserve">y </w:t>
      </w:r>
      <w:r>
        <w:rPr>
          <w:color w:val="9D0D7B"/>
          <w:highlight w:val="darkCyan"/>
        </w:rPr>
        <w:t xml:space="preserve">accidentalidad </w:t>
      </w:r>
      <w:r>
        <w:rPr>
          <w:color w:val="000000"/>
          <w:highlight w:val="white"/>
        </w:rPr>
        <w:t xml:space="preserve">al </w:t>
      </w:r>
      <w:r>
        <w:rPr>
          <w:color w:val="9D0D7B"/>
          <w:highlight w:val="darkCyan"/>
        </w:rPr>
        <w:t xml:space="preserve">volante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estudio </w:t>
      </w:r>
      <w:r>
        <w:rPr>
          <w:color w:val="000000"/>
          <w:highlight w:val="white"/>
        </w:rPr>
        <w:t xml:space="preserve">también </w:t>
      </w:r>
      <w:r>
        <w:rPr>
          <w:color w:val="9D0D7B"/>
          <w:highlight w:val="darkCyan"/>
        </w:rPr>
        <w:t xml:space="preserve">concluye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conductores </w:t>
      </w:r>
      <w:r>
        <w:rPr>
          <w:color w:val="000000"/>
          <w:highlight w:val="white"/>
        </w:rPr>
        <w:t xml:space="preserve">más </w:t>
      </w:r>
      <w:r>
        <w:rPr>
          <w:color w:val="98C2E9"/>
          <w:highlight w:val="darkCyan"/>
        </w:rPr>
        <w:t xml:space="preserve">veteranos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menos </w:t>
      </w:r>
      <w:r>
        <w:rPr>
          <w:color w:val="98C2E9"/>
          <w:highlight w:val="darkCyan"/>
        </w:rPr>
        <w:t xml:space="preserve">accidentes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eso </w:t>
      </w:r>
      <w:r>
        <w:rPr>
          <w:color w:val="98C2E9"/>
          <w:highlight w:val="darkCyan"/>
        </w:rPr>
        <w:t xml:space="preserve">ocurre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mayoría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98C2E9"/>
          <w:highlight w:val="darkCyan"/>
        </w:rPr>
        <w:t xml:space="preserve">ocasiones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responsables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edad </w:t>
      </w:r>
      <w:r>
        <w:rPr>
          <w:color w:val="98C2E9"/>
          <w:highlight w:val="darkCyan"/>
        </w:rPr>
        <w:t xml:space="preserve">importa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conducir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dejado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he </w:t>
      </w:r>
      <w:r>
        <w:rPr>
          <w:color w:val="000000"/>
          <w:highlight w:val="white"/>
        </w:rPr>
        <w:t xml:space="preserve">sacado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jóvenes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doble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probabilidades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sufrir </w:t>
      </w:r>
      <w:r>
        <w:rPr>
          <w:color w:val="000000"/>
          <w:highlight w:val="white"/>
        </w:rPr>
        <w:t xml:space="preserve">un </w:t>
      </w:r>
      <w:r>
        <w:rPr>
          <w:color w:val="98C2E9"/>
          <w:highlight w:val="darkCyan"/>
        </w:rPr>
        <w:t xml:space="preserve">accidente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tráfico </w:t>
      </w:r>
      <w:r>
        <w:rPr>
          <w:color w:val="000000"/>
          <w:highlight w:val="white"/>
        </w:rPr>
        <w:t xml:space="preserve">. </w:t>
      </w:r>
      <w:r>
        <w:rPr>
          <w:color w:val="98C2E9"/>
          <w:highlight w:val="darkCyan"/>
        </w:rPr>
        <w:t xml:space="preserve">Principalmente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debe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experiencia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menos </w:t>
      </w:r>
      <w:r>
        <w:rPr>
          <w:color w:val="98C2E9"/>
          <w:highlight w:val="darkCyan"/>
        </w:rPr>
        <w:t xml:space="preserve">accidentes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98C2E9"/>
          <w:highlight w:val="darkCyan"/>
        </w:rPr>
        <w:t xml:space="preserve">menor </w:t>
      </w:r>
      <w:r>
        <w:rPr>
          <w:color w:val="000000"/>
          <w:highlight w:val="white"/>
        </w:rPr>
        <w:t xml:space="preserve">uso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hacen </w:t>
      </w:r>
      <w:r>
        <w:rPr>
          <w:color w:val="000000"/>
          <w:highlight w:val="white"/>
        </w:rPr>
        <w:t xml:space="preserve">del </w:t>
      </w:r>
      <w:r>
        <w:rPr>
          <w:color w:val="98C2E9"/>
          <w:highlight w:val="darkCyan"/>
        </w:rPr>
        <w:t xml:space="preserve">coche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si </w:t>
      </w:r>
      <w:r>
        <w:rPr>
          <w:color w:val="98C2E9"/>
          <w:highlight w:val="darkCyan"/>
        </w:rPr>
        <w:t xml:space="preserve">hablamos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culpabilidad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98C2E9"/>
          <w:highlight w:val="darkCyan"/>
        </w:rPr>
        <w:t xml:space="preserve">conductores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70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los </w:t>
      </w:r>
      <w:r>
        <w:rPr>
          <w:color w:val="9D0D7B"/>
          <w:highlight w:val="darkCyan"/>
        </w:rPr>
        <w:t xml:space="preserve">causantes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mayoría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ocasiones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ese </w:t>
      </w:r>
      <w:r>
        <w:rPr>
          <w:color w:val="98C2E9"/>
          <w:highlight w:val="darkCyan"/>
        </w:rPr>
        <w:t xml:space="preserve">accidente </w:t>
      </w:r>
      <w:r>
        <w:rPr>
          <w:color w:val="000000"/>
          <w:highlight w:val="white"/>
        </w:rPr>
        <w:t xml:space="preserve">de </w:t>
      </w:r>
      <w:r>
        <w:rPr>
          <w:color w:val="98C2E9"/>
          <w:highlight w:val="darkCyan"/>
        </w:rPr>
        <w:t xml:space="preserve">tráfico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mayoría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casos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60 </w:t>
      </w:r>
      <w:r>
        <w:rPr>
          <w:color w:val="000000"/>
          <w:highlight w:val="white"/>
        </w:rPr>
        <w:t xml:space="preserve">por </w:t>
      </w:r>
      <w:r>
        <w:rPr>
          <w:color w:val="98C2E9"/>
          <w:highlight w:val="darkCyan"/>
        </w:rPr>
        <w:t xml:space="preserve">ciento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suelen </w:t>
      </w:r>
      <w:r>
        <w:rPr>
          <w:color w:val="000000"/>
          <w:highlight w:val="white"/>
        </w:rPr>
        <w:t xml:space="preserve">ser </w:t>
      </w:r>
      <w:r>
        <w:rPr>
          <w:color w:val="98C2E9"/>
          <w:highlight w:val="darkCyan"/>
        </w:rPr>
        <w:t xml:space="preserve">culpables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9D0D7B"/>
          <w:highlight w:val="darkCyan"/>
        </w:rPr>
        <w:t xml:space="preserve">achaca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98C2E9"/>
          <w:highlight w:val="darkCyan"/>
        </w:rPr>
        <w:t xml:space="preserve">pérdida </w:t>
      </w:r>
      <w:r>
        <w:rPr>
          <w:color w:val="000000"/>
          <w:highlight w:val="white"/>
        </w:rPr>
        <w:t xml:space="preserve">de </w:t>
      </w:r>
      <w:r>
        <w:rPr>
          <w:color w:val="9D0D7B"/>
          <w:highlight w:val="darkCyan"/>
        </w:rPr>
        <w:t xml:space="preserve">reflejos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31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40 </w:t>
      </w:r>
      <w:r>
        <w:rPr>
          <w:color w:val="98C2E9"/>
          <w:highlight w:val="darkCyan"/>
        </w:rPr>
        <w:t xml:space="preserve">años </w:t>
      </w:r>
      <w:r>
        <w:rPr>
          <w:color w:val="000000"/>
          <w:highlight w:val="white"/>
        </w:rPr>
        <w:t xml:space="preserve">[ </w:t>
      </w:r>
      <w:r>
        <w:rPr>
          <w:color w:val="000000"/>
          <w:highlight w:val="white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