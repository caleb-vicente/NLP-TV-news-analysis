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  <w:highlight w:val="white"/>
        </w:rPr>
        <w:t xml:space="preserve">15:00:03 </w:t>
      </w:r>
      <w:r>
        <w:rPr>
          <w:color w:val="000000"/>
          <w:highlight w:val="white"/>
        </w:rPr>
        <w:t xml:space="preserve">]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por </w:t>
      </w:r>
      <w:r>
        <w:rPr>
          <w:color w:val="B60687"/>
          <w:highlight w:val="yellow"/>
        </w:rPr>
        <w:t xml:space="preserve">ello </w:t>
      </w:r>
      <w:r>
        <w:rPr>
          <w:color w:val="000000"/>
          <w:highlight w:val="white"/>
        </w:rPr>
        <w:t xml:space="preserve">menos </w:t>
      </w:r>
      <w:r>
        <w:rPr>
          <w:color w:val="B60687"/>
          <w:highlight w:val="yellow"/>
        </w:rPr>
        <w:t xml:space="preserve">devastador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Cuesta </w:t>
      </w:r>
      <w:r>
        <w:rPr>
          <w:color w:val="2D8A6E"/>
          <w:highlight w:val="yellow"/>
        </w:rPr>
        <w:t xml:space="preserve">pensar </w:t>
      </w:r>
      <w:r>
        <w:rPr>
          <w:color w:val="000000"/>
          <w:highlight w:val="white"/>
        </w:rPr>
        <w:t xml:space="preserve">cómo </w:t>
      </w:r>
      <w:r>
        <w:rPr>
          <w:color w:val="000000"/>
          <w:highlight w:val="white"/>
        </w:rPr>
        <w:t xml:space="preserve">ese </w:t>
      </w:r>
      <w:r>
        <w:rPr>
          <w:color w:val="B60687"/>
          <w:highlight w:val="yellow"/>
        </w:rPr>
        <w:t xml:space="preserve">bombero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atrevía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conducir </w:t>
      </w:r>
      <w:r>
        <w:rPr>
          <w:color w:val="000000"/>
          <w:highlight w:val="white"/>
        </w:rPr>
        <w:t xml:space="preserve">su </w:t>
      </w:r>
      <w:r>
        <w:rPr>
          <w:color w:val="B60687"/>
          <w:highlight w:val="yellow"/>
        </w:rPr>
        <w:t xml:space="preserve">camión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medio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esa </w:t>
      </w:r>
      <w:r>
        <w:rPr>
          <w:color w:val="B60687"/>
          <w:highlight w:val="yellow"/>
        </w:rPr>
        <w:t xml:space="preserve">interminable </w:t>
      </w:r>
      <w:r>
        <w:rPr>
          <w:color w:val="B60687"/>
          <w:highlight w:val="yellow"/>
        </w:rPr>
        <w:t xml:space="preserve">balsa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Era </w:t>
      </w:r>
      <w:r>
        <w:rPr>
          <w:color w:val="B60687"/>
          <w:highlight w:val="yellow"/>
        </w:rPr>
        <w:t xml:space="preserve">casi </w:t>
      </w:r>
      <w:r>
        <w:rPr>
          <w:color w:val="B60687"/>
          <w:highlight w:val="yellow"/>
        </w:rPr>
        <w:t xml:space="preserve">imposible </w:t>
      </w:r>
      <w:r>
        <w:rPr>
          <w:color w:val="000000"/>
          <w:highlight w:val="white"/>
        </w:rPr>
        <w:t xml:space="preserve">saber </w:t>
      </w:r>
      <w:r>
        <w:rPr>
          <w:color w:val="000000"/>
          <w:highlight w:val="white"/>
        </w:rPr>
        <w:t xml:space="preserve">por </w:t>
      </w:r>
      <w:r>
        <w:rPr>
          <w:color w:val="B60687"/>
          <w:highlight w:val="yellow"/>
        </w:rPr>
        <w:t xml:space="preserve">dónde </w:t>
      </w:r>
      <w:r>
        <w:rPr>
          <w:color w:val="000000"/>
          <w:highlight w:val="white"/>
        </w:rPr>
        <w:t xml:space="preserve">iba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dónde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acababa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carretera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ejemplo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dificultades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los </w:t>
      </w:r>
      <w:r>
        <w:rPr>
          <w:color w:val="3D9E2B"/>
          <w:highlight w:val="yellow"/>
        </w:rPr>
        <w:t xml:space="preserve">equipos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rescate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tan </w:t>
      </w:r>
      <w:r>
        <w:rPr>
          <w:color w:val="B60687"/>
          <w:highlight w:val="yellow"/>
        </w:rPr>
        <w:t xml:space="preserve">complicada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Millar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medio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efectivos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Unidad-Militar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Emergencias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trabajado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aún </w:t>
      </w:r>
      <w:r>
        <w:rPr>
          <w:color w:val="B60687"/>
          <w:highlight w:val="yellow"/>
        </w:rPr>
        <w:t xml:space="preserve">trabajan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terreno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Guardia-Civil </w:t>
      </w:r>
      <w:r>
        <w:rPr>
          <w:color w:val="000000"/>
          <w:highlight w:val="white"/>
        </w:rPr>
        <w:t xml:space="preserve">ha </w:t>
      </w:r>
      <w:r>
        <w:rPr>
          <w:color w:val="D1E965"/>
          <w:highlight w:val="yellow"/>
        </w:rPr>
        <w:t xml:space="preserve">desplegado </w:t>
      </w:r>
      <w:r>
        <w:rPr>
          <w:color w:val="000000"/>
          <w:highlight w:val="white"/>
        </w:rPr>
        <w:t xml:space="preserve">un </w:t>
      </w:r>
      <w:r>
        <w:rPr>
          <w:color w:val="3D9E2B"/>
          <w:highlight w:val="yellow"/>
        </w:rPr>
        <w:t xml:space="preserve">numeroso </w:t>
      </w:r>
      <w:r>
        <w:rPr>
          <w:color w:val="B60687"/>
          <w:highlight w:val="yellow"/>
        </w:rPr>
        <w:t xml:space="preserve">operativo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sumarse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labores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ayuda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tal </w:t>
      </w:r>
      <w:r>
        <w:rPr>
          <w:color w:val="2D8A6E"/>
          <w:highlight w:val="yellow"/>
        </w:rPr>
        <w:t xml:space="preserve">necesidad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urgencia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rescates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llevar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cabo </w:t>
      </w:r>
      <w:r>
        <w:rPr>
          <w:color w:val="000000"/>
          <w:highlight w:val="white"/>
        </w:rPr>
        <w:t xml:space="preserve">desde </w:t>
      </w:r>
      <w:r>
        <w:rPr>
          <w:color w:val="B60687"/>
          <w:highlight w:val="yellow"/>
        </w:rPr>
        <w:t xml:space="preserve">helicópteros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sacando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tenía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mano </w:t>
      </w:r>
      <w:r>
        <w:rPr>
          <w:color w:val="000000"/>
          <w:highlight w:val="white"/>
        </w:rPr>
        <w:t xml:space="preserve">o </w:t>
      </w:r>
      <w:r>
        <w:rPr>
          <w:color w:val="000000"/>
          <w:highlight w:val="white"/>
        </w:rPr>
        <w:t xml:space="preserve">en </w:t>
      </w:r>
      <w:r>
        <w:rPr>
          <w:color w:val="3D9E2B"/>
          <w:highlight w:val="yellow"/>
        </w:rPr>
        <w:t xml:space="preserve">brazos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personas </w:t>
      </w:r>
      <w:r>
        <w:rPr>
          <w:color w:val="000000"/>
          <w:highlight w:val="white"/>
        </w:rPr>
        <w:t xml:space="preserve">más </w:t>
      </w:r>
      <w:r>
        <w:rPr>
          <w:color w:val="B60687"/>
          <w:highlight w:val="yellow"/>
        </w:rPr>
        <w:t xml:space="preserve">vulnerables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estragos </w:t>
      </w:r>
      <w:r>
        <w:rPr>
          <w:color w:val="000000"/>
          <w:highlight w:val="white"/>
        </w:rPr>
        <w:t xml:space="preserve">son </w:t>
      </w:r>
      <w:r>
        <w:rPr>
          <w:color w:val="B60687"/>
          <w:highlight w:val="yellow"/>
        </w:rPr>
        <w:t xml:space="preserve">evidentes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3D9E2B"/>
          <w:highlight w:val="yellow"/>
        </w:rPr>
        <w:t xml:space="preserve">ciudades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Vega-Baja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Segura </w:t>
      </w:r>
      <w:r>
        <w:rPr>
          <w:color w:val="000000"/>
          <w:highlight w:val="white"/>
        </w:rPr>
        <w:t xml:space="preserve">150.000 </w:t>
      </w:r>
      <w:r>
        <w:rPr>
          <w:color w:val="B60687"/>
          <w:highlight w:val="yellow"/>
        </w:rPr>
        <w:t xml:space="preserve">hectáreas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visto </w:t>
      </w:r>
      <w:r>
        <w:rPr>
          <w:color w:val="B60687"/>
          <w:highlight w:val="yellow"/>
        </w:rPr>
        <w:t xml:space="preserve">afectadas </w:t>
      </w:r>
      <w:r>
        <w:rPr>
          <w:color w:val="B60687"/>
          <w:highlight w:val="yellow"/>
        </w:rPr>
        <w:t xml:space="preserve">gravemente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llegado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ser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extremo </w:t>
      </w:r>
      <w:r>
        <w:rPr>
          <w:color w:val="B60687"/>
          <w:highlight w:val="yellow"/>
        </w:rPr>
        <w:t xml:space="preserve">peligro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tuvo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abrir </w:t>
      </w:r>
      <w:r>
        <w:rPr>
          <w:color w:val="000000"/>
          <w:highlight w:val="white"/>
        </w:rPr>
        <w:t xml:space="preserve">de </w:t>
      </w:r>
      <w:r>
        <w:rPr>
          <w:color w:val="3D9E2B"/>
          <w:highlight w:val="yellow"/>
        </w:rPr>
        <w:t xml:space="preserve">forma </w:t>
      </w:r>
      <w:r>
        <w:rPr>
          <w:color w:val="B60687"/>
          <w:highlight w:val="yellow"/>
        </w:rPr>
        <w:t xml:space="preserve">controlada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presa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Santomera </w:t>
      </w:r>
      <w:r>
        <w:rPr>
          <w:color w:val="000000"/>
          <w:highlight w:val="white"/>
        </w:rPr>
        <w:t xml:space="preserve">para </w:t>
      </w:r>
      <w:r>
        <w:rPr>
          <w:color w:val="B60687"/>
          <w:highlight w:val="yellow"/>
        </w:rPr>
        <w:t xml:space="preserve">evitar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ese </w:t>
      </w:r>
      <w:r>
        <w:rPr>
          <w:color w:val="B60687"/>
          <w:highlight w:val="yellow"/>
        </w:rPr>
        <w:t xml:space="preserve">embalse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desbordase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Muy </w:t>
      </w:r>
      <w:r>
        <w:rPr>
          <w:color w:val="B60687"/>
          <w:highlight w:val="yellow"/>
        </w:rPr>
        <w:t xml:space="preserve">buena </w:t>
      </w:r>
      <w:r>
        <w:rPr>
          <w:color w:val="B60687"/>
          <w:highlight w:val="yellow"/>
        </w:rPr>
        <w:t xml:space="preserve">tardes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evaluarán </w:t>
      </w:r>
      <w:r>
        <w:rPr>
          <w:color w:val="000000"/>
          <w:highlight w:val="white"/>
        </w:rPr>
        <w:t xml:space="preserve">esos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pérdidas </w:t>
      </w:r>
      <w:r>
        <w:rPr>
          <w:color w:val="2D8A6E"/>
          <w:highlight w:val="yellow"/>
        </w:rPr>
        <w:t xml:space="preserve">económicas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momento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más </w:t>
      </w:r>
      <w:r>
        <w:rPr>
          <w:color w:val="D1E965"/>
          <w:highlight w:val="yellow"/>
        </w:rPr>
        <w:t xml:space="preserve">doloroso </w:t>
      </w:r>
      <w:r>
        <w:rPr>
          <w:color w:val="000000"/>
          <w:highlight w:val="white"/>
        </w:rPr>
        <w:t xml:space="preserve">son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seis </w:t>
      </w:r>
      <w:r>
        <w:rPr>
          <w:color w:val="000000"/>
          <w:highlight w:val="white"/>
        </w:rPr>
        <w:t xml:space="preserve">vidas </w:t>
      </w:r>
      <w:r>
        <w:rPr>
          <w:color w:val="B60687"/>
          <w:highlight w:val="yellow"/>
        </w:rPr>
        <w:t xml:space="preserve">humanas </w:t>
      </w:r>
      <w:r>
        <w:rPr>
          <w:color w:val="B60687"/>
          <w:highlight w:val="yellow"/>
        </w:rPr>
        <w:t xml:space="preserve">perdidas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seis </w:t>
      </w:r>
      <w:r>
        <w:rPr>
          <w:color w:val="B60687"/>
          <w:highlight w:val="yellow"/>
        </w:rPr>
        <w:t xml:space="preserve">personas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visto </w:t>
      </w:r>
      <w:r>
        <w:rPr>
          <w:color w:val="B60687"/>
          <w:highlight w:val="yellow"/>
        </w:rPr>
        <w:t xml:space="preserve">sorprendidas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fuerza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avenidas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misma </w:t>
      </w:r>
      <w:r>
        <w:rPr>
          <w:color w:val="3D9E2B"/>
          <w:highlight w:val="yellow"/>
        </w:rPr>
        <w:t xml:space="preserve">mañana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B60687"/>
          <w:highlight w:val="yellow"/>
        </w:rPr>
        <w:t xml:space="preserve">encontrado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cuerpo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hombre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pedanía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Orihuela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le </w:t>
      </w:r>
      <w:r>
        <w:rPr>
          <w:color w:val="B60687"/>
          <w:highlight w:val="yellow"/>
        </w:rPr>
        <w:t xml:space="preserve">buscaba </w:t>
      </w:r>
      <w:r>
        <w:rPr>
          <w:color w:val="000000"/>
          <w:highlight w:val="white"/>
        </w:rPr>
        <w:t xml:space="preserve">desde </w:t>
      </w:r>
      <w:r>
        <w:rPr>
          <w:color w:val="B60687"/>
          <w:highlight w:val="yellow"/>
        </w:rPr>
        <w:t xml:space="preserve">ayer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noche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dejamos </w:t>
      </w:r>
      <w:r>
        <w:rPr>
          <w:color w:val="B60687"/>
          <w:highlight w:val="yellow"/>
        </w:rPr>
        <w:t xml:space="preserve">atrás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vuelto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ser </w:t>
      </w:r>
      <w:r>
        <w:rPr>
          <w:color w:val="B60687"/>
          <w:highlight w:val="yellow"/>
        </w:rPr>
        <w:t xml:space="preserve">dramática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poblaciones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zonas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Murcia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donde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continuar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desalojos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tres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madrugada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desbordó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Segura </w:t>
      </w:r>
      <w:r>
        <w:rPr>
          <w:color w:val="B60687"/>
          <w:highlight w:val="yellow"/>
        </w:rPr>
        <w:t xml:space="preserve">cerca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localidad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Blanca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sufrido </w:t>
      </w:r>
      <w:r>
        <w:rPr>
          <w:color w:val="B60687"/>
          <w:highlight w:val="yellow"/>
        </w:rPr>
        <w:t xml:space="preserve">desprendimientos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rocas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están </w:t>
      </w:r>
      <w:r>
        <w:rPr>
          <w:color w:val="000000"/>
          <w:highlight w:val="white"/>
        </w:rPr>
        <w:t xml:space="preserve">sin </w:t>
      </w:r>
      <w:r>
        <w:rPr>
          <w:color w:val="B60687"/>
          <w:highlight w:val="yellow"/>
        </w:rPr>
        <w:t xml:space="preserve">suministro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noche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muchos </w:t>
      </w:r>
      <w:r>
        <w:rPr>
          <w:color w:val="B60687"/>
          <w:highlight w:val="yellow"/>
        </w:rPr>
        <w:t xml:space="preserve">puntos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Cruz-Roja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visto </w:t>
      </w:r>
      <w:r>
        <w:rPr>
          <w:color w:val="D1E965"/>
          <w:highlight w:val="yellow"/>
        </w:rPr>
        <w:t xml:space="preserve">obligada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atender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3D9E2B"/>
          <w:highlight w:val="yellow"/>
        </w:rPr>
        <w:t xml:space="preserve">cientos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personas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salir </w:t>
      </w:r>
      <w:r>
        <w:rPr>
          <w:color w:val="B60687"/>
          <w:highlight w:val="yellow"/>
        </w:rPr>
        <w:t xml:space="preserve">precipitadamente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como </w:t>
      </w:r>
      <w:r>
        <w:rPr>
          <w:color w:val="3D9E2B"/>
          <w:highlight w:val="yellow"/>
        </w:rPr>
        <w:t xml:space="preserve">siempre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ocurre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desastre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estas </w:t>
      </w:r>
      <w:r>
        <w:rPr>
          <w:color w:val="3D9E2B"/>
          <w:highlight w:val="yellow"/>
        </w:rPr>
        <w:t xml:space="preserve">características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aviva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polémica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limpieza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cauces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torrenteras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imagen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cañas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maleza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cubría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Albaida </w:t>
      </w:r>
      <w:r>
        <w:rPr>
          <w:color w:val="B60687"/>
          <w:highlight w:val="yellow"/>
        </w:rPr>
        <w:t xml:space="preserve">corriente </w:t>
      </w:r>
      <w:r>
        <w:rPr>
          <w:color w:val="B60687"/>
          <w:highlight w:val="yellow"/>
        </w:rPr>
        <w:t xml:space="preserve">abajo </w:t>
      </w:r>
      <w:r>
        <w:rPr>
          <w:color w:val="D1E965"/>
          <w:highlight w:val="yellow"/>
        </w:rPr>
        <w:t xml:space="preserve">expresan </w:t>
      </w:r>
      <w:r>
        <w:rPr>
          <w:color w:val="000000"/>
          <w:highlight w:val="white"/>
        </w:rPr>
        <w:t xml:space="preserve">gráficamente </w:t>
      </w:r>
      <w:r>
        <w:rPr>
          <w:color w:val="000000"/>
          <w:highlight w:val="white"/>
        </w:rPr>
        <w:t xml:space="preserve">este </w:t>
      </w:r>
      <w:r>
        <w:rPr>
          <w:color w:val="B60687"/>
          <w:highlight w:val="yellow"/>
        </w:rPr>
        <w:t xml:space="preserve">problema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preguna </w:t>
      </w:r>
      <w:r>
        <w:rPr>
          <w:color w:val="B60687"/>
          <w:highlight w:val="yellow"/>
        </w:rPr>
        <w:t xml:space="preserve">sigue </w:t>
      </w:r>
      <w:r>
        <w:rPr>
          <w:color w:val="2D8A6E"/>
          <w:highlight w:val="yellow"/>
        </w:rPr>
        <w:t xml:space="preserve">vigente </w:t>
      </w:r>
      <w:r>
        <w:rPr>
          <w:color w:val="000000"/>
          <w:highlight w:val="white"/>
        </w:rPr>
        <w:t xml:space="preserve">: </w:t>
      </w:r>
      <w:r>
        <w:rPr>
          <w:color w:val="000000"/>
          <w:highlight w:val="white"/>
        </w:rPr>
        <w:t xml:space="preserve">¿se </w:t>
      </w:r>
      <w:r>
        <w:rPr>
          <w:color w:val="000000"/>
          <w:highlight w:val="white"/>
        </w:rPr>
        <w:t xml:space="preserve">debe </w:t>
      </w:r>
      <w:r>
        <w:rPr>
          <w:color w:val="000000"/>
          <w:highlight w:val="white"/>
        </w:rPr>
        <w:t xml:space="preserve">hacer </w:t>
      </w:r>
      <w:r>
        <w:rPr>
          <w:color w:val="000000"/>
          <w:highlight w:val="white"/>
        </w:rPr>
        <w:t xml:space="preserve">mucho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para </w:t>
      </w:r>
      <w:r>
        <w:rPr>
          <w:color w:val="D1E965"/>
          <w:highlight w:val="yellow"/>
        </w:rPr>
        <w:t xml:space="preserve">prevenir </w:t>
      </w:r>
      <w:r>
        <w:rPr>
          <w:color w:val="000000"/>
          <w:highlight w:val="white"/>
        </w:rPr>
        <w:t xml:space="preserve">estas </w:t>
      </w:r>
      <w:r>
        <w:rPr>
          <w:color w:val="B60687"/>
          <w:highlight w:val="yellow"/>
        </w:rPr>
        <w:t xml:space="preserve">riadas </w:t>
      </w:r>
      <w:r>
        <w:rPr>
          <w:color w:val="000000"/>
          <w:highlight w:val="white"/>
        </w:rPr>
        <w:t xml:space="preserve">? </w:t>
      </w:r>
      <w:r>
        <w:rPr>
          <w:color w:val="000000"/>
          <w:highlight w:val="white"/>
        </w:rPr>
        <w:t xml:space="preserve">Dada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dimensión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daños </w:t>
      </w:r>
      <w:r>
        <w:rPr>
          <w:color w:val="B60687"/>
          <w:highlight w:val="yellow"/>
        </w:rPr>
        <w:t xml:space="preserve">provocados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furia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presidente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funciones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cancelado </w:t>
      </w:r>
      <w:r>
        <w:rPr>
          <w:color w:val="000000"/>
          <w:highlight w:val="white"/>
        </w:rPr>
        <w:t xml:space="preserve">su </w:t>
      </w:r>
      <w:r>
        <w:rPr>
          <w:color w:val="2D8A6E"/>
          <w:highlight w:val="yellow"/>
        </w:rPr>
        <w:t xml:space="preserve">agenda </w:t>
      </w:r>
      <w:r>
        <w:rPr>
          <w:color w:val="B60687"/>
          <w:highlight w:val="yellow"/>
        </w:rPr>
        <w:t xml:space="preserve">política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día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viajado </w:t>
      </w:r>
      <w:r>
        <w:rPr>
          <w:color w:val="000000"/>
          <w:highlight w:val="white"/>
        </w:rPr>
        <w:t xml:space="preserve">hoy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zonas </w:t>
      </w:r>
      <w:r>
        <w:rPr>
          <w:color w:val="000000"/>
          <w:highlight w:val="white"/>
        </w:rPr>
        <w:t xml:space="preserve">cero </w:t>
      </w:r>
      <w:r>
        <w:rPr>
          <w:color w:val="000000"/>
          <w:highlight w:val="white"/>
        </w:rPr>
        <w:t xml:space="preserve">del </w:t>
      </w:r>
      <w:r>
        <w:rPr>
          <w:color w:val="B60687"/>
          <w:highlight w:val="yellow"/>
        </w:rPr>
        <w:t xml:space="preserve">desastre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Sánchez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volado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Murcia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Alicante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informado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centros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mando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operaciones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rescate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control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intensas </w:t>
      </w:r>
      <w:r>
        <w:rPr>
          <w:color w:val="3D9E2B"/>
          <w:highlight w:val="yellow"/>
        </w:rPr>
        <w:t xml:space="preserve">precipitaciones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castigado </w:t>
      </w:r>
      <w:r>
        <w:rPr>
          <w:color w:val="3D9E2B"/>
          <w:highlight w:val="yellow"/>
        </w:rPr>
        <w:t xml:space="preserve">duramente </w:t>
      </w:r>
      <w:r>
        <w:rPr>
          <w:color w:val="000000"/>
          <w:highlight w:val="white"/>
        </w:rPr>
        <w:t xml:space="preserve">el </w:t>
      </w:r>
      <w:r>
        <w:rPr>
          <w:color w:val="3D9E2B"/>
          <w:highlight w:val="yellow"/>
        </w:rPr>
        <w:t xml:space="preserve">oriente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Andalucía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Granada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Málaga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lluvias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tan </w:t>
      </w:r>
      <w:r>
        <w:rPr>
          <w:color w:val="B60687"/>
          <w:highlight w:val="yellow"/>
        </w:rPr>
        <w:t xml:space="preserve">intensas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arrastrado </w:t>
      </w:r>
      <w:r>
        <w:rPr>
          <w:color w:val="B60687"/>
          <w:highlight w:val="yellow"/>
        </w:rPr>
        <w:t xml:space="preserve">coches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provocado </w:t>
      </w:r>
      <w:r>
        <w:rPr>
          <w:color w:val="B60687"/>
          <w:highlight w:val="yellow"/>
        </w:rPr>
        <w:t xml:space="preserve">pequeñas </w:t>
      </w:r>
      <w:r>
        <w:rPr>
          <w:color w:val="B60687"/>
          <w:highlight w:val="yellow"/>
        </w:rPr>
        <w:t xml:space="preserve">inundaciones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peor </w:t>
      </w:r>
      <w:r>
        <w:rPr>
          <w:color w:val="3D9E2B"/>
          <w:highlight w:val="yellow"/>
        </w:rPr>
        <w:t xml:space="preserve">parte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registrado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Alhaurín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Grande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otro </w:t>
      </w:r>
      <w:r>
        <w:rPr>
          <w:color w:val="B60687"/>
          <w:highlight w:val="yellow"/>
        </w:rPr>
        <w:t xml:space="preserve">extremo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península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fuego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Ourense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concejo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Gudiña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incendio </w:t>
      </w:r>
      <w:r>
        <w:rPr>
          <w:color w:val="B60687"/>
          <w:highlight w:val="yellow"/>
        </w:rPr>
        <w:t xml:space="preserve">forestal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quemado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400 </w:t>
      </w:r>
      <w:r>
        <w:rPr>
          <w:color w:val="B60687"/>
          <w:highlight w:val="yellow"/>
        </w:rPr>
        <w:t xml:space="preserve">hectáreas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amenazado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núcleos </w:t>
      </w:r>
      <w:r>
        <w:rPr>
          <w:color w:val="B60687"/>
          <w:highlight w:val="yellow"/>
        </w:rPr>
        <w:t xml:space="preserve">poblados </w:t>
      </w:r>
      <w:r>
        <w:rPr>
          <w:color w:val="B60687"/>
          <w:highlight w:val="yellow"/>
        </w:rPr>
        <w:t xml:space="preserve">cercanos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llamas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Inquietante </w:t>
      </w:r>
      <w:r>
        <w:rPr>
          <w:color w:val="B60687"/>
          <w:highlight w:val="yellow"/>
        </w:rPr>
        <w:t xml:space="preserve">ataque </w:t>
      </w:r>
      <w:r>
        <w:rPr>
          <w:color w:val="000000"/>
          <w:highlight w:val="white"/>
        </w:rPr>
        <w:t xml:space="preserve">con </w:t>
      </w:r>
      <w:r>
        <w:rPr>
          <w:color w:val="B60687"/>
          <w:highlight w:val="yellow"/>
        </w:rPr>
        <w:t xml:space="preserve">drones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dos </w:t>
      </w:r>
      <w:r>
        <w:rPr>
          <w:color w:val="B60687"/>
          <w:highlight w:val="yellow"/>
        </w:rPr>
        <w:t xml:space="preserve">instalaciones </w:t>
      </w:r>
      <w:r>
        <w:rPr>
          <w:color w:val="2D8A6E"/>
          <w:highlight w:val="yellow"/>
        </w:rPr>
        <w:t xml:space="preserve">estratégicas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2D8A6E"/>
          <w:highlight w:val="yellow"/>
        </w:rPr>
        <w:t xml:space="preserve">industria </w:t>
      </w:r>
      <w:r>
        <w:rPr>
          <w:color w:val="2D8A6E"/>
          <w:highlight w:val="yellow"/>
        </w:rPr>
        <w:t xml:space="preserve">petrolera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Arabia-Saudí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grupo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proiraníes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Yemen </w:t>
      </w:r>
      <w:r>
        <w:rPr>
          <w:color w:val="000000"/>
          <w:highlight w:val="white"/>
        </w:rPr>
        <w:t xml:space="preserve">ha </w:t>
      </w:r>
      <w:r>
        <w:rPr>
          <w:color w:val="3D9E2B"/>
          <w:highlight w:val="yellow"/>
        </w:rPr>
        <w:t xml:space="preserve">reivindicado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ataque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 </w:t>
      </w:r>
      <w:r>
        <w:rPr>
          <w:color w:val="957815"/>
          <w:highlight w:val="yellow"/>
        </w:rPr>
        <w:t xml:space="preserve">asegurado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le </w:t>
      </w:r>
      <w:r>
        <w:rPr>
          <w:color w:val="B60687"/>
          <w:highlight w:val="yellow"/>
        </w:rPr>
        <w:t xml:space="preserve">seguirán </w:t>
      </w:r>
      <w:r>
        <w:rPr>
          <w:color w:val="000000"/>
          <w:highlight w:val="white"/>
        </w:rPr>
        <w:t xml:space="preserve">otros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autoridades </w:t>
      </w:r>
      <w:r>
        <w:rPr>
          <w:color w:val="2D8A6E"/>
          <w:highlight w:val="yellow"/>
        </w:rPr>
        <w:t xml:space="preserve">saudíes </w:t>
      </w:r>
      <w:r>
        <w:rPr>
          <w:color w:val="957815"/>
          <w:highlight w:val="yellow"/>
        </w:rPr>
        <w:t xml:space="preserve">aseguran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controlado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incendios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provocado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dos </w:t>
      </w:r>
      <w:r>
        <w:rPr>
          <w:color w:val="D1E965"/>
          <w:highlight w:val="yellow"/>
        </w:rPr>
        <w:t xml:space="preserve">atentados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 </w:t>
      </w:r>
      <w:r>
        <w:rPr>
          <w:color w:val="3D9E2B"/>
          <w:highlight w:val="yellow"/>
        </w:rPr>
        <w:t xml:space="preserve">partir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hoy </w:t>
      </w:r>
      <w:r>
        <w:rPr>
          <w:color w:val="3D9E2B"/>
          <w:highlight w:val="yellow"/>
        </w:rPr>
        <w:t xml:space="preserve">cambian </w:t>
      </w:r>
      <w:r>
        <w:rPr>
          <w:color w:val="000000"/>
          <w:highlight w:val="white"/>
        </w:rPr>
        <w:t xml:space="preserve">las </w:t>
      </w:r>
      <w:r>
        <w:rPr>
          <w:color w:val="2D8A6E"/>
          <w:highlight w:val="yellow"/>
        </w:rPr>
        <w:t xml:space="preserve">normas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la </w:t>
      </w:r>
      <w:r>
        <w:rPr>
          <w:color w:val="D1E965"/>
          <w:highlight w:val="yellow"/>
        </w:rPr>
        <w:t xml:space="preserve">seguridad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pagos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compras </w:t>
      </w:r>
      <w:r>
        <w:rPr>
          <w:color w:val="1DB777"/>
          <w:highlight w:val="yellow"/>
        </w:rPr>
        <w:t xml:space="preserve">hechas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Internet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acceso </w:t>
      </w:r>
      <w:r>
        <w:rPr>
          <w:color w:val="2D8A6E"/>
          <w:highlight w:val="yellow"/>
        </w:rPr>
        <w:t xml:space="preserve">digital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servicios </w:t>
      </w:r>
      <w:r>
        <w:rPr>
          <w:color w:val="2D8A6E"/>
          <w:highlight w:val="yellow"/>
        </w:rPr>
        <w:t xml:space="preserve">bancarios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Enseguida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damos </w:t>
      </w:r>
      <w:r>
        <w:rPr>
          <w:color w:val="000000"/>
          <w:highlight w:val="white"/>
        </w:rPr>
        <w:t xml:space="preserve">los </w:t>
      </w:r>
      <w:r>
        <w:rPr>
          <w:color w:val="3D9E2B"/>
          <w:highlight w:val="yellow"/>
        </w:rPr>
        <w:t xml:space="preserve">detalles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complica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poco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el </w:t>
      </w:r>
      <w:r>
        <w:rPr>
          <w:color w:val="3D9E2B"/>
          <w:highlight w:val="yellow"/>
        </w:rPr>
        <w:t xml:space="preserve">objetivo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más </w:t>
      </w:r>
      <w:r>
        <w:rPr>
          <w:color w:val="D1E965"/>
          <w:highlight w:val="yellow"/>
        </w:rPr>
        <w:t xml:space="preserve">seguridad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comercio </w:t>
      </w:r>
      <w:r>
        <w:rPr>
          <w:color w:val="2D8A6E"/>
          <w:highlight w:val="yellow"/>
        </w:rPr>
        <w:t xml:space="preserve">online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que </w:t>
      </w:r>
      <w:r>
        <w:rPr>
          <w:color w:val="D1E965"/>
          <w:highlight w:val="yellow"/>
        </w:rPr>
        <w:t xml:space="preserve">abundan </w:t>
      </w:r>
      <w:r>
        <w:rPr>
          <w:color w:val="000000"/>
          <w:highlight w:val="white"/>
        </w:rPr>
        <w:t xml:space="preserve">las </w:t>
      </w:r>
      <w:r>
        <w:rPr>
          <w:color w:val="957815"/>
          <w:highlight w:val="yellow"/>
        </w:rPr>
        <w:t xml:space="preserve">estafas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las </w:t>
      </w:r>
      <w:r>
        <w:rPr>
          <w:color w:val="957815"/>
          <w:highlight w:val="yellow"/>
        </w:rPr>
        <w:t xml:space="preserve">irregularidades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Tanto </w:t>
      </w:r>
      <w:r>
        <w:rPr>
          <w:color w:val="000000"/>
          <w:highlight w:val="white"/>
        </w:rPr>
        <w:t xml:space="preserve">para </w:t>
      </w:r>
      <w:r>
        <w:rPr>
          <w:color w:val="B60687"/>
          <w:highlight w:val="yellow"/>
        </w:rPr>
        <w:t xml:space="preserve">comprar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red </w:t>
      </w:r>
      <w:r>
        <w:rPr>
          <w:color w:val="000000"/>
          <w:highlight w:val="white"/>
        </w:rPr>
        <w:t xml:space="preserve">o </w:t>
      </w:r>
      <w:r>
        <w:rPr>
          <w:color w:val="000000"/>
          <w:highlight w:val="white"/>
        </w:rPr>
        <w:t xml:space="preserve">para </w:t>
      </w:r>
      <w:r>
        <w:rPr>
          <w:color w:val="B60687"/>
          <w:highlight w:val="yellow"/>
        </w:rPr>
        <w:t xml:space="preserve">operaciones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cuentas </w:t>
      </w:r>
      <w:r>
        <w:rPr>
          <w:color w:val="2D8A6E"/>
          <w:highlight w:val="yellow"/>
        </w:rPr>
        <w:t xml:space="preserve">bancarias </w:t>
      </w:r>
      <w:r>
        <w:rPr>
          <w:color w:val="000000"/>
          <w:highlight w:val="white"/>
        </w:rPr>
        <w:t xml:space="preserve">habrá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dar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pasos </w:t>
      </w:r>
      <w:r>
        <w:rPr>
          <w:color w:val="3D9E2B"/>
          <w:highlight w:val="yellow"/>
        </w:rPr>
        <w:t xml:space="preserve">distintos </w:t>
      </w:r>
      <w:r>
        <w:rPr>
          <w:color w:val="000000"/>
          <w:highlight w:val="white"/>
        </w:rPr>
        <w:t xml:space="preserve">para </w:t>
      </w:r>
      <w:r>
        <w:rPr>
          <w:color w:val="957815"/>
          <w:highlight w:val="yellow"/>
        </w:rPr>
        <w:t xml:space="preserve">asegurar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identidad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quien </w:t>
      </w:r>
      <w:r>
        <w:rPr>
          <w:color w:val="000000"/>
          <w:highlight w:val="white"/>
        </w:rPr>
        <w:t xml:space="preserve">hace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operación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Mossos </w:t>
      </w:r>
      <w:r>
        <w:rPr>
          <w:color w:val="000000"/>
          <w:highlight w:val="white"/>
        </w:rPr>
        <w:t xml:space="preserve">han </w:t>
      </w:r>
      <w:r>
        <w:rPr>
          <w:color w:val="3D9E2B"/>
          <w:highlight w:val="yellow"/>
        </w:rPr>
        <w:t xml:space="preserve">desarticulado </w:t>
      </w:r>
      <w:r>
        <w:rPr>
          <w:color w:val="000000"/>
          <w:highlight w:val="white"/>
        </w:rPr>
        <w:t xml:space="preserve">una </w:t>
      </w:r>
      <w:r>
        <w:rPr>
          <w:color w:val="3D9E2B"/>
          <w:highlight w:val="yellow"/>
        </w:rPr>
        <w:t xml:space="preserve">banda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georgianos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robaba </w:t>
      </w:r>
      <w:r>
        <w:rPr>
          <w:color w:val="000000"/>
          <w:highlight w:val="white"/>
        </w:rPr>
        <w:t xml:space="preserve">con </w:t>
      </w:r>
      <w:r>
        <w:rPr>
          <w:color w:val="B60687"/>
          <w:highlight w:val="yellow"/>
        </w:rPr>
        <w:t xml:space="preserve">fuerza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Barcelona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Primero </w:t>
      </w:r>
      <w:r>
        <w:rPr>
          <w:color w:val="3D9E2B"/>
          <w:highlight w:val="yellow"/>
        </w:rPr>
        <w:t xml:space="preserve">señalaban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viviendas </w:t>
      </w:r>
      <w:r>
        <w:rPr>
          <w:color w:val="B60687"/>
          <w:highlight w:val="yellow"/>
        </w:rPr>
        <w:t xml:space="preserve">vacías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si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marca </w:t>
      </w:r>
      <w:r>
        <w:rPr>
          <w:color w:val="B60687"/>
          <w:highlight w:val="yellow"/>
        </w:rPr>
        <w:t xml:space="preserve">seguía </w:t>
      </w:r>
      <w:r>
        <w:rPr>
          <w:color w:val="000000"/>
          <w:highlight w:val="white"/>
        </w:rPr>
        <w:t xml:space="preserve">días </w:t>
      </w:r>
      <w:r>
        <w:rPr>
          <w:color w:val="B60687"/>
          <w:highlight w:val="yellow"/>
        </w:rPr>
        <w:t xml:space="preserve">después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entraban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vaciarlas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tarde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espera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vecinos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ciudad </w:t>
      </w:r>
      <w:r>
        <w:rPr>
          <w:color w:val="D1E965"/>
          <w:highlight w:val="yellow"/>
        </w:rPr>
        <w:t xml:space="preserve">condal </w:t>
      </w:r>
      <w:r>
        <w:rPr>
          <w:color w:val="000000"/>
          <w:highlight w:val="white"/>
        </w:rPr>
        <w:t xml:space="preserve">se </w:t>
      </w:r>
      <w:r>
        <w:rPr>
          <w:color w:val="D1E965"/>
          <w:highlight w:val="yellow"/>
        </w:rPr>
        <w:t xml:space="preserve">manifiesten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centro </w:t>
      </w:r>
      <w:r>
        <w:rPr>
          <w:color w:val="2D8A6E"/>
          <w:highlight w:val="yellow"/>
        </w:rPr>
        <w:t xml:space="preserve">reclamando </w:t>
      </w:r>
      <w:r>
        <w:rPr>
          <w:color w:val="000000"/>
          <w:highlight w:val="white"/>
        </w:rPr>
        <w:t xml:space="preserve">más </w:t>
      </w:r>
      <w:r>
        <w:rPr>
          <w:color w:val="D1E965"/>
          <w:highlight w:val="yellow"/>
        </w:rPr>
        <w:t xml:space="preserve">seguridad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3D9E2B"/>
          <w:highlight w:val="yellow"/>
        </w:rPr>
        <w:t xml:space="preserve">deportes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Real-Madrid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le </w:t>
      </w:r>
      <w:r>
        <w:rPr>
          <w:color w:val="B60687"/>
          <w:highlight w:val="yellow"/>
        </w:rPr>
        <w:t xml:space="preserve">acabó </w:t>
      </w:r>
      <w:r>
        <w:rPr>
          <w:color w:val="B60687"/>
          <w:highlight w:val="yellow"/>
        </w:rPr>
        <w:t xml:space="preserve">complicando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parecía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iba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ser </w:t>
      </w:r>
      <w:r>
        <w:rPr>
          <w:color w:val="000000"/>
          <w:highlight w:val="white"/>
        </w:rPr>
        <w:t xml:space="preserve">un </w:t>
      </w:r>
      <w:r>
        <w:rPr>
          <w:color w:val="3D9E2B"/>
          <w:highlight w:val="yellow"/>
        </w:rPr>
        <w:t xml:space="preserve">cómodo </w:t>
      </w:r>
      <w:r>
        <w:rPr>
          <w:color w:val="3D9E2B"/>
          <w:highlight w:val="yellow"/>
        </w:rPr>
        <w:t xml:space="preserve">partido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Levante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scar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3D9E2B"/>
          <w:highlight w:val="yellow"/>
        </w:rPr>
        <w:t xml:space="preserve">descanso </w:t>
      </w:r>
      <w:r>
        <w:rPr>
          <w:color w:val="000000"/>
          <w:highlight w:val="white"/>
        </w:rPr>
        <w:t xml:space="preserve">iba </w:t>
      </w:r>
      <w:r>
        <w:rPr>
          <w:color w:val="000000"/>
          <w:highlight w:val="white"/>
        </w:rPr>
        <w:t xml:space="preserve">ganando </w:t>
      </w:r>
      <w:r>
        <w:rPr>
          <w:color w:val="B60687"/>
          <w:highlight w:val="yellow"/>
        </w:rPr>
        <w:t xml:space="preserve">tres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cero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Real-Madrid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Bernabéu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había </w:t>
      </w:r>
      <w:r>
        <w:rPr>
          <w:color w:val="000000"/>
          <w:highlight w:val="white"/>
        </w:rPr>
        <w:t xml:space="preserve">vivido </w:t>
      </w:r>
      <w:r>
        <w:rPr>
          <w:color w:val="000000"/>
          <w:highlight w:val="white"/>
        </w:rPr>
        <w:t xml:space="preserve">hoy </w:t>
      </w:r>
      <w:r>
        <w:rPr>
          <w:color w:val="B60687"/>
          <w:highlight w:val="yellow"/>
        </w:rPr>
        <w:t xml:space="preserve">ningún </w:t>
      </w:r>
      <w:r>
        <w:rPr>
          <w:color w:val="B60687"/>
          <w:highlight w:val="yellow"/>
        </w:rPr>
        <w:t xml:space="preserve">sobresalto </w:t>
      </w:r>
      <w:r>
        <w:rPr>
          <w:color w:val="3D9E2B"/>
          <w:highlight w:val="yellow"/>
        </w:rPr>
        <w:t xml:space="preserve">importante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segunda </w:t>
      </w:r>
      <w:r>
        <w:rPr>
          <w:color w:val="3D9E2B"/>
          <w:highlight w:val="yellow"/>
        </w:rPr>
        <w:t xml:space="preserve">parte </w:t>
      </w:r>
      <w:r>
        <w:rPr>
          <w:color w:val="3D9E2B"/>
          <w:highlight w:val="yellow"/>
        </w:rPr>
        <w:t xml:space="preserve">apretó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Levante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puso </w:t>
      </w:r>
      <w:r>
        <w:rPr>
          <w:color w:val="B60687"/>
          <w:highlight w:val="yellow"/>
        </w:rPr>
        <w:t xml:space="preserve">tres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y </w:t>
      </w:r>
      <w:r>
        <w:rPr>
          <w:color w:val="3D9E2B"/>
          <w:highlight w:val="yellow"/>
        </w:rPr>
        <w:t xml:space="preserve">acarició </w:t>
      </w:r>
      <w:r>
        <w:rPr>
          <w:color w:val="000000"/>
          <w:highlight w:val="white"/>
        </w:rPr>
        <w:t xml:space="preserve">el </w:t>
      </w:r>
      <w:r>
        <w:rPr>
          <w:color w:val="3D9E2B"/>
          <w:highlight w:val="yellow"/>
        </w:rPr>
        <w:t xml:space="preserve">empate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últimos </w:t>
      </w:r>
      <w:r>
        <w:rPr>
          <w:color w:val="B60687"/>
          <w:highlight w:val="yellow"/>
        </w:rPr>
        <w:t xml:space="preserve">minutos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3D9E2B"/>
          <w:highlight w:val="yellow"/>
        </w:rPr>
        <w:t xml:space="preserve">deportes </w:t>
      </w:r>
      <w:r>
        <w:rPr>
          <w:color w:val="000000"/>
          <w:highlight w:val="white"/>
        </w:rPr>
        <w:t xml:space="preserve">veremos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goles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ese </w:t>
      </w:r>
      <w:r>
        <w:rPr>
          <w:color w:val="3D9E2B"/>
          <w:highlight w:val="yellow"/>
        </w:rPr>
        <w:t xml:space="preserve">partido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escucharemos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Pepu-Hernández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2D8A6E"/>
          <w:highlight w:val="yellow"/>
        </w:rPr>
        <w:t xml:space="preserve">seleccionador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ganó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Mundial </w:t>
      </w:r>
      <w:r>
        <w:rPr>
          <w:color w:val="000000"/>
          <w:highlight w:val="white"/>
        </w:rPr>
        <w:t xml:space="preserve">de </w:t>
      </w:r>
      <w:r>
        <w:rPr>
          <w:color w:val="3D9E2B"/>
          <w:highlight w:val="yellow"/>
        </w:rPr>
        <w:t xml:space="preserve">baloncesto </w:t>
      </w:r>
      <w:r>
        <w:rPr>
          <w:color w:val="000000"/>
          <w:highlight w:val="white"/>
        </w:rPr>
        <w:t xml:space="preserve">hace </w:t>
      </w:r>
      <w:r>
        <w:rPr>
          <w:color w:val="000000"/>
          <w:highlight w:val="white"/>
        </w:rPr>
        <w:t xml:space="preserve">13 </w:t>
      </w:r>
      <w:r>
        <w:rPr>
          <w:color w:val="B60687"/>
          <w:highlight w:val="yellow"/>
        </w:rPr>
        <w:t xml:space="preserve">años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Sabremos </w:t>
      </w:r>
      <w:r>
        <w:rPr>
          <w:color w:val="000000"/>
          <w:highlight w:val="white"/>
        </w:rPr>
        <w:t xml:space="preserve">cómo </w:t>
      </w:r>
      <w:r>
        <w:rPr>
          <w:color w:val="000000"/>
          <w:highlight w:val="white"/>
        </w:rPr>
        <w:t xml:space="preserve">ve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final </w:t>
      </w:r>
      <w:r>
        <w:rPr>
          <w:color w:val="000000"/>
          <w:highlight w:val="white"/>
        </w:rPr>
        <w:t xml:space="preserve">de </w:t>
      </w:r>
      <w:r>
        <w:rPr>
          <w:color w:val="3D9E2B"/>
          <w:highlight w:val="yellow"/>
        </w:rPr>
        <w:t xml:space="preserve">mañana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les </w:t>
      </w:r>
      <w:r>
        <w:rPr>
          <w:color w:val="B60687"/>
          <w:highlight w:val="yellow"/>
        </w:rPr>
        <w:t xml:space="preserve">contaremos </w:t>
      </w:r>
      <w:r>
        <w:rPr>
          <w:color w:val="000000"/>
          <w:highlight w:val="white"/>
        </w:rPr>
        <w:t xml:space="preserve">cómo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el </w:t>
      </w:r>
      <w:r>
        <w:rPr>
          <w:color w:val="3D9E2B"/>
          <w:highlight w:val="yellow"/>
        </w:rPr>
        <w:t xml:space="preserve">doble </w:t>
      </w:r>
      <w:r>
        <w:rPr>
          <w:color w:val="B60687"/>
          <w:highlight w:val="yellow"/>
        </w:rPr>
        <w:t xml:space="preserve">susto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llevado </w:t>
      </w:r>
      <w:r>
        <w:rPr>
          <w:color w:val="000000"/>
          <w:highlight w:val="white"/>
        </w:rPr>
        <w:t xml:space="preserve">Fernando-Alonso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 </w:t>
      </w:r>
      <w:r>
        <w:rPr>
          <w:color w:val="3D9E2B"/>
          <w:highlight w:val="yellow"/>
        </w:rPr>
        <w:t xml:space="preserve">estreno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raids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al </w:t>
      </w:r>
      <w:r>
        <w:rPr>
          <w:color w:val="B60687"/>
          <w:highlight w:val="yellow"/>
        </w:rPr>
        <w:t xml:space="preserve">aviso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vecinos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Alcázares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Murcia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3D9E2B"/>
          <w:highlight w:val="yellow"/>
        </w:rPr>
        <w:t xml:space="preserve">mañana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pedido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pongan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salvo </w:t>
      </w:r>
      <w:r>
        <w:rPr>
          <w:color w:val="000000"/>
          <w:highlight w:val="white"/>
        </w:rPr>
        <w:t xml:space="preserve">por </w:t>
      </w:r>
      <w:r>
        <w:rPr>
          <w:color w:val="B60687"/>
          <w:highlight w:val="yellow"/>
        </w:rPr>
        <w:t xml:space="preserve">nuevos </w:t>
      </w:r>
      <w:r>
        <w:rPr>
          <w:color w:val="B60687"/>
          <w:highlight w:val="yellow"/>
        </w:rPr>
        <w:t xml:space="preserve">desbordamientos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peores </w:t>
      </w:r>
      <w:r>
        <w:rPr>
          <w:color w:val="B60687"/>
          <w:highlight w:val="yellow"/>
        </w:rPr>
        <w:t xml:space="preserve">inundaciones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últimos </w:t>
      </w:r>
      <w:r>
        <w:rPr>
          <w:color w:val="000000"/>
          <w:highlight w:val="white"/>
        </w:rPr>
        <w:t xml:space="preserve">140 </w:t>
      </w:r>
      <w:r>
        <w:rPr>
          <w:color w:val="B60687"/>
          <w:highlight w:val="yellow"/>
        </w:rPr>
        <w:t xml:space="preserve">años </w:t>
      </w:r>
      <w:r>
        <w:rPr>
          <w:color w:val="000000"/>
          <w:highlight w:val="white"/>
        </w:rPr>
        <w:t xml:space="preserve">dejan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menos </w:t>
      </w:r>
      <w:r>
        <w:rPr>
          <w:color w:val="B60687"/>
          <w:highlight w:val="yellow"/>
        </w:rPr>
        <w:t xml:space="preserve">seis </w:t>
      </w:r>
      <w:r>
        <w:rPr>
          <w:color w:val="B60687"/>
          <w:highlight w:val="yellow"/>
        </w:rPr>
        <w:t xml:space="preserve">muertos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mayoría </w:t>
      </w:r>
      <w:r>
        <w:rPr>
          <w:color w:val="000000"/>
          <w:highlight w:val="white"/>
        </w:rPr>
        <w:t xml:space="preserve">estaba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sus </w:t>
      </w:r>
      <w:r>
        <w:rPr>
          <w:color w:val="B60687"/>
          <w:highlight w:val="yellow"/>
        </w:rPr>
        <w:t xml:space="preserve">vehículos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les </w:t>
      </w:r>
      <w:r>
        <w:rPr>
          <w:color w:val="B60687"/>
          <w:highlight w:val="yellow"/>
        </w:rPr>
        <w:t xml:space="preserve">arrastró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fuerza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Escenas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pánico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rescates </w:t>
      </w:r>
      <w:r>
        <w:rPr>
          <w:color w:val="000000"/>
          <w:highlight w:val="white"/>
        </w:rPr>
        <w:t xml:space="preserve">al </w:t>
      </w:r>
      <w:r>
        <w:rPr>
          <w:color w:val="B60687"/>
          <w:highlight w:val="yellow"/>
        </w:rPr>
        <w:t xml:space="preserve">límite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salvados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condiciones </w:t>
      </w:r>
      <w:r>
        <w:rPr>
          <w:color w:val="B60687"/>
          <w:highlight w:val="yellow"/>
        </w:rPr>
        <w:t xml:space="preserve">extremas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3.500 </w:t>
      </w:r>
      <w:r>
        <w:rPr>
          <w:color w:val="B60687"/>
          <w:highlight w:val="yellow"/>
        </w:rPr>
        <w:t xml:space="preserve">personas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ser </w:t>
      </w:r>
      <w:r>
        <w:rPr>
          <w:color w:val="B60687"/>
          <w:highlight w:val="yellow"/>
        </w:rPr>
        <w:t xml:space="preserve">evacuadas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Ellos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pasado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noche </w:t>
      </w:r>
      <w:r>
        <w:rPr>
          <w:color w:val="000000"/>
          <w:highlight w:val="white"/>
        </w:rPr>
        <w:t xml:space="preserve">fuera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angustia </w:t>
      </w:r>
      <w:r>
        <w:rPr>
          <w:color w:val="000000"/>
          <w:highlight w:val="white"/>
        </w:rPr>
        <w:t xml:space="preserve">de </w:t>
      </w:r>
      <w:r>
        <w:rPr>
          <w:color w:val="2D8A6E"/>
          <w:highlight w:val="yellow"/>
        </w:rPr>
        <w:t xml:space="preserve">haberlo </w:t>
      </w:r>
      <w:r>
        <w:rPr>
          <w:color w:val="B60687"/>
          <w:highlight w:val="yellow"/>
        </w:rPr>
        <w:t xml:space="preserve">perdido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Además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daños </w:t>
      </w:r>
      <w:r>
        <w:rPr>
          <w:color w:val="B60687"/>
          <w:highlight w:val="yellow"/>
        </w:rPr>
        <w:t xml:space="preserve">personales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pérdidas </w:t>
      </w:r>
      <w:r>
        <w:rPr>
          <w:color w:val="B60687"/>
          <w:highlight w:val="yellow"/>
        </w:rPr>
        <w:t xml:space="preserve">materiales </w:t>
      </w:r>
      <w:r>
        <w:rPr>
          <w:color w:val="000000"/>
          <w:highlight w:val="white"/>
        </w:rPr>
        <w:t xml:space="preserve">son </w:t>
      </w:r>
      <w:r>
        <w:rPr>
          <w:color w:val="B60687"/>
          <w:highlight w:val="yellow"/>
        </w:rPr>
        <w:t xml:space="preserve">enormes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Miles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casas </w:t>
      </w:r>
      <w:r>
        <w:rPr>
          <w:color w:val="B60687"/>
          <w:highlight w:val="yellow"/>
        </w:rPr>
        <w:t xml:space="preserve">anegadas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cosechas </w:t>
      </w:r>
      <w:r>
        <w:rPr>
          <w:color w:val="B60687"/>
          <w:highlight w:val="yellow"/>
        </w:rPr>
        <w:t xml:space="preserve">enteras </w:t>
      </w:r>
      <w:r>
        <w:rPr>
          <w:color w:val="000000"/>
          <w:highlight w:val="white"/>
        </w:rPr>
        <w:t xml:space="preserve">arruinadas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carreteras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vías </w:t>
      </w:r>
      <w:r>
        <w:rPr>
          <w:color w:val="3D9E2B"/>
          <w:highlight w:val="yellow"/>
        </w:rPr>
        <w:t xml:space="preserve">férreas </w:t>
      </w:r>
      <w:r>
        <w:rPr>
          <w:color w:val="B60687"/>
          <w:highlight w:val="yellow"/>
        </w:rPr>
        <w:t xml:space="preserve">destrozadas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primeras </w:t>
      </w:r>
      <w:r>
        <w:rPr>
          <w:color w:val="3D9E2B"/>
          <w:highlight w:val="yellow"/>
        </w:rPr>
        <w:t xml:space="preserve">estimaciones </w:t>
      </w:r>
      <w:r>
        <w:rPr>
          <w:color w:val="D1E965"/>
          <w:highlight w:val="yellow"/>
        </w:rPr>
        <w:t xml:space="preserve">elevan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cien </w:t>
      </w:r>
      <w:r>
        <w:rPr>
          <w:color w:val="B60687"/>
          <w:highlight w:val="yellow"/>
        </w:rPr>
        <w:t xml:space="preserve">millones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euros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ya </w:t>
      </w:r>
      <w:r>
        <w:rPr>
          <w:color w:val="B60687"/>
          <w:highlight w:val="yellow"/>
        </w:rPr>
        <w:t xml:space="preserve">adelantan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 </w:t>
      </w:r>
      <w:r>
        <w:rPr>
          <w:color w:val="D1E965"/>
          <w:highlight w:val="yellow"/>
        </w:rPr>
        <w:t xml:space="preserve">cifra </w:t>
      </w:r>
      <w:r>
        <w:rPr>
          <w:color w:val="3D9E2B"/>
          <w:highlight w:val="yellow"/>
        </w:rPr>
        <w:t xml:space="preserve">final </w:t>
      </w:r>
      <w:r>
        <w:rPr>
          <w:color w:val="000000"/>
          <w:highlight w:val="white"/>
        </w:rPr>
        <w:t xml:space="preserve">será </w:t>
      </w:r>
      <w:r>
        <w:rPr>
          <w:color w:val="000000"/>
          <w:highlight w:val="white"/>
        </w:rPr>
        <w:t xml:space="preserve">mucho </w:t>
      </w:r>
      <w:r>
        <w:rPr>
          <w:color w:val="000000"/>
          <w:highlight w:val="white"/>
        </w:rPr>
        <w:t xml:space="preserve">más </w:t>
      </w:r>
      <w:r>
        <w:rPr>
          <w:color w:val="3D9E2B"/>
          <w:highlight w:val="yellow"/>
        </w:rPr>
        <w:t xml:space="preserve">alta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Este </w:t>
      </w:r>
      <w:r>
        <w:rPr>
          <w:color w:val="B60687"/>
          <w:highlight w:val="yellow"/>
        </w:rPr>
        <w:t xml:space="preserve">pantano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Santomera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hace </w:t>
      </w:r>
      <w:r>
        <w:rPr>
          <w:color w:val="B60687"/>
          <w:highlight w:val="yellow"/>
        </w:rPr>
        <w:t xml:space="preserve">tres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estaba </w:t>
      </w:r>
      <w:r>
        <w:rPr>
          <w:color w:val="B60687"/>
          <w:highlight w:val="yellow"/>
        </w:rPr>
        <w:t xml:space="preserve">prácticamente </w:t>
      </w:r>
      <w:r>
        <w:rPr>
          <w:color w:val="000000"/>
          <w:highlight w:val="white"/>
        </w:rPr>
        <w:t xml:space="preserve">seco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8 </w:t>
      </w:r>
      <w:r>
        <w:rPr>
          <w:color w:val="000000"/>
          <w:highlight w:val="white"/>
        </w:rPr>
        <w:t xml:space="preserve">%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 </w:t>
      </w:r>
      <w:r>
        <w:rPr>
          <w:color w:val="B60687"/>
          <w:highlight w:val="yellow"/>
        </w:rPr>
        <w:t xml:space="preserve">capacidad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Tras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lluvias </w:t>
      </w:r>
      <w:r>
        <w:rPr>
          <w:color w:val="000000"/>
          <w:highlight w:val="white"/>
        </w:rPr>
        <w:t xml:space="preserve">fue </w:t>
      </w:r>
      <w:r>
        <w:rPr>
          <w:color w:val="B60687"/>
          <w:highlight w:val="yellow"/>
        </w:rPr>
        <w:t xml:space="preserve">necesario </w:t>
      </w:r>
      <w:r>
        <w:rPr>
          <w:color w:val="000000"/>
          <w:highlight w:val="white"/>
        </w:rPr>
        <w:t xml:space="preserve">su </w:t>
      </w:r>
      <w:r>
        <w:rPr>
          <w:color w:val="B60687"/>
          <w:highlight w:val="yellow"/>
        </w:rPr>
        <w:t xml:space="preserve">desagüe </w:t>
      </w:r>
      <w:r>
        <w:rPr>
          <w:color w:val="B60687"/>
          <w:highlight w:val="yellow"/>
        </w:rPr>
        <w:t xml:space="preserve">controlado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2.000 </w:t>
      </w:r>
      <w:r>
        <w:rPr>
          <w:color w:val="B60687"/>
          <w:highlight w:val="yellow"/>
        </w:rPr>
        <w:t xml:space="preserve">vecinos </w:t>
      </w:r>
      <w:r>
        <w:rPr>
          <w:color w:val="000000"/>
          <w:highlight w:val="white"/>
        </w:rPr>
        <w:t xml:space="preserve">tuvieron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ser </w:t>
      </w:r>
      <w:r>
        <w:rPr>
          <w:color w:val="B60687"/>
          <w:highlight w:val="yellow"/>
        </w:rPr>
        <w:t xml:space="preserve">evacuados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pedanías </w:t>
      </w:r>
      <w:r>
        <w:rPr>
          <w:color w:val="000000"/>
          <w:highlight w:val="white"/>
        </w:rPr>
        <w:t xml:space="preserve">más </w:t>
      </w:r>
      <w:r>
        <w:rPr>
          <w:color w:val="B60687"/>
          <w:highlight w:val="yellow"/>
        </w:rPr>
        <w:t xml:space="preserve">cercanas </w:t>
      </w:r>
      <w:r>
        <w:rPr>
          <w:color w:val="000000"/>
          <w:highlight w:val="white"/>
        </w:rPr>
        <w:t xml:space="preserve">al </w:t>
      </w:r>
      <w:r>
        <w:rPr>
          <w:color w:val="B60687"/>
          <w:highlight w:val="yellow"/>
        </w:rPr>
        <w:t xml:space="preserve">embalse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riesgo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inundaciones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Acudiremos </w:t>
      </w:r>
      <w:r>
        <w:rPr>
          <w:color w:val="000000"/>
          <w:highlight w:val="white"/>
        </w:rPr>
        <w:t xml:space="preserve">en </w:t>
      </w:r>
      <w:r>
        <w:rPr>
          <w:color w:val="3D9E2B"/>
          <w:highlight w:val="yellow"/>
        </w:rPr>
        <w:t xml:space="preserve">directo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todas </w:t>
      </w:r>
      <w:r>
        <w:rPr>
          <w:color w:val="000000"/>
          <w:highlight w:val="white"/>
        </w:rPr>
        <w:t xml:space="preserve">esas </w:t>
      </w:r>
      <w:r>
        <w:rPr>
          <w:color w:val="000000"/>
          <w:highlight w:val="white"/>
        </w:rPr>
        <w:t xml:space="preserve">zonas </w:t>
      </w:r>
      <w:r>
        <w:rPr>
          <w:color w:val="B60687"/>
          <w:highlight w:val="yellow"/>
        </w:rPr>
        <w:t xml:space="preserve">azotadas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más </w:t>
      </w:r>
      <w:r>
        <w:rPr>
          <w:color w:val="B60687"/>
          <w:highlight w:val="yellow"/>
        </w:rPr>
        <w:t xml:space="preserve">destructiva </w:t>
      </w:r>
      <w:r>
        <w:rPr>
          <w:color w:val="000000"/>
          <w:highlight w:val="white"/>
        </w:rPr>
        <w:t xml:space="preserve">en </w:t>
      </w:r>
      <w:r>
        <w:rPr>
          <w:color w:val="3D9E2B"/>
          <w:highlight w:val="yellow"/>
        </w:rPr>
        <w:t xml:space="preserve">décadas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últimas </w:t>
      </w:r>
      <w:r>
        <w:rPr>
          <w:color w:val="000000"/>
          <w:highlight w:val="white"/>
        </w:rPr>
        <w:t xml:space="preserve">48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provocado </w:t>
      </w:r>
      <w:r>
        <w:rPr>
          <w:color w:val="B60687"/>
          <w:highlight w:val="yellow"/>
        </w:rPr>
        <w:t xml:space="preserve">inundaciones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poblaciones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Murcia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Alicante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Valencia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Albacete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Almería </w:t>
      </w:r>
      <w:r>
        <w:rPr>
          <w:color w:val="000000"/>
          <w:highlight w:val="white"/>
        </w:rPr>
        <w:t xml:space="preserve">o </w:t>
      </w:r>
      <w:r>
        <w:rPr>
          <w:color w:val="000000"/>
          <w:highlight w:val="white"/>
        </w:rPr>
        <w:t xml:space="preserve">Granada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estas </w:t>
      </w:r>
      <w:r>
        <w:rPr>
          <w:color w:val="000000"/>
          <w:highlight w:val="white"/>
        </w:rPr>
        <w:t xml:space="preserve">horas </w:t>
      </w:r>
      <w:r>
        <w:rPr>
          <w:color w:val="B60687"/>
          <w:highlight w:val="yellow"/>
        </w:rPr>
        <w:t xml:space="preserve">preocupa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vive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Alcázares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Murcia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donde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Ramblas </w:t>
      </w:r>
      <w:r>
        <w:rPr>
          <w:color w:val="B60687"/>
          <w:highlight w:val="yellow"/>
        </w:rPr>
        <w:t xml:space="preserve">vuelven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desbordarse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UME </w:t>
      </w:r>
      <w:r>
        <w:rPr>
          <w:color w:val="000000"/>
          <w:highlight w:val="white"/>
        </w:rPr>
        <w:t xml:space="preserve">está </w:t>
      </w:r>
      <w:r>
        <w:rPr>
          <w:color w:val="2D8A6E"/>
          <w:highlight w:val="yellow"/>
        </w:rPr>
        <w:t xml:space="preserve">ordenando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vecinos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desalojen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viviendas </w:t>
      </w:r>
      <w:r>
        <w:rPr>
          <w:color w:val="000000"/>
          <w:highlight w:val="white"/>
        </w:rPr>
        <w:t xml:space="preserve">o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queden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3D9E2B"/>
          <w:highlight w:val="yellow"/>
        </w:rPr>
        <w:t xml:space="preserve">partes </w:t>
      </w:r>
      <w:r>
        <w:rPr>
          <w:color w:val="000000"/>
          <w:highlight w:val="white"/>
        </w:rPr>
        <w:t xml:space="preserve">más </w:t>
      </w:r>
      <w:r>
        <w:rPr>
          <w:color w:val="3D9E2B"/>
          <w:highlight w:val="yellow"/>
        </w:rPr>
        <w:t xml:space="preserve">altas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riesgo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inundaciones </w:t>
      </w:r>
      <w:r>
        <w:rPr>
          <w:color w:val="B60687"/>
          <w:highlight w:val="yellow"/>
        </w:rPr>
        <w:t xml:space="preserve">inminentes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Santiago-Cid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vais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ver </w:t>
      </w:r>
      <w:r>
        <w:rPr>
          <w:color w:val="B60687"/>
          <w:highlight w:val="yellow"/>
        </w:rPr>
        <w:t xml:space="preserve">ahora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viene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D1E965"/>
          <w:highlight w:val="yellow"/>
        </w:rPr>
        <w:t xml:space="preserve">rambla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provocado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calles </w:t>
      </w:r>
      <w:r>
        <w:rPr>
          <w:color w:val="B60687"/>
          <w:highlight w:val="yellow"/>
        </w:rPr>
        <w:t xml:space="preserve">vuelvan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estar </w:t>
      </w:r>
      <w:r>
        <w:rPr>
          <w:color w:val="B60687"/>
          <w:highlight w:val="yellow"/>
        </w:rPr>
        <w:t xml:space="preserve">inundadas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riesgo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nuevas </w:t>
      </w:r>
      <w:r>
        <w:rPr>
          <w:color w:val="B60687"/>
          <w:highlight w:val="yellow"/>
        </w:rPr>
        <w:t xml:space="preserve">crecidas </w:t>
      </w:r>
      <w:r>
        <w:rPr>
          <w:color w:val="000000"/>
          <w:highlight w:val="white"/>
        </w:rPr>
        <w:t xml:space="preserve">, </w:t>
      </w:r>
      <w:r>
        <w:rPr>
          <w:color w:val="D1E965"/>
          <w:highlight w:val="yellow"/>
        </w:rPr>
        <w:t xml:space="preserve">miembros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UME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ido </w:t>
      </w:r>
      <w:r>
        <w:rPr>
          <w:color w:val="B60687"/>
          <w:highlight w:val="yellow"/>
        </w:rPr>
        <w:t xml:space="preserve">avisando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vecinos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desalojen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o </w:t>
      </w:r>
      <w:r>
        <w:rPr>
          <w:color w:val="000000"/>
          <w:highlight w:val="white"/>
        </w:rPr>
        <w:t xml:space="preserve">vayan </w:t>
      </w:r>
      <w:r>
        <w:rPr>
          <w:color w:val="B60687"/>
          <w:highlight w:val="yellow"/>
        </w:rPr>
        <w:t xml:space="preserve">hacia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pisos </w:t>
      </w:r>
      <w:r>
        <w:rPr>
          <w:color w:val="000000"/>
          <w:highlight w:val="white"/>
        </w:rPr>
        <w:t xml:space="preserve">más </w:t>
      </w:r>
      <w:r>
        <w:rPr>
          <w:color w:val="3D9E2B"/>
          <w:highlight w:val="yellow"/>
        </w:rPr>
        <w:t xml:space="preserve">altos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Estamos </w:t>
      </w:r>
      <w:r>
        <w:rPr>
          <w:color w:val="000000"/>
          <w:highlight w:val="white"/>
        </w:rPr>
        <w:t xml:space="preserve">muy </w:t>
      </w:r>
      <w:r>
        <w:rPr>
          <w:color w:val="B60687"/>
          <w:highlight w:val="yellow"/>
        </w:rPr>
        <w:t xml:space="preserve">cerca </w:t>
      </w:r>
      <w:r>
        <w:rPr>
          <w:color w:val="000000"/>
          <w:highlight w:val="white"/>
        </w:rPr>
        <w:t xml:space="preserve">del </w:t>
      </w:r>
      <w:r>
        <w:rPr>
          <w:color w:val="B60687"/>
          <w:highlight w:val="yellow"/>
        </w:rPr>
        <w:t xml:space="preserve">centro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del </w:t>
      </w:r>
      <w:r>
        <w:rPr>
          <w:color w:val="B60687"/>
          <w:highlight w:val="yellow"/>
        </w:rPr>
        <w:t xml:space="preserve">ayuntamiento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vemos </w:t>
      </w:r>
      <w:r>
        <w:rPr>
          <w:color w:val="B60687"/>
          <w:highlight w:val="yellow"/>
        </w:rPr>
        <w:t xml:space="preserve">destrozos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Colchones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casas </w:t>
      </w:r>
      <w:r>
        <w:rPr>
          <w:color w:val="B60687"/>
          <w:highlight w:val="yellow"/>
        </w:rPr>
        <w:t xml:space="preserve">completamente </w:t>
      </w:r>
      <w:r>
        <w:rPr>
          <w:color w:val="B60687"/>
          <w:highlight w:val="yellow"/>
        </w:rPr>
        <w:t xml:space="preserve">inundadas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unos </w:t>
      </w:r>
      <w:r>
        <w:rPr>
          <w:color w:val="B60687"/>
          <w:highlight w:val="yellow"/>
        </w:rPr>
        <w:t xml:space="preserve">vecinos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siguen </w:t>
      </w:r>
      <w:r>
        <w:rPr>
          <w:color w:val="000000"/>
          <w:highlight w:val="white"/>
        </w:rPr>
        <w:t xml:space="preserve">muy </w:t>
      </w:r>
      <w:r>
        <w:rPr>
          <w:color w:val="D1E965"/>
          <w:highlight w:val="yellow"/>
        </w:rPr>
        <w:t xml:space="preserve">atentos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pueda </w:t>
      </w:r>
      <w:r>
        <w:rPr>
          <w:color w:val="000000"/>
          <w:highlight w:val="white"/>
        </w:rPr>
        <w:t xml:space="preserve">pasar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3D9E2B"/>
          <w:highlight w:val="yellow"/>
        </w:rPr>
        <w:t xml:space="preserve">próximas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Después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tres </w:t>
      </w:r>
      <w:r>
        <w:rPr>
          <w:color w:val="B60687"/>
          <w:highlight w:val="yellow"/>
        </w:rPr>
        <w:t xml:space="preserve">años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lo </w:t>
      </w:r>
      <w:r>
        <w:rPr>
          <w:color w:val="B60687"/>
          <w:highlight w:val="yellow"/>
        </w:rPr>
        <w:t xml:space="preserve">mismo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pasado </w:t>
      </w:r>
      <w:r>
        <w:rPr>
          <w:color w:val="B60687"/>
          <w:highlight w:val="yellow"/>
        </w:rPr>
        <w:t xml:space="preserve">tres </w:t>
      </w:r>
      <w:r>
        <w:rPr>
          <w:color w:val="B60687"/>
          <w:highlight w:val="yellow"/>
        </w:rPr>
        <w:t xml:space="preserve">años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me </w:t>
      </w:r>
      <w:r>
        <w:rPr>
          <w:color w:val="B60687"/>
          <w:highlight w:val="yellow"/>
        </w:rPr>
        <w:t xml:space="preserve">encuentro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mismo </w:t>
      </w:r>
      <w:r>
        <w:rPr>
          <w:color w:val="B60687"/>
          <w:highlight w:val="yellow"/>
        </w:rPr>
        <w:t xml:space="preserve">desastre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perdido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Así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quedado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negocio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Ponciano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tienda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electrodomésticos </w:t>
      </w:r>
      <w:r>
        <w:rPr>
          <w:color w:val="B60687"/>
          <w:highlight w:val="yellow"/>
        </w:rPr>
        <w:t xml:space="preserve">completamente </w:t>
      </w:r>
      <w:r>
        <w:rPr>
          <w:color w:val="B60687"/>
          <w:highlight w:val="yellow"/>
        </w:rPr>
        <w:t xml:space="preserve">anegada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Otra </w:t>
      </w:r>
      <w:r>
        <w:rPr>
          <w:color w:val="000000"/>
          <w:highlight w:val="white"/>
        </w:rPr>
        <w:t xml:space="preserve">vez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misma </w:t>
      </w:r>
      <w:r>
        <w:rPr>
          <w:color w:val="B60687"/>
          <w:highlight w:val="yellow"/>
        </w:rPr>
        <w:t xml:space="preserve">pesadilla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Esto </w:t>
      </w:r>
      <w:r>
        <w:rPr>
          <w:color w:val="000000"/>
          <w:highlight w:val="white"/>
        </w:rPr>
        <w:t xml:space="preserve">va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ser </w:t>
      </w:r>
      <w:r>
        <w:rPr>
          <w:color w:val="B60687"/>
          <w:highlight w:val="yellow"/>
        </w:rPr>
        <w:t xml:space="preserve">peor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puedo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esto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Nos </w:t>
      </w:r>
      <w:r>
        <w:rPr>
          <w:color w:val="B60687"/>
          <w:highlight w:val="yellow"/>
        </w:rPr>
        <w:t xml:space="preserve">acercamos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playa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Alcáceres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vemos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tragado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este </w:t>
      </w:r>
      <w:r>
        <w:rPr>
          <w:color w:val="D1E965"/>
          <w:highlight w:val="yellow"/>
        </w:rPr>
        <w:t xml:space="preserve">restaurante </w:t>
      </w:r>
      <w:r>
        <w:rPr>
          <w:color w:val="000000"/>
          <w:highlight w:val="white"/>
        </w:rPr>
        <w:t xml:space="preserve">el </w:t>
      </w:r>
      <w:r>
        <w:rPr>
          <w:color w:val="3D9E2B"/>
          <w:highlight w:val="yellow"/>
        </w:rPr>
        <w:t xml:space="preserve">menú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hoy </w:t>
      </w:r>
      <w:r>
        <w:rPr>
          <w:color w:val="000000"/>
          <w:highlight w:val="white"/>
        </w:rPr>
        <w:t xml:space="preserve">es </w:t>
      </w:r>
      <w:r>
        <w:rPr>
          <w:color w:val="B60687"/>
          <w:highlight w:val="yellow"/>
        </w:rPr>
        <w:t xml:space="preserve">barro </w:t>
      </w:r>
      <w:r>
        <w:rPr>
          <w:color w:val="000000"/>
          <w:highlight w:val="white"/>
        </w:rPr>
        <w:t xml:space="preserve">y </w:t>
      </w:r>
      <w:r>
        <w:rPr>
          <w:color w:val="D1E965"/>
          <w:highlight w:val="yellow"/>
        </w:rPr>
        <w:t xml:space="preserve">tristeza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Para </w:t>
      </w:r>
      <w:r>
        <w:rPr>
          <w:color w:val="B60687"/>
          <w:highlight w:val="yellow"/>
        </w:rPr>
        <w:t xml:space="preserve">echarse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llorar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Noche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vilo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muchos </w:t>
      </w:r>
      <w:r>
        <w:rPr>
          <w:color w:val="B60687"/>
          <w:highlight w:val="yellow"/>
        </w:rPr>
        <w:t xml:space="preserve">puntos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Murcia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ellos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pasado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albergues </w:t>
      </w:r>
      <w:r>
        <w:rPr>
          <w:color w:val="B60687"/>
          <w:highlight w:val="yellow"/>
        </w:rPr>
        <w:t xml:space="preserve">después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ser </w:t>
      </w:r>
      <w:r>
        <w:rPr>
          <w:color w:val="B60687"/>
          <w:highlight w:val="yellow"/>
        </w:rPr>
        <w:t xml:space="preserve">rescatados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sus </w:t>
      </w:r>
      <w:r>
        <w:rPr>
          <w:color w:val="B60687"/>
          <w:highlight w:val="yellow"/>
        </w:rPr>
        <w:t xml:space="preserve">hogares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quedan </w:t>
      </w:r>
      <w:r>
        <w:rPr>
          <w:color w:val="B60687"/>
          <w:highlight w:val="yellow"/>
        </w:rPr>
        <w:t xml:space="preserve">destrozados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limpia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limpia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establecimientos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limpian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calles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preocupación </w:t>
      </w:r>
      <w:r>
        <w:rPr>
          <w:color w:val="B60687"/>
          <w:highlight w:val="yellow"/>
        </w:rPr>
        <w:t xml:space="preserve">continúa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estos </w:t>
      </w:r>
      <w:r>
        <w:rPr>
          <w:color w:val="B60687"/>
          <w:highlight w:val="yellow"/>
        </w:rPr>
        <w:t xml:space="preserve">momentos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algunas </w:t>
      </w:r>
      <w:r>
        <w:rPr>
          <w:color w:val="000000"/>
          <w:highlight w:val="white"/>
        </w:rPr>
        <w:t xml:space="preserve">zonas </w:t>
      </w:r>
      <w:r>
        <w:rPr>
          <w:color w:val="B60687"/>
          <w:highlight w:val="yellow"/>
        </w:rPr>
        <w:t xml:space="preserve">vuelven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riadas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desbordado </w:t>
      </w:r>
      <w:r>
        <w:rPr>
          <w:color w:val="000000"/>
          <w:highlight w:val="white"/>
        </w:rPr>
        <w:t xml:space="preserve">otra </w:t>
      </w:r>
      <w:r>
        <w:rPr>
          <w:color w:val="000000"/>
          <w:highlight w:val="white"/>
        </w:rPr>
        <w:t xml:space="preserve">vez </w:t>
      </w:r>
      <w:r>
        <w:rPr>
          <w:color w:val="000000"/>
          <w:highlight w:val="white"/>
        </w:rPr>
        <w:t xml:space="preserve">la </w:t>
      </w:r>
      <w:r>
        <w:rPr>
          <w:color w:val="D1E965"/>
          <w:highlight w:val="yellow"/>
        </w:rPr>
        <w:t xml:space="preserve">rambla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vivir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mundo </w:t>
      </w:r>
      <w:r>
        <w:rPr>
          <w:color w:val="B60687"/>
          <w:highlight w:val="yellow"/>
        </w:rPr>
        <w:t xml:space="preserve">sigue </w:t>
      </w:r>
      <w:r>
        <w:rPr>
          <w:color w:val="B60687"/>
          <w:highlight w:val="yellow"/>
        </w:rPr>
        <w:t xml:space="preserve">pendiente </w:t>
      </w:r>
      <w:r>
        <w:rPr>
          <w:color w:val="000000"/>
          <w:highlight w:val="white"/>
        </w:rPr>
        <w:t xml:space="preserve">del </w:t>
      </w:r>
      <w:r>
        <w:rPr>
          <w:color w:val="3D9E2B"/>
          <w:highlight w:val="yellow"/>
        </w:rPr>
        <w:t xml:space="preserve">cielo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Situaciones </w:t>
      </w:r>
      <w:r>
        <w:rPr>
          <w:color w:val="3D9E2B"/>
          <w:highlight w:val="yellow"/>
        </w:rPr>
        <w:t xml:space="preserve">parecidas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viven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hace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varios </w:t>
      </w:r>
      <w:r>
        <w:rPr>
          <w:color w:val="B60687"/>
          <w:highlight w:val="yellow"/>
        </w:rPr>
        <w:t xml:space="preserve">pueblos </w:t>
      </w:r>
      <w:r>
        <w:rPr>
          <w:color w:val="000000"/>
          <w:highlight w:val="white"/>
        </w:rPr>
        <w:t xml:space="preserve">y </w:t>
      </w:r>
      <w:r>
        <w:rPr>
          <w:color w:val="3D9E2B"/>
          <w:highlight w:val="yellow"/>
        </w:rPr>
        <w:t xml:space="preserve">ciudades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 </w:t>
      </w:r>
      <w:r>
        <w:rPr>
          <w:color w:val="3D9E2B"/>
          <w:highlight w:val="yellow"/>
        </w:rPr>
        <w:t xml:space="preserve">largo </w:t>
      </w:r>
      <w:r>
        <w:rPr>
          <w:color w:val="000000"/>
          <w:highlight w:val="white"/>
        </w:rPr>
        <w:t xml:space="preserve">del </w:t>
      </w:r>
      <w:r>
        <w:rPr>
          <w:color w:val="B60687"/>
          <w:highlight w:val="yellow"/>
        </w:rPr>
        <w:t xml:space="preserve">cauce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Segura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Vega-Alta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Murcia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su </w:t>
      </w:r>
      <w:r>
        <w:rPr>
          <w:color w:val="B60687"/>
          <w:highlight w:val="yellow"/>
        </w:rPr>
        <w:t xml:space="preserve">desembocadura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Alicante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noche </w:t>
      </w:r>
      <w:r>
        <w:rPr>
          <w:color w:val="B60687"/>
          <w:highlight w:val="yellow"/>
        </w:rPr>
        <w:t xml:space="preserve">volvía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anegar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calles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Cieza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Archena </w:t>
      </w:r>
      <w:r>
        <w:rPr>
          <w:color w:val="000000"/>
          <w:highlight w:val="white"/>
        </w:rPr>
        <w:t xml:space="preserve">o </w:t>
      </w:r>
      <w:r>
        <w:rPr>
          <w:color w:val="000000"/>
          <w:highlight w:val="white"/>
        </w:rPr>
        <w:t xml:space="preserve">Blanca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donde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Bernabé-Sánchez-Minguet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vecinos </w:t>
      </w:r>
      <w:r>
        <w:rPr>
          <w:color w:val="B60687"/>
          <w:highlight w:val="yellow"/>
        </w:rPr>
        <w:t xml:space="preserve">llevan </w:t>
      </w:r>
      <w:r>
        <w:rPr>
          <w:color w:val="B60687"/>
          <w:highlight w:val="yellow"/>
        </w:rPr>
        <w:t xml:space="preserve">varios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mirando </w:t>
      </w:r>
      <w:r>
        <w:rPr>
          <w:color w:val="000000"/>
          <w:highlight w:val="white"/>
        </w:rPr>
        <w:t xml:space="preserve">al </w:t>
      </w:r>
      <w:r>
        <w:rPr>
          <w:color w:val="3D9E2B"/>
          <w:highlight w:val="yellow"/>
        </w:rPr>
        <w:t xml:space="preserve">cielo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ríos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torrentes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llegan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montaña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inundan </w:t>
      </w:r>
      <w:r>
        <w:rPr>
          <w:color w:val="000000"/>
          <w:highlight w:val="white"/>
        </w:rPr>
        <w:t xml:space="preserve">este </w:t>
      </w:r>
      <w:r>
        <w:rPr>
          <w:color w:val="B60687"/>
          <w:highlight w:val="yellow"/>
        </w:rPr>
        <w:t xml:space="preserve">campo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cultivo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tengo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B60687"/>
          <w:highlight w:val="yellow"/>
        </w:rPr>
        <w:t xml:space="preserve">rompía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muro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contención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pasando </w:t>
      </w:r>
      <w:r>
        <w:rPr>
          <w:color w:val="B60687"/>
          <w:highlight w:val="yellow"/>
        </w:rPr>
        <w:t xml:space="preserve">directamente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población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Aunque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más </w:t>
      </w:r>
      <w:r>
        <w:rPr>
          <w:color w:val="B60687"/>
          <w:highlight w:val="yellow"/>
        </w:rPr>
        <w:t xml:space="preserve">desastrosa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producía </w:t>
      </w:r>
      <w:r>
        <w:rPr>
          <w:color w:val="000000"/>
          <w:highlight w:val="white"/>
        </w:rPr>
        <w:t xml:space="preserve">en </w:t>
      </w:r>
      <w:r>
        <w:rPr>
          <w:color w:val="3D9E2B"/>
          <w:highlight w:val="yellow"/>
        </w:rPr>
        <w:t xml:space="preserve">torno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tres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media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madrugada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desbordaba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pasaba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calle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vecinos </w:t>
      </w:r>
      <w:r>
        <w:rPr>
          <w:color w:val="957815"/>
          <w:highlight w:val="yellow"/>
        </w:rPr>
        <w:t xml:space="preserve">aseguran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calle </w:t>
      </w:r>
      <w:r>
        <w:rPr>
          <w:color w:val="000000"/>
          <w:highlight w:val="white"/>
        </w:rPr>
        <w:t xml:space="preserve">había </w:t>
      </w:r>
      <w:r>
        <w:rPr>
          <w:color w:val="B60687"/>
          <w:highlight w:val="yellow"/>
        </w:rPr>
        <w:t xml:space="preserve">metro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medio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Muchos </w:t>
      </w:r>
      <w:r>
        <w:rPr>
          <w:color w:val="B60687"/>
          <w:highlight w:val="yellow"/>
        </w:rPr>
        <w:t xml:space="preserve">vecinos </w:t>
      </w:r>
      <w:r>
        <w:rPr>
          <w:color w:val="000000"/>
          <w:highlight w:val="white"/>
        </w:rPr>
        <w:t xml:space="preserve">tuvieron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ser </w:t>
      </w:r>
      <w:r>
        <w:rPr>
          <w:color w:val="B60687"/>
          <w:highlight w:val="yellow"/>
        </w:rPr>
        <w:t xml:space="preserve">desalojados </w:t>
      </w:r>
      <w:r>
        <w:rPr>
          <w:color w:val="B60687"/>
          <w:highlight w:val="yellow"/>
        </w:rPr>
        <w:t xml:space="preserve">incluso </w:t>
      </w:r>
      <w:r>
        <w:rPr>
          <w:color w:val="000000"/>
          <w:highlight w:val="white"/>
        </w:rPr>
        <w:t xml:space="preserve">con </w:t>
      </w:r>
      <w:r>
        <w:rPr>
          <w:color w:val="B60687"/>
          <w:highlight w:val="yellow"/>
        </w:rPr>
        <w:t xml:space="preserve">lanchas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Preocupa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B60687"/>
          <w:highlight w:val="yellow"/>
        </w:rPr>
        <w:t xml:space="preserve">potable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ayuntamiento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tiene </w:t>
      </w:r>
      <w:r>
        <w:rPr>
          <w:color w:val="B60687"/>
          <w:highlight w:val="yellow"/>
        </w:rPr>
        <w:t xml:space="preserve">suministro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 </w:t>
      </w:r>
      <w:r>
        <w:rPr>
          <w:color w:val="3D9E2B"/>
          <w:highlight w:val="yellow"/>
        </w:rPr>
        <w:t xml:space="preserve">madrugada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última </w:t>
      </w:r>
      <w:r>
        <w:rPr>
          <w:color w:val="B60687"/>
          <w:highlight w:val="yellow"/>
        </w:rPr>
        <w:t xml:space="preserve">tormenta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Blanca </w:t>
      </w:r>
      <w:r>
        <w:rPr>
          <w:color w:val="B60687"/>
          <w:highlight w:val="yellow"/>
        </w:rPr>
        <w:t xml:space="preserve">descarga </w:t>
      </w:r>
      <w:r>
        <w:rPr>
          <w:color w:val="000000"/>
          <w:highlight w:val="white"/>
        </w:rPr>
        <w:t xml:space="preserve">otra </w:t>
      </w:r>
      <w:r>
        <w:rPr>
          <w:color w:val="000000"/>
          <w:highlight w:val="white"/>
        </w:rPr>
        <w:t xml:space="preserve">vez </w:t>
      </w:r>
      <w:r>
        <w:rPr>
          <w:color w:val="000000"/>
          <w:highlight w:val="white"/>
        </w:rPr>
        <w:t xml:space="preserve">con </w:t>
      </w:r>
      <w:r>
        <w:rPr>
          <w:color w:val="B60687"/>
          <w:highlight w:val="yellow"/>
        </w:rPr>
        <w:t xml:space="preserve">fuerza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Desbordado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Segura </w:t>
      </w:r>
      <w:r>
        <w:rPr>
          <w:color w:val="B60687"/>
          <w:highlight w:val="yellow"/>
        </w:rPr>
        <w:t xml:space="preserve">llega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barriada </w:t>
      </w:r>
      <w:r>
        <w:rPr>
          <w:color w:val="000000"/>
          <w:highlight w:val="white"/>
        </w:rPr>
        <w:t xml:space="preserve">más </w:t>
      </w:r>
      <w:r>
        <w:rPr>
          <w:color w:val="B60687"/>
          <w:highlight w:val="yellow"/>
        </w:rPr>
        <w:t xml:space="preserve">cercana </w:t>
      </w:r>
      <w:r>
        <w:rPr>
          <w:color w:val="000000"/>
          <w:highlight w:val="white"/>
        </w:rPr>
        <w:t xml:space="preserve">al </w:t>
      </w:r>
      <w:r>
        <w:rPr>
          <w:color w:val="B60687"/>
          <w:highlight w:val="yellow"/>
        </w:rPr>
        <w:t xml:space="preserve">margen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3 </w:t>
      </w:r>
      <w:r>
        <w:rPr>
          <w:color w:val="000000"/>
          <w:highlight w:val="white"/>
        </w:rPr>
        <w:t xml:space="preserve">de </w:t>
      </w:r>
      <w:r>
        <w:rPr>
          <w:color w:val="3D9E2B"/>
          <w:highlight w:val="yellow"/>
        </w:rPr>
        <w:t xml:space="preserve">mañana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Metro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medio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calles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algunos </w:t>
      </w:r>
      <w:r>
        <w:rPr>
          <w:color w:val="B60687"/>
          <w:highlight w:val="yellow"/>
        </w:rPr>
        <w:t xml:space="preserve">vecinos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ser </w:t>
      </w:r>
      <w:r>
        <w:rPr>
          <w:color w:val="B60687"/>
          <w:highlight w:val="yellow"/>
        </w:rPr>
        <w:t xml:space="preserve">evacuados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lanchas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Andando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podía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Había </w:t>
      </w:r>
      <w:r>
        <w:rPr>
          <w:color w:val="000000"/>
          <w:highlight w:val="white"/>
        </w:rPr>
        <w:t xml:space="preserve">mucho </w:t>
      </w:r>
      <w:r>
        <w:rPr>
          <w:color w:val="B60687"/>
          <w:highlight w:val="yellow"/>
        </w:rPr>
        <w:t xml:space="preserve">barro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día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nivel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bajando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algunas </w:t>
      </w:r>
      <w:r>
        <w:rPr>
          <w:color w:val="000000"/>
          <w:highlight w:val="white"/>
        </w:rPr>
        <w:t xml:space="preserve">zonas </w:t>
      </w:r>
      <w:r>
        <w:rPr>
          <w:color w:val="B60687"/>
          <w:highlight w:val="yellow"/>
        </w:rPr>
        <w:t xml:space="preserve">siguen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peligro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carretera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ser </w:t>
      </w:r>
      <w:r>
        <w:rPr>
          <w:color w:val="B60687"/>
          <w:highlight w:val="yellow"/>
        </w:rPr>
        <w:t xml:space="preserve">cortada </w:t>
      </w:r>
      <w:r>
        <w:rPr>
          <w:color w:val="000000"/>
          <w:highlight w:val="white"/>
        </w:rPr>
        <w:t xml:space="preserve">hace </w:t>
      </w:r>
      <w:r>
        <w:rPr>
          <w:color w:val="000000"/>
          <w:highlight w:val="white"/>
        </w:rPr>
        <w:t xml:space="preserve">tan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unas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lodo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acumula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todos </w:t>
      </w:r>
      <w:r>
        <w:rPr>
          <w:color w:val="B60687"/>
          <w:highlight w:val="yellow"/>
        </w:rPr>
        <w:t xml:space="preserve">sitios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podemos </w:t>
      </w:r>
      <w:r>
        <w:rPr>
          <w:color w:val="000000"/>
          <w:highlight w:val="white"/>
        </w:rPr>
        <w:t xml:space="preserve">salir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calle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tiene </w:t>
      </w:r>
      <w:r>
        <w:rPr>
          <w:color w:val="B60687"/>
          <w:highlight w:val="yellow"/>
        </w:rPr>
        <w:t xml:space="preserve">salida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excavadoras </w:t>
      </w:r>
      <w:r>
        <w:rPr>
          <w:color w:val="B60687"/>
          <w:highlight w:val="yellow"/>
        </w:rPr>
        <w:t xml:space="preserve">retiran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arrastrado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su </w:t>
      </w:r>
      <w:r>
        <w:rPr>
          <w:color w:val="000000"/>
          <w:highlight w:val="white"/>
        </w:rPr>
        <w:t xml:space="preserve">paso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garajes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sigue </w:t>
      </w:r>
      <w:r>
        <w:rPr>
          <w:color w:val="B60687"/>
          <w:highlight w:val="yellow"/>
        </w:rPr>
        <w:t xml:space="preserve">achicando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camión </w:t>
      </w:r>
      <w:r>
        <w:rPr>
          <w:color w:val="3D9E2B"/>
          <w:highlight w:val="yellow"/>
        </w:rPr>
        <w:t xml:space="preserve">reparte </w:t>
      </w:r>
      <w:r>
        <w:rPr>
          <w:color w:val="000000"/>
          <w:highlight w:val="white"/>
        </w:rPr>
        <w:t xml:space="preserve">agua </w:t>
      </w:r>
      <w:r>
        <w:rPr>
          <w:color w:val="B60687"/>
          <w:highlight w:val="yellow"/>
        </w:rPr>
        <w:t xml:space="preserve">embotellada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Están </w:t>
      </w:r>
      <w:r>
        <w:rPr>
          <w:color w:val="000000"/>
          <w:highlight w:val="white"/>
        </w:rPr>
        <w:t xml:space="preserve">sin </w:t>
      </w:r>
      <w:r>
        <w:rPr>
          <w:color w:val="B60687"/>
          <w:highlight w:val="yellow"/>
        </w:rPr>
        <w:t xml:space="preserve">suministro </w:t>
      </w:r>
      <w:r>
        <w:rPr>
          <w:color w:val="000000"/>
          <w:highlight w:val="white"/>
        </w:rPr>
        <w:t xml:space="preserve">desde </w:t>
      </w:r>
      <w:r>
        <w:rPr>
          <w:color w:val="B60687"/>
          <w:highlight w:val="yellow"/>
        </w:rPr>
        <w:t xml:space="preserve">ayer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reparación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es </w:t>
      </w:r>
      <w:r>
        <w:rPr>
          <w:color w:val="B60687"/>
          <w:highlight w:val="yellow"/>
        </w:rPr>
        <w:t xml:space="preserve">inmediata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Estamos </w:t>
      </w:r>
      <w:r>
        <w:rPr>
          <w:color w:val="B60687"/>
          <w:highlight w:val="yellow"/>
        </w:rPr>
        <w:t xml:space="preserve">esperando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temporal </w:t>
      </w:r>
      <w:r>
        <w:rPr>
          <w:color w:val="000000"/>
          <w:highlight w:val="white"/>
        </w:rPr>
        <w:t xml:space="preserve">pase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poder </w:t>
      </w:r>
      <w:r>
        <w:rPr>
          <w:color w:val="B60687"/>
          <w:highlight w:val="yellow"/>
        </w:rPr>
        <w:t xml:space="preserve">recuperar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abastecimiento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situación </w:t>
      </w:r>
      <w:r>
        <w:rPr>
          <w:color w:val="B60687"/>
          <w:highlight w:val="yellow"/>
        </w:rPr>
        <w:t xml:space="preserve">siguen </w:t>
      </w:r>
      <w:r>
        <w:rPr>
          <w:color w:val="000000"/>
          <w:highlight w:val="white"/>
        </w:rPr>
        <w:t xml:space="preserve">siendo </w:t>
      </w:r>
      <w:r>
        <w:rPr>
          <w:color w:val="B60687"/>
          <w:highlight w:val="yellow"/>
        </w:rPr>
        <w:t xml:space="preserve">complicada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muchos </w:t>
      </w:r>
      <w:r>
        <w:rPr>
          <w:color w:val="B60687"/>
          <w:highlight w:val="yellow"/>
        </w:rPr>
        <w:t xml:space="preserve">puntos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Beniel </w:t>
      </w:r>
      <w:r>
        <w:rPr>
          <w:color w:val="000000"/>
          <w:highlight w:val="white"/>
        </w:rPr>
        <w:t xml:space="preserve">este </w:t>
      </w:r>
      <w:r>
        <w:rPr>
          <w:color w:val="B60687"/>
          <w:highlight w:val="yellow"/>
        </w:rPr>
        <w:t xml:space="preserve">polideportivo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acogido </w:t>
      </w:r>
      <w:r>
        <w:rPr>
          <w:color w:val="000000"/>
          <w:highlight w:val="white"/>
        </w:rPr>
        <w:t xml:space="preserve">a </w:t>
      </w:r>
      <w:r>
        <w:rPr>
          <w:color w:val="3D9E2B"/>
          <w:highlight w:val="yellow"/>
        </w:rPr>
        <w:t xml:space="preserve">numerosos </w:t>
      </w:r>
      <w:r>
        <w:rPr>
          <w:color w:val="B60687"/>
          <w:highlight w:val="yellow"/>
        </w:rPr>
        <w:t xml:space="preserve">vecinos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podido </w:t>
      </w:r>
      <w:r>
        <w:rPr>
          <w:color w:val="000000"/>
          <w:highlight w:val="white"/>
        </w:rPr>
        <w:t xml:space="preserve">pasar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noche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Cuando </w:t>
      </w:r>
      <w:r>
        <w:rPr>
          <w:color w:val="B60687"/>
          <w:highlight w:val="yellow"/>
        </w:rPr>
        <w:t xml:space="preserve">vuelvan </w:t>
      </w:r>
      <w:r>
        <w:rPr>
          <w:color w:val="000000"/>
          <w:highlight w:val="white"/>
        </w:rPr>
        <w:t xml:space="preserve">podrán </w:t>
      </w:r>
      <w:r>
        <w:rPr>
          <w:color w:val="000000"/>
          <w:highlight w:val="white"/>
        </w:rPr>
        <w:t xml:space="preserve">ver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perdido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Estas </w:t>
      </w:r>
      <w:r>
        <w:rPr>
          <w:color w:val="000000"/>
          <w:highlight w:val="white"/>
        </w:rPr>
        <w:t xml:space="preserve">son </w:t>
      </w:r>
      <w:r>
        <w:rPr>
          <w:color w:val="B60687"/>
          <w:highlight w:val="yellow"/>
        </w:rPr>
        <w:t xml:space="preserve">imágenes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Segura </w:t>
      </w:r>
      <w:r>
        <w:rPr>
          <w:color w:val="B60687"/>
          <w:highlight w:val="yellow"/>
        </w:rPr>
        <w:t xml:space="preserve">completamente </w:t>
      </w:r>
      <w:r>
        <w:rPr>
          <w:color w:val="B60687"/>
          <w:highlight w:val="yellow"/>
        </w:rPr>
        <w:t xml:space="preserve">desbordado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su </w:t>
      </w:r>
      <w:r>
        <w:rPr>
          <w:color w:val="000000"/>
          <w:highlight w:val="white"/>
        </w:rPr>
        <w:t xml:space="preserve">paso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localidad </w:t>
      </w:r>
      <w:r>
        <w:rPr>
          <w:color w:val="B60687"/>
          <w:highlight w:val="yellow"/>
        </w:rPr>
        <w:t xml:space="preserve">alicantina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Almoradí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rotura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muro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contención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provocado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inunden </w:t>
      </w:r>
      <w:r>
        <w:rPr>
          <w:color w:val="000000"/>
          <w:highlight w:val="white"/>
        </w:rPr>
        <w:t xml:space="preserve">sus </w:t>
      </w:r>
      <w:r>
        <w:rPr>
          <w:color w:val="B60687"/>
          <w:highlight w:val="yellow"/>
        </w:rPr>
        <w:t xml:space="preserve">calles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Son </w:t>
      </w:r>
      <w:r>
        <w:rPr>
          <w:color w:val="B60687"/>
          <w:highlight w:val="yellow"/>
        </w:rPr>
        <w:t xml:space="preserve">centenares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vecinos </w:t>
      </w:r>
      <w:r>
        <w:rPr>
          <w:color w:val="B60687"/>
          <w:highlight w:val="yellow"/>
        </w:rPr>
        <w:t xml:space="preserve">aislados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alertas </w:t>
      </w:r>
      <w:r>
        <w:rPr>
          <w:color w:val="B60687"/>
          <w:highlight w:val="yellow"/>
        </w:rPr>
        <w:t xml:space="preserve">hablan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posibles </w:t>
      </w:r>
      <w:r>
        <w:rPr>
          <w:color w:val="B60687"/>
          <w:highlight w:val="yellow"/>
        </w:rPr>
        <w:t xml:space="preserve">nuevas </w:t>
      </w:r>
      <w:r>
        <w:rPr>
          <w:color w:val="B60687"/>
          <w:highlight w:val="yellow"/>
        </w:rPr>
        <w:t xml:space="preserve">crecidas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Segura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podrían </w:t>
      </w:r>
      <w:r>
        <w:rPr>
          <w:color w:val="B60687"/>
          <w:highlight w:val="yellow"/>
        </w:rPr>
        <w:t xml:space="preserve">agravar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Almoradí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57815"/>
          <w:highlight w:val="yellow"/>
        </w:rPr>
        <w:t xml:space="preserve">prioridad </w:t>
      </w:r>
      <w:r>
        <w:rPr>
          <w:color w:val="B60687"/>
          <w:highlight w:val="yellow"/>
        </w:rPr>
        <w:t xml:space="preserve">ahora </w:t>
      </w:r>
      <w:r>
        <w:rPr>
          <w:color w:val="B60687"/>
          <w:highlight w:val="yellow"/>
        </w:rPr>
        <w:t xml:space="preserve">mismo </w:t>
      </w:r>
      <w:r>
        <w:rPr>
          <w:color w:val="000000"/>
          <w:highlight w:val="white"/>
        </w:rPr>
        <w:t xml:space="preserve">es </w:t>
      </w:r>
      <w:r>
        <w:rPr>
          <w:color w:val="B60687"/>
          <w:highlight w:val="yellow"/>
        </w:rPr>
        <w:t xml:space="preserve">tratar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arreglar </w:t>
      </w:r>
      <w:r>
        <w:rPr>
          <w:color w:val="000000"/>
          <w:highlight w:val="white"/>
        </w:rPr>
        <w:t xml:space="preserve">ese </w:t>
      </w:r>
      <w:r>
        <w:rPr>
          <w:color w:val="000000"/>
          <w:highlight w:val="white"/>
        </w:rPr>
        <w:t xml:space="preserve">dique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contención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Inma-González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Buenas </w:t>
      </w:r>
      <w:r>
        <w:rPr>
          <w:color w:val="B60687"/>
          <w:highlight w:val="yellow"/>
        </w:rPr>
        <w:t xml:space="preserve">tardes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Nosotros </w:t>
      </w:r>
      <w:r>
        <w:rPr>
          <w:color w:val="000000"/>
          <w:highlight w:val="white"/>
        </w:rPr>
        <w:t xml:space="preserve">hemos </w:t>
      </w:r>
      <w:r>
        <w:rPr>
          <w:color w:val="B60687"/>
          <w:highlight w:val="yellow"/>
        </w:rPr>
        <w:t xml:space="preserve">intentado </w:t>
      </w:r>
      <w:r>
        <w:rPr>
          <w:color w:val="B60687"/>
          <w:highlight w:val="yellow"/>
        </w:rPr>
        <w:t xml:space="preserve">llegar </w:t>
      </w:r>
      <w:r>
        <w:rPr>
          <w:color w:val="000000"/>
          <w:highlight w:val="white"/>
        </w:rPr>
        <w:t xml:space="preserve">para </w:t>
      </w:r>
      <w:r>
        <w:rPr>
          <w:color w:val="B60687"/>
          <w:highlight w:val="yellow"/>
        </w:rPr>
        <w:t xml:space="preserve">mostrarles </w:t>
      </w:r>
      <w:r>
        <w:rPr>
          <w:color w:val="000000"/>
          <w:highlight w:val="white"/>
        </w:rPr>
        <w:t xml:space="preserve">cómo </w:t>
      </w:r>
      <w:r>
        <w:rPr>
          <w:color w:val="B60687"/>
          <w:highlight w:val="yellow"/>
        </w:rPr>
        <w:t xml:space="preserve">afecta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crecida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nos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B60687"/>
          <w:highlight w:val="yellow"/>
        </w:rPr>
        <w:t xml:space="preserve">imposible </w:t>
      </w:r>
      <w:r>
        <w:rPr>
          <w:color w:val="B60687"/>
          <w:highlight w:val="yellow"/>
        </w:rPr>
        <w:t xml:space="preserve">acceder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carreteras </w:t>
      </w:r>
      <w:r>
        <w:rPr>
          <w:color w:val="000000"/>
          <w:highlight w:val="white"/>
        </w:rPr>
        <w:t xml:space="preserve">están </w:t>
      </w:r>
      <w:r>
        <w:rPr>
          <w:color w:val="B60687"/>
          <w:highlight w:val="yellow"/>
        </w:rPr>
        <w:t xml:space="preserve">cortadas </w:t>
      </w:r>
      <w:r>
        <w:rPr>
          <w:color w:val="000000"/>
          <w:highlight w:val="white"/>
        </w:rPr>
        <w:t xml:space="preserve">por </w:t>
      </w:r>
      <w:r>
        <w:rPr>
          <w:color w:val="B60687"/>
          <w:highlight w:val="yellow"/>
        </w:rPr>
        <w:t xml:space="preserve">inundaciones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Hemos </w:t>
      </w:r>
      <w:r>
        <w:rPr>
          <w:color w:val="B60687"/>
          <w:highlight w:val="yellow"/>
        </w:rPr>
        <w:t xml:space="preserve">logrado </w:t>
      </w:r>
      <w:r>
        <w:rPr>
          <w:color w:val="B60687"/>
          <w:highlight w:val="yellow"/>
        </w:rPr>
        <w:t xml:space="preserve">acceder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último </w:t>
      </w:r>
      <w:r>
        <w:rPr>
          <w:color w:val="B60687"/>
          <w:highlight w:val="yellow"/>
        </w:rPr>
        <w:t xml:space="preserve">punto </w:t>
      </w:r>
      <w:r>
        <w:rPr>
          <w:color w:val="B60687"/>
          <w:highlight w:val="yellow"/>
        </w:rPr>
        <w:t xml:space="preserve">abierto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donde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lluvias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causado </w:t>
      </w:r>
      <w:r>
        <w:rPr>
          <w:color w:val="3D9E2B"/>
          <w:highlight w:val="yellow"/>
        </w:rPr>
        <w:t xml:space="preserve">grandes </w:t>
      </w:r>
      <w:r>
        <w:rPr>
          <w:color w:val="B60687"/>
          <w:highlight w:val="yellow"/>
        </w:rPr>
        <w:t xml:space="preserve">estragos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servicios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emergencia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estado </w:t>
      </w:r>
      <w:r>
        <w:rPr>
          <w:color w:val="B60687"/>
          <w:highlight w:val="yellow"/>
        </w:rPr>
        <w:t xml:space="preserve">trabajando </w:t>
      </w:r>
      <w:r>
        <w:rPr>
          <w:color w:val="000000"/>
          <w:highlight w:val="white"/>
        </w:rPr>
        <w:t xml:space="preserve">sin </w:t>
      </w:r>
      <w:r>
        <w:rPr>
          <w:color w:val="3D9E2B"/>
          <w:highlight w:val="yellow"/>
        </w:rPr>
        <w:t xml:space="preserve">descanso </w:t>
      </w:r>
      <w:r>
        <w:rPr>
          <w:color w:val="000000"/>
          <w:highlight w:val="white"/>
        </w:rPr>
        <w:t xml:space="preserve">durante </w:t>
      </w:r>
      <w:r>
        <w:rPr>
          <w:color w:val="000000"/>
          <w:highlight w:val="white"/>
        </w:rPr>
        <w:t xml:space="preserve">toda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noche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mañana </w:t>
      </w:r>
      <w:r>
        <w:rPr>
          <w:color w:val="B60687"/>
          <w:highlight w:val="yellow"/>
        </w:rPr>
        <w:t xml:space="preserve">rescatando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personas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habían </w:t>
      </w:r>
      <w:r>
        <w:rPr>
          <w:color w:val="B60687"/>
          <w:highlight w:val="yellow"/>
        </w:rPr>
        <w:t xml:space="preserve">quedado </w:t>
      </w:r>
      <w:r>
        <w:rPr>
          <w:color w:val="B60687"/>
          <w:highlight w:val="yellow"/>
        </w:rPr>
        <w:t xml:space="preserve">atrapadas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sus </w:t>
      </w:r>
      <w:r>
        <w:rPr>
          <w:color w:val="B60687"/>
          <w:highlight w:val="yellow"/>
        </w:rPr>
        <w:t xml:space="preserve">viviendas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bomberos </w:t>
      </w:r>
      <w:r>
        <w:rPr>
          <w:color w:val="B60687"/>
          <w:highlight w:val="yellow"/>
        </w:rPr>
        <w:t xml:space="preserve">acudían </w:t>
      </w:r>
      <w:r>
        <w:rPr>
          <w:color w:val="000000"/>
          <w:highlight w:val="white"/>
        </w:rPr>
        <w:t xml:space="preserve">al </w:t>
      </w:r>
      <w:r>
        <w:rPr>
          <w:color w:val="B60687"/>
          <w:highlight w:val="yellow"/>
        </w:rPr>
        <w:t xml:space="preserve">rescate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3D9E2B"/>
          <w:highlight w:val="yellow"/>
        </w:rPr>
        <w:t xml:space="preserve">realmente </w:t>
      </w:r>
      <w:r>
        <w:rPr>
          <w:color w:val="B60687"/>
          <w:highlight w:val="yellow"/>
        </w:rPr>
        <w:t xml:space="preserve">parecía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nos </w:t>
      </w:r>
      <w:r>
        <w:rPr>
          <w:color w:val="000000"/>
          <w:highlight w:val="white"/>
        </w:rPr>
        <w:t xml:space="preserve">tapan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rueda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paisaje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divisan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vecinos </w:t>
      </w:r>
      <w:r>
        <w:rPr>
          <w:color w:val="000000"/>
          <w:highlight w:val="white"/>
        </w:rPr>
        <w:t xml:space="preserve">al </w:t>
      </w:r>
      <w:r>
        <w:rPr>
          <w:color w:val="B60687"/>
          <w:highlight w:val="yellow"/>
        </w:rPr>
        <w:t xml:space="preserve">asomarse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sus </w:t>
      </w:r>
      <w:r>
        <w:rPr>
          <w:color w:val="D1E965"/>
          <w:highlight w:val="yellow"/>
        </w:rPr>
        <w:t xml:space="preserve">balcones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rotura </w:t>
      </w:r>
      <w:r>
        <w:rPr>
          <w:color w:val="000000"/>
          <w:highlight w:val="white"/>
        </w:rPr>
        <w:t xml:space="preserve">esta </w:t>
      </w:r>
      <w:r>
        <w:rPr>
          <w:color w:val="3D9E2B"/>
          <w:highlight w:val="yellow"/>
        </w:rPr>
        <w:t xml:space="preserve">madrugada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mota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Segura </w:t>
      </w:r>
      <w:r>
        <w:rPr>
          <w:color w:val="B60687"/>
          <w:highlight w:val="yellow"/>
        </w:rPr>
        <w:t xml:space="preserve">provocaba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todos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accesos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localidad </w:t>
      </w:r>
      <w:r>
        <w:rPr>
          <w:color w:val="B60687"/>
          <w:highlight w:val="yellow"/>
        </w:rPr>
        <w:t xml:space="preserve">quedaran </w:t>
      </w:r>
      <w:r>
        <w:rPr>
          <w:color w:val="B60687"/>
          <w:highlight w:val="yellow"/>
        </w:rPr>
        <w:t xml:space="preserve">anegados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UME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D1E965"/>
          <w:highlight w:val="yellow"/>
        </w:rPr>
        <w:t xml:space="preserve">desplegado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municipio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pedido </w:t>
      </w:r>
      <w:r>
        <w:rPr>
          <w:color w:val="D1E965"/>
          <w:highlight w:val="yellow"/>
        </w:rPr>
        <w:t xml:space="preserve">refuerzos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maquinaria </w:t>
      </w:r>
      <w:r>
        <w:rPr>
          <w:color w:val="B60687"/>
          <w:highlight w:val="yellow"/>
        </w:rPr>
        <w:t xml:space="preserve">pesada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llegado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evacuar </w:t>
      </w:r>
      <w:r>
        <w:rPr>
          <w:color w:val="000000"/>
          <w:highlight w:val="white"/>
        </w:rPr>
        <w:t xml:space="preserve">50 </w:t>
      </w:r>
      <w:r>
        <w:rPr>
          <w:color w:val="B60687"/>
          <w:highlight w:val="yellow"/>
        </w:rPr>
        <w:t xml:space="preserve">metros </w:t>
      </w:r>
      <w:r>
        <w:rPr>
          <w:color w:val="B60687"/>
          <w:highlight w:val="yellow"/>
        </w:rPr>
        <w:t xml:space="preserve">cúbicos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por </w:t>
      </w:r>
      <w:r>
        <w:rPr>
          <w:color w:val="3D9E2B"/>
          <w:highlight w:val="yellow"/>
        </w:rPr>
        <w:t xml:space="preserve">segundo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agravado </w:t>
      </w:r>
      <w:r>
        <w:rPr>
          <w:color w:val="000000"/>
          <w:highlight w:val="white"/>
        </w:rPr>
        <w:t xml:space="preserve">debido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lluvias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noche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mar </w:t>
      </w:r>
      <w:r>
        <w:rPr>
          <w:color w:val="000000"/>
          <w:highlight w:val="white"/>
        </w:rPr>
        <w:t xml:space="preserve">sin </w:t>
      </w:r>
      <w:r>
        <w:rPr>
          <w:color w:val="B60687"/>
          <w:highlight w:val="yellow"/>
        </w:rPr>
        <w:t xml:space="preserve">control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obligado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evacuar </w:t>
      </w:r>
      <w:r>
        <w:rPr>
          <w:color w:val="000000"/>
          <w:highlight w:val="white"/>
        </w:rPr>
        <w:t xml:space="preserve">a </w:t>
      </w:r>
      <w:r>
        <w:rPr>
          <w:color w:val="3D9E2B"/>
          <w:highlight w:val="yellow"/>
        </w:rPr>
        <w:t xml:space="preserve">parte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población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pedir </w:t>
      </w:r>
      <w:r>
        <w:rPr>
          <w:color w:val="000000"/>
          <w:highlight w:val="white"/>
        </w:rPr>
        <w:t xml:space="preserve">al </w:t>
      </w:r>
      <w:r>
        <w:rPr>
          <w:color w:val="3D9E2B"/>
          <w:highlight w:val="yellow"/>
        </w:rPr>
        <w:t xml:space="preserve">resto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suba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pisos </w:t>
      </w:r>
      <w:r>
        <w:rPr>
          <w:color w:val="000000"/>
          <w:highlight w:val="white"/>
        </w:rPr>
        <w:t xml:space="preserve">más </w:t>
      </w:r>
      <w:r>
        <w:rPr>
          <w:color w:val="3D9E2B"/>
          <w:highlight w:val="yellow"/>
        </w:rPr>
        <w:t xml:space="preserve">altos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riesgo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inundación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UME </w:t>
      </w:r>
      <w:r>
        <w:rPr>
          <w:color w:val="B60687"/>
          <w:highlight w:val="yellow"/>
        </w:rPr>
        <w:t xml:space="preserve">continúa </w:t>
      </w:r>
      <w:r>
        <w:rPr>
          <w:color w:val="B60687"/>
          <w:highlight w:val="yellow"/>
        </w:rPr>
        <w:t xml:space="preserve">trabajando </w:t>
      </w:r>
      <w:r>
        <w:rPr>
          <w:color w:val="000000"/>
          <w:highlight w:val="white"/>
        </w:rPr>
        <w:t xml:space="preserve">para </w:t>
      </w:r>
      <w:r>
        <w:rPr>
          <w:color w:val="B60687"/>
          <w:highlight w:val="yellow"/>
        </w:rPr>
        <w:t xml:space="preserve">recuperar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abastecimiento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suministro </w:t>
      </w:r>
      <w:r>
        <w:rPr>
          <w:color w:val="B60687"/>
          <w:highlight w:val="yellow"/>
        </w:rPr>
        <w:t xml:space="preserve">eléctrico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última </w:t>
      </w:r>
      <w:r>
        <w:rPr>
          <w:color w:val="000000"/>
          <w:highlight w:val="white"/>
        </w:rPr>
        <w:t xml:space="preserve">hora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esta </w:t>
      </w:r>
      <w:r>
        <w:rPr>
          <w:color w:val="3D9E2B"/>
          <w:highlight w:val="yellow"/>
        </w:rPr>
        <w:t xml:space="preserve">mañana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Guardia-Civil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encontrado </w:t>
      </w:r>
      <w:r>
        <w:rPr>
          <w:color w:val="000000"/>
          <w:highlight w:val="white"/>
        </w:rPr>
        <w:t xml:space="preserve">el </w:t>
      </w:r>
      <w:r>
        <w:rPr>
          <w:color w:val="1DB777"/>
          <w:highlight w:val="yellow"/>
        </w:rPr>
        <w:t xml:space="preserve">cadáver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hombre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vecino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Orihuela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sexta </w:t>
      </w:r>
      <w:r>
        <w:rPr>
          <w:color w:val="B60687"/>
          <w:highlight w:val="yellow"/>
        </w:rPr>
        <w:t xml:space="preserve">víctima </w:t>
      </w:r>
      <w:r>
        <w:rPr>
          <w:color w:val="B60687"/>
          <w:highlight w:val="yellow"/>
        </w:rPr>
        <w:t xml:space="preserve">mortal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localidad </w:t>
      </w:r>
      <w:r>
        <w:rPr>
          <w:color w:val="B60687"/>
          <w:highlight w:val="yellow"/>
        </w:rPr>
        <w:t xml:space="preserve">alicantina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Orihuela </w:t>
      </w:r>
      <w:r>
        <w:rPr>
          <w:color w:val="B60687"/>
          <w:highlight w:val="yellow"/>
        </w:rPr>
        <w:t xml:space="preserve">llevaba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días </w:t>
      </w:r>
      <w:r>
        <w:rPr>
          <w:color w:val="B60687"/>
          <w:highlight w:val="yellow"/>
        </w:rPr>
        <w:t xml:space="preserve">incomunicada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Hoy </w:t>
      </w:r>
      <w:r>
        <w:rPr>
          <w:color w:val="000000"/>
          <w:highlight w:val="white"/>
        </w:rPr>
        <w:t xml:space="preserve">uno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accesos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podido </w:t>
      </w:r>
      <w:r>
        <w:rPr>
          <w:color w:val="B60687"/>
          <w:highlight w:val="yellow"/>
        </w:rPr>
        <w:t xml:space="preserve">abrirse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nuestra </w:t>
      </w:r>
      <w:r>
        <w:rPr>
          <w:color w:val="B60687"/>
          <w:highlight w:val="yellow"/>
        </w:rPr>
        <w:t xml:space="preserve">compañera </w:t>
      </w:r>
      <w:r>
        <w:rPr>
          <w:color w:val="000000"/>
          <w:highlight w:val="white"/>
        </w:rPr>
        <w:t xml:space="preserve">Carla-García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logrado </w:t>
      </w:r>
      <w:r>
        <w:rPr>
          <w:color w:val="B60687"/>
          <w:highlight w:val="yellow"/>
        </w:rPr>
        <w:t xml:space="preserve">entrar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B60687"/>
          <w:highlight w:val="yellow"/>
        </w:rPr>
        <w:t xml:space="preserve">ciudad </w:t>
      </w:r>
      <w:r>
        <w:rPr>
          <w:color w:val="B60687"/>
          <w:highlight w:val="yellow"/>
        </w:rPr>
        <w:t xml:space="preserve">inundada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Completamente </w:t>
      </w:r>
      <w:r>
        <w:rPr>
          <w:color w:val="B60687"/>
          <w:highlight w:val="yellow"/>
        </w:rPr>
        <w:t xml:space="preserve">inundada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 </w:t>
      </w:r>
      <w:r>
        <w:rPr>
          <w:color w:val="3D9E2B"/>
          <w:highlight w:val="yellow"/>
        </w:rPr>
        <w:t xml:space="preserve">primero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esta </w:t>
      </w:r>
      <w:r>
        <w:rPr>
          <w:color w:val="3D9E2B"/>
          <w:highlight w:val="yellow"/>
        </w:rPr>
        <w:t xml:space="preserve">sexta </w:t>
      </w:r>
      <w:r>
        <w:rPr>
          <w:color w:val="B60687"/>
          <w:highlight w:val="yellow"/>
        </w:rPr>
        <w:t xml:space="preserve">víctima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hombre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cuarenta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años </w:t>
      </w:r>
      <w:r>
        <w:rPr>
          <w:color w:val="B60687"/>
          <w:highlight w:val="yellow"/>
        </w:rPr>
        <w:t xml:space="preserve">vecino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localidad </w:t>
      </w:r>
      <w:r>
        <w:rPr>
          <w:color w:val="B60687"/>
          <w:highlight w:val="yellow"/>
        </w:rPr>
        <w:t xml:space="preserve">arrasada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este </w:t>
      </w:r>
      <w:r>
        <w:rPr>
          <w:color w:val="B60687"/>
          <w:highlight w:val="yellow"/>
        </w:rPr>
        <w:t xml:space="preserve">temporal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Estamos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puntos </w:t>
      </w:r>
      <w:r>
        <w:rPr>
          <w:color w:val="000000"/>
          <w:highlight w:val="white"/>
        </w:rPr>
        <w:t xml:space="preserve">donde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desbordado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Lleva </w:t>
      </w:r>
      <w:r>
        <w:rPr>
          <w:color w:val="000000"/>
          <w:highlight w:val="white"/>
        </w:rPr>
        <w:t xml:space="preserve">así </w:t>
      </w:r>
      <w:r>
        <w:rPr>
          <w:color w:val="000000"/>
          <w:highlight w:val="white"/>
        </w:rPr>
        <w:t xml:space="preserve">desde </w:t>
      </w:r>
      <w:r>
        <w:rPr>
          <w:color w:val="B60687"/>
          <w:highlight w:val="yellow"/>
        </w:rPr>
        <w:t xml:space="preserve">ayer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Policía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pidiendo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población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se </w:t>
      </w:r>
      <w:r>
        <w:rPr>
          <w:color w:val="D1E965"/>
          <w:highlight w:val="yellow"/>
        </w:rPr>
        <w:t xml:space="preserve">desplace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B60687"/>
          <w:highlight w:val="yellow"/>
        </w:rPr>
        <w:t xml:space="preserve">continúa </w:t>
      </w:r>
      <w:r>
        <w:rPr>
          <w:color w:val="000000"/>
          <w:highlight w:val="white"/>
        </w:rPr>
        <w:t xml:space="preserve">subiendo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vecinos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dicho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situación </w:t>
      </w:r>
      <w:r>
        <w:rPr>
          <w:color w:val="B60687"/>
          <w:highlight w:val="yellow"/>
        </w:rPr>
        <w:t xml:space="preserve">continúa </w:t>
      </w:r>
      <w:r>
        <w:rPr>
          <w:color w:val="000000"/>
          <w:highlight w:val="white"/>
        </w:rPr>
        <w:t xml:space="preserve">siendo </w:t>
      </w:r>
      <w:r>
        <w:rPr>
          <w:color w:val="B60687"/>
          <w:highlight w:val="yellow"/>
        </w:rPr>
        <w:t xml:space="preserve">caótica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aunque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menos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están </w:t>
      </w:r>
      <w:r>
        <w:rPr>
          <w:color w:val="B60687"/>
          <w:highlight w:val="yellow"/>
        </w:rPr>
        <w:t xml:space="preserve">aislados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podido </w:t>
      </w:r>
      <w:r>
        <w:rPr>
          <w:color w:val="B60687"/>
          <w:highlight w:val="yellow"/>
        </w:rPr>
        <w:t xml:space="preserve">abrir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carretera </w:t>
      </w:r>
      <w:r>
        <w:rPr>
          <w:color w:val="000000"/>
          <w:highlight w:val="white"/>
        </w:rPr>
        <w:t xml:space="preserve">esta </w:t>
      </w:r>
      <w:r>
        <w:rPr>
          <w:color w:val="3D9E2B"/>
          <w:highlight w:val="yellow"/>
        </w:rPr>
        <w:t xml:space="preserve">mañana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Llegando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podemos </w:t>
      </w:r>
      <w:r>
        <w:rPr>
          <w:color w:val="000000"/>
          <w:highlight w:val="white"/>
        </w:rPr>
        <w:t xml:space="preserve">ver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todo </w:t>
      </w:r>
      <w:r>
        <w:rPr>
          <w:color w:val="B60687"/>
          <w:highlight w:val="yellow"/>
        </w:rPr>
        <w:t xml:space="preserve">anegado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Excavadoras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camiones </w:t>
      </w:r>
      <w:r>
        <w:rPr>
          <w:color w:val="B60687"/>
          <w:highlight w:val="yellow"/>
        </w:rPr>
        <w:t xml:space="preserve">siguen </w:t>
      </w:r>
      <w:r>
        <w:rPr>
          <w:color w:val="B60687"/>
          <w:highlight w:val="yellow"/>
        </w:rPr>
        <w:t xml:space="preserve">trabajando </w:t>
      </w:r>
      <w:r>
        <w:rPr>
          <w:color w:val="B60687"/>
          <w:highlight w:val="yellow"/>
        </w:rPr>
        <w:t xml:space="preserve">limpiando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carreteras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accesos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Hay </w:t>
      </w:r>
      <w:r>
        <w:rPr>
          <w:color w:val="B60687"/>
          <w:highlight w:val="yellow"/>
        </w:rPr>
        <w:t xml:space="preserve">destrozos </w:t>
      </w:r>
      <w:r>
        <w:rPr>
          <w:color w:val="B60687"/>
          <w:highlight w:val="yellow"/>
        </w:rPr>
        <w:t xml:space="preserve">bastante </w:t>
      </w:r>
      <w:r>
        <w:rPr>
          <w:color w:val="B60687"/>
          <w:highlight w:val="yellow"/>
        </w:rPr>
        <w:t xml:space="preserve">visibles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lado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otro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carretera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centro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panorama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coches </w:t>
      </w:r>
      <w:r>
        <w:rPr>
          <w:color w:val="B60687"/>
          <w:highlight w:val="yellow"/>
        </w:rPr>
        <w:t xml:space="preserve">circulan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calles </w:t>
      </w:r>
      <w:r>
        <w:rPr>
          <w:color w:val="000000"/>
          <w:highlight w:val="white"/>
        </w:rPr>
        <w:t xml:space="preserve">están </w:t>
      </w:r>
      <w:r>
        <w:rPr>
          <w:color w:val="B60687"/>
          <w:highlight w:val="yellow"/>
        </w:rPr>
        <w:t xml:space="preserve">anegadas </w:t>
      </w:r>
      <w:r>
        <w:rPr>
          <w:color w:val="B60687"/>
          <w:highlight w:val="yellow"/>
        </w:rPr>
        <w:t xml:space="preserve">completamente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3D9E2B"/>
          <w:highlight w:val="yellow"/>
        </w:rPr>
        <w:t xml:space="preserve">partir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acceso </w:t>
      </w:r>
      <w:r>
        <w:rPr>
          <w:color w:val="B60687"/>
          <w:highlight w:val="yellow"/>
        </w:rPr>
        <w:t xml:space="preserve">cerrado </w:t>
      </w:r>
      <w:r>
        <w:rPr>
          <w:color w:val="000000"/>
          <w:highlight w:val="white"/>
        </w:rPr>
        <w:t xml:space="preserve">al </w:t>
      </w:r>
      <w:r>
        <w:rPr>
          <w:color w:val="B60687"/>
          <w:highlight w:val="yellow"/>
        </w:rPr>
        <w:t xml:space="preserve">tráfico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comercios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puesto </w:t>
      </w:r>
      <w:r>
        <w:rPr>
          <w:color w:val="000000"/>
          <w:highlight w:val="white"/>
        </w:rPr>
        <w:t xml:space="preserve">diques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contención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aun </w:t>
      </w:r>
      <w:r>
        <w:rPr>
          <w:color w:val="000000"/>
          <w:highlight w:val="white"/>
        </w:rPr>
        <w:t xml:space="preserve">así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entrado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nivel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tan </w:t>
      </w:r>
      <w:r>
        <w:rPr>
          <w:color w:val="3D9E2B"/>
          <w:highlight w:val="yellow"/>
        </w:rPr>
        <w:t xml:space="preserve">alto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vuelve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entrar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cosa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muy </w:t>
      </w:r>
      <w:r>
        <w:rPr>
          <w:color w:val="000000"/>
          <w:highlight w:val="white"/>
        </w:rPr>
        <w:t xml:space="preserve">fastidiada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desbordado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puede </w:t>
      </w:r>
      <w:r>
        <w:rPr>
          <w:color w:val="000000"/>
          <w:highlight w:val="white"/>
        </w:rPr>
        <w:t xml:space="preserve">ver </w:t>
      </w:r>
      <w:r>
        <w:rPr>
          <w:color w:val="B60687"/>
          <w:highlight w:val="yellow"/>
        </w:rPr>
        <w:t xml:space="preserve">ahora </w:t>
      </w:r>
      <w:r>
        <w:rPr>
          <w:color w:val="B60687"/>
          <w:highlight w:val="yellow"/>
        </w:rPr>
        <w:t xml:space="preserve">mismo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caudal </w:t>
      </w:r>
      <w:r>
        <w:rPr>
          <w:color w:val="000000"/>
          <w:highlight w:val="white"/>
        </w:rPr>
        <w:t xml:space="preserve">tan </w:t>
      </w:r>
      <w:r>
        <w:rPr>
          <w:color w:val="3D9E2B"/>
          <w:highlight w:val="yellow"/>
        </w:rPr>
        <w:t xml:space="preserve">alto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lleva </w:t>
      </w:r>
      <w:r>
        <w:rPr>
          <w:color w:val="000000"/>
          <w:highlight w:val="white"/>
        </w:rPr>
        <w:t xml:space="preserve">. </w:t>
      </w:r>
      <w:r>
        <w:rPr>
          <w:color w:val="B60687"/>
          <w:highlight w:val="yellow"/>
        </w:rPr>
        <w:t xml:space="preserve">¿Habían </w:t>
      </w:r>
      <w:r>
        <w:rPr>
          <w:color w:val="B60687"/>
          <w:highlight w:val="yellow"/>
        </w:rPr>
        <w:t xml:space="preserve">visto </w:t>
      </w:r>
      <w:r>
        <w:rPr>
          <w:color w:val="000000"/>
          <w:highlight w:val="white"/>
        </w:rPr>
        <w:t xml:space="preserve">algo </w:t>
      </w:r>
      <w:r>
        <w:rPr>
          <w:color w:val="000000"/>
          <w:highlight w:val="white"/>
        </w:rPr>
        <w:t xml:space="preserve">así </w:t>
      </w:r>
      <w:r>
        <w:rPr>
          <w:color w:val="000000"/>
          <w:highlight w:val="white"/>
        </w:rPr>
        <w:t xml:space="preserve">?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llevo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40 </w:t>
      </w:r>
      <w:r>
        <w:rPr>
          <w:color w:val="B60687"/>
          <w:highlight w:val="yellow"/>
        </w:rPr>
        <w:t xml:space="preserve">años </w:t>
      </w:r>
      <w:r>
        <w:rPr>
          <w:color w:val="000000"/>
          <w:highlight w:val="white"/>
        </w:rPr>
        <w:t xml:space="preserve">. </w:t>
      </w:r>
      <w:r>
        <w:rPr>
          <w:color w:val="B60687"/>
          <w:highlight w:val="yellow"/>
        </w:rPr>
        <w:t xml:space="preserve">¿Qué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pasado </w:t>
      </w:r>
      <w:r>
        <w:rPr>
          <w:color w:val="000000"/>
          <w:highlight w:val="white"/>
        </w:rPr>
        <w:t xml:space="preserve">? </w:t>
      </w:r>
      <w:r>
        <w:rPr>
          <w:color w:val="000000"/>
          <w:highlight w:val="white"/>
        </w:rPr>
        <w:t xml:space="preserve">Hemos </w:t>
      </w:r>
      <w:r>
        <w:rPr>
          <w:color w:val="B60687"/>
          <w:highlight w:val="yellow"/>
        </w:rPr>
        <w:t xml:space="preserve">perdido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bota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tragedia </w:t>
      </w:r>
      <w:r>
        <w:rPr>
          <w:color w:val="000000"/>
          <w:highlight w:val="white"/>
        </w:rPr>
        <w:t xml:space="preserve">sin </w:t>
      </w:r>
      <w:r>
        <w:rPr>
          <w:color w:val="B60687"/>
          <w:highlight w:val="yellow"/>
        </w:rPr>
        <w:t xml:space="preserve">precedentes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comarca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Tenemos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comarca </w:t>
      </w:r>
      <w:r>
        <w:rPr>
          <w:color w:val="3D9E2B"/>
          <w:highlight w:val="yellow"/>
        </w:rPr>
        <w:t xml:space="preserve">luchadora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vamos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salir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duda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resaca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van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tardar </w:t>
      </w:r>
      <w:r>
        <w:rPr>
          <w:color w:val="000000"/>
          <w:highlight w:val="white"/>
        </w:rPr>
        <w:t xml:space="preserve">mucho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olvidarla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dado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coletazo </w:t>
      </w:r>
      <w:r>
        <w:rPr>
          <w:color w:val="000000"/>
          <w:highlight w:val="white"/>
        </w:rPr>
        <w:t xml:space="preserve">durante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madrugada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Málaga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más </w:t>
      </w:r>
      <w:r>
        <w:rPr>
          <w:color w:val="B60687"/>
          <w:highlight w:val="yellow"/>
        </w:rPr>
        <w:t xml:space="preserve">afectadas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Alhaurín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Grande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arrastrado </w:t>
      </w:r>
      <w:r>
        <w:rPr>
          <w:color w:val="B60687"/>
          <w:highlight w:val="yellow"/>
        </w:rPr>
        <w:t xml:space="preserve">decenas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vehículos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provocado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caos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B60687"/>
          <w:highlight w:val="yellow"/>
        </w:rPr>
        <w:t xml:space="preserve">ciudad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Juanma-Corzo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Así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registrado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120 </w:t>
      </w:r>
      <w:r>
        <w:rPr>
          <w:color w:val="B60687"/>
          <w:highlight w:val="yellow"/>
        </w:rPr>
        <w:t xml:space="preserve">l/m2 </w:t>
      </w:r>
      <w:r>
        <w:rPr>
          <w:color w:val="B60687"/>
          <w:highlight w:val="yellow"/>
        </w:rPr>
        <w:t xml:space="preserve">acompañados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granizo </w:t>
      </w:r>
      <w:r>
        <w:rPr>
          <w:color w:val="000000"/>
          <w:highlight w:val="white"/>
        </w:rPr>
        <w:t xml:space="preserve">del </w:t>
      </w:r>
      <w:r>
        <w:rPr>
          <w:color w:val="B60687"/>
          <w:highlight w:val="yellow"/>
        </w:rPr>
        <w:t xml:space="preserve">tamaño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cubitos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hielo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provocado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algunos </w:t>
      </w:r>
      <w:r>
        <w:rPr>
          <w:color w:val="B60687"/>
          <w:highlight w:val="yellow"/>
        </w:rPr>
        <w:t xml:space="preserve">vecinos </w:t>
      </w:r>
      <w:r>
        <w:rPr>
          <w:color w:val="000000"/>
          <w:highlight w:val="white"/>
        </w:rPr>
        <w:t xml:space="preserve">tuvieran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ser </w:t>
      </w:r>
      <w:r>
        <w:rPr>
          <w:color w:val="B60687"/>
          <w:highlight w:val="yellow"/>
        </w:rPr>
        <w:t xml:space="preserve">desalojados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 </w:t>
      </w:r>
      <w:r>
        <w:rPr>
          <w:color w:val="B60687"/>
          <w:highlight w:val="yellow"/>
        </w:rPr>
        <w:t xml:space="preserve">vivienda </w:t>
      </w:r>
      <w:r>
        <w:rPr>
          <w:color w:val="B60687"/>
          <w:highlight w:val="yellow"/>
        </w:rPr>
        <w:t xml:space="preserve">tras </w:t>
      </w:r>
      <w:r>
        <w:rPr>
          <w:color w:val="D1E965"/>
          <w:highlight w:val="yellow"/>
        </w:rPr>
        <w:t xml:space="preserve">irrumpir </w:t>
      </w:r>
      <w:r>
        <w:rPr>
          <w:color w:val="000000"/>
          <w:highlight w:val="white"/>
        </w:rPr>
        <w:t xml:space="preserve">con </w:t>
      </w:r>
      <w:r>
        <w:rPr>
          <w:color w:val="B60687"/>
          <w:highlight w:val="yellow"/>
        </w:rPr>
        <w:t xml:space="preserve">fuerza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contabilizado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200 </w:t>
      </w:r>
      <w:r>
        <w:rPr>
          <w:color w:val="B60687"/>
          <w:highlight w:val="yellow"/>
        </w:rPr>
        <w:t xml:space="preserve">incidencias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provincia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Málaga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Casas </w:t>
      </w:r>
      <w:r>
        <w:rPr>
          <w:color w:val="B60687"/>
          <w:highlight w:val="yellow"/>
        </w:rPr>
        <w:t xml:space="preserve">anegadas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calles </w:t>
      </w:r>
      <w:r>
        <w:rPr>
          <w:color w:val="B60687"/>
          <w:highlight w:val="yellow"/>
        </w:rPr>
        <w:t xml:space="preserve">cortadas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desperfectos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consecuencias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llegada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DANA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tromba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recorre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calles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Málaga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cuestión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minutos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corriente </w:t>
      </w:r>
      <w:r>
        <w:rPr>
          <w:color w:val="B60687"/>
          <w:highlight w:val="yellow"/>
        </w:rPr>
        <w:t xml:space="preserve">arrastra </w:t>
      </w:r>
      <w:r>
        <w:rPr>
          <w:color w:val="B60687"/>
          <w:highlight w:val="yellow"/>
        </w:rPr>
        <w:t xml:space="preserve">decenas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coches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vecinos </w:t>
      </w:r>
      <w:r>
        <w:rPr>
          <w:color w:val="B60687"/>
          <w:highlight w:val="yellow"/>
        </w:rPr>
        <w:t xml:space="preserve">buscan </w:t>
      </w:r>
      <w:r>
        <w:rPr>
          <w:color w:val="B60687"/>
          <w:highlight w:val="yellow"/>
        </w:rPr>
        <w:t xml:space="preserve">refugio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fuerte </w:t>
      </w:r>
      <w:r>
        <w:rPr>
          <w:color w:val="B60687"/>
          <w:highlight w:val="yellow"/>
        </w:rPr>
        <w:t xml:space="preserve">granizada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doce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noche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servicios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emergencias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atender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200 </w:t>
      </w:r>
      <w:r>
        <w:rPr>
          <w:color w:val="B60687"/>
          <w:highlight w:val="yellow"/>
        </w:rPr>
        <w:t xml:space="preserve">incidencias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Así </w:t>
      </w:r>
      <w:r>
        <w:rPr>
          <w:color w:val="B60687"/>
          <w:highlight w:val="yellow"/>
        </w:rPr>
        <w:t xml:space="preserve">quedaba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casa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Juan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97 </w:t>
      </w:r>
      <w:r>
        <w:rPr>
          <w:color w:val="B60687"/>
          <w:highlight w:val="yellow"/>
        </w:rPr>
        <w:t xml:space="preserve">años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Alahurín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Grande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3D9E2B"/>
          <w:highlight w:val="yellow"/>
        </w:rPr>
        <w:t xml:space="preserve">despertó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B60687"/>
          <w:highlight w:val="yellow"/>
        </w:rPr>
        <w:t xml:space="preserve">inundaba </w:t>
      </w:r>
      <w:r>
        <w:rPr>
          <w:color w:val="000000"/>
          <w:highlight w:val="white"/>
        </w:rPr>
        <w:t xml:space="preserve">su </w:t>
      </w:r>
      <w:r>
        <w:rPr>
          <w:color w:val="B60687"/>
          <w:highlight w:val="yellow"/>
        </w:rPr>
        <w:t xml:space="preserve">habitación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Cuando </w:t>
      </w:r>
      <w:r>
        <w:rPr>
          <w:color w:val="B60687"/>
          <w:highlight w:val="yellow"/>
        </w:rPr>
        <w:t xml:space="preserve">entraron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hijos </w:t>
      </w:r>
      <w:r>
        <w:rPr>
          <w:color w:val="000000"/>
          <w:highlight w:val="white"/>
        </w:rPr>
        <w:t xml:space="preserve">le </w:t>
      </w:r>
      <w:r>
        <w:rPr>
          <w:color w:val="B60687"/>
          <w:highlight w:val="yellow"/>
        </w:rPr>
        <w:t xml:space="preserve">llegaba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cintura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registrado </w:t>
      </w:r>
      <w:r>
        <w:rPr>
          <w:color w:val="B60687"/>
          <w:highlight w:val="yellow"/>
        </w:rPr>
        <w:t xml:space="preserve">casi </w:t>
      </w:r>
      <w:r>
        <w:rPr>
          <w:color w:val="000000"/>
          <w:highlight w:val="white"/>
        </w:rPr>
        <w:t xml:space="preserve">170 </w:t>
      </w:r>
      <w:r>
        <w:rPr>
          <w:color w:val="B60687"/>
          <w:highlight w:val="yellow"/>
        </w:rPr>
        <w:t xml:space="preserve">litros </w:t>
      </w:r>
      <w:r>
        <w:rPr>
          <w:color w:val="000000"/>
          <w:highlight w:val="white"/>
        </w:rPr>
        <w:t xml:space="preserve">por </w:t>
      </w:r>
      <w:r>
        <w:rPr>
          <w:color w:val="B60687"/>
          <w:highlight w:val="yellow"/>
        </w:rPr>
        <w:t xml:space="preserve">metro </w:t>
      </w:r>
      <w:r>
        <w:rPr>
          <w:color w:val="B60687"/>
          <w:highlight w:val="yellow"/>
        </w:rPr>
        <w:t xml:space="preserve">cuadrado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fuerza </w:t>
      </w:r>
      <w:r>
        <w:rPr>
          <w:color w:val="000000"/>
          <w:highlight w:val="white"/>
        </w:rPr>
        <w:t xml:space="preserve">del </w:t>
      </w:r>
      <w:r>
        <w:rPr>
          <w:color w:val="B60687"/>
          <w:highlight w:val="yellow"/>
        </w:rPr>
        <w:t xml:space="preserve">torrente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provocado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desprendimiento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cañada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autoridades </w:t>
      </w:r>
      <w:r>
        <w:rPr>
          <w:color w:val="957815"/>
          <w:highlight w:val="yellow"/>
        </w:rPr>
        <w:t xml:space="preserve">aseguran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noche </w:t>
      </w:r>
      <w:r>
        <w:rPr>
          <w:color w:val="B60687"/>
          <w:highlight w:val="yellow"/>
        </w:rPr>
        <w:t xml:space="preserve">catastrófica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decena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localidades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provincia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Málaga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visto </w:t>
      </w:r>
      <w:r>
        <w:rPr>
          <w:color w:val="B60687"/>
          <w:highlight w:val="yellow"/>
        </w:rPr>
        <w:t xml:space="preserve">afectadas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inundaciones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3D9E2B"/>
          <w:highlight w:val="yellow"/>
        </w:rPr>
        <w:t xml:space="preserve">fuertes </w:t>
      </w:r>
      <w:r>
        <w:rPr>
          <w:color w:val="B60687"/>
          <w:highlight w:val="yellow"/>
        </w:rPr>
        <w:t xml:space="preserve">tormentas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graves </w:t>
      </w:r>
      <w:r>
        <w:rPr>
          <w:color w:val="B60687"/>
          <w:highlight w:val="yellow"/>
        </w:rPr>
        <w:t xml:space="preserve">desbordamientos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obligado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cortar </w:t>
      </w:r>
      <w:r>
        <w:rPr>
          <w:color w:val="B60687"/>
          <w:highlight w:val="yellow"/>
        </w:rPr>
        <w:t xml:space="preserve">decenas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carreteras </w:t>
      </w:r>
      <w:r>
        <w:rPr>
          <w:color w:val="000000"/>
          <w:highlight w:val="white"/>
        </w:rPr>
        <w:t xml:space="preserve">en </w:t>
      </w:r>
      <w:r>
        <w:rPr>
          <w:color w:val="3D9E2B"/>
          <w:highlight w:val="yellow"/>
        </w:rPr>
        <w:t xml:space="preserve">distintas </w:t>
      </w:r>
      <w:r>
        <w:rPr>
          <w:color w:val="B60687"/>
          <w:highlight w:val="yellow"/>
        </w:rPr>
        <w:t xml:space="preserve">provincias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Alicante </w:t>
      </w:r>
      <w:r>
        <w:rPr>
          <w:color w:val="B60687"/>
          <w:highlight w:val="yellow"/>
        </w:rPr>
        <w:t xml:space="preserve">permanecen </w:t>
      </w:r>
      <w:r>
        <w:rPr>
          <w:color w:val="B60687"/>
          <w:highlight w:val="yellow"/>
        </w:rPr>
        <w:t xml:space="preserve">intransitables </w:t>
      </w:r>
      <w:r>
        <w:rPr>
          <w:color w:val="000000"/>
          <w:highlight w:val="white"/>
        </w:rPr>
        <w:t xml:space="preserve">algunos </w:t>
      </w:r>
      <w:r>
        <w:rPr>
          <w:color w:val="B60687"/>
          <w:highlight w:val="yellow"/>
        </w:rPr>
        <w:t xml:space="preserve">tramos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AP7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altura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Orihuela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Almoradí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Nacional </w:t>
      </w:r>
      <w:r>
        <w:rPr>
          <w:color w:val="000000"/>
          <w:highlight w:val="white"/>
        </w:rPr>
        <w:t xml:space="preserve">301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Cieza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Murcia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todavía </w:t>
      </w:r>
      <w:r>
        <w:rPr>
          <w:color w:val="000000"/>
          <w:highlight w:val="white"/>
        </w:rPr>
        <w:t xml:space="preserve">están </w:t>
      </w:r>
      <w:r>
        <w:rPr>
          <w:color w:val="B60687"/>
          <w:highlight w:val="yellow"/>
        </w:rPr>
        <w:t xml:space="preserve">afectados </w:t>
      </w:r>
      <w:r>
        <w:rPr>
          <w:color w:val="B60687"/>
          <w:highlight w:val="yellow"/>
        </w:rPr>
        <w:t xml:space="preserve">tramos </w:t>
      </w:r>
      <w:r>
        <w:rPr>
          <w:color w:val="000000"/>
          <w:highlight w:val="white"/>
        </w:rPr>
        <w:t xml:space="preserve">del </w:t>
      </w:r>
      <w:r>
        <w:rPr>
          <w:color w:val="B60687"/>
          <w:highlight w:val="yellow"/>
        </w:rPr>
        <w:t xml:space="preserve">servicio </w:t>
      </w:r>
      <w:r>
        <w:rPr>
          <w:color w:val="B60687"/>
          <w:highlight w:val="yellow"/>
        </w:rPr>
        <w:t xml:space="preserve">ferroviario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Región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Murcia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Comunidad-Valenciana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consecuencias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están </w:t>
      </w:r>
      <w:r>
        <w:rPr>
          <w:color w:val="B60687"/>
          <w:highlight w:val="yellow"/>
        </w:rPr>
        <w:t xml:space="preserve">sufriendo </w:t>
      </w:r>
      <w:r>
        <w:rPr>
          <w:color w:val="000000"/>
          <w:highlight w:val="white"/>
        </w:rPr>
        <w:t xml:space="preserve">aún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Levante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3D9E2B"/>
          <w:highlight w:val="yellow"/>
        </w:rPr>
        <w:t xml:space="preserve">parte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Andalucía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2D8A6E"/>
          <w:highlight w:val="yellow"/>
        </w:rPr>
        <w:t xml:space="preserve">pregunta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Himar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es </w:t>
      </w:r>
      <w:r>
        <w:rPr>
          <w:color w:val="B60687"/>
          <w:highlight w:val="yellow"/>
        </w:rPr>
        <w:t xml:space="preserve">¿qué </w:t>
      </w:r>
      <w:r>
        <w:rPr>
          <w:color w:val="000000"/>
          <w:highlight w:val="white"/>
        </w:rPr>
        <w:t xml:space="preserve">podemos </w:t>
      </w:r>
      <w:r>
        <w:rPr>
          <w:color w:val="B60687"/>
          <w:highlight w:val="yellow"/>
        </w:rPr>
        <w:t xml:space="preserve">esperar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3D9E2B"/>
          <w:highlight w:val="yellow"/>
        </w:rPr>
        <w:t xml:space="preserve">próximas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? </w:t>
      </w:r>
      <w:r>
        <w:rPr>
          <w:color w:val="000000"/>
          <w:highlight w:val="white"/>
        </w:rPr>
        <w:t xml:space="preserve">Tendremos </w:t>
      </w:r>
      <w:r>
        <w:rPr>
          <w:color w:val="000000"/>
          <w:highlight w:val="white"/>
        </w:rPr>
        <w:t xml:space="preserve">por </w:t>
      </w:r>
      <w:r>
        <w:rPr>
          <w:color w:val="B60687"/>
          <w:highlight w:val="yellow"/>
        </w:rPr>
        <w:t xml:space="preserve">delante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menos </w:t>
      </w:r>
      <w:r>
        <w:rPr>
          <w:color w:val="B60687"/>
          <w:highlight w:val="yellow"/>
        </w:rPr>
        <w:t xml:space="preserve">treinta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seis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tiempo </w:t>
      </w:r>
      <w:r>
        <w:rPr>
          <w:color w:val="B60687"/>
          <w:highlight w:val="yellow"/>
        </w:rPr>
        <w:t xml:space="preserve">adverso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Además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extiende </w:t>
      </w:r>
      <w:r>
        <w:rPr>
          <w:color w:val="000000"/>
          <w:highlight w:val="white"/>
        </w:rPr>
        <w:t xml:space="preserve">a </w:t>
      </w:r>
      <w:r>
        <w:rPr>
          <w:color w:val="3D9E2B"/>
          <w:highlight w:val="yellow"/>
        </w:rPr>
        <w:t xml:space="preserve">numerosos </w:t>
      </w:r>
      <w:r>
        <w:rPr>
          <w:color w:val="B60687"/>
          <w:highlight w:val="yellow"/>
        </w:rPr>
        <w:t xml:space="preserve">puntos </w:t>
      </w:r>
      <w:r>
        <w:rPr>
          <w:color w:val="000000"/>
          <w:highlight w:val="white"/>
        </w:rPr>
        <w:t xml:space="preserve">del </w:t>
      </w:r>
      <w:r>
        <w:rPr>
          <w:color w:val="B60687"/>
          <w:highlight w:val="yellow"/>
        </w:rPr>
        <w:t xml:space="preserve">interior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3D9E2B"/>
          <w:highlight w:val="yellow"/>
        </w:rPr>
        <w:t xml:space="preserve">norte </w:t>
      </w:r>
      <w:r>
        <w:rPr>
          <w:color w:val="3D9E2B"/>
          <w:highlight w:val="yellow"/>
        </w:rPr>
        <w:t xml:space="preserve">peninsular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tenemos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probable </w:t>
      </w:r>
      <w:r>
        <w:rPr>
          <w:color w:val="3D9E2B"/>
          <w:highlight w:val="yellow"/>
        </w:rPr>
        <w:t xml:space="preserve">evolución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Va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quedar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durante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par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puede </w:t>
      </w:r>
      <w:r>
        <w:rPr>
          <w:color w:val="3D9E2B"/>
          <w:highlight w:val="yellow"/>
        </w:rPr>
        <w:t xml:space="preserve">trasladar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áreas </w:t>
      </w:r>
      <w:r>
        <w:rPr>
          <w:color w:val="000000"/>
          <w:highlight w:val="white"/>
        </w:rPr>
        <w:t xml:space="preserve">del </w:t>
      </w:r>
      <w:r>
        <w:rPr>
          <w:color w:val="B60687"/>
          <w:highlight w:val="yellow"/>
        </w:rPr>
        <w:t xml:space="preserve">interior </w:t>
      </w:r>
      <w:r>
        <w:rPr>
          <w:color w:val="3D9E2B"/>
          <w:highlight w:val="yellow"/>
        </w:rPr>
        <w:t xml:space="preserve">peninsular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mitad </w:t>
      </w:r>
      <w:r>
        <w:rPr>
          <w:color w:val="3D9E2B"/>
          <w:highlight w:val="yellow"/>
        </w:rPr>
        <w:t xml:space="preserve">norte </w:t>
      </w:r>
      <w:r>
        <w:rPr>
          <w:color w:val="000000"/>
          <w:highlight w:val="white"/>
        </w:rPr>
        <w:t xml:space="preserve">del </w:t>
      </w:r>
      <w:r>
        <w:rPr>
          <w:color w:val="3D9E2B"/>
          <w:highlight w:val="yellow"/>
        </w:rPr>
        <w:t xml:space="preserve">país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Lluvias </w:t>
      </w:r>
      <w:r>
        <w:rPr>
          <w:color w:val="3D9E2B"/>
          <w:highlight w:val="yellow"/>
        </w:rPr>
        <w:t xml:space="preserve">persistentes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3D9E2B"/>
          <w:highlight w:val="yellow"/>
        </w:rPr>
        <w:t xml:space="preserve">próximas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Pueden </w:t>
      </w:r>
      <w:r>
        <w:rPr>
          <w:color w:val="000000"/>
          <w:highlight w:val="white"/>
        </w:rPr>
        <w:t xml:space="preserve">ser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Madrid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Castilla-La-Mancha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ojo </w:t>
      </w:r>
      <w:r>
        <w:rPr>
          <w:color w:val="000000"/>
          <w:highlight w:val="white"/>
        </w:rPr>
        <w:t xml:space="preserve">al </w:t>
      </w:r>
      <w:r>
        <w:rPr>
          <w:color w:val="3D9E2B"/>
          <w:highlight w:val="yellow"/>
        </w:rPr>
        <w:t xml:space="preserve">final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día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podremos </w:t>
      </w:r>
      <w:r>
        <w:rPr>
          <w:color w:val="000000"/>
          <w:highlight w:val="white"/>
        </w:rPr>
        <w:t xml:space="preserve">ver </w:t>
      </w:r>
      <w:r>
        <w:rPr>
          <w:color w:val="B60687"/>
          <w:highlight w:val="yellow"/>
        </w:rPr>
        <w:t xml:space="preserve">chaparrones </w:t>
      </w:r>
      <w:r>
        <w:rPr>
          <w:color w:val="B60687"/>
          <w:highlight w:val="yellow"/>
        </w:rPr>
        <w:t xml:space="preserve">tormentosos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3D9E2B"/>
          <w:highlight w:val="yellow"/>
        </w:rPr>
        <w:t xml:space="preserve">norte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Comunidad-Valenciana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Mañana </w:t>
      </w:r>
      <w:r>
        <w:rPr>
          <w:color w:val="000000"/>
          <w:highlight w:val="white"/>
        </w:rPr>
        <w:t xml:space="preserve">esas </w:t>
      </w:r>
      <w:r>
        <w:rPr>
          <w:color w:val="B60687"/>
          <w:highlight w:val="yellow"/>
        </w:rPr>
        <w:t xml:space="preserve">tormentas </w:t>
      </w:r>
      <w:r>
        <w:rPr>
          <w:color w:val="000000"/>
          <w:highlight w:val="white"/>
        </w:rPr>
        <w:t xml:space="preserve">van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afectar </w:t>
      </w:r>
      <w:r>
        <w:rPr>
          <w:color w:val="000000"/>
          <w:highlight w:val="white"/>
        </w:rPr>
        <w:t xml:space="preserve">a </w:t>
      </w:r>
      <w:r>
        <w:rPr>
          <w:color w:val="3D9E2B"/>
          <w:highlight w:val="yellow"/>
        </w:rPr>
        <w:t xml:space="preserve">numerosos </w:t>
      </w:r>
      <w:r>
        <w:rPr>
          <w:color w:val="B60687"/>
          <w:highlight w:val="yellow"/>
        </w:rPr>
        <w:t xml:space="preserve">puntos </w:t>
      </w:r>
      <w:r>
        <w:rPr>
          <w:color w:val="000000"/>
          <w:highlight w:val="white"/>
        </w:rPr>
        <w:t xml:space="preserve">del </w:t>
      </w:r>
      <w:r>
        <w:rPr>
          <w:color w:val="B60687"/>
          <w:highlight w:val="yellow"/>
        </w:rPr>
        <w:t xml:space="preserve">interior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manera </w:t>
      </w:r>
      <w:r>
        <w:rPr>
          <w:color w:val="3D9E2B"/>
          <w:highlight w:val="yellow"/>
        </w:rPr>
        <w:t xml:space="preserve">persistente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tarde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mitad </w:t>
      </w:r>
      <w:r>
        <w:rPr>
          <w:color w:val="3D9E2B"/>
          <w:highlight w:val="yellow"/>
        </w:rPr>
        <w:t xml:space="preserve">norte </w:t>
      </w:r>
      <w:r>
        <w:rPr>
          <w:color w:val="3D9E2B"/>
          <w:highlight w:val="yellow"/>
        </w:rPr>
        <w:t xml:space="preserve">peninsular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Seguiremos </w:t>
      </w:r>
      <w:r>
        <w:rPr>
          <w:color w:val="000000"/>
          <w:highlight w:val="white"/>
        </w:rPr>
        <w:t xml:space="preserve">con </w:t>
      </w:r>
      <w:r>
        <w:rPr>
          <w:color w:val="B60687"/>
          <w:highlight w:val="yellow"/>
        </w:rPr>
        <w:t xml:space="preserve">riesgo </w:t>
      </w:r>
      <w:r>
        <w:rPr>
          <w:color w:val="2D8A6E"/>
          <w:highlight w:val="yellow"/>
        </w:rPr>
        <w:t xml:space="preserve">potencial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Más </w:t>
      </w:r>
      <w:r>
        <w:rPr>
          <w:color w:val="3D9E2B"/>
          <w:highlight w:val="yellow"/>
        </w:rPr>
        <w:t xml:space="preserve">detalles </w:t>
      </w:r>
      <w:r>
        <w:rPr>
          <w:color w:val="B60687"/>
          <w:highlight w:val="yellow"/>
        </w:rPr>
        <w:t xml:space="preserve">tras </w:t>
      </w:r>
      <w:r>
        <w:rPr>
          <w:color w:val="000000"/>
          <w:highlight w:val="white"/>
        </w:rPr>
        <w:t xml:space="preserve">los </w:t>
      </w:r>
      <w:r>
        <w:rPr>
          <w:color w:val="3D9E2B"/>
          <w:highlight w:val="yellow"/>
        </w:rPr>
        <w:t xml:space="preserve">deportes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imágenes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estos </w:t>
      </w:r>
      <w:r>
        <w:rPr>
          <w:color w:val="B60687"/>
          <w:highlight w:val="yellow"/>
        </w:rPr>
        <w:t xml:space="preserve">tres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lluvias </w:t>
      </w:r>
      <w:r>
        <w:rPr>
          <w:color w:val="B60687"/>
          <w:highlight w:val="yellow"/>
        </w:rPr>
        <w:t xml:space="preserve">torrenciales </w:t>
      </w:r>
      <w:r>
        <w:rPr>
          <w:color w:val="000000"/>
          <w:highlight w:val="white"/>
        </w:rPr>
        <w:t xml:space="preserve">nos </w:t>
      </w:r>
      <w:r>
        <w:rPr>
          <w:color w:val="B60687"/>
          <w:highlight w:val="yellow"/>
        </w:rPr>
        <w:t xml:space="preserve">vuelven </w:t>
      </w:r>
      <w:r>
        <w:rPr>
          <w:color w:val="000000"/>
          <w:highlight w:val="white"/>
        </w:rPr>
        <w:t xml:space="preserve">a </w:t>
      </w:r>
      <w:r>
        <w:rPr>
          <w:color w:val="3D9E2B"/>
          <w:highlight w:val="yellow"/>
        </w:rPr>
        <w:t xml:space="preserve">recordar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impresionante </w:t>
      </w:r>
      <w:r>
        <w:rPr>
          <w:color w:val="B60687"/>
          <w:highlight w:val="yellow"/>
        </w:rPr>
        <w:t xml:space="preserve">fuerza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Capaz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arrastrar </w:t>
      </w:r>
      <w:r>
        <w:rPr>
          <w:color w:val="B60687"/>
          <w:highlight w:val="yellow"/>
        </w:rPr>
        <w:t xml:space="preserve">centenares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coches </w:t>
      </w:r>
      <w:r>
        <w:rPr>
          <w:color w:val="000000"/>
          <w:highlight w:val="white"/>
        </w:rPr>
        <w:t xml:space="preserve">o </w:t>
      </w:r>
      <w:r>
        <w:rPr>
          <w:color w:val="B60687"/>
          <w:highlight w:val="yellow"/>
        </w:rPr>
        <w:t xml:space="preserve">arrasar </w:t>
      </w:r>
      <w:r>
        <w:rPr>
          <w:color w:val="B60687"/>
          <w:highlight w:val="yellow"/>
        </w:rPr>
        <w:t xml:space="preserve">viviendas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Nada </w:t>
      </w:r>
      <w:r>
        <w:rPr>
          <w:color w:val="000000"/>
          <w:highlight w:val="white"/>
        </w:rPr>
        <w:t xml:space="preserve">mejopr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hacerse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idea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ver </w:t>
      </w:r>
      <w:r>
        <w:rPr>
          <w:color w:val="B60687"/>
          <w:highlight w:val="yellow"/>
        </w:rPr>
        <w:t xml:space="preserve">imágenes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antes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después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algunos </w:t>
      </w:r>
      <w:r>
        <w:rPr>
          <w:color w:val="B60687"/>
          <w:highlight w:val="yellow"/>
        </w:rPr>
        <w:t xml:space="preserve">puntos </w:t>
      </w:r>
      <w:r>
        <w:rPr>
          <w:color w:val="B60687"/>
          <w:highlight w:val="yellow"/>
        </w:rPr>
        <w:t xml:space="preserve">concretos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María-Rodríguez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Matías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más </w:t>
      </w:r>
      <w:r>
        <w:rPr>
          <w:color w:val="B60687"/>
          <w:highlight w:val="yellow"/>
        </w:rPr>
        <w:t xml:space="preserve">impactantes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Orihuela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Alicante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Cientos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coches </w:t>
      </w:r>
      <w:r>
        <w:rPr>
          <w:color w:val="B60687"/>
          <w:highlight w:val="yellow"/>
        </w:rPr>
        <w:t xml:space="preserve">flotando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chocándose </w:t>
      </w:r>
      <w:r>
        <w:rPr>
          <w:color w:val="000000"/>
          <w:highlight w:val="white"/>
        </w:rPr>
        <w:t xml:space="preserve">unos </w:t>
      </w:r>
      <w:r>
        <w:rPr>
          <w:color w:val="000000"/>
          <w:highlight w:val="white"/>
        </w:rPr>
        <w:t xml:space="preserve">contra </w:t>
      </w:r>
      <w:r>
        <w:rPr>
          <w:color w:val="000000"/>
          <w:highlight w:val="white"/>
        </w:rPr>
        <w:t xml:space="preserve">otros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aire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ve </w:t>
      </w:r>
      <w:r>
        <w:rPr>
          <w:color w:val="000000"/>
          <w:highlight w:val="white"/>
        </w:rPr>
        <w:t xml:space="preserve">el </w:t>
      </w:r>
      <w:r>
        <w:rPr>
          <w:color w:val="3D9E2B"/>
          <w:highlight w:val="yellow"/>
        </w:rPr>
        <w:t xml:space="preserve">depósito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tenían </w:t>
      </w:r>
      <w:r>
        <w:rPr>
          <w:color w:val="000000"/>
          <w:highlight w:val="white"/>
        </w:rPr>
        <w:t xml:space="preserve">todos </w:t>
      </w:r>
      <w:r>
        <w:rPr>
          <w:color w:val="000000"/>
          <w:highlight w:val="white"/>
        </w:rPr>
        <w:t xml:space="preserve">esos </w:t>
      </w:r>
      <w:r>
        <w:rPr>
          <w:color w:val="B60687"/>
          <w:highlight w:val="yellow"/>
        </w:rPr>
        <w:t xml:space="preserve">vehículos </w:t>
      </w:r>
      <w:r>
        <w:rPr>
          <w:color w:val="B60687"/>
          <w:highlight w:val="yellow"/>
        </w:rPr>
        <w:t xml:space="preserve">almacenados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su </w:t>
      </w:r>
      <w:r>
        <w:rPr>
          <w:color w:val="3D9E2B"/>
          <w:highlight w:val="yellow"/>
        </w:rPr>
        <w:t xml:space="preserve">venta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así </w:t>
      </w:r>
      <w:r>
        <w:rPr>
          <w:color w:val="000000"/>
          <w:highlight w:val="white"/>
        </w:rPr>
        <w:t xml:space="preserve">era </w:t>
      </w:r>
      <w:r>
        <w:rPr>
          <w:color w:val="000000"/>
          <w:highlight w:val="white"/>
        </w:rPr>
        <w:t xml:space="preserve">antes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todo </w:t>
      </w:r>
      <w:r>
        <w:rPr>
          <w:color w:val="B60687"/>
          <w:highlight w:val="yellow"/>
        </w:rPr>
        <w:t xml:space="preserve">quedara </w:t>
      </w:r>
      <w:r>
        <w:rPr>
          <w:color w:val="000000"/>
          <w:highlight w:val="white"/>
        </w:rPr>
        <w:t xml:space="preserve">bajo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coches </w:t>
      </w:r>
      <w:r>
        <w:rPr>
          <w:color w:val="000000"/>
          <w:highlight w:val="white"/>
        </w:rPr>
        <w:t xml:space="preserve">estaban </w:t>
      </w:r>
      <w:r>
        <w:rPr>
          <w:color w:val="000000"/>
          <w:highlight w:val="white"/>
        </w:rPr>
        <w:t xml:space="preserve">ahí </w:t>
      </w:r>
      <w:r>
        <w:rPr>
          <w:color w:val="B60687"/>
          <w:highlight w:val="yellow"/>
        </w:rPr>
        <w:t xml:space="preserve">dentro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llevó </w:t>
      </w:r>
      <w:r>
        <w:rPr>
          <w:color w:val="000000"/>
          <w:highlight w:val="white"/>
        </w:rPr>
        <w:t xml:space="preserve">por </w:t>
      </w:r>
      <w:r>
        <w:rPr>
          <w:color w:val="B60687"/>
          <w:highlight w:val="yellow"/>
        </w:rPr>
        <w:t xml:space="preserve">delante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Vamos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ver </w:t>
      </w:r>
      <w:r>
        <w:rPr>
          <w:color w:val="000000"/>
          <w:highlight w:val="white"/>
        </w:rPr>
        <w:t xml:space="preserve">otro </w:t>
      </w:r>
      <w:r>
        <w:rPr>
          <w:color w:val="B60687"/>
          <w:highlight w:val="yellow"/>
        </w:rPr>
        <w:t xml:space="preserve">ejemplo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3D9E2B"/>
          <w:highlight w:val="yellow"/>
        </w:rPr>
        <w:t xml:space="preserve">forma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repente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AP-7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Alicante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inundándolo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su </w:t>
      </w:r>
      <w:r>
        <w:rPr>
          <w:color w:val="000000"/>
          <w:highlight w:val="white"/>
        </w:rPr>
        <w:t xml:space="preserve">paso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Pilar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Horadada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Pues </w:t>
      </w:r>
      <w:r>
        <w:rPr>
          <w:color w:val="B60687"/>
          <w:highlight w:val="yellow"/>
        </w:rPr>
        <w:t xml:space="preserve">bien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debajo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ese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había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carretera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fíjense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altura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tiene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túnel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Pues </w:t>
      </w:r>
      <w:r>
        <w:rPr>
          <w:color w:val="B60687"/>
          <w:highlight w:val="yellow"/>
        </w:rPr>
        <w:t xml:space="preserve">imaginen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cantidad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sorprendió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conductores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vamos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última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cascada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B60687"/>
          <w:highlight w:val="yellow"/>
        </w:rPr>
        <w:t xml:space="preserve">circulaba </w:t>
      </w:r>
      <w:r>
        <w:rPr>
          <w:color w:val="000000"/>
          <w:highlight w:val="white"/>
        </w:rPr>
        <w:t xml:space="preserve">por </w:t>
      </w:r>
      <w:r>
        <w:rPr>
          <w:color w:val="B60687"/>
          <w:highlight w:val="yellow"/>
        </w:rPr>
        <w:t xml:space="preserve">allí </w:t>
      </w:r>
      <w:r>
        <w:rPr>
          <w:color w:val="000000"/>
          <w:highlight w:val="white"/>
        </w:rPr>
        <w:t xml:space="preserve">con </w:t>
      </w:r>
      <w:r>
        <w:rPr>
          <w:color w:val="B60687"/>
          <w:highlight w:val="yellow"/>
        </w:rPr>
        <w:t xml:space="preserve">mucha </w:t>
      </w:r>
      <w:r>
        <w:rPr>
          <w:color w:val="B60687"/>
          <w:highlight w:val="yellow"/>
        </w:rPr>
        <w:t xml:space="preserve">fuerza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si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tratase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cauce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realidad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son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vías </w:t>
      </w:r>
      <w:r>
        <w:rPr>
          <w:color w:val="000000"/>
          <w:highlight w:val="white"/>
        </w:rPr>
        <w:t xml:space="preserve">del </w:t>
      </w:r>
      <w:r>
        <w:rPr>
          <w:color w:val="B60687"/>
          <w:highlight w:val="yellow"/>
        </w:rPr>
        <w:t xml:space="preserve">tren </w:t>
      </w:r>
      <w:r>
        <w:rPr>
          <w:color w:val="000000"/>
          <w:highlight w:val="white"/>
        </w:rPr>
        <w:t xml:space="preserve">del </w:t>
      </w:r>
      <w:r>
        <w:rPr>
          <w:color w:val="B60687"/>
          <w:highlight w:val="yellow"/>
        </w:rPr>
        <w:t xml:space="preserve">AVE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Valencia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altura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Fuente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Higuera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Imposible </w:t>
      </w:r>
      <w:r>
        <w:rPr>
          <w:color w:val="000000"/>
          <w:highlight w:val="white"/>
        </w:rPr>
        <w:t xml:space="preserve">pasar </w:t>
      </w:r>
      <w:r>
        <w:rPr>
          <w:color w:val="000000"/>
          <w:highlight w:val="white"/>
        </w:rPr>
        <w:t xml:space="preserve">por </w:t>
      </w:r>
      <w:r>
        <w:rPr>
          <w:color w:val="B60687"/>
          <w:highlight w:val="yellow"/>
        </w:rPr>
        <w:t xml:space="preserve">allí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trenes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cancelaron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vecinos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zona </w:t>
      </w:r>
      <w:r>
        <w:rPr>
          <w:color w:val="B60687"/>
          <w:highlight w:val="yellow"/>
        </w:rPr>
        <w:t xml:space="preserve">quedaron </w:t>
      </w:r>
      <w:r>
        <w:rPr>
          <w:color w:val="B60687"/>
          <w:highlight w:val="yellow"/>
        </w:rPr>
        <w:t xml:space="preserve">incomunicados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ven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desastre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deja </w:t>
      </w:r>
      <w:r>
        <w:rPr>
          <w:color w:val="B60687"/>
          <w:highlight w:val="yellow"/>
        </w:rPr>
        <w:t xml:space="preserve">imágenes </w:t>
      </w:r>
      <w:r>
        <w:rPr>
          <w:color w:val="B60687"/>
          <w:highlight w:val="yellow"/>
        </w:rPr>
        <w:t xml:space="preserve">desoladoras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furia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naturaleza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desata </w:t>
      </w:r>
      <w:r>
        <w:rPr>
          <w:color w:val="000000"/>
          <w:highlight w:val="white"/>
        </w:rPr>
        <w:t xml:space="preserve">en </w:t>
      </w:r>
      <w:r>
        <w:rPr>
          <w:color w:val="3D9E2B"/>
          <w:highlight w:val="yellow"/>
        </w:rPr>
        <w:t xml:space="preserve">forma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pánico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desastre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destrucción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abren </w:t>
      </w:r>
      <w:r>
        <w:rPr>
          <w:color w:val="000000"/>
          <w:highlight w:val="white"/>
        </w:rPr>
        <w:t xml:space="preserve">paso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Decenas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personas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protagonizado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película </w:t>
      </w:r>
      <w:r>
        <w:rPr>
          <w:color w:val="000000"/>
          <w:highlight w:val="white"/>
        </w:rPr>
        <w:t xml:space="preserve">más </w:t>
      </w:r>
      <w:r>
        <w:rPr>
          <w:color w:val="3D9E2B"/>
          <w:highlight w:val="yellow"/>
        </w:rPr>
        <w:t xml:space="preserve">agónica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vidas </w:t>
      </w:r>
      <w:r>
        <w:rPr>
          <w:color w:val="000000"/>
          <w:highlight w:val="white"/>
        </w:rPr>
        <w:t xml:space="preserve">con </w:t>
      </w:r>
      <w:r>
        <w:rPr>
          <w:color w:val="B60687"/>
          <w:highlight w:val="yellow"/>
        </w:rPr>
        <w:t xml:space="preserve">rescates </w:t>
      </w:r>
      <w:r>
        <w:rPr>
          <w:color w:val="000000"/>
          <w:highlight w:val="white"/>
        </w:rPr>
        <w:t xml:space="preserve">al </w:t>
      </w:r>
      <w:r>
        <w:rPr>
          <w:color w:val="B60687"/>
          <w:highlight w:val="yellow"/>
        </w:rPr>
        <w:t xml:space="preserve">límite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mujer </w:t>
      </w:r>
      <w:r>
        <w:rPr>
          <w:color w:val="000000"/>
          <w:highlight w:val="white"/>
        </w:rPr>
        <w:t xml:space="preserve">, </w:t>
      </w:r>
      <w:r>
        <w:rPr>
          <w:color w:val="3D9E2B"/>
          <w:highlight w:val="yellow"/>
        </w:rPr>
        <w:t xml:space="preserve">salvada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estaba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punto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ser </w:t>
      </w:r>
      <w:r>
        <w:rPr>
          <w:color w:val="B60687"/>
          <w:highlight w:val="yellow"/>
        </w:rPr>
        <w:t xml:space="preserve">arrastrada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aguas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O </w:t>
      </w:r>
      <w:r>
        <w:rPr>
          <w:color w:val="000000"/>
          <w:highlight w:val="white"/>
        </w:rPr>
        <w:t xml:space="preserve">este </w:t>
      </w:r>
      <w:r>
        <w:rPr>
          <w:color w:val="B60687"/>
          <w:highlight w:val="yellow"/>
        </w:rPr>
        <w:t xml:space="preserve">hombre </w:t>
      </w:r>
      <w:r>
        <w:rPr>
          <w:color w:val="B60687"/>
          <w:highlight w:val="yellow"/>
        </w:rPr>
        <w:t xml:space="preserve">atrapado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 </w:t>
      </w:r>
      <w:r>
        <w:rPr>
          <w:color w:val="B60687"/>
          <w:highlight w:val="yellow"/>
        </w:rPr>
        <w:t xml:space="preserve">propio </w:t>
      </w:r>
      <w:r>
        <w:rPr>
          <w:color w:val="B60687"/>
          <w:highlight w:val="yellow"/>
        </w:rPr>
        <w:t xml:space="preserve">coche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Ella </w:t>
      </w:r>
      <w:r>
        <w:rPr>
          <w:color w:val="B60687"/>
          <w:highlight w:val="yellow"/>
        </w:rPr>
        <w:t xml:space="preserve">resistió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hora </w:t>
      </w:r>
      <w:r>
        <w:rPr>
          <w:color w:val="B60687"/>
          <w:highlight w:val="yellow"/>
        </w:rPr>
        <w:t xml:space="preserve">agarrada </w:t>
      </w:r>
      <w:r>
        <w:rPr>
          <w:color w:val="000000"/>
          <w:highlight w:val="white"/>
        </w:rPr>
        <w:t xml:space="preserve">al </w:t>
      </w:r>
      <w:r>
        <w:rPr>
          <w:color w:val="B60687"/>
          <w:highlight w:val="yellow"/>
        </w:rPr>
        <w:t xml:space="preserve">árbol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fue </w:t>
      </w:r>
      <w:r>
        <w:rPr>
          <w:color w:val="B60687"/>
          <w:highlight w:val="yellow"/>
        </w:rPr>
        <w:t xml:space="preserve">rescatada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este </w:t>
      </w:r>
      <w:r>
        <w:rPr>
          <w:color w:val="B60687"/>
          <w:highlight w:val="yellow"/>
        </w:rPr>
        <w:t xml:space="preserve">camión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B60687"/>
          <w:highlight w:val="yellow"/>
        </w:rPr>
        <w:t xml:space="preserve">seis </w:t>
      </w:r>
      <w:r>
        <w:rPr>
          <w:color w:val="B60687"/>
          <w:highlight w:val="yellow"/>
        </w:rPr>
        <w:t xml:space="preserve">personas </w:t>
      </w:r>
      <w:r>
        <w:rPr>
          <w:color w:val="000000"/>
          <w:highlight w:val="white"/>
        </w:rPr>
        <w:t xml:space="preserve">murieron </w:t>
      </w:r>
      <w:r>
        <w:rPr>
          <w:color w:val="D1E965"/>
          <w:highlight w:val="yellow"/>
        </w:rPr>
        <w:t xml:space="preserve">ahogadas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Levante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vivido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tres </w:t>
      </w:r>
      <w:r>
        <w:rPr>
          <w:color w:val="000000"/>
          <w:highlight w:val="white"/>
        </w:rPr>
        <w:t xml:space="preserve">días </w:t>
      </w:r>
      <w:r>
        <w:rPr>
          <w:color w:val="B60687"/>
          <w:highlight w:val="yellow"/>
        </w:rPr>
        <w:t xml:space="preserve">torrentes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rayos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truenos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un </w:t>
      </w:r>
      <w:r>
        <w:rPr>
          <w:color w:val="3D9E2B"/>
          <w:highlight w:val="yellow"/>
        </w:rPr>
        <w:t xml:space="preserve">tornado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entró </w:t>
      </w:r>
      <w:r>
        <w:rPr>
          <w:color w:val="B60687"/>
          <w:highlight w:val="yellow"/>
        </w:rPr>
        <w:t xml:space="preserve">dentro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cafetería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3.500 </w:t>
      </w:r>
      <w:r>
        <w:rPr>
          <w:color w:val="B60687"/>
          <w:highlight w:val="yellow"/>
        </w:rPr>
        <w:t xml:space="preserve">personas </w:t>
      </w:r>
      <w:r>
        <w:rPr>
          <w:color w:val="000000"/>
          <w:highlight w:val="white"/>
        </w:rPr>
        <w:t xml:space="preserve">fueron </w:t>
      </w:r>
      <w:r>
        <w:rPr>
          <w:color w:val="B60687"/>
          <w:highlight w:val="yellow"/>
        </w:rPr>
        <w:t xml:space="preserve">evacuadas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84 </w:t>
      </w:r>
      <w:r>
        <w:rPr>
          <w:color w:val="B60687"/>
          <w:highlight w:val="yellow"/>
        </w:rPr>
        <w:t xml:space="preserve">carreteras </w:t>
      </w:r>
      <w:r>
        <w:rPr>
          <w:color w:val="B60687"/>
          <w:highlight w:val="yellow"/>
        </w:rPr>
        <w:t xml:space="preserve">quedaron </w:t>
      </w:r>
      <w:r>
        <w:rPr>
          <w:color w:val="B60687"/>
          <w:highlight w:val="yellow"/>
        </w:rPr>
        <w:t xml:space="preserve">cortadas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decenas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miles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hectáreas </w:t>
      </w:r>
      <w:r>
        <w:rPr>
          <w:color w:val="B60687"/>
          <w:highlight w:val="yellow"/>
        </w:rPr>
        <w:t xml:space="preserve">inundadas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Cosechas </w:t>
      </w:r>
      <w:r>
        <w:rPr>
          <w:color w:val="B60687"/>
          <w:highlight w:val="yellow"/>
        </w:rPr>
        <w:t xml:space="preserve">enteras </w:t>
      </w:r>
      <w:r>
        <w:rPr>
          <w:color w:val="B60687"/>
          <w:highlight w:val="yellow"/>
        </w:rPr>
        <w:t xml:space="preserve">perdidas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Pasando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sufrir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sequía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necesitada </w:t>
      </w:r>
      <w:r>
        <w:rPr>
          <w:color w:val="000000"/>
          <w:highlight w:val="white"/>
        </w:rPr>
        <w:t xml:space="preserve">agua </w:t>
      </w:r>
      <w:r>
        <w:rPr>
          <w:color w:val="B60687"/>
          <w:highlight w:val="yellow"/>
        </w:rPr>
        <w:t xml:space="preserve">llegara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tromba </w:t>
      </w:r>
      <w:r>
        <w:rPr>
          <w:color w:val="B60687"/>
          <w:highlight w:val="yellow"/>
        </w:rPr>
        <w:t xml:space="preserve">destructora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Pedro-Sánchez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viajado </w:t>
      </w:r>
      <w:r>
        <w:rPr>
          <w:color w:val="000000"/>
          <w:highlight w:val="white"/>
        </w:rPr>
        <w:t xml:space="preserve">esta </w:t>
      </w:r>
      <w:r>
        <w:rPr>
          <w:color w:val="3D9E2B"/>
          <w:highlight w:val="yellow"/>
        </w:rPr>
        <w:t xml:space="preserve">mañana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Alicante </w:t>
      </w:r>
      <w:r>
        <w:rPr>
          <w:color w:val="000000"/>
          <w:highlight w:val="white"/>
        </w:rPr>
        <w:t xml:space="preserve">para </w:t>
      </w:r>
      <w:r>
        <w:rPr>
          <w:color w:val="B60687"/>
          <w:highlight w:val="yellow"/>
        </w:rPr>
        <w:t xml:space="preserve">conocer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labores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están </w:t>
      </w:r>
      <w:r>
        <w:rPr>
          <w:color w:val="B60687"/>
          <w:highlight w:val="yellow"/>
        </w:rPr>
        <w:t xml:space="preserve">llevando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cabo </w:t>
      </w:r>
      <w:r>
        <w:rPr>
          <w:color w:val="000000"/>
          <w:highlight w:val="white"/>
        </w:rPr>
        <w:t xml:space="preserve">contra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Desde </w:t>
      </w:r>
      <w:r>
        <w:rPr>
          <w:color w:val="B60687"/>
          <w:highlight w:val="yellow"/>
        </w:rPr>
        <w:t xml:space="preserve">allí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volado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helicóptero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Alcáceres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Murcia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Acompañado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2D8A6E"/>
          <w:highlight w:val="yellow"/>
        </w:rPr>
        <w:t xml:space="preserve">ministros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Interior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Fomento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comprobado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terreno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devastadores </w:t>
      </w:r>
      <w:r>
        <w:rPr>
          <w:color w:val="B60687"/>
          <w:highlight w:val="yellow"/>
        </w:rPr>
        <w:t xml:space="preserve">efectos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lluvias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presidente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funciones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cancelado </w:t>
      </w:r>
      <w:r>
        <w:rPr>
          <w:color w:val="000000"/>
          <w:highlight w:val="white"/>
        </w:rPr>
        <w:t xml:space="preserve">hoy </w:t>
      </w:r>
      <w:r>
        <w:rPr>
          <w:color w:val="000000"/>
          <w:highlight w:val="white"/>
        </w:rPr>
        <w:t xml:space="preserve">una </w:t>
      </w:r>
      <w:r>
        <w:rPr>
          <w:color w:val="3D9E2B"/>
          <w:highlight w:val="yellow"/>
        </w:rPr>
        <w:t xml:space="preserve">importante </w:t>
      </w:r>
      <w:r>
        <w:rPr>
          <w:color w:val="2D8A6E"/>
          <w:highlight w:val="yellow"/>
        </w:rPr>
        <w:t xml:space="preserve">reunión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 </w:t>
      </w:r>
      <w:r>
        <w:rPr>
          <w:color w:val="3D9E2B"/>
          <w:highlight w:val="yellow"/>
        </w:rPr>
        <w:t xml:space="preserve">partido </w:t>
      </w:r>
      <w:r>
        <w:rPr>
          <w:color w:val="000000"/>
          <w:highlight w:val="white"/>
        </w:rPr>
        <w:t xml:space="preserve">para </w:t>
      </w:r>
      <w:r>
        <w:rPr>
          <w:color w:val="B60687"/>
          <w:highlight w:val="yellow"/>
        </w:rPr>
        <w:t xml:space="preserve">visitar </w:t>
      </w:r>
      <w:r>
        <w:rPr>
          <w:color w:val="000000"/>
          <w:highlight w:val="white"/>
        </w:rPr>
        <w:t xml:space="preserve">esas </w:t>
      </w:r>
      <w:r>
        <w:rPr>
          <w:color w:val="000000"/>
          <w:highlight w:val="white"/>
        </w:rPr>
        <w:t xml:space="preserve">zonas </w:t>
      </w:r>
      <w:r>
        <w:rPr>
          <w:color w:val="B60687"/>
          <w:highlight w:val="yellow"/>
        </w:rPr>
        <w:t xml:space="preserve">devastadas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querido </w:t>
      </w:r>
      <w:r>
        <w:rPr>
          <w:color w:val="3D9E2B"/>
          <w:highlight w:val="yellow"/>
        </w:rPr>
        <w:t xml:space="preserve">compartir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servicios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emergencia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Orihuela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Santiago-Cid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Alcázares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Hace </w:t>
      </w:r>
      <w:r>
        <w:rPr>
          <w:color w:val="000000"/>
          <w:highlight w:val="white"/>
        </w:rPr>
        <w:t xml:space="preserve">menos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hora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llegado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localidad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podríamos </w:t>
      </w:r>
      <w:r>
        <w:rPr>
          <w:color w:val="000000"/>
          <w:highlight w:val="white"/>
        </w:rPr>
        <w:t xml:space="preserve">decir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zona </w:t>
      </w:r>
      <w:r>
        <w:rPr>
          <w:color w:val="000000"/>
          <w:highlight w:val="white"/>
        </w:rPr>
        <w:t xml:space="preserve">cero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inundaciones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petición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declare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zona </w:t>
      </w:r>
      <w:r>
        <w:rPr>
          <w:color w:val="B60687"/>
          <w:highlight w:val="yellow"/>
        </w:rPr>
        <w:t xml:space="preserve">catastrófica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presidente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dicho </w:t>
      </w:r>
      <w:r>
        <w:rPr>
          <w:color w:val="000000"/>
          <w:highlight w:val="white"/>
        </w:rPr>
        <w:t xml:space="preserve">que </w:t>
      </w:r>
      <w:r>
        <w:rPr>
          <w:color w:val="3D9E2B"/>
          <w:highlight w:val="yellow"/>
        </w:rPr>
        <w:t xml:space="preserve">primero </w:t>
      </w:r>
      <w:r>
        <w:rPr>
          <w:color w:val="000000"/>
          <w:highlight w:val="white"/>
        </w:rPr>
        <w:t xml:space="preserve">habrá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evaluar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lo </w:t>
      </w:r>
      <w:r>
        <w:rPr>
          <w:color w:val="B60687"/>
          <w:highlight w:val="yellow"/>
        </w:rPr>
        <w:t xml:space="preserve">considera </w:t>
      </w:r>
      <w:r>
        <w:rPr>
          <w:color w:val="B60687"/>
          <w:highlight w:val="yellow"/>
        </w:rPr>
        <w:t xml:space="preserve">factible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Pasadas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10:30 </w:t>
      </w:r>
      <w:r>
        <w:rPr>
          <w:color w:val="000000"/>
          <w:highlight w:val="white"/>
        </w:rPr>
        <w:t xml:space="preserve">Pedro-Sánchez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acompañado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2D8A6E"/>
          <w:highlight w:val="yellow"/>
        </w:rPr>
        <w:t xml:space="preserve">ministros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Fomento </w:t>
      </w:r>
      <w:r>
        <w:rPr>
          <w:color w:val="000000"/>
          <w:highlight w:val="white"/>
        </w:rPr>
        <w:t xml:space="preserve">e </w:t>
      </w:r>
      <w:r>
        <w:rPr>
          <w:color w:val="000000"/>
          <w:highlight w:val="white"/>
        </w:rPr>
        <w:t xml:space="preserve">Interior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aterrizaba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Aeropuerto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Altet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Alicante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Junto </w:t>
      </w:r>
      <w:r>
        <w:rPr>
          <w:color w:val="000000"/>
          <w:highlight w:val="white"/>
        </w:rPr>
        <w:t xml:space="preserve">al </w:t>
      </w:r>
      <w:r>
        <w:rPr>
          <w:color w:val="957815"/>
          <w:highlight w:val="yellow"/>
        </w:rPr>
        <w:t xml:space="preserve">delegado </w:t>
      </w:r>
      <w:r>
        <w:rPr>
          <w:color w:val="000000"/>
          <w:highlight w:val="white"/>
        </w:rPr>
        <w:t xml:space="preserve">del </w:t>
      </w:r>
      <w:r>
        <w:rPr>
          <w:color w:val="B60687"/>
          <w:highlight w:val="yellow"/>
        </w:rPr>
        <w:t xml:space="preserve">gobierno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comandante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UME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comprobado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aire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efectos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regiones </w:t>
      </w:r>
      <w:r>
        <w:rPr>
          <w:color w:val="000000"/>
          <w:highlight w:val="white"/>
        </w:rPr>
        <w:t xml:space="preserve">más </w:t>
      </w:r>
      <w:r>
        <w:rPr>
          <w:color w:val="B60687"/>
          <w:highlight w:val="yellow"/>
        </w:rPr>
        <w:t xml:space="preserve">afectadas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helicóptero </w:t>
      </w:r>
      <w:r>
        <w:rPr>
          <w:color w:val="000000"/>
          <w:highlight w:val="white"/>
        </w:rPr>
        <w:t xml:space="preserve">he </w:t>
      </w:r>
      <w:r>
        <w:rPr>
          <w:color w:val="B60687"/>
          <w:highlight w:val="yellow"/>
        </w:rPr>
        <w:t xml:space="preserve">visto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cauce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B60687"/>
          <w:highlight w:val="yellow"/>
        </w:rPr>
        <w:t xml:space="preserve">sigue </w:t>
      </w:r>
      <w:r>
        <w:rPr>
          <w:color w:val="000000"/>
          <w:highlight w:val="white"/>
        </w:rPr>
        <w:t xml:space="preserve">estando </w:t>
      </w:r>
      <w:r>
        <w:rPr>
          <w:color w:val="000000"/>
          <w:highlight w:val="white"/>
        </w:rPr>
        <w:t xml:space="preserve">muy </w:t>
      </w:r>
      <w:r>
        <w:rPr>
          <w:color w:val="000000"/>
          <w:highlight w:val="white"/>
        </w:rPr>
        <w:t xml:space="preserve">muy </w:t>
      </w:r>
      <w:r>
        <w:rPr>
          <w:color w:val="3D9E2B"/>
          <w:highlight w:val="yellow"/>
        </w:rPr>
        <w:t xml:space="preserve">alto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Orihuela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Murcia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es </w:t>
      </w:r>
      <w:r>
        <w:rPr>
          <w:color w:val="B60687"/>
          <w:highlight w:val="yellow"/>
        </w:rPr>
        <w:t xml:space="preserve">mejor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Después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sobrevolar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Alcáceres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presidente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Gobierno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funciones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2D8A6E"/>
          <w:highlight w:val="yellow"/>
        </w:rPr>
        <w:t xml:space="preserve">comprometido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invertir </w:t>
      </w:r>
      <w:r>
        <w:rPr>
          <w:color w:val="000000"/>
          <w:highlight w:val="white"/>
        </w:rPr>
        <w:t xml:space="preserve">todos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recursos </w:t>
      </w:r>
      <w:r>
        <w:rPr>
          <w:color w:val="B60687"/>
          <w:highlight w:val="yellow"/>
        </w:rPr>
        <w:t xml:space="preserve">necesarios </w:t>
      </w:r>
      <w:r>
        <w:rPr>
          <w:color w:val="000000"/>
          <w:highlight w:val="white"/>
        </w:rPr>
        <w:t xml:space="preserve">para </w:t>
      </w:r>
      <w:r>
        <w:rPr>
          <w:color w:val="B60687"/>
          <w:highlight w:val="yellow"/>
        </w:rPr>
        <w:t xml:space="preserve">recuperar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zona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Gobierno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va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escatimar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recursos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dar </w:t>
      </w:r>
      <w:r>
        <w:rPr>
          <w:color w:val="B60687"/>
          <w:highlight w:val="yellow"/>
        </w:rPr>
        <w:t xml:space="preserve">respuesta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esta </w:t>
      </w:r>
      <w:r>
        <w:rPr>
          <w:color w:val="2D8A6E"/>
          <w:highlight w:val="yellow"/>
        </w:rPr>
        <w:t xml:space="preserve">crisis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Asegura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trata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2D8A6E"/>
          <w:highlight w:val="yellow"/>
        </w:rPr>
        <w:t xml:space="preserve">crisis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Protección-Civil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terminado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petición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2D8A6E"/>
          <w:highlight w:val="yellow"/>
        </w:rPr>
        <w:t xml:space="preserve">gobiernos </w:t>
      </w:r>
      <w:r>
        <w:rPr>
          <w:color w:val="957815"/>
          <w:highlight w:val="yellow"/>
        </w:rPr>
        <w:t xml:space="preserve">regionales </w:t>
      </w:r>
      <w:r>
        <w:rPr>
          <w:color w:val="000000"/>
          <w:highlight w:val="white"/>
        </w:rPr>
        <w:t xml:space="preserve">y </w:t>
      </w:r>
      <w:r>
        <w:rPr>
          <w:color w:val="3D9E2B"/>
          <w:highlight w:val="yellow"/>
        </w:rPr>
        <w:t xml:space="preserve">locales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declarar </w:t>
      </w:r>
      <w:r>
        <w:rPr>
          <w:color w:val="000000"/>
          <w:highlight w:val="white"/>
        </w:rPr>
        <w:t xml:space="preserve">zona </w:t>
      </w:r>
      <w:r>
        <w:rPr>
          <w:color w:val="000000"/>
          <w:highlight w:val="white"/>
        </w:rPr>
        <w:t xml:space="preserve">catastófica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Sánchez </w:t>
      </w:r>
      <w:r>
        <w:rPr>
          <w:color w:val="957815"/>
          <w:highlight w:val="yellow"/>
        </w:rPr>
        <w:t xml:space="preserve">asegura </w:t>
      </w:r>
      <w:r>
        <w:rPr>
          <w:color w:val="000000"/>
          <w:highlight w:val="white"/>
        </w:rPr>
        <w:t xml:space="preserve">que </w:t>
      </w:r>
      <w:r>
        <w:rPr>
          <w:color w:val="3D9E2B"/>
          <w:highlight w:val="yellow"/>
        </w:rPr>
        <w:t xml:space="preserve">primero </w:t>
      </w:r>
      <w:r>
        <w:rPr>
          <w:color w:val="000000"/>
          <w:highlight w:val="white"/>
        </w:rPr>
        <w:t xml:space="preserve">habrá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evaluar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recuperación </w:t>
      </w:r>
      <w:r>
        <w:rPr>
          <w:color w:val="000000"/>
          <w:highlight w:val="white"/>
        </w:rPr>
        <w:t xml:space="preserve">, </w:t>
      </w:r>
      <w:r>
        <w:rPr>
          <w:color w:val="3D9E2B"/>
          <w:highlight w:val="yellow"/>
        </w:rPr>
        <w:t xml:space="preserve">primero </w:t>
      </w:r>
      <w:r>
        <w:rPr>
          <w:color w:val="000000"/>
          <w:highlight w:val="white"/>
        </w:rPr>
        <w:t xml:space="preserve">tendremos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evaluar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daños </w:t>
      </w:r>
      <w:r>
        <w:rPr>
          <w:color w:val="B60687"/>
          <w:highlight w:val="yellow"/>
        </w:rPr>
        <w:t xml:space="preserve">causados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el </w:t>
      </w:r>
      <w:r>
        <w:rPr>
          <w:color w:val="2D8A6E"/>
          <w:highlight w:val="yellow"/>
        </w:rPr>
        <w:t xml:space="preserve">compromiso </w:t>
      </w:r>
      <w:r>
        <w:rPr>
          <w:color w:val="B60687"/>
          <w:highlight w:val="yellow"/>
        </w:rPr>
        <w:t xml:space="preserve">político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D1E965"/>
          <w:highlight w:val="yellow"/>
        </w:rPr>
        <w:t xml:space="preserve">mensaje </w:t>
      </w:r>
      <w:r>
        <w:rPr>
          <w:color w:val="B60687"/>
          <w:highlight w:val="yellow"/>
        </w:rPr>
        <w:t xml:space="preserve">principal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de </w:t>
      </w:r>
      <w:r>
        <w:rPr>
          <w:color w:val="D1E965"/>
          <w:highlight w:val="yellow"/>
        </w:rPr>
        <w:t xml:space="preserve">solidaridad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familias </w:t>
      </w:r>
      <w:r>
        <w:rPr>
          <w:color w:val="000000"/>
          <w:highlight w:val="white"/>
        </w:rPr>
        <w:t xml:space="preserve">y </w:t>
      </w:r>
      <w:r>
        <w:rPr>
          <w:color w:val="2D8A6E"/>
          <w:highlight w:val="yellow"/>
        </w:rPr>
        <w:t xml:space="preserve">reconocimiento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efectivos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trabajan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zonas </w:t>
      </w:r>
      <w:r>
        <w:rPr>
          <w:color w:val="B60687"/>
          <w:highlight w:val="yellow"/>
        </w:rPr>
        <w:t xml:space="preserve">afectadas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UME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3D9E2B"/>
          <w:highlight w:val="yellow"/>
        </w:rPr>
        <w:t xml:space="preserve">resto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fuerzas </w:t>
      </w:r>
      <w:r>
        <w:rPr>
          <w:color w:val="D1E965"/>
          <w:highlight w:val="yellow"/>
        </w:rPr>
        <w:t xml:space="preserve">armadas </w:t>
      </w:r>
      <w:r>
        <w:rPr>
          <w:color w:val="B60687"/>
          <w:highlight w:val="yellow"/>
        </w:rPr>
        <w:t xml:space="preserve">siguen </w:t>
      </w:r>
      <w:r>
        <w:rPr>
          <w:color w:val="B60687"/>
          <w:highlight w:val="yellow"/>
        </w:rPr>
        <w:t xml:space="preserve">trabajando </w:t>
      </w:r>
      <w:r>
        <w:rPr>
          <w:color w:val="000000"/>
          <w:highlight w:val="white"/>
        </w:rPr>
        <w:t xml:space="preserve">sin </w:t>
      </w:r>
      <w:r>
        <w:rPr>
          <w:color w:val="3D9E2B"/>
          <w:highlight w:val="yellow"/>
        </w:rPr>
        <w:t xml:space="preserve">descanso </w:t>
      </w:r>
      <w:r>
        <w:rPr>
          <w:color w:val="000000"/>
          <w:highlight w:val="white"/>
        </w:rPr>
        <w:t xml:space="preserve">para </w:t>
      </w:r>
      <w:r>
        <w:rPr>
          <w:color w:val="B60687"/>
          <w:highlight w:val="yellow"/>
        </w:rPr>
        <w:t xml:space="preserve">paliar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efectos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inundaciones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millar </w:t>
      </w:r>
      <w:r>
        <w:rPr>
          <w:color w:val="000000"/>
          <w:highlight w:val="white"/>
        </w:rPr>
        <w:t xml:space="preserve">de </w:t>
      </w:r>
      <w:r>
        <w:rPr>
          <w:color w:val="3D9E2B"/>
          <w:highlight w:val="yellow"/>
        </w:rPr>
        <w:t xml:space="preserve">militares </w:t>
      </w:r>
      <w:r>
        <w:rPr>
          <w:color w:val="000000"/>
          <w:highlight w:val="white"/>
        </w:rPr>
        <w:t xml:space="preserve">están </w:t>
      </w:r>
      <w:r>
        <w:rPr>
          <w:color w:val="D1E965"/>
          <w:highlight w:val="yellow"/>
        </w:rPr>
        <w:t xml:space="preserve">desplegados </w:t>
      </w:r>
      <w:r>
        <w:rPr>
          <w:color w:val="000000"/>
          <w:highlight w:val="white"/>
        </w:rPr>
        <w:t xml:space="preserve">para </w:t>
      </w:r>
      <w:r>
        <w:rPr>
          <w:color w:val="B60687"/>
          <w:highlight w:val="yellow"/>
        </w:rPr>
        <w:t xml:space="preserve">ayudar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población </w:t>
      </w:r>
      <w:r>
        <w:rPr>
          <w:color w:val="B60687"/>
          <w:highlight w:val="yellow"/>
        </w:rPr>
        <w:t xml:space="preserve">afectada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Este </w:t>
      </w:r>
      <w:r>
        <w:rPr>
          <w:color w:val="3D9E2B"/>
          <w:highlight w:val="yellow"/>
        </w:rPr>
        <w:t xml:space="preserve">despliegue </w:t>
      </w:r>
      <w:r>
        <w:rPr>
          <w:color w:val="000000"/>
          <w:highlight w:val="white"/>
        </w:rPr>
        <w:t xml:space="preserve">sin </w:t>
      </w:r>
      <w:r>
        <w:rPr>
          <w:color w:val="B60687"/>
          <w:highlight w:val="yellow"/>
        </w:rPr>
        <w:t xml:space="preserve">precedentes </w:t>
      </w:r>
      <w:r>
        <w:rPr>
          <w:color w:val="B60687"/>
          <w:highlight w:val="yellow"/>
        </w:rPr>
        <w:t xml:space="preserve">comenzó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pasado </w:t>
      </w:r>
      <w:r>
        <w:rPr>
          <w:color w:val="B60687"/>
          <w:highlight w:val="yellow"/>
        </w:rPr>
        <w:t xml:space="preserve">viernes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Unidad-Militar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Emergencia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apoyo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tres </w:t>
      </w:r>
      <w:r>
        <w:rPr>
          <w:color w:val="3D9E2B"/>
          <w:highlight w:val="yellow"/>
        </w:rPr>
        <w:t xml:space="preserve">ejércitos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3D9E2B"/>
          <w:highlight w:val="yellow"/>
        </w:rPr>
        <w:t xml:space="preserve">organizado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dos </w:t>
      </w:r>
      <w:r>
        <w:rPr>
          <w:color w:val="B60687"/>
          <w:highlight w:val="yellow"/>
        </w:rPr>
        <w:t xml:space="preserve">grupos </w:t>
      </w:r>
      <w:r>
        <w:rPr>
          <w:color w:val="000000"/>
          <w:highlight w:val="white"/>
        </w:rPr>
        <w:t xml:space="preserve">: </w:t>
      </w:r>
      <w:r>
        <w:rPr>
          <w:color w:val="000000"/>
          <w:highlight w:val="white"/>
        </w:rPr>
        <w:t xml:space="preserve">uno </w:t>
      </w:r>
      <w:r>
        <w:rPr>
          <w:color w:val="B60687"/>
          <w:highlight w:val="yellow"/>
        </w:rPr>
        <w:t xml:space="preserve">centrado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Región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Murcia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otro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Orihuela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Alicante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Ahora </w:t>
      </w:r>
      <w:r>
        <w:rPr>
          <w:color w:val="B60687"/>
          <w:highlight w:val="yellow"/>
        </w:rPr>
        <w:t xml:space="preserve">mismo </w:t>
      </w:r>
      <w:r>
        <w:rPr>
          <w:color w:val="000000"/>
          <w:highlight w:val="white"/>
        </w:rPr>
        <w:t xml:space="preserve">su </w:t>
      </w:r>
      <w:r>
        <w:rPr>
          <w:color w:val="3D9E2B"/>
          <w:highlight w:val="yellow"/>
        </w:rPr>
        <w:t xml:space="preserve">objetivo </w:t>
      </w:r>
      <w:r>
        <w:rPr>
          <w:color w:val="000000"/>
          <w:highlight w:val="white"/>
        </w:rPr>
        <w:t xml:space="preserve">es </w:t>
      </w:r>
      <w:r>
        <w:rPr>
          <w:color w:val="B60687"/>
          <w:highlight w:val="yellow"/>
        </w:rPr>
        <w:t xml:space="preserve">buscar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rescatar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personas </w:t>
      </w:r>
      <w:r>
        <w:rPr>
          <w:color w:val="B60687"/>
          <w:highlight w:val="yellow"/>
        </w:rPr>
        <w:t xml:space="preserve">aisladas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D1E965"/>
          <w:highlight w:val="yellow"/>
        </w:rPr>
        <w:t xml:space="preserve">colaboran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evacuaciones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Hoy </w:t>
      </w:r>
      <w:r>
        <w:rPr>
          <w:color w:val="000000"/>
          <w:highlight w:val="white"/>
        </w:rPr>
        <w:t xml:space="preserve">la </w:t>
      </w:r>
      <w:r>
        <w:rPr>
          <w:color w:val="2D8A6E"/>
          <w:highlight w:val="yellow"/>
        </w:rPr>
        <w:t xml:space="preserve">ministra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Defensa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funciones </w:t>
      </w:r>
      <w:r>
        <w:rPr>
          <w:color w:val="000000"/>
          <w:highlight w:val="white"/>
        </w:rPr>
        <w:t xml:space="preserve">Margarita-Robles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querido </w:t>
      </w:r>
      <w:r>
        <w:rPr>
          <w:color w:val="3D9E2B"/>
          <w:highlight w:val="yellow"/>
        </w:rPr>
        <w:t xml:space="preserve">agradecer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trabajo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2D8A6E"/>
          <w:highlight w:val="yellow"/>
        </w:rPr>
        <w:t xml:space="preserve">cooperación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fuerzas </w:t>
      </w:r>
      <w:r>
        <w:rPr>
          <w:color w:val="D1E965"/>
          <w:highlight w:val="yellow"/>
        </w:rPr>
        <w:t xml:space="preserve">armadas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Quiero </w:t>
      </w:r>
      <w:r>
        <w:rPr>
          <w:color w:val="3D9E2B"/>
          <w:highlight w:val="yellow"/>
        </w:rPr>
        <w:t xml:space="preserve">agradecer </w:t>
      </w:r>
      <w:r>
        <w:rPr>
          <w:color w:val="2D8A6E"/>
          <w:highlight w:val="yellow"/>
        </w:rPr>
        <w:t xml:space="preserve">profundamente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Fuerzas-Armadas </w:t>
      </w:r>
      <w:r>
        <w:rPr>
          <w:color w:val="000000"/>
          <w:highlight w:val="white"/>
        </w:rPr>
        <w:t xml:space="preserve">su </w:t>
      </w:r>
      <w:r>
        <w:rPr>
          <w:color w:val="B60687"/>
          <w:highlight w:val="yellow"/>
        </w:rPr>
        <w:t xml:space="preserve">eficacia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su </w:t>
      </w:r>
      <w:r>
        <w:rPr>
          <w:color w:val="D1E965"/>
          <w:highlight w:val="yellow"/>
        </w:rPr>
        <w:t xml:space="preserve">generosidad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su </w:t>
      </w:r>
      <w:r>
        <w:rPr>
          <w:color w:val="3D9E2B"/>
          <w:highlight w:val="yellow"/>
        </w:rPr>
        <w:t xml:space="preserve">valor </w:t>
      </w:r>
      <w:r>
        <w:rPr>
          <w:color w:val="000000"/>
          <w:highlight w:val="white"/>
        </w:rPr>
        <w:t xml:space="preserve">y </w:t>
      </w:r>
      <w:r>
        <w:rPr>
          <w:color w:val="D1E965"/>
          <w:highlight w:val="yellow"/>
        </w:rPr>
        <w:t xml:space="preserve">generosidad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magnitud </w:t>
      </w:r>
      <w:r>
        <w:rPr>
          <w:color w:val="000000"/>
          <w:highlight w:val="white"/>
        </w:rPr>
        <w:t xml:space="preserve">del </w:t>
      </w:r>
      <w:r>
        <w:rPr>
          <w:color w:val="B60687"/>
          <w:highlight w:val="yellow"/>
        </w:rPr>
        <w:t xml:space="preserve">desastre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muchos </w:t>
      </w:r>
      <w:r>
        <w:rPr>
          <w:color w:val="000000"/>
          <w:highlight w:val="white"/>
        </w:rPr>
        <w:t xml:space="preserve">se </w:t>
      </w:r>
      <w:r>
        <w:rPr>
          <w:color w:val="2D8A6E"/>
          <w:highlight w:val="yellow"/>
        </w:rPr>
        <w:t xml:space="preserve">preguntan </w:t>
      </w:r>
      <w:r>
        <w:rPr>
          <w:color w:val="000000"/>
          <w:highlight w:val="white"/>
        </w:rPr>
        <w:t xml:space="preserve">si </w:t>
      </w:r>
      <w:r>
        <w:rPr>
          <w:color w:val="000000"/>
          <w:highlight w:val="white"/>
        </w:rPr>
        <w:t xml:space="preserve">podría </w:t>
      </w:r>
      <w:r>
        <w:rPr>
          <w:color w:val="000000"/>
          <w:highlight w:val="white"/>
        </w:rPr>
        <w:t xml:space="preserve">haberse </w:t>
      </w:r>
      <w:r>
        <w:rPr>
          <w:color w:val="D1E965"/>
          <w:highlight w:val="yellow"/>
        </w:rPr>
        <w:t xml:space="preserve">minimizado </w:t>
      </w:r>
      <w:r>
        <w:rPr>
          <w:color w:val="000000"/>
          <w:highlight w:val="white"/>
        </w:rPr>
        <w:t xml:space="preserve">esos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si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hubieran </w:t>
      </w:r>
      <w:r>
        <w:rPr>
          <w:color w:val="000000"/>
          <w:highlight w:val="white"/>
        </w:rPr>
        <w:t xml:space="preserve">tomado </w:t>
      </w:r>
      <w:r>
        <w:rPr>
          <w:color w:val="D1E965"/>
          <w:highlight w:val="yellow"/>
        </w:rPr>
        <w:t xml:space="preserve">medidas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Critican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falta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limpieza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cauces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ríos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arrastre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residuos </w:t>
      </w:r>
      <w:r>
        <w:rPr>
          <w:color w:val="B60687"/>
          <w:highlight w:val="yellow"/>
        </w:rPr>
        <w:t xml:space="preserve">bloqueó </w:t>
      </w:r>
      <w:r>
        <w:rPr>
          <w:color w:val="B60687"/>
          <w:highlight w:val="yellow"/>
        </w:rPr>
        <w:t xml:space="preserve">todavía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salidas </w:t>
      </w:r>
      <w:r>
        <w:rPr>
          <w:color w:val="B60687"/>
          <w:highlight w:val="yellow"/>
        </w:rPr>
        <w:t xml:space="preserve">naturales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pequeño </w:t>
      </w:r>
      <w:r>
        <w:rPr>
          <w:color w:val="000000"/>
          <w:highlight w:val="white"/>
        </w:rPr>
        <w:t xml:space="preserve">riachuelo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convierte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una </w:t>
      </w:r>
      <w:r>
        <w:rPr>
          <w:color w:val="3D9E2B"/>
          <w:highlight w:val="yellow"/>
        </w:rPr>
        <w:t xml:space="preserve">fuerte </w:t>
      </w:r>
      <w:r>
        <w:rPr>
          <w:color w:val="B60687"/>
          <w:highlight w:val="yellow"/>
        </w:rPr>
        <w:t xml:space="preserve">corriente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lodo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ramas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cauce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desborda </w:t>
      </w:r>
      <w:r>
        <w:rPr>
          <w:color w:val="000000"/>
          <w:highlight w:val="white"/>
        </w:rPr>
        <w:t xml:space="preserve">e </w:t>
      </w:r>
      <w:r>
        <w:rPr>
          <w:color w:val="B60687"/>
          <w:highlight w:val="yellow"/>
        </w:rPr>
        <w:t xml:space="preserve">inunda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carretera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primera </w:t>
      </w:r>
      <w:r>
        <w:rPr>
          <w:color w:val="000000"/>
          <w:highlight w:val="white"/>
        </w:rPr>
        <w:t xml:space="preserve">vez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ríos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Murcia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Alicante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salen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 </w:t>
      </w:r>
      <w:r>
        <w:rPr>
          <w:color w:val="B60687"/>
          <w:highlight w:val="yellow"/>
        </w:rPr>
        <w:t xml:space="preserve">cauce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Dos </w:t>
      </w:r>
      <w:r>
        <w:rPr>
          <w:color w:val="B60687"/>
          <w:highlight w:val="yellow"/>
        </w:rPr>
        <w:t xml:space="preserve">inundaciones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tres </w:t>
      </w:r>
      <w:r>
        <w:rPr>
          <w:color w:val="B60687"/>
          <w:highlight w:val="yellow"/>
        </w:rPr>
        <w:t xml:space="preserve">años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Indignación </w:t>
      </w:r>
      <w:r>
        <w:rPr>
          <w:color w:val="000000"/>
          <w:highlight w:val="white"/>
        </w:rPr>
        <w:t xml:space="preserve">entre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vecinos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Muchos </w:t>
      </w:r>
      <w:r>
        <w:rPr>
          <w:color w:val="000000"/>
          <w:highlight w:val="white"/>
        </w:rPr>
        <w:t xml:space="preserve">creen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limpian </w:t>
      </w:r>
      <w:r>
        <w:rPr>
          <w:color w:val="2D8A6E"/>
          <w:highlight w:val="yellow"/>
        </w:rPr>
        <w:t xml:space="preserve">suficientemente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ríos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mejoran </w:t>
      </w:r>
      <w:r>
        <w:rPr>
          <w:color w:val="000000"/>
          <w:highlight w:val="white"/>
        </w:rPr>
        <w:t xml:space="preserve">las </w:t>
      </w:r>
      <w:r>
        <w:rPr>
          <w:color w:val="3D9E2B"/>
          <w:highlight w:val="yellow"/>
        </w:rPr>
        <w:t xml:space="preserve">infraestructuras </w:t>
      </w:r>
      <w:r>
        <w:rPr>
          <w:color w:val="000000"/>
          <w:highlight w:val="white"/>
        </w:rPr>
        <w:t xml:space="preserve">para </w:t>
      </w:r>
      <w:r>
        <w:rPr>
          <w:color w:val="B60687"/>
          <w:highlight w:val="yellow"/>
        </w:rPr>
        <w:t xml:space="preserve">controlar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cauces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mala </w:t>
      </w:r>
      <w:r>
        <w:rPr>
          <w:color w:val="B60687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de </w:t>
      </w:r>
      <w:r>
        <w:rPr>
          <w:color w:val="3D9E2B"/>
          <w:highlight w:val="yellow"/>
        </w:rPr>
        <w:t xml:space="preserve">recogida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todas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aguas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cercanías </w:t>
      </w:r>
      <w:r>
        <w:rPr>
          <w:color w:val="000000"/>
          <w:highlight w:val="white"/>
        </w:rPr>
        <w:t xml:space="preserve">vienen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parar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quejan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algunos </w:t>
      </w:r>
      <w:r>
        <w:rPr>
          <w:color w:val="B60687"/>
          <w:highlight w:val="yellow"/>
        </w:rPr>
        <w:t xml:space="preserve">puentes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edificaciones </w:t>
      </w:r>
      <w:r>
        <w:rPr>
          <w:color w:val="3D9E2B"/>
          <w:highlight w:val="yellow"/>
        </w:rPr>
        <w:t xml:space="preserve">estrechan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y </w:t>
      </w:r>
      <w:r>
        <w:rPr>
          <w:color w:val="2D8A6E"/>
          <w:highlight w:val="yellow"/>
        </w:rPr>
        <w:t xml:space="preserve">generan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efecto </w:t>
      </w:r>
      <w:r>
        <w:rPr>
          <w:color w:val="B60687"/>
          <w:highlight w:val="yellow"/>
        </w:rPr>
        <w:t xml:space="preserve">embudo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ayuda </w:t>
      </w:r>
      <w:r>
        <w:rPr>
          <w:color w:val="000000"/>
          <w:highlight w:val="white"/>
        </w:rPr>
        <w:t xml:space="preserve">al </w:t>
      </w:r>
      <w:r>
        <w:rPr>
          <w:color w:val="B60687"/>
          <w:highlight w:val="yellow"/>
        </w:rPr>
        <w:t xml:space="preserve">desborde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tras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lluvias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máquinas </w:t>
      </w:r>
      <w:r>
        <w:rPr>
          <w:color w:val="000000"/>
          <w:highlight w:val="white"/>
        </w:rPr>
        <w:t xml:space="preserve">afanadas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quitar </w:t>
      </w:r>
      <w:r>
        <w:rPr>
          <w:color w:val="B60687"/>
          <w:highlight w:val="yellow"/>
        </w:rPr>
        <w:t xml:space="preserve">vegetación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falta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previsión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según </w:t>
      </w:r>
      <w:r>
        <w:rPr>
          <w:color w:val="000000"/>
          <w:highlight w:val="white"/>
        </w:rPr>
        <w:t xml:space="preserve">algunos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que </w:t>
      </w:r>
      <w:r>
        <w:rPr>
          <w:color w:val="957815"/>
          <w:highlight w:val="yellow"/>
        </w:rPr>
        <w:t xml:space="preserve">sindicatos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ecologistas </w:t>
      </w:r>
      <w:r>
        <w:rPr>
          <w:color w:val="3D9E2B"/>
          <w:highlight w:val="yellow"/>
        </w:rPr>
        <w:t xml:space="preserve">añaden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escaso </w:t>
      </w:r>
      <w:r>
        <w:rPr>
          <w:color w:val="B60687"/>
          <w:highlight w:val="yellow"/>
        </w:rPr>
        <w:t xml:space="preserve">personal </w:t>
      </w:r>
      <w:r>
        <w:rPr>
          <w:color w:val="000000"/>
          <w:highlight w:val="white"/>
        </w:rPr>
        <w:t xml:space="preserve">para </w:t>
      </w:r>
      <w:r>
        <w:rPr>
          <w:color w:val="B60687"/>
          <w:highlight w:val="yellow"/>
        </w:rPr>
        <w:t xml:space="preserve">limpiar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mejorar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cauce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nuestros </w:t>
      </w:r>
      <w:r>
        <w:rPr>
          <w:color w:val="B60687"/>
          <w:highlight w:val="yellow"/>
        </w:rPr>
        <w:t xml:space="preserve">ríos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Nueva </w:t>
      </w:r>
      <w:r>
        <w:rPr>
          <w:color w:val="B60687"/>
          <w:highlight w:val="yellow"/>
        </w:rPr>
        <w:t xml:space="preserve">oleada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incendios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Galicia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este </w:t>
      </w:r>
      <w:r>
        <w:rPr>
          <w:color w:val="B60687"/>
          <w:highlight w:val="yellow"/>
        </w:rPr>
        <w:t xml:space="preserve">momento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más </w:t>
      </w:r>
      <w:r>
        <w:rPr>
          <w:color w:val="B60687"/>
          <w:highlight w:val="yellow"/>
        </w:rPr>
        <w:t xml:space="preserve">preocupa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Gudiña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Ourense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quemado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400 </w:t>
      </w:r>
      <w:r>
        <w:rPr>
          <w:color w:val="B60687"/>
          <w:highlight w:val="yellow"/>
        </w:rPr>
        <w:t xml:space="preserve">hectáreas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llegado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amenazar </w:t>
      </w:r>
      <w:r>
        <w:rPr>
          <w:color w:val="000000"/>
          <w:highlight w:val="white"/>
        </w:rPr>
        <w:t xml:space="preserve">algunas </w:t>
      </w:r>
      <w:r>
        <w:rPr>
          <w:color w:val="B60687"/>
          <w:highlight w:val="yellow"/>
        </w:rPr>
        <w:t xml:space="preserve">viviendas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María-Cheda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¿cuál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este </w:t>
      </w:r>
      <w:r>
        <w:rPr>
          <w:color w:val="B60687"/>
          <w:highlight w:val="yellow"/>
        </w:rPr>
        <w:t xml:space="preserve">momento </w:t>
      </w:r>
      <w:r>
        <w:rPr>
          <w:color w:val="000000"/>
          <w:highlight w:val="white"/>
        </w:rPr>
        <w:t xml:space="preserve">?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mejorado </w:t>
      </w:r>
      <w:r>
        <w:rPr>
          <w:color w:val="B60687"/>
          <w:highlight w:val="yellow"/>
        </w:rPr>
        <w:t xml:space="preserve">sensiblemente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últimas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tenemos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más </w:t>
      </w:r>
      <w:r>
        <w:rPr>
          <w:color w:val="3D9E2B"/>
          <w:highlight w:val="yellow"/>
        </w:rPr>
        <w:t xml:space="preserve">alrededor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sí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paisaje </w:t>
      </w:r>
      <w:r>
        <w:rPr>
          <w:color w:val="000000"/>
          <w:highlight w:val="white"/>
        </w:rPr>
        <w:t xml:space="preserve">teñido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negro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Incluso </w:t>
      </w:r>
      <w:r>
        <w:rPr>
          <w:color w:val="000000"/>
          <w:highlight w:val="white"/>
        </w:rPr>
        <w:t xml:space="preserve">algunos </w:t>
      </w:r>
      <w:r>
        <w:rPr>
          <w:color w:val="B60687"/>
          <w:highlight w:val="yellow"/>
        </w:rPr>
        <w:t xml:space="preserve">árboles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estos </w:t>
      </w:r>
      <w:r>
        <w:rPr>
          <w:color w:val="B60687"/>
          <w:highlight w:val="yellow"/>
        </w:rPr>
        <w:t xml:space="preserve">ahora </w:t>
      </w:r>
      <w:r>
        <w:rPr>
          <w:color w:val="B60687"/>
          <w:highlight w:val="yellow"/>
        </w:rPr>
        <w:t xml:space="preserve">mismo </w:t>
      </w:r>
      <w:r>
        <w:rPr>
          <w:color w:val="B60687"/>
          <w:highlight w:val="yellow"/>
        </w:rPr>
        <w:t xml:space="preserve">continúan </w:t>
      </w:r>
      <w:r>
        <w:rPr>
          <w:color w:val="B60687"/>
          <w:highlight w:val="yellow"/>
        </w:rPr>
        <w:t xml:space="preserve">todavía </w:t>
      </w:r>
      <w:r>
        <w:rPr>
          <w:color w:val="B60687"/>
          <w:highlight w:val="yellow"/>
        </w:rPr>
        <w:t xml:space="preserve">ardiendo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incendio </w:t>
      </w:r>
      <w:r>
        <w:rPr>
          <w:color w:val="B60687"/>
          <w:highlight w:val="yellow"/>
        </w:rPr>
        <w:t xml:space="preserve">sigue </w:t>
      </w:r>
      <w:r>
        <w:rPr>
          <w:color w:val="B60687"/>
          <w:highlight w:val="yellow"/>
        </w:rPr>
        <w:t xml:space="preserve">activo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desactivado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nivel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alertaba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llamas </w:t>
      </w:r>
      <w:r>
        <w:rPr>
          <w:color w:val="B60687"/>
          <w:highlight w:val="yellow"/>
        </w:rPr>
        <w:t xml:space="preserve">cercanas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nueve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noche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ayer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nueve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esta </w:t>
      </w:r>
      <w:r>
        <w:rPr>
          <w:color w:val="3D9E2B"/>
          <w:highlight w:val="yellow"/>
        </w:rPr>
        <w:t xml:space="preserve">mañana </w:t>
      </w:r>
      <w:r>
        <w:rPr>
          <w:color w:val="000000"/>
          <w:highlight w:val="white"/>
        </w:rPr>
        <w:t xml:space="preserve">tuvieron </w:t>
      </w:r>
      <w:r>
        <w:rPr>
          <w:color w:val="000000"/>
          <w:highlight w:val="white"/>
        </w:rPr>
        <w:t xml:space="preserve">lugar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24 </w:t>
      </w:r>
      <w:r>
        <w:rPr>
          <w:color w:val="B60687"/>
          <w:highlight w:val="yellow"/>
        </w:rPr>
        <w:t xml:space="preserve">incendios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Precisamente </w:t>
      </w:r>
      <w:r>
        <w:rPr>
          <w:color w:val="3D9E2B"/>
          <w:highlight w:val="yellow"/>
        </w:rPr>
        <w:t xml:space="preserve">coincidiendo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sol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medios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extinción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pueden </w:t>
      </w:r>
      <w:r>
        <w:rPr>
          <w:color w:val="B60687"/>
          <w:highlight w:val="yellow"/>
        </w:rPr>
        <w:t xml:space="preserve">trabajar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vuelve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hablar </w:t>
      </w:r>
      <w:r>
        <w:rPr>
          <w:color w:val="000000"/>
          <w:highlight w:val="white"/>
        </w:rPr>
        <w:t xml:space="preserve">otra </w:t>
      </w:r>
      <w:r>
        <w:rPr>
          <w:color w:val="000000"/>
          <w:highlight w:val="white"/>
        </w:rPr>
        <w:t xml:space="preserve">vez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intencionalidad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Ahí </w:t>
      </w:r>
      <w:r>
        <w:rPr>
          <w:color w:val="000000"/>
          <w:highlight w:val="white"/>
        </w:rPr>
        <w:t xml:space="preserve">está </w:t>
      </w:r>
      <w:r>
        <w:rPr>
          <w:color w:val="B60687"/>
          <w:highlight w:val="yellow"/>
        </w:rPr>
        <w:t xml:space="preserve">ahora </w:t>
      </w:r>
      <w:r>
        <w:rPr>
          <w:color w:val="000000"/>
          <w:highlight w:val="white"/>
        </w:rPr>
        <w:t xml:space="preserve">tenemos </w:t>
      </w:r>
      <w:r>
        <w:rPr>
          <w:color w:val="B60687"/>
          <w:highlight w:val="yellow"/>
        </w:rPr>
        <w:t xml:space="preserve">seis </w:t>
      </w:r>
      <w:r>
        <w:rPr>
          <w:color w:val="B60687"/>
          <w:highlight w:val="yellow"/>
        </w:rPr>
        <w:t xml:space="preserve">incendios </w:t>
      </w:r>
      <w:r>
        <w:rPr>
          <w:color w:val="B60687"/>
          <w:highlight w:val="yellow"/>
        </w:rPr>
        <w:t xml:space="preserve">activos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Todos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medios </w:t>
      </w:r>
      <w:r>
        <w:rPr>
          <w:color w:val="000000"/>
          <w:highlight w:val="white"/>
        </w:rPr>
        <w:t xml:space="preserve">están </w:t>
      </w:r>
      <w:r>
        <w:rPr>
          <w:color w:val="B60687"/>
          <w:highlight w:val="yellow"/>
        </w:rPr>
        <w:t xml:space="preserve">trabajando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ellos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medio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dura </w:t>
      </w:r>
      <w:r>
        <w:rPr>
          <w:color w:val="B60687"/>
          <w:highlight w:val="yellow"/>
        </w:rPr>
        <w:t xml:space="preserve">polémica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cuenta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unas </w:t>
      </w:r>
      <w:r>
        <w:rPr>
          <w:color w:val="2D8A6E"/>
          <w:highlight w:val="yellow"/>
        </w:rPr>
        <w:t xml:space="preserve">declaraciones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 </w:t>
      </w:r>
      <w:r>
        <w:rPr>
          <w:color w:val="957815"/>
          <w:highlight w:val="yellow"/>
        </w:rPr>
        <w:t xml:space="preserve">portavoz </w:t>
      </w:r>
      <w:r>
        <w:rPr>
          <w:color w:val="957815"/>
          <w:highlight w:val="yellow"/>
        </w:rPr>
        <w:t xml:space="preserve">parlamentaria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hoy </w:t>
      </w:r>
      <w:r>
        <w:rPr>
          <w:color w:val="000000"/>
          <w:highlight w:val="white"/>
        </w:rPr>
        <w:t xml:space="preserve">Pablo-Casado </w:t>
      </w:r>
      <w:r>
        <w:rPr>
          <w:color w:val="000000"/>
          <w:highlight w:val="white"/>
        </w:rPr>
        <w:t xml:space="preserve">ha </w:t>
      </w:r>
      <w:r>
        <w:rPr>
          <w:color w:val="3D9E2B"/>
          <w:highlight w:val="yellow"/>
        </w:rPr>
        <w:t xml:space="preserve">clausurado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Vitoria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convención </w:t>
      </w:r>
      <w:r>
        <w:rPr>
          <w:color w:val="B60687"/>
          <w:highlight w:val="yellow"/>
        </w:rPr>
        <w:t xml:space="preserve">política </w:t>
      </w:r>
      <w:r>
        <w:rPr>
          <w:color w:val="000000"/>
          <w:highlight w:val="white"/>
        </w:rPr>
        <w:t xml:space="preserve">del </w:t>
      </w:r>
      <w:r>
        <w:rPr>
          <w:color w:val="B60687"/>
          <w:highlight w:val="yellow"/>
        </w:rPr>
        <w:t xml:space="preserve">PP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País-Vasco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Parece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Carlos-Narganes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presidente </w:t>
      </w:r>
      <w:r>
        <w:rPr>
          <w:color w:val="000000"/>
          <w:highlight w:val="white"/>
        </w:rPr>
        <w:t xml:space="preserve">del </w:t>
      </w:r>
      <w:r>
        <w:rPr>
          <w:color w:val="3D9E2B"/>
          <w:highlight w:val="yellow"/>
        </w:rPr>
        <w:t xml:space="preserve">partido </w:t>
      </w:r>
      <w:r>
        <w:rPr>
          <w:color w:val="000000"/>
          <w:highlight w:val="white"/>
        </w:rPr>
        <w:t xml:space="preserve">pide </w:t>
      </w:r>
      <w:r>
        <w:rPr>
          <w:color w:val="000000"/>
          <w:highlight w:val="white"/>
        </w:rPr>
        <w:t xml:space="preserve">paz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trata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zanjar </w:t>
      </w:r>
      <w:r>
        <w:rPr>
          <w:color w:val="000000"/>
          <w:highlight w:val="white"/>
        </w:rPr>
        <w:t xml:space="preserve">esa </w:t>
      </w:r>
      <w:r>
        <w:rPr>
          <w:color w:val="B60687"/>
          <w:highlight w:val="yellow"/>
        </w:rPr>
        <w:t xml:space="preserve">polémica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3D9E2B"/>
          <w:highlight w:val="yellow"/>
        </w:rPr>
        <w:t xml:space="preserve">mañana </w:t>
      </w:r>
      <w:r>
        <w:rPr>
          <w:color w:val="000000"/>
          <w:highlight w:val="white"/>
        </w:rPr>
        <w:t xml:space="preserve">todos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gestos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palabras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estado </w:t>
      </w:r>
      <w:r>
        <w:rPr>
          <w:color w:val="3D9E2B"/>
          <w:highlight w:val="yellow"/>
        </w:rPr>
        <w:t xml:space="preserve">dirigidos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mostrar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imagen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unidad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de </w:t>
      </w:r>
      <w:r>
        <w:rPr>
          <w:color w:val="D1E965"/>
          <w:highlight w:val="yellow"/>
        </w:rPr>
        <w:t xml:space="preserve">reivindicación </w:t>
      </w:r>
      <w:r>
        <w:rPr>
          <w:color w:val="000000"/>
          <w:highlight w:val="white"/>
        </w:rPr>
        <w:t xml:space="preserve">por </w:t>
      </w:r>
      <w:r>
        <w:rPr>
          <w:color w:val="3D9E2B"/>
          <w:highlight w:val="yellow"/>
        </w:rPr>
        <w:t xml:space="preserve">parte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dirección </w:t>
      </w:r>
      <w:r>
        <w:rPr>
          <w:color w:val="000000"/>
          <w:highlight w:val="white"/>
        </w:rPr>
        <w:t xml:space="preserve">del </w:t>
      </w:r>
      <w:r>
        <w:rPr>
          <w:color w:val="B60687"/>
          <w:highlight w:val="yellow"/>
        </w:rPr>
        <w:t xml:space="preserve">PP </w:t>
      </w:r>
      <w:r>
        <w:rPr>
          <w:color w:val="3D9E2B"/>
          <w:highlight w:val="yellow"/>
        </w:rPr>
        <w:t xml:space="preserve">vasco </w:t>
      </w:r>
      <w:r>
        <w:rPr>
          <w:color w:val="000000"/>
          <w:highlight w:val="white"/>
        </w:rPr>
        <w:t xml:space="preserve">y </w:t>
      </w:r>
      <w:r>
        <w:rPr>
          <w:color w:val="2D8A6E"/>
          <w:highlight w:val="yellow"/>
        </w:rPr>
        <w:t xml:space="preserve">reconocimiento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esa </w:t>
      </w:r>
      <w:r>
        <w:rPr>
          <w:color w:val="2D8A6E"/>
          <w:highlight w:val="yellow"/>
        </w:rPr>
        <w:t xml:space="preserve">personalidad </w:t>
      </w:r>
      <w:r>
        <w:rPr>
          <w:color w:val="B60687"/>
          <w:highlight w:val="yellow"/>
        </w:rPr>
        <w:t xml:space="preserve">propia </w:t>
      </w:r>
      <w:r>
        <w:rPr>
          <w:color w:val="000000"/>
          <w:highlight w:val="white"/>
        </w:rPr>
        <w:t xml:space="preserve">por </w:t>
      </w:r>
      <w:r>
        <w:rPr>
          <w:color w:val="3D9E2B"/>
          <w:highlight w:val="yellow"/>
        </w:rPr>
        <w:t xml:space="preserve">parte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Pablo-Casado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aire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estado </w:t>
      </w:r>
      <w:r>
        <w:rPr>
          <w:color w:val="000000"/>
          <w:highlight w:val="white"/>
        </w:rPr>
        <w:t xml:space="preserve">las </w:t>
      </w:r>
      <w:r>
        <w:rPr>
          <w:color w:val="2D8A6E"/>
          <w:highlight w:val="yellow"/>
        </w:rPr>
        <w:t xml:space="preserve">declaraciones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Cayetana </w:t>
      </w:r>
      <w:r>
        <w:rPr>
          <w:color w:val="000000"/>
          <w:highlight w:val="white"/>
        </w:rPr>
        <w:t xml:space="preserve">lvarez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Toledo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cuestionando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formalidad </w:t>
      </w:r>
      <w:r>
        <w:rPr>
          <w:color w:val="3D9E2B"/>
          <w:highlight w:val="yellow"/>
        </w:rPr>
        <w:t xml:space="preserve">vasca </w:t>
      </w:r>
      <w:r>
        <w:rPr>
          <w:color w:val="000000"/>
          <w:highlight w:val="white"/>
        </w:rPr>
        <w:t xml:space="preserve">y </w:t>
      </w:r>
      <w:r>
        <w:rPr>
          <w:color w:val="D1E965"/>
          <w:highlight w:val="yellow"/>
        </w:rPr>
        <w:t xml:space="preserve">calificando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tibios </w:t>
      </w:r>
      <w:r>
        <w:rPr>
          <w:color w:val="000000"/>
          <w:highlight w:val="white"/>
        </w:rPr>
        <w:t xml:space="preserve">los </w:t>
      </w:r>
      <w:r>
        <w:rPr>
          <w:color w:val="2D8A6E"/>
          <w:highlight w:val="yellow"/>
        </w:rPr>
        <w:t xml:space="preserve">comportamientos </w:t>
      </w:r>
      <w:r>
        <w:rPr>
          <w:color w:val="000000"/>
          <w:highlight w:val="white"/>
        </w:rPr>
        <w:t xml:space="preserve">del </w:t>
      </w:r>
      <w:r>
        <w:rPr>
          <w:color w:val="3D9E2B"/>
          <w:highlight w:val="yellow"/>
        </w:rPr>
        <w:t xml:space="preserve">partido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el </w:t>
      </w:r>
      <w:r>
        <w:rPr>
          <w:color w:val="3D9E2B"/>
          <w:highlight w:val="yellow"/>
        </w:rPr>
        <w:t xml:space="preserve">nacionalismo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Euskadi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Tanto </w:t>
      </w:r>
      <w:r>
        <w:rPr>
          <w:color w:val="000000"/>
          <w:highlight w:val="white"/>
        </w:rPr>
        <w:t xml:space="preserve">Pablo-Casado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Alfonso-Alonso </w:t>
      </w:r>
      <w:r>
        <w:rPr>
          <w:color w:val="000000"/>
          <w:highlight w:val="white"/>
        </w:rPr>
        <w:t xml:space="preserve">han </w:t>
      </w:r>
      <w:r>
        <w:rPr>
          <w:color w:val="3D9E2B"/>
          <w:highlight w:val="yellow"/>
        </w:rPr>
        <w:t xml:space="preserve">recordado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carácter </w:t>
      </w:r>
      <w:r>
        <w:rPr>
          <w:color w:val="2D8A6E"/>
          <w:highlight w:val="yellow"/>
        </w:rPr>
        <w:t xml:space="preserve">constitucional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formalismo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histórica </w:t>
      </w:r>
      <w:r>
        <w:rPr>
          <w:color w:val="B60687"/>
          <w:highlight w:val="yellow"/>
        </w:rPr>
        <w:t xml:space="preserve">lucha </w:t>
      </w:r>
      <w:r>
        <w:rPr>
          <w:color w:val="000000"/>
          <w:highlight w:val="white"/>
        </w:rPr>
        <w:t xml:space="preserve">contra </w:t>
      </w:r>
      <w:r>
        <w:rPr>
          <w:color w:val="000000"/>
          <w:highlight w:val="white"/>
        </w:rPr>
        <w:t xml:space="preserve">el </w:t>
      </w:r>
      <w:r>
        <w:rPr>
          <w:color w:val="D1E965"/>
          <w:highlight w:val="yellow"/>
        </w:rPr>
        <w:t xml:space="preserve">terrorismo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sus </w:t>
      </w:r>
      <w:r>
        <w:rPr>
          <w:color w:val="3D9E2B"/>
          <w:highlight w:val="yellow"/>
        </w:rPr>
        <w:t xml:space="preserve">compañeros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País-Vasco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Casado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querido </w:t>
      </w:r>
      <w:r>
        <w:rPr>
          <w:color w:val="957815"/>
          <w:highlight w:val="yellow"/>
        </w:rPr>
        <w:t xml:space="preserve">asegurar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B60687"/>
          <w:highlight w:val="yellow"/>
        </w:rPr>
        <w:t xml:space="preserve">considera </w:t>
      </w:r>
      <w:r>
        <w:rPr>
          <w:color w:val="000000"/>
          <w:highlight w:val="white"/>
        </w:rPr>
        <w:t xml:space="preserve">la </w:t>
      </w:r>
      <w:r>
        <w:rPr>
          <w:color w:val="957815"/>
          <w:highlight w:val="yellow"/>
        </w:rPr>
        <w:t xml:space="preserve">discrepancia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una </w:t>
      </w:r>
      <w:r>
        <w:rPr>
          <w:color w:val="2D8A6E"/>
          <w:highlight w:val="yellow"/>
        </w:rPr>
        <w:t xml:space="preserve">disidencia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insistido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unidad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 </w:t>
      </w:r>
      <w:r>
        <w:rPr>
          <w:color w:val="3D9E2B"/>
          <w:highlight w:val="yellow"/>
        </w:rPr>
        <w:t xml:space="preserve">partido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toda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derecha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previsible </w:t>
      </w:r>
      <w:r>
        <w:rPr>
          <w:color w:val="B60687"/>
          <w:highlight w:val="yellow"/>
        </w:rPr>
        <w:t xml:space="preserve">adelanto </w:t>
      </w:r>
      <w:r>
        <w:rPr>
          <w:color w:val="3D9E2B"/>
          <w:highlight w:val="yellow"/>
        </w:rPr>
        <w:t xml:space="preserve">electoral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Yo </w:t>
      </w:r>
      <w:r>
        <w:rPr>
          <w:color w:val="000000"/>
          <w:highlight w:val="white"/>
        </w:rPr>
        <w:t xml:space="preserve">soy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del </w:t>
      </w:r>
      <w:r>
        <w:rPr>
          <w:color w:val="B60687"/>
          <w:highlight w:val="yellow"/>
        </w:rPr>
        <w:t xml:space="preserve">PP </w:t>
      </w:r>
      <w:r>
        <w:rPr>
          <w:color w:val="3D9E2B"/>
          <w:highlight w:val="yellow"/>
        </w:rPr>
        <w:t xml:space="preserve">vasco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Si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fuera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vosotros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yo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estaría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política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Partido-Popular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tiene </w:t>
      </w:r>
      <w:r>
        <w:rPr>
          <w:color w:val="2D8A6E"/>
          <w:highlight w:val="yellow"/>
        </w:rPr>
        <w:t xml:space="preserve">explicación </w:t>
      </w:r>
      <w:r>
        <w:rPr>
          <w:color w:val="000000"/>
          <w:highlight w:val="white"/>
        </w:rPr>
        <w:t xml:space="preserve">ni </w:t>
      </w:r>
      <w:r>
        <w:rPr>
          <w:color w:val="2D8A6E"/>
          <w:highlight w:val="yellow"/>
        </w:rPr>
        <w:t xml:space="preserve">razón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ser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PP </w:t>
      </w:r>
      <w:r>
        <w:rPr>
          <w:color w:val="3D9E2B"/>
          <w:highlight w:val="yellow"/>
        </w:rPr>
        <w:t xml:space="preserve">vasco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Ataque </w:t>
      </w:r>
      <w:r>
        <w:rPr>
          <w:color w:val="000000"/>
          <w:highlight w:val="white"/>
        </w:rPr>
        <w:t xml:space="preserve">contra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más </w:t>
      </w:r>
      <w:r>
        <w:rPr>
          <w:color w:val="3D9E2B"/>
          <w:highlight w:val="yellow"/>
        </w:rPr>
        <w:t xml:space="preserve">importantes </w:t>
      </w:r>
      <w:r>
        <w:rPr>
          <w:color w:val="000000"/>
          <w:highlight w:val="white"/>
        </w:rPr>
        <w:t xml:space="preserve">refinerias </w:t>
      </w:r>
      <w:r>
        <w:rPr>
          <w:color w:val="000000"/>
          <w:highlight w:val="white"/>
        </w:rPr>
        <w:t xml:space="preserve">de </w:t>
      </w:r>
      <w:r>
        <w:rPr>
          <w:color w:val="2D8A6E"/>
          <w:highlight w:val="yellow"/>
        </w:rPr>
        <w:t xml:space="preserve">petróleo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Arabia-Saudí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dos </w:t>
      </w:r>
      <w:r>
        <w:rPr>
          <w:color w:val="B60687"/>
          <w:highlight w:val="yellow"/>
        </w:rPr>
        <w:t xml:space="preserve">instalaciones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gestionan </w:t>
      </w:r>
      <w:r>
        <w:rPr>
          <w:color w:val="B60687"/>
          <w:highlight w:val="yellow"/>
        </w:rPr>
        <w:t xml:space="preserve">gran </w:t>
      </w:r>
      <w:r>
        <w:rPr>
          <w:color w:val="3D9E2B"/>
          <w:highlight w:val="yellow"/>
        </w:rPr>
        <w:t xml:space="preserve">parte </w:t>
      </w:r>
      <w:r>
        <w:rPr>
          <w:color w:val="000000"/>
          <w:highlight w:val="white"/>
        </w:rPr>
        <w:t xml:space="preserve">del </w:t>
      </w:r>
      <w:r>
        <w:rPr>
          <w:color w:val="B60687"/>
          <w:highlight w:val="yellow"/>
        </w:rPr>
        <w:t xml:space="preserve">crudo </w:t>
      </w:r>
      <w:r>
        <w:rPr>
          <w:color w:val="2D8A6E"/>
          <w:highlight w:val="yellow"/>
        </w:rPr>
        <w:t xml:space="preserve">saudí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fueron </w:t>
      </w:r>
      <w:r>
        <w:rPr>
          <w:color w:val="D1E965"/>
          <w:highlight w:val="yellow"/>
        </w:rPr>
        <w:t xml:space="preserve">atacadas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pasada </w:t>
      </w:r>
      <w:r>
        <w:rPr>
          <w:color w:val="B60687"/>
          <w:highlight w:val="yellow"/>
        </w:rPr>
        <w:t xml:space="preserve">noche </w:t>
      </w:r>
      <w:r>
        <w:rPr>
          <w:color w:val="000000"/>
          <w:highlight w:val="white"/>
        </w:rPr>
        <w:t xml:space="preserve">por </w:t>
      </w:r>
      <w:r>
        <w:rPr>
          <w:color w:val="3D9E2B"/>
          <w:highlight w:val="yellow"/>
        </w:rPr>
        <w:t xml:space="preserve">diez </w:t>
      </w:r>
      <w:r>
        <w:rPr>
          <w:color w:val="B60687"/>
          <w:highlight w:val="yellow"/>
        </w:rPr>
        <w:t xml:space="preserve">drones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ataques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provocado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incendio </w:t>
      </w:r>
      <w:r>
        <w:rPr>
          <w:color w:val="000000"/>
          <w:highlight w:val="white"/>
        </w:rPr>
        <w:t xml:space="preserve">de </w:t>
      </w:r>
      <w:r>
        <w:rPr>
          <w:color w:val="3D9E2B"/>
          <w:highlight w:val="yellow"/>
        </w:rPr>
        <w:t xml:space="preserve">parte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instalaciones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aunque </w:t>
      </w:r>
      <w:r>
        <w:rPr>
          <w:color w:val="000000"/>
          <w:highlight w:val="white"/>
        </w:rPr>
        <w:t xml:space="preserve">el </w:t>
      </w:r>
      <w:r>
        <w:rPr>
          <w:color w:val="3D9E2B"/>
          <w:highlight w:val="yellow"/>
        </w:rPr>
        <w:t xml:space="preserve">régimen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Riad </w:t>
      </w:r>
      <w:r>
        <w:rPr>
          <w:color w:val="957815"/>
          <w:highlight w:val="yellow"/>
        </w:rPr>
        <w:t xml:space="preserve">asegura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fuego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está </w:t>
      </w:r>
      <w:r>
        <w:rPr>
          <w:color w:val="B60687"/>
          <w:highlight w:val="yellow"/>
        </w:rPr>
        <w:t xml:space="preserve">controlado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Sin </w:t>
      </w:r>
      <w:r>
        <w:rPr>
          <w:color w:val="2D8A6E"/>
          <w:highlight w:val="yellow"/>
        </w:rPr>
        <w:t xml:space="preserve">embargo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D1E965"/>
          <w:highlight w:val="yellow"/>
        </w:rPr>
        <w:t xml:space="preserve">facilitado </w:t>
      </w:r>
      <w:r>
        <w:rPr>
          <w:color w:val="3D9E2B"/>
          <w:highlight w:val="yellow"/>
        </w:rPr>
        <w:t xml:space="preserve">detalle </w:t>
      </w:r>
      <w:r>
        <w:rPr>
          <w:color w:val="B60687"/>
          <w:highlight w:val="yellow"/>
        </w:rPr>
        <w:t xml:space="preserve">alguno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alcance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operación </w:t>
      </w:r>
      <w:r>
        <w:rPr>
          <w:color w:val="D1E965"/>
          <w:highlight w:val="yellow"/>
        </w:rPr>
        <w:t xml:space="preserve">armada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B60687"/>
          <w:highlight w:val="yellow"/>
        </w:rPr>
        <w:t xml:space="preserve">reivindicada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los </w:t>
      </w:r>
      <w:r>
        <w:rPr>
          <w:color w:val="3D9E2B"/>
          <w:highlight w:val="yellow"/>
        </w:rPr>
        <w:t xml:space="preserve">rebeldes </w:t>
      </w:r>
      <w:r>
        <w:rPr>
          <w:color w:val="000000"/>
          <w:highlight w:val="white"/>
        </w:rPr>
        <w:t xml:space="preserve">hutíes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Yemen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apoyados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Irán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contra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lucha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hace </w:t>
      </w:r>
      <w:r>
        <w:rPr>
          <w:color w:val="B60687"/>
          <w:highlight w:val="yellow"/>
        </w:rPr>
        <w:t xml:space="preserve">años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coalición </w:t>
      </w:r>
      <w:r>
        <w:rPr>
          <w:color w:val="3D9E2B"/>
          <w:highlight w:val="yellow"/>
        </w:rPr>
        <w:t xml:space="preserve">encabezada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Arabia-Saudí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David-Cameron </w:t>
      </w:r>
      <w:r>
        <w:rPr>
          <w:color w:val="957815"/>
          <w:highlight w:val="yellow"/>
        </w:rPr>
        <w:t xml:space="preserve">asegura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una </w:t>
      </w:r>
      <w:r>
        <w:rPr>
          <w:color w:val="2D8A6E"/>
          <w:highlight w:val="yellow"/>
        </w:rPr>
        <w:t xml:space="preserve">entrevista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Times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Londres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 </w:t>
      </w:r>
      <w:r>
        <w:rPr>
          <w:color w:val="B60687"/>
          <w:highlight w:val="yellow"/>
        </w:rPr>
        <w:t xml:space="preserve">posible </w:t>
      </w:r>
      <w:r>
        <w:rPr>
          <w:color w:val="000000"/>
          <w:highlight w:val="white"/>
        </w:rPr>
        <w:t xml:space="preserve">un </w:t>
      </w:r>
      <w:r>
        <w:rPr>
          <w:color w:val="3D9E2B"/>
          <w:highlight w:val="yellow"/>
        </w:rPr>
        <w:t xml:space="preserve">segundo </w:t>
      </w:r>
      <w:r>
        <w:rPr>
          <w:color w:val="D1E965"/>
          <w:highlight w:val="yellow"/>
        </w:rPr>
        <w:t xml:space="preserve">referéndum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brexit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ex </w:t>
      </w:r>
      <w:r>
        <w:rPr>
          <w:color w:val="3D9E2B"/>
          <w:highlight w:val="yellow"/>
        </w:rPr>
        <w:t xml:space="preserve">primer </w:t>
      </w:r>
      <w:r>
        <w:rPr>
          <w:color w:val="2D8A6E"/>
          <w:highlight w:val="yellow"/>
        </w:rPr>
        <w:t xml:space="preserve">ministro </w:t>
      </w:r>
      <w:r>
        <w:rPr>
          <w:color w:val="000000"/>
          <w:highlight w:val="white"/>
        </w:rPr>
        <w:t xml:space="preserve">que </w:t>
      </w:r>
      <w:r>
        <w:rPr>
          <w:color w:val="D1E965"/>
          <w:highlight w:val="yellow"/>
        </w:rPr>
        <w:t xml:space="preserve">convocó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consulta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condujo </w:t>
      </w:r>
      <w:r>
        <w:rPr>
          <w:color w:val="000000"/>
          <w:highlight w:val="white"/>
        </w:rPr>
        <w:t xml:space="preserve">hace </w:t>
      </w:r>
      <w:r>
        <w:rPr>
          <w:color w:val="B60687"/>
          <w:highlight w:val="yellow"/>
        </w:rPr>
        <w:t xml:space="preserve">tres </w:t>
      </w:r>
      <w:r>
        <w:rPr>
          <w:color w:val="B60687"/>
          <w:highlight w:val="yellow"/>
        </w:rPr>
        <w:t xml:space="preserve">años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2D8A6E"/>
          <w:highlight w:val="yellow"/>
        </w:rPr>
        <w:t xml:space="preserve">crisis </w:t>
      </w:r>
      <w:r>
        <w:rPr>
          <w:color w:val="3D9E2B"/>
          <w:highlight w:val="yellow"/>
        </w:rPr>
        <w:t xml:space="preserve">actual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muestra </w:t>
      </w:r>
      <w:r>
        <w:rPr>
          <w:color w:val="3D9E2B"/>
          <w:highlight w:val="yellow"/>
        </w:rPr>
        <w:t xml:space="preserve">arrepentido </w:t>
      </w:r>
      <w:r>
        <w:rPr>
          <w:color w:val="000000"/>
          <w:highlight w:val="white"/>
        </w:rPr>
        <w:t xml:space="preserve">y </w:t>
      </w:r>
      <w:r>
        <w:rPr>
          <w:color w:val="957815"/>
          <w:highlight w:val="yellow"/>
        </w:rPr>
        <w:t xml:space="preserve">asegura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tras </w:t>
      </w:r>
      <w:r>
        <w:rPr>
          <w:color w:val="B60687"/>
          <w:highlight w:val="yellow"/>
        </w:rPr>
        <w:t xml:space="preserve">perder </w:t>
      </w:r>
      <w:r>
        <w:rPr>
          <w:color w:val="000000"/>
          <w:highlight w:val="white"/>
        </w:rPr>
        <w:t xml:space="preserve">el </w:t>
      </w:r>
      <w:r>
        <w:rPr>
          <w:color w:val="D1E965"/>
          <w:highlight w:val="yellow"/>
        </w:rPr>
        <w:t xml:space="preserve">referéndum </w:t>
      </w:r>
      <w:r>
        <w:rPr>
          <w:color w:val="B60687"/>
          <w:highlight w:val="yellow"/>
        </w:rPr>
        <w:t xml:space="preserve">llamó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Barack-Obama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 </w:t>
      </w:r>
      <w:r>
        <w:rPr>
          <w:color w:val="3D9E2B"/>
          <w:highlight w:val="yellow"/>
        </w:rPr>
        <w:t xml:space="preserve">líderes </w:t>
      </w:r>
      <w:r>
        <w:rPr>
          <w:color w:val="2D8A6E"/>
          <w:highlight w:val="yellow"/>
        </w:rPr>
        <w:t xml:space="preserve">europeos </w:t>
      </w:r>
      <w:r>
        <w:rPr>
          <w:color w:val="000000"/>
          <w:highlight w:val="white"/>
        </w:rPr>
        <w:t xml:space="preserve">para </w:t>
      </w:r>
      <w:r>
        <w:rPr>
          <w:color w:val="B60687"/>
          <w:highlight w:val="yellow"/>
        </w:rPr>
        <w:t xml:space="preserve">pedirles </w:t>
      </w:r>
      <w:r>
        <w:rPr>
          <w:color w:val="B60687"/>
          <w:highlight w:val="yellow"/>
        </w:rPr>
        <w:t xml:space="preserve">disculpas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B60687"/>
          <w:highlight w:val="yellow"/>
        </w:rPr>
        <w:t xml:space="preserve">critica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Boris-Johnson </w:t>
      </w:r>
      <w:r>
        <w:rPr>
          <w:color w:val="000000"/>
          <w:highlight w:val="white"/>
        </w:rPr>
        <w:t xml:space="preserve">por </w:t>
      </w:r>
      <w:r>
        <w:rPr>
          <w:color w:val="B60687"/>
          <w:highlight w:val="yellow"/>
        </w:rPr>
        <w:t xml:space="preserve">usar </w:t>
      </w:r>
      <w:r>
        <w:rPr>
          <w:color w:val="2D8A6E"/>
          <w:highlight w:val="yellow"/>
        </w:rPr>
        <w:t xml:space="preserve">argumentos </w:t>
      </w:r>
      <w:r>
        <w:rPr>
          <w:color w:val="957815"/>
          <w:highlight w:val="yellow"/>
        </w:rPr>
        <w:t xml:space="preserve">falsos </w:t>
      </w:r>
      <w:r>
        <w:rPr>
          <w:color w:val="000000"/>
          <w:highlight w:val="white"/>
        </w:rPr>
        <w:t xml:space="preserve">para </w:t>
      </w:r>
      <w:r>
        <w:rPr>
          <w:color w:val="B60687"/>
          <w:highlight w:val="yellow"/>
        </w:rPr>
        <w:t xml:space="preserve">apoyar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salida </w:t>
      </w:r>
      <w:r>
        <w:rPr>
          <w:color w:val="B60687"/>
          <w:highlight w:val="yellow"/>
        </w:rPr>
        <w:t xml:space="preserve">británico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Unión-Europea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nuevo </w:t>
      </w:r>
      <w:r>
        <w:rPr>
          <w:color w:val="000000"/>
          <w:highlight w:val="white"/>
        </w:rPr>
        <w:t xml:space="preserve">Gobierno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Italia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autorizado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desembarco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 </w:t>
      </w:r>
      <w:r>
        <w:rPr>
          <w:color w:val="000000"/>
          <w:highlight w:val="white"/>
        </w:rPr>
        <w:t xml:space="preserve">suelo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82 </w:t>
      </w:r>
      <w:r>
        <w:rPr>
          <w:color w:val="3D9E2B"/>
          <w:highlight w:val="yellow"/>
        </w:rPr>
        <w:t xml:space="preserve">inmigrantes </w:t>
      </w:r>
      <w:r>
        <w:rPr>
          <w:color w:val="3D9E2B"/>
          <w:highlight w:val="yellow"/>
        </w:rPr>
        <w:t xml:space="preserve">recogidos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mar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barco </w:t>
      </w:r>
      <w:r>
        <w:rPr>
          <w:color w:val="000000"/>
          <w:highlight w:val="white"/>
        </w:rPr>
        <w:t xml:space="preserve">Ocean-Viking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Médicos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Fronteras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rescatados </w:t>
      </w:r>
      <w:r>
        <w:rPr>
          <w:color w:val="B60687"/>
          <w:highlight w:val="yellow"/>
        </w:rPr>
        <w:t xml:space="preserve">llevaban </w:t>
      </w:r>
      <w:r>
        <w:rPr>
          <w:color w:val="B60687"/>
          <w:highlight w:val="yellow"/>
        </w:rPr>
        <w:t xml:space="preserve">seis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buque </w:t>
      </w:r>
      <w:r>
        <w:rPr>
          <w:color w:val="B60687"/>
          <w:highlight w:val="yellow"/>
        </w:rPr>
        <w:t xml:space="preserve">esperando </w:t>
      </w:r>
      <w:r>
        <w:rPr>
          <w:color w:val="000000"/>
          <w:highlight w:val="white"/>
        </w:rPr>
        <w:t xml:space="preserve">poder </w:t>
      </w:r>
      <w:r>
        <w:rPr>
          <w:color w:val="000000"/>
          <w:highlight w:val="white"/>
        </w:rPr>
        <w:t xml:space="preserve">bajar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tierra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2D8A6E"/>
          <w:highlight w:val="yellow"/>
        </w:rPr>
        <w:t xml:space="preserve">ejecutivo </w:t>
      </w:r>
      <w:r>
        <w:rPr>
          <w:color w:val="2D8A6E"/>
          <w:highlight w:val="yellow"/>
        </w:rPr>
        <w:t xml:space="preserve">italiano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Matteo-Salvini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dado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permiso </w:t>
      </w:r>
      <w:r>
        <w:rPr>
          <w:color w:val="B60687"/>
          <w:highlight w:val="yellow"/>
        </w:rPr>
        <w:t xml:space="preserve">después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varios </w:t>
      </w:r>
      <w:r>
        <w:rPr>
          <w:color w:val="3D9E2B"/>
          <w:highlight w:val="yellow"/>
        </w:rPr>
        <w:t xml:space="preserve">países </w:t>
      </w:r>
      <w:r>
        <w:rPr>
          <w:color w:val="2D8A6E"/>
          <w:highlight w:val="yellow"/>
        </w:rPr>
        <w:t xml:space="preserve">europeos </w:t>
      </w:r>
      <w:r>
        <w:rPr>
          <w:color w:val="000000"/>
          <w:highlight w:val="white"/>
        </w:rPr>
        <w:t xml:space="preserve">mostrasen </w:t>
      </w:r>
      <w:r>
        <w:rPr>
          <w:color w:val="000000"/>
          <w:highlight w:val="white"/>
        </w:rPr>
        <w:t xml:space="preserve">su </w:t>
      </w:r>
      <w:r>
        <w:rPr>
          <w:color w:val="3D9E2B"/>
          <w:highlight w:val="yellow"/>
        </w:rPr>
        <w:t xml:space="preserve">disposición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acoger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3D9E2B"/>
          <w:highlight w:val="yellow"/>
        </w:rPr>
        <w:t xml:space="preserve">inmigrantes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Estaban </w:t>
      </w:r>
      <w:r>
        <w:rPr>
          <w:color w:val="B60687"/>
          <w:highlight w:val="yellow"/>
        </w:rPr>
        <w:t xml:space="preserve">especializados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robos </w:t>
      </w:r>
      <w:r>
        <w:rPr>
          <w:color w:val="000000"/>
          <w:highlight w:val="white"/>
        </w:rPr>
        <w:t xml:space="preserve">en </w:t>
      </w:r>
      <w:r>
        <w:rPr>
          <w:color w:val="D1E965"/>
          <w:highlight w:val="yellow"/>
        </w:rPr>
        <w:t xml:space="preserve">domicilios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Desvalijaban </w:t>
      </w:r>
      <w:r>
        <w:rPr>
          <w:color w:val="B60687"/>
          <w:highlight w:val="yellow"/>
        </w:rPr>
        <w:t xml:space="preserve">viviendas </w:t>
      </w:r>
      <w:r>
        <w:rPr>
          <w:color w:val="B60687"/>
          <w:highlight w:val="yellow"/>
        </w:rPr>
        <w:t xml:space="preserve">después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poner </w:t>
      </w:r>
      <w:r>
        <w:rPr>
          <w:color w:val="B60687"/>
          <w:highlight w:val="yellow"/>
        </w:rPr>
        <w:t xml:space="preserve">pequeñas </w:t>
      </w:r>
      <w:r>
        <w:rPr>
          <w:color w:val="3D9E2B"/>
          <w:highlight w:val="yellow"/>
        </w:rPr>
        <w:t xml:space="preserve">marcas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3D9E2B"/>
          <w:highlight w:val="yellow"/>
        </w:rPr>
        <w:t xml:space="preserve">puertas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saber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estaban </w:t>
      </w:r>
      <w:r>
        <w:rPr>
          <w:color w:val="B60687"/>
          <w:highlight w:val="yellow"/>
        </w:rPr>
        <w:t xml:space="preserve">vacías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Mossos </w:t>
      </w:r>
      <w:r>
        <w:rPr>
          <w:color w:val="000000"/>
          <w:highlight w:val="white"/>
        </w:rPr>
        <w:t xml:space="preserve">han </w:t>
      </w:r>
      <w:r>
        <w:rPr>
          <w:color w:val="B60687"/>
          <w:highlight w:val="yellow"/>
        </w:rPr>
        <w:t xml:space="preserve">detenido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tres </w:t>
      </w:r>
      <w:r>
        <w:rPr>
          <w:color w:val="B60687"/>
          <w:highlight w:val="yellow"/>
        </w:rPr>
        <w:t xml:space="preserve">hombres </w:t>
      </w:r>
      <w:r>
        <w:rPr>
          <w:color w:val="000000"/>
          <w:highlight w:val="white"/>
        </w:rPr>
        <w:t xml:space="preserve">de </w:t>
      </w:r>
      <w:r>
        <w:rPr>
          <w:color w:val="D1E965"/>
          <w:highlight w:val="yellow"/>
        </w:rPr>
        <w:t xml:space="preserve">origen </w:t>
      </w:r>
      <w:r>
        <w:rPr>
          <w:color w:val="B60687"/>
          <w:highlight w:val="yellow"/>
        </w:rPr>
        <w:t xml:space="preserve">georgiano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Barcelona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Sabadell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D1E965"/>
          <w:highlight w:val="yellow"/>
        </w:rPr>
        <w:t xml:space="preserve">colaboración </w:t>
      </w:r>
      <w:r>
        <w:rPr>
          <w:color w:val="B60687"/>
          <w:highlight w:val="yellow"/>
        </w:rPr>
        <w:t xml:space="preserve">ciudadana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B60687"/>
          <w:highlight w:val="yellow"/>
        </w:rPr>
        <w:t xml:space="preserve">fundamental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investigación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Tania-Latorre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alertas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vecinos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sido </w:t>
      </w:r>
      <w:r>
        <w:rPr>
          <w:color w:val="3D9E2B"/>
          <w:highlight w:val="yellow"/>
        </w:rPr>
        <w:t xml:space="preserve">claves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dar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esta </w:t>
      </w:r>
      <w:r>
        <w:rPr>
          <w:color w:val="3D9E2B"/>
          <w:highlight w:val="yellow"/>
        </w:rPr>
        <w:t xml:space="preserve">banda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llevaba </w:t>
      </w:r>
      <w:r>
        <w:rPr>
          <w:color w:val="000000"/>
          <w:highlight w:val="white"/>
        </w:rPr>
        <w:t xml:space="preserve">dos </w:t>
      </w:r>
      <w:r>
        <w:rPr>
          <w:color w:val="B60687"/>
          <w:highlight w:val="yellow"/>
        </w:rPr>
        <w:t xml:space="preserve">años </w:t>
      </w:r>
      <w:r>
        <w:rPr>
          <w:color w:val="B60687"/>
          <w:highlight w:val="yellow"/>
        </w:rPr>
        <w:t xml:space="preserve">actuando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hacía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meses </w:t>
      </w:r>
      <w:r>
        <w:rPr>
          <w:color w:val="000000"/>
          <w:highlight w:val="white"/>
        </w:rPr>
        <w:t xml:space="preserve">de </w:t>
      </w:r>
      <w:r>
        <w:rPr>
          <w:color w:val="D1E965"/>
          <w:highlight w:val="yellow"/>
        </w:rPr>
        <w:t xml:space="preserve">verano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más </w:t>
      </w:r>
      <w:r>
        <w:rPr>
          <w:color w:val="3D9E2B"/>
          <w:highlight w:val="yellow"/>
        </w:rPr>
        <w:t xml:space="preserve">gente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vacaciones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Siempre </w:t>
      </w:r>
      <w:r>
        <w:rPr>
          <w:color w:val="B60687"/>
          <w:highlight w:val="yellow"/>
        </w:rPr>
        <w:t xml:space="preserve">utilizaban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mismo </w:t>
      </w:r>
      <w:r>
        <w:rPr>
          <w:color w:val="B60687"/>
          <w:highlight w:val="yellow"/>
        </w:rPr>
        <w:t xml:space="preserve">método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Marcar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pisos </w:t>
      </w:r>
      <w:r>
        <w:rPr>
          <w:color w:val="000000"/>
          <w:highlight w:val="white"/>
        </w:rPr>
        <w:t xml:space="preserve">donde </w:t>
      </w:r>
      <w:r>
        <w:rPr>
          <w:color w:val="B60687"/>
          <w:highlight w:val="yellow"/>
        </w:rPr>
        <w:t xml:space="preserve">querían </w:t>
      </w:r>
      <w:r>
        <w:rPr>
          <w:color w:val="B60687"/>
          <w:highlight w:val="yellow"/>
        </w:rPr>
        <w:t xml:space="preserve">entrar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si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cabo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las </w:t>
      </w:r>
      <w:r>
        <w:rPr>
          <w:color w:val="3D9E2B"/>
          <w:highlight w:val="yellow"/>
        </w:rPr>
        <w:t xml:space="preserve">marcas </w:t>
      </w:r>
      <w:r>
        <w:rPr>
          <w:color w:val="B60687"/>
          <w:highlight w:val="yellow"/>
        </w:rPr>
        <w:t xml:space="preserve">permanecían </w:t>
      </w:r>
      <w:r>
        <w:rPr>
          <w:color w:val="B60687"/>
          <w:highlight w:val="yellow"/>
        </w:rPr>
        <w:t xml:space="preserve">intactas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entraron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robar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sustrajeron </w:t>
      </w:r>
      <w:r>
        <w:rPr>
          <w:color w:val="000000"/>
          <w:highlight w:val="white"/>
        </w:rPr>
        <w:t xml:space="preserve">200 </w:t>
      </w:r>
      <w:r>
        <w:rPr>
          <w:color w:val="D1E965"/>
          <w:highlight w:val="yellow"/>
        </w:rPr>
        <w:t xml:space="preserve">objetos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operativo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saldado </w:t>
      </w:r>
      <w:r>
        <w:rPr>
          <w:color w:val="000000"/>
          <w:highlight w:val="white"/>
        </w:rPr>
        <w:t xml:space="preserve">con </w:t>
      </w:r>
      <w:r>
        <w:rPr>
          <w:color w:val="B60687"/>
          <w:highlight w:val="yellow"/>
        </w:rPr>
        <w:t xml:space="preserve">tres </w:t>
      </w:r>
      <w:r>
        <w:rPr>
          <w:color w:val="B60687"/>
          <w:highlight w:val="yellow"/>
        </w:rPr>
        <w:t xml:space="preserve">detenidos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entre </w:t>
      </w:r>
      <w:r>
        <w:rPr>
          <w:color w:val="B60687"/>
          <w:highlight w:val="yellow"/>
        </w:rPr>
        <w:t xml:space="preserve">treinta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tres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48 </w:t>
      </w:r>
      <w:r>
        <w:rPr>
          <w:color w:val="B60687"/>
          <w:highlight w:val="yellow"/>
        </w:rPr>
        <w:t xml:space="preserve">años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D1E965"/>
          <w:highlight w:val="yellow"/>
        </w:rPr>
        <w:t xml:space="preserve">repunte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1DB777"/>
          <w:highlight w:val="yellow"/>
        </w:rPr>
        <w:t xml:space="preserve">delincuencia </w:t>
      </w:r>
      <w:r>
        <w:rPr>
          <w:color w:val="000000"/>
          <w:highlight w:val="white"/>
        </w:rPr>
        <w:t xml:space="preserve">ha </w:t>
      </w:r>
      <w:r>
        <w:rPr>
          <w:color w:val="3D9E2B"/>
          <w:highlight w:val="yellow"/>
        </w:rPr>
        <w:t xml:space="preserve">marcado </w:t>
      </w:r>
      <w:r>
        <w:rPr>
          <w:color w:val="000000"/>
          <w:highlight w:val="white"/>
        </w:rPr>
        <w:t xml:space="preserve">un </w:t>
      </w:r>
      <w:r>
        <w:rPr>
          <w:color w:val="D1E965"/>
          <w:highlight w:val="yellow"/>
        </w:rPr>
        <w:t xml:space="preserve">verano </w:t>
      </w:r>
      <w:r>
        <w:rPr>
          <w:color w:val="B60687"/>
          <w:highlight w:val="yellow"/>
        </w:rPr>
        <w:t xml:space="preserve">negro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Barcelona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1DB777"/>
          <w:highlight w:val="yellow"/>
        </w:rPr>
        <w:t xml:space="preserve">delitos </w:t>
      </w:r>
      <w:r>
        <w:rPr>
          <w:color w:val="000000"/>
          <w:highlight w:val="white"/>
        </w:rPr>
        <w:t xml:space="preserve">han </w:t>
      </w:r>
      <w:r>
        <w:rPr>
          <w:color w:val="3D9E2B"/>
          <w:highlight w:val="yellow"/>
        </w:rPr>
        <w:t xml:space="preserve">aumentado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nueve </w:t>
      </w:r>
      <w:r>
        <w:rPr>
          <w:color w:val="000000"/>
          <w:highlight w:val="white"/>
        </w:rPr>
        <w:t xml:space="preserve">por </w:t>
      </w:r>
      <w:r>
        <w:rPr>
          <w:color w:val="3D9E2B"/>
          <w:highlight w:val="yellow"/>
        </w:rPr>
        <w:t xml:space="preserve">ciento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3D9E2B"/>
          <w:highlight w:val="yellow"/>
        </w:rPr>
        <w:t xml:space="preserve">primer </w:t>
      </w:r>
      <w:r>
        <w:rPr>
          <w:color w:val="D1E965"/>
          <w:highlight w:val="yellow"/>
        </w:rPr>
        <w:t xml:space="preserve">semestre </w:t>
      </w:r>
      <w:r>
        <w:rPr>
          <w:color w:val="000000"/>
          <w:highlight w:val="white"/>
        </w:rPr>
        <w:t xml:space="preserve">con </w:t>
      </w:r>
      <w:r>
        <w:rPr>
          <w:color w:val="B60687"/>
          <w:highlight w:val="yellow"/>
        </w:rPr>
        <w:t xml:space="preserve">respecto </w:t>
      </w:r>
      <w:r>
        <w:rPr>
          <w:color w:val="000000"/>
          <w:highlight w:val="white"/>
        </w:rPr>
        <w:t xml:space="preserve">al </w:t>
      </w:r>
      <w:r>
        <w:rPr>
          <w:color w:val="B60687"/>
          <w:highlight w:val="yellow"/>
        </w:rPr>
        <w:t xml:space="preserve">mismo </w:t>
      </w:r>
      <w:r>
        <w:rPr>
          <w:color w:val="2D8A6E"/>
          <w:highlight w:val="yellow"/>
        </w:rPr>
        <w:t xml:space="preserve">periodo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año </w:t>
      </w:r>
      <w:r>
        <w:rPr>
          <w:color w:val="2D8A6E"/>
          <w:highlight w:val="yellow"/>
        </w:rPr>
        <w:t xml:space="preserve">anterior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vecinos </w:t>
      </w:r>
      <w:r>
        <w:rPr>
          <w:color w:val="000000"/>
          <w:highlight w:val="white"/>
        </w:rPr>
        <w:t xml:space="preserve">están </w:t>
      </w:r>
      <w:r>
        <w:rPr>
          <w:color w:val="B60687"/>
          <w:highlight w:val="yellow"/>
        </w:rPr>
        <w:t xml:space="preserve">cansados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tanta </w:t>
      </w:r>
      <w:r>
        <w:rPr>
          <w:color w:val="B60687"/>
          <w:highlight w:val="yellow"/>
        </w:rPr>
        <w:t xml:space="preserve">inseguridad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varios </w:t>
      </w:r>
      <w:r>
        <w:rPr>
          <w:color w:val="D1E965"/>
          <w:highlight w:val="yellow"/>
        </w:rPr>
        <w:t xml:space="preserve">colectivos </w:t>
      </w:r>
      <w:r>
        <w:rPr>
          <w:color w:val="000000"/>
          <w:highlight w:val="white"/>
        </w:rPr>
        <w:t xml:space="preserve">saldrán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tarde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calles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una </w:t>
      </w:r>
      <w:r>
        <w:rPr>
          <w:color w:val="D1E965"/>
          <w:highlight w:val="yellow"/>
        </w:rPr>
        <w:t xml:space="preserve">marcha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terminara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plaza </w:t>
      </w:r>
      <w:r>
        <w:rPr>
          <w:color w:val="000000"/>
          <w:highlight w:val="white"/>
        </w:rPr>
        <w:t xml:space="preserve">Sant-Jaume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Exigen </w:t>
      </w:r>
      <w:r>
        <w:rPr>
          <w:color w:val="B60687"/>
          <w:highlight w:val="yellow"/>
        </w:rPr>
        <w:t xml:space="preserve">soluciones </w:t>
      </w:r>
      <w:r>
        <w:rPr>
          <w:color w:val="000000"/>
          <w:highlight w:val="white"/>
        </w:rPr>
        <w:t xml:space="preserve">más </w:t>
      </w:r>
      <w:r>
        <w:rPr>
          <w:color w:val="B60687"/>
          <w:highlight w:val="yellow"/>
        </w:rPr>
        <w:t xml:space="preserve">allá </w:t>
      </w:r>
      <w:r>
        <w:rPr>
          <w:color w:val="000000"/>
          <w:highlight w:val="white"/>
        </w:rPr>
        <w:t xml:space="preserve">del </w:t>
      </w:r>
      <w:r>
        <w:rPr>
          <w:color w:val="3D9E2B"/>
          <w:highlight w:val="yellow"/>
        </w:rPr>
        <w:t xml:space="preserve">actual </w:t>
      </w:r>
      <w:r>
        <w:rPr>
          <w:color w:val="B60687"/>
          <w:highlight w:val="yellow"/>
        </w:rPr>
        <w:t xml:space="preserve">operativo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acabará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lectura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D1E965"/>
          <w:highlight w:val="yellow"/>
        </w:rPr>
        <w:t xml:space="preserve">manifiesto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entregará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Generalitat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al </w:t>
      </w:r>
      <w:r>
        <w:rPr>
          <w:color w:val="B60687"/>
          <w:highlight w:val="yellow"/>
        </w:rPr>
        <w:t xml:space="preserve">ayuntamiento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verdad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mucho </w:t>
      </w:r>
      <w:r>
        <w:rPr>
          <w:color w:val="000000"/>
          <w:highlight w:val="white"/>
        </w:rPr>
        <w:t xml:space="preserve">más </w:t>
      </w:r>
      <w:r>
        <w:rPr>
          <w:color w:val="3D9E2B"/>
          <w:highlight w:val="yellow"/>
        </w:rPr>
        <w:t xml:space="preserve">cómodo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tener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ir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centro </w:t>
      </w:r>
      <w:r>
        <w:rPr>
          <w:color w:val="B60687"/>
          <w:highlight w:val="yellow"/>
        </w:rPr>
        <w:t xml:space="preserve">comercial </w:t>
      </w:r>
      <w:r>
        <w:rPr>
          <w:color w:val="000000"/>
          <w:highlight w:val="white"/>
        </w:rPr>
        <w:t xml:space="preserve">o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tienda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acabamos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escuchar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caso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ni </w:t>
      </w:r>
      <w:r>
        <w:rPr>
          <w:color w:val="000000"/>
          <w:highlight w:val="white"/>
        </w:rPr>
        <w:t xml:space="preserve">mucho </w:t>
      </w:r>
      <w:r>
        <w:rPr>
          <w:color w:val="000000"/>
          <w:highlight w:val="white"/>
        </w:rPr>
        <w:t xml:space="preserve">menos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único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España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volumen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negocio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comercio </w:t>
      </w:r>
      <w:r>
        <w:rPr>
          <w:color w:val="2D8A6E"/>
          <w:highlight w:val="yellow"/>
        </w:rPr>
        <w:t xml:space="preserve">electrónico </w:t>
      </w:r>
      <w:r>
        <w:rPr>
          <w:color w:val="000000"/>
          <w:highlight w:val="white"/>
        </w:rPr>
        <w:t xml:space="preserve">con </w:t>
      </w:r>
      <w:r>
        <w:rPr>
          <w:color w:val="957815"/>
          <w:highlight w:val="yellow"/>
        </w:rPr>
        <w:t xml:space="preserve">tarjeta </w:t>
      </w:r>
      <w:r>
        <w:rPr>
          <w:color w:val="000000"/>
          <w:highlight w:val="white"/>
        </w:rPr>
        <w:t xml:space="preserve">suma </w:t>
      </w:r>
      <w:r>
        <w:rPr>
          <w:color w:val="000000"/>
          <w:highlight w:val="white"/>
        </w:rPr>
        <w:t xml:space="preserve">40.000 </w:t>
      </w:r>
      <w:r>
        <w:rPr>
          <w:color w:val="B60687"/>
          <w:highlight w:val="yellow"/>
        </w:rPr>
        <w:t xml:space="preserve">millones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año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estas </w:t>
      </w:r>
      <w:r>
        <w:rPr>
          <w:color w:val="B60687"/>
          <w:highlight w:val="yellow"/>
        </w:rPr>
        <w:t xml:space="preserve">compras </w:t>
      </w:r>
      <w:r>
        <w:rPr>
          <w:color w:val="000000"/>
          <w:highlight w:val="white"/>
        </w:rPr>
        <w:t xml:space="preserve">sean </w:t>
      </w:r>
      <w:r>
        <w:rPr>
          <w:color w:val="000000"/>
          <w:highlight w:val="white"/>
        </w:rPr>
        <w:t xml:space="preserve">más </w:t>
      </w:r>
      <w:r>
        <w:rPr>
          <w:color w:val="B60687"/>
          <w:highlight w:val="yellow"/>
        </w:rPr>
        <w:t xml:space="preserve">seguras </w:t>
      </w:r>
      <w:r>
        <w:rPr>
          <w:color w:val="000000"/>
          <w:highlight w:val="white"/>
        </w:rPr>
        <w:t xml:space="preserve">hoy </w:t>
      </w:r>
      <w:r>
        <w:rPr>
          <w:color w:val="B60687"/>
          <w:highlight w:val="yellow"/>
        </w:rPr>
        <w:t xml:space="preserve">entra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vigor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nueva </w:t>
      </w:r>
      <w:r>
        <w:rPr>
          <w:color w:val="2D8A6E"/>
          <w:highlight w:val="yellow"/>
        </w:rPr>
        <w:t xml:space="preserve">directiva </w:t>
      </w:r>
      <w:r>
        <w:rPr>
          <w:color w:val="3D9E2B"/>
          <w:highlight w:val="yellow"/>
        </w:rPr>
        <w:t xml:space="preserve">europea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muy </w:t>
      </w:r>
      <w:r>
        <w:rPr>
          <w:color w:val="B60687"/>
          <w:highlight w:val="yellow"/>
        </w:rPr>
        <w:t xml:space="preserve">amplia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serie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aspectos </w:t>
      </w:r>
      <w:r>
        <w:rPr>
          <w:color w:val="B60687"/>
          <w:highlight w:val="yellow"/>
        </w:rPr>
        <w:t xml:space="preserve">concretos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afectan </w:t>
      </w:r>
      <w:r>
        <w:rPr>
          <w:color w:val="000000"/>
          <w:highlight w:val="white"/>
        </w:rPr>
        <w:t xml:space="preserve">al </w:t>
      </w:r>
      <w:r>
        <w:rPr>
          <w:color w:val="B60687"/>
          <w:highlight w:val="yellow"/>
        </w:rPr>
        <w:t xml:space="preserve">usuario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Beatriz-Solano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Sí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son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serie </w:t>
      </w:r>
      <w:r>
        <w:rPr>
          <w:color w:val="000000"/>
          <w:highlight w:val="white"/>
        </w:rPr>
        <w:t xml:space="preserve">de </w:t>
      </w:r>
      <w:r>
        <w:rPr>
          <w:color w:val="D1E965"/>
          <w:highlight w:val="yellow"/>
        </w:rPr>
        <w:t xml:space="preserve">medidas </w:t>
      </w:r>
      <w:r>
        <w:rPr>
          <w:color w:val="000000"/>
          <w:highlight w:val="white"/>
        </w:rPr>
        <w:t xml:space="preserve">para </w:t>
      </w:r>
      <w:r>
        <w:rPr>
          <w:color w:val="D1E965"/>
          <w:highlight w:val="yellow"/>
        </w:rPr>
        <w:t xml:space="preserve">proteger </w:t>
      </w:r>
      <w:r>
        <w:rPr>
          <w:color w:val="000000"/>
          <w:highlight w:val="white"/>
        </w:rPr>
        <w:t xml:space="preserve">al </w:t>
      </w:r>
      <w:r>
        <w:rPr>
          <w:color w:val="2D8A6E"/>
          <w:highlight w:val="yellow"/>
        </w:rPr>
        <w:t xml:space="preserve">consumidor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compre </w:t>
      </w:r>
      <w:r>
        <w:rPr>
          <w:color w:val="000000"/>
          <w:highlight w:val="white"/>
        </w:rPr>
        <w:t xml:space="preserve">de </w:t>
      </w:r>
      <w:r>
        <w:rPr>
          <w:color w:val="3D9E2B"/>
          <w:highlight w:val="yellow"/>
        </w:rPr>
        <w:t xml:space="preserve">forma </w:t>
      </w:r>
      <w:r>
        <w:rPr>
          <w:color w:val="000000"/>
          <w:highlight w:val="white"/>
        </w:rPr>
        <w:t xml:space="preserve">más </w:t>
      </w:r>
      <w:r>
        <w:rPr>
          <w:color w:val="B60687"/>
          <w:highlight w:val="yellow"/>
        </w:rPr>
        <w:t xml:space="preserve">segura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Hasta </w:t>
      </w:r>
      <w:r>
        <w:rPr>
          <w:color w:val="B60687"/>
          <w:highlight w:val="yellow"/>
        </w:rPr>
        <w:t xml:space="preserve">ahora </w:t>
      </w:r>
      <w:r>
        <w:rPr>
          <w:color w:val="000000"/>
          <w:highlight w:val="white"/>
        </w:rPr>
        <w:t xml:space="preserve">nos </w:t>
      </w:r>
      <w:r>
        <w:rPr>
          <w:color w:val="000000"/>
          <w:highlight w:val="white"/>
        </w:rPr>
        <w:t xml:space="preserve">pedían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una </w:t>
      </w:r>
      <w:r>
        <w:rPr>
          <w:color w:val="3D9E2B"/>
          <w:highlight w:val="yellow"/>
        </w:rPr>
        <w:t xml:space="preserve">clave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3D9E2B"/>
          <w:highlight w:val="yellow"/>
        </w:rPr>
        <w:t xml:space="preserve">generalmente </w:t>
      </w:r>
      <w:r>
        <w:rPr>
          <w:color w:val="B60687"/>
          <w:highlight w:val="yellow"/>
        </w:rPr>
        <w:t xml:space="preserve">llegaba </w:t>
      </w:r>
      <w:r>
        <w:rPr>
          <w:color w:val="000000"/>
          <w:highlight w:val="white"/>
        </w:rPr>
        <w:t xml:space="preserve">al </w:t>
      </w:r>
      <w:r>
        <w:rPr>
          <w:color w:val="B60687"/>
          <w:highlight w:val="yellow"/>
        </w:rPr>
        <w:t xml:space="preserve">móvil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desde </w:t>
      </w:r>
      <w:r>
        <w:rPr>
          <w:color w:val="B60687"/>
          <w:highlight w:val="yellow"/>
        </w:rPr>
        <w:t xml:space="preserve">ahora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cada </w:t>
      </w:r>
      <w:r>
        <w:rPr>
          <w:color w:val="B60687"/>
          <w:highlight w:val="yellow"/>
        </w:rPr>
        <w:t xml:space="preserve">compra </w:t>
      </w:r>
      <w:r>
        <w:rPr>
          <w:color w:val="000000"/>
          <w:highlight w:val="white"/>
        </w:rPr>
        <w:t xml:space="preserve">nos </w:t>
      </w:r>
      <w:r>
        <w:rPr>
          <w:color w:val="000000"/>
          <w:highlight w:val="white"/>
        </w:rPr>
        <w:t xml:space="preserve">van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pedir </w:t>
      </w:r>
      <w:r>
        <w:rPr>
          <w:color w:val="000000"/>
          <w:highlight w:val="white"/>
        </w:rPr>
        <w:t xml:space="preserve">una </w:t>
      </w:r>
      <w:r>
        <w:rPr>
          <w:color w:val="3D9E2B"/>
          <w:highlight w:val="yellow"/>
        </w:rPr>
        <w:t xml:space="preserve">doble </w:t>
      </w:r>
      <w:r>
        <w:rPr>
          <w:color w:val="D1E965"/>
          <w:highlight w:val="yellow"/>
        </w:rPr>
        <w:t xml:space="preserve">identificación </w:t>
      </w:r>
      <w:r>
        <w:rPr>
          <w:color w:val="000000"/>
          <w:highlight w:val="white"/>
        </w:rPr>
        <w:t xml:space="preserve">de </w:t>
      </w:r>
      <w:r>
        <w:rPr>
          <w:color w:val="D1E965"/>
          <w:highlight w:val="yellow"/>
        </w:rPr>
        <w:t xml:space="preserve">seguridad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Podemos </w:t>
      </w:r>
      <w:r>
        <w:rPr>
          <w:color w:val="957815"/>
          <w:highlight w:val="yellow"/>
        </w:rPr>
        <w:t xml:space="preserve">asegurar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somos </w:t>
      </w:r>
      <w:r>
        <w:rPr>
          <w:color w:val="000000"/>
          <w:highlight w:val="white"/>
        </w:rPr>
        <w:t xml:space="preserve">nosotros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tres </w:t>
      </w:r>
      <w:r>
        <w:rPr>
          <w:color w:val="B60687"/>
          <w:highlight w:val="yellow"/>
        </w:rPr>
        <w:t xml:space="preserve">maneras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protección </w:t>
      </w:r>
      <w:r>
        <w:rPr>
          <w:color w:val="3D9E2B"/>
          <w:highlight w:val="yellow"/>
        </w:rPr>
        <w:t xml:space="preserve">aumenta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si </w:t>
      </w:r>
      <w:r>
        <w:rPr>
          <w:color w:val="B60687"/>
          <w:highlight w:val="yellow"/>
        </w:rPr>
        <w:t xml:space="preserve">perdemos </w:t>
      </w:r>
      <w:r>
        <w:rPr>
          <w:color w:val="000000"/>
          <w:highlight w:val="white"/>
        </w:rPr>
        <w:t xml:space="preserve">o </w:t>
      </w:r>
      <w:r>
        <w:rPr>
          <w:color w:val="000000"/>
          <w:highlight w:val="white"/>
        </w:rPr>
        <w:t xml:space="preserve">nos </w:t>
      </w:r>
      <w:r>
        <w:rPr>
          <w:color w:val="000000"/>
          <w:highlight w:val="white"/>
        </w:rPr>
        <w:t xml:space="preserve">roban </w:t>
      </w:r>
      <w:r>
        <w:rPr>
          <w:color w:val="000000"/>
          <w:highlight w:val="white"/>
        </w:rPr>
        <w:t xml:space="preserve">la </w:t>
      </w:r>
      <w:r>
        <w:rPr>
          <w:color w:val="957815"/>
          <w:highlight w:val="yellow"/>
        </w:rPr>
        <w:t xml:space="preserve">tarjeta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pago </w:t>
      </w:r>
      <w:r>
        <w:rPr>
          <w:color w:val="B60687"/>
          <w:highlight w:val="yellow"/>
        </w:rPr>
        <w:t xml:space="preserve">fraudulento </w:t>
      </w:r>
      <w:r>
        <w:rPr>
          <w:color w:val="000000"/>
          <w:highlight w:val="white"/>
        </w:rPr>
        <w:t xml:space="preserve">hasta </w:t>
      </w:r>
      <w:r>
        <w:rPr>
          <w:color w:val="B60687"/>
          <w:highlight w:val="yellow"/>
        </w:rPr>
        <w:t xml:space="preserve">ahora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usuario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hacía </w:t>
      </w:r>
      <w:r>
        <w:rPr>
          <w:color w:val="B60687"/>
          <w:highlight w:val="yellow"/>
        </w:rPr>
        <w:t xml:space="preserve">cargo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150 </w:t>
      </w:r>
      <w:r>
        <w:rPr>
          <w:color w:val="000000"/>
          <w:highlight w:val="white"/>
        </w:rPr>
        <w:t xml:space="preserve">euros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desde </w:t>
      </w:r>
      <w:r>
        <w:rPr>
          <w:color w:val="B60687"/>
          <w:highlight w:val="yellow"/>
        </w:rPr>
        <w:t xml:space="preserve">ahora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hará </w:t>
      </w:r>
      <w:r>
        <w:rPr>
          <w:color w:val="B60687"/>
          <w:highlight w:val="yellow"/>
        </w:rPr>
        <w:t xml:space="preserve">responsable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50 </w:t>
      </w:r>
      <w:r>
        <w:rPr>
          <w:color w:val="000000"/>
          <w:highlight w:val="white"/>
        </w:rPr>
        <w:t xml:space="preserve">euros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Así </w:t>
      </w:r>
      <w:r>
        <w:rPr>
          <w:color w:val="B60687"/>
          <w:highlight w:val="yellow"/>
        </w:rPr>
        <w:t xml:space="preserve">afecta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usuarios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nueva </w:t>
      </w:r>
      <w:r>
        <w:rPr>
          <w:color w:val="2D8A6E"/>
          <w:highlight w:val="yellow"/>
        </w:rPr>
        <w:t xml:space="preserve">directiva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Llega </w:t>
      </w:r>
      <w:r>
        <w:rPr>
          <w:color w:val="000000"/>
          <w:highlight w:val="white"/>
        </w:rPr>
        <w:t xml:space="preserve">ya </w:t>
      </w:r>
      <w:r>
        <w:rPr>
          <w:color w:val="B60687"/>
          <w:highlight w:val="yellow"/>
        </w:rPr>
        <w:t xml:space="preserve">scar </w:t>
      </w:r>
      <w:r>
        <w:rPr>
          <w:color w:val="000000"/>
          <w:highlight w:val="white"/>
        </w:rPr>
        <w:t xml:space="preserve">Castellanos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victoria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Real-Madrid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las </w:t>
      </w:r>
      <w:r>
        <w:rPr>
          <w:color w:val="2D8A6E"/>
          <w:highlight w:val="yellow"/>
        </w:rPr>
        <w:t xml:space="preserve">reflexiones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Pepu-Hernández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Sabremos </w:t>
      </w:r>
      <w:r>
        <w:rPr>
          <w:color w:val="000000"/>
          <w:highlight w:val="white"/>
        </w:rPr>
        <w:t xml:space="preserve">cómo </w:t>
      </w:r>
      <w:r>
        <w:rPr>
          <w:color w:val="000000"/>
          <w:highlight w:val="white"/>
        </w:rPr>
        <w:t xml:space="preserve">ve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final </w:t>
      </w:r>
      <w:r>
        <w:rPr>
          <w:color w:val="000000"/>
          <w:highlight w:val="white"/>
        </w:rPr>
        <w:t xml:space="preserve">de </w:t>
      </w:r>
      <w:r>
        <w:rPr>
          <w:color w:val="3D9E2B"/>
          <w:highlight w:val="yellow"/>
        </w:rPr>
        <w:t xml:space="preserve">mañana </w:t>
      </w:r>
      <w:r>
        <w:rPr>
          <w:color w:val="000000"/>
          <w:highlight w:val="white"/>
        </w:rPr>
        <w:t xml:space="preserve">el </w:t>
      </w:r>
      <w:r>
        <w:rPr>
          <w:color w:val="2D8A6E"/>
          <w:highlight w:val="yellow"/>
        </w:rPr>
        <w:t xml:space="preserve">seleccionador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ganó </w:t>
      </w:r>
      <w:r>
        <w:rPr>
          <w:color w:val="000000"/>
          <w:highlight w:val="white"/>
        </w:rPr>
        <w:t xml:space="preserve">nuestro </w:t>
      </w:r>
      <w:r>
        <w:rPr>
          <w:color w:val="B60687"/>
          <w:highlight w:val="yellow"/>
        </w:rPr>
        <w:t xml:space="preserve">único </w:t>
      </w:r>
      <w:r>
        <w:rPr>
          <w:color w:val="2D8A6E"/>
          <w:highlight w:val="yellow"/>
        </w:rPr>
        <w:t xml:space="preserve">mundial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Buenas </w:t>
      </w:r>
      <w:r>
        <w:rPr>
          <w:color w:val="B60687"/>
          <w:highlight w:val="yellow"/>
        </w:rPr>
        <w:t xml:space="preserve">tardes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Paradón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Curtois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minuto </w:t>
      </w:r>
      <w:r>
        <w:rPr>
          <w:color w:val="000000"/>
          <w:highlight w:val="white"/>
        </w:rPr>
        <w:t xml:space="preserve">92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Salvó </w:t>
      </w:r>
      <w:r>
        <w:rPr>
          <w:color w:val="000000"/>
          <w:highlight w:val="white"/>
        </w:rPr>
        <w:t xml:space="preserve">el </w:t>
      </w:r>
      <w:r>
        <w:rPr>
          <w:color w:val="3D9E2B"/>
          <w:highlight w:val="yellow"/>
        </w:rPr>
        <w:t xml:space="preserve">portero </w:t>
      </w:r>
      <w:r>
        <w:rPr>
          <w:color w:val="2D8A6E"/>
          <w:highlight w:val="yellow"/>
        </w:rPr>
        <w:t xml:space="preserve">belga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su </w:t>
      </w:r>
      <w:r>
        <w:rPr>
          <w:color w:val="3D9E2B"/>
          <w:highlight w:val="yellow"/>
        </w:rPr>
        <w:t xml:space="preserve">equipo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tiempo </w:t>
      </w:r>
      <w:r>
        <w:rPr>
          <w:color w:val="3D9E2B"/>
          <w:highlight w:val="yellow"/>
        </w:rPr>
        <w:t xml:space="preserve">añadido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Ese </w:t>
      </w:r>
      <w:r>
        <w:rPr>
          <w:color w:val="3D9E2B"/>
          <w:highlight w:val="yellow"/>
        </w:rPr>
        <w:t xml:space="preserve">cabezazo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Vezo </w:t>
      </w:r>
      <w:r>
        <w:rPr>
          <w:color w:val="000000"/>
          <w:highlight w:val="white"/>
        </w:rPr>
        <w:t xml:space="preserve">podría </w:t>
      </w:r>
      <w:r>
        <w:rPr>
          <w:color w:val="000000"/>
          <w:highlight w:val="white"/>
        </w:rPr>
        <w:t xml:space="preserve">haber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tres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tres </w:t>
      </w:r>
      <w:r>
        <w:rPr>
          <w:color w:val="3D9E2B"/>
          <w:highlight w:val="yellow"/>
        </w:rPr>
        <w:t xml:space="preserve">final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buenas </w:t>
      </w:r>
      <w:r>
        <w:rPr>
          <w:color w:val="B60687"/>
          <w:highlight w:val="yellow"/>
        </w:rPr>
        <w:t xml:space="preserve">tardes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ahí </w:t>
      </w:r>
      <w:r>
        <w:rPr>
          <w:color w:val="000000"/>
          <w:highlight w:val="white"/>
        </w:rPr>
        <w:t xml:space="preserve">estaba </w:t>
      </w:r>
      <w:r>
        <w:rPr>
          <w:color w:val="000000"/>
          <w:highlight w:val="white"/>
        </w:rPr>
        <w:t xml:space="preserve">Courtois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ahí </w:t>
      </w:r>
      <w:r>
        <w:rPr>
          <w:color w:val="000000"/>
          <w:highlight w:val="white"/>
        </w:rPr>
        <w:t xml:space="preserve">estuvo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Benzema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un </w:t>
      </w:r>
      <w:r>
        <w:rPr>
          <w:color w:val="3D9E2B"/>
          <w:highlight w:val="yellow"/>
        </w:rPr>
        <w:t xml:space="preserve">doblete </w:t>
      </w:r>
      <w:r>
        <w:rPr>
          <w:color w:val="3D9E2B"/>
          <w:highlight w:val="yellow"/>
        </w:rPr>
        <w:t xml:space="preserve">encarriló </w:t>
      </w:r>
      <w:r>
        <w:rPr>
          <w:color w:val="000000"/>
          <w:highlight w:val="white"/>
        </w:rPr>
        <w:t xml:space="preserve">un </w:t>
      </w:r>
      <w:r>
        <w:rPr>
          <w:color w:val="3D9E2B"/>
          <w:highlight w:val="yellow"/>
        </w:rPr>
        <w:t xml:space="preserve">partido </w:t>
      </w:r>
      <w:r>
        <w:rPr>
          <w:color w:val="000000"/>
          <w:highlight w:val="white"/>
        </w:rPr>
        <w:t xml:space="preserve">que </w:t>
      </w:r>
      <w:r>
        <w:rPr>
          <w:color w:val="2D8A6E"/>
          <w:highlight w:val="yellow"/>
        </w:rPr>
        <w:t xml:space="preserve">prometía </w:t>
      </w:r>
      <w:r>
        <w:rPr>
          <w:color w:val="000000"/>
          <w:highlight w:val="white"/>
        </w:rPr>
        <w:t xml:space="preserve">ser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más </w:t>
      </w:r>
      <w:r>
        <w:rPr>
          <w:color w:val="B60687"/>
          <w:highlight w:val="yellow"/>
        </w:rPr>
        <w:t xml:space="preserve">plácido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Madrid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le </w:t>
      </w:r>
      <w:r>
        <w:rPr>
          <w:color w:val="B60687"/>
          <w:highlight w:val="yellow"/>
        </w:rPr>
        <w:t xml:space="preserve">acabó </w:t>
      </w:r>
      <w:r>
        <w:rPr>
          <w:color w:val="B60687"/>
          <w:highlight w:val="yellow"/>
        </w:rPr>
        <w:t xml:space="preserve">complicando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Primera </w:t>
      </w:r>
      <w:r>
        <w:rPr>
          <w:color w:val="3D9E2B"/>
          <w:highlight w:val="yellow"/>
        </w:rPr>
        <w:t xml:space="preserve">victoria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Madrid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casa </w:t>
      </w:r>
      <w:r>
        <w:rPr>
          <w:color w:val="000000"/>
          <w:highlight w:val="white"/>
        </w:rPr>
        <w:t xml:space="preserve">esta </w:t>
      </w:r>
      <w:r>
        <w:rPr>
          <w:color w:val="3D9E2B"/>
          <w:highlight w:val="yellow"/>
        </w:rPr>
        <w:t xml:space="preserve">temporada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sin </w:t>
      </w:r>
      <w:r>
        <w:rPr>
          <w:color w:val="3D9E2B"/>
          <w:highlight w:val="yellow"/>
        </w:rPr>
        <w:t xml:space="preserve">sufrimiento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lo </w:t>
      </w:r>
      <w:r>
        <w:rPr>
          <w:color w:val="B60687"/>
          <w:highlight w:val="yellow"/>
        </w:rPr>
        <w:t xml:space="preserve">visto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primera </w:t>
      </w:r>
      <w:r>
        <w:rPr>
          <w:color w:val="3D9E2B"/>
          <w:highlight w:val="yellow"/>
        </w:rPr>
        <w:t xml:space="preserve">parte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hacía </w:t>
      </w:r>
      <w:r>
        <w:rPr>
          <w:color w:val="B60687"/>
          <w:highlight w:val="yellow"/>
        </w:rPr>
        <w:t xml:space="preserve">presagiar </w:t>
      </w:r>
      <w:r>
        <w:rPr>
          <w:color w:val="000000"/>
          <w:highlight w:val="white"/>
        </w:rPr>
        <w:t xml:space="preserve">una </w:t>
      </w:r>
      <w:r>
        <w:rPr>
          <w:color w:val="3D9E2B"/>
          <w:highlight w:val="yellow"/>
        </w:rPr>
        <w:t xml:space="preserve">mañana </w:t>
      </w:r>
      <w:r>
        <w:rPr>
          <w:color w:val="3D9E2B"/>
          <w:highlight w:val="yellow"/>
        </w:rPr>
        <w:t xml:space="preserve">tranquila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los </w:t>
      </w:r>
      <w:r>
        <w:rPr>
          <w:color w:val="3D9E2B"/>
          <w:highlight w:val="yellow"/>
        </w:rPr>
        <w:t xml:space="preserve">madridistas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Benzema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un </w:t>
      </w:r>
      <w:r>
        <w:rPr>
          <w:color w:val="3D9E2B"/>
          <w:highlight w:val="yellow"/>
        </w:rPr>
        <w:t xml:space="preserve">doblete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media </w:t>
      </w:r>
      <w:r>
        <w:rPr>
          <w:color w:val="000000"/>
          <w:highlight w:val="white"/>
        </w:rPr>
        <w:t xml:space="preserve">hora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Casemiro </w:t>
      </w:r>
      <w:r>
        <w:rPr>
          <w:color w:val="000000"/>
          <w:highlight w:val="white"/>
        </w:rPr>
        <w:t xml:space="preserve">, </w:t>
      </w:r>
      <w:r>
        <w:rPr>
          <w:color w:val="3D9E2B"/>
          <w:highlight w:val="yellow"/>
        </w:rPr>
        <w:t xml:space="preserve">anotando </w:t>
      </w:r>
      <w:r>
        <w:rPr>
          <w:color w:val="B60687"/>
          <w:highlight w:val="yellow"/>
        </w:rPr>
        <w:t xml:space="preserve">tras </w:t>
      </w:r>
      <w:r>
        <w:rPr>
          <w:color w:val="B60687"/>
          <w:highlight w:val="yellow"/>
        </w:rPr>
        <w:t xml:space="preserve">gran </w:t>
      </w:r>
      <w:r>
        <w:rPr>
          <w:color w:val="3D9E2B"/>
          <w:highlight w:val="yellow"/>
        </w:rPr>
        <w:t xml:space="preserve">asistencia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Vinicius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llevaban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3D9E2B"/>
          <w:highlight w:val="yellow"/>
        </w:rPr>
        <w:t xml:space="preserve">locales </w:t>
      </w:r>
      <w:r>
        <w:rPr>
          <w:color w:val="000000"/>
          <w:highlight w:val="white"/>
        </w:rPr>
        <w:t xml:space="preserve">al </w:t>
      </w:r>
      <w:r>
        <w:rPr>
          <w:color w:val="3D9E2B"/>
          <w:highlight w:val="yellow"/>
        </w:rPr>
        <w:t xml:space="preserve">descanso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un </w:t>
      </w:r>
      <w:r>
        <w:rPr>
          <w:color w:val="3D9E2B"/>
          <w:highlight w:val="yellow"/>
        </w:rPr>
        <w:t xml:space="preserve">marcador </w:t>
      </w:r>
      <w:r>
        <w:rPr>
          <w:color w:val="000000"/>
          <w:highlight w:val="white"/>
        </w:rPr>
        <w:t xml:space="preserve">muy </w:t>
      </w:r>
      <w:r>
        <w:rPr>
          <w:color w:val="3D9E2B"/>
          <w:highlight w:val="yellow"/>
        </w:rPr>
        <w:t xml:space="preserve">cómodo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tres </w:t>
      </w:r>
      <w:r>
        <w:rPr>
          <w:color w:val="000000"/>
          <w:highlight w:val="white"/>
        </w:rPr>
        <w:t xml:space="preserve">goles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ventaja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sin </w:t>
      </w:r>
      <w:r>
        <w:rPr>
          <w:color w:val="2D8A6E"/>
          <w:highlight w:val="yellow"/>
        </w:rPr>
        <w:t xml:space="preserve">embargo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han </w:t>
      </w:r>
      <w:r>
        <w:rPr>
          <w:color w:val="3D9E2B"/>
          <w:highlight w:val="yellow"/>
        </w:rPr>
        <w:t xml:space="preserve">servido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Madrid </w:t>
      </w:r>
      <w:r>
        <w:rPr>
          <w:color w:val="1DB777"/>
          <w:highlight w:val="yellow"/>
        </w:rPr>
        <w:t xml:space="preserve">terminase </w:t>
      </w:r>
      <w:r>
        <w:rPr>
          <w:color w:val="3D9E2B"/>
          <w:highlight w:val="yellow"/>
        </w:rPr>
        <w:t xml:space="preserve">tranquilo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Nada </w:t>
      </w:r>
      <w:r>
        <w:rPr>
          <w:color w:val="000000"/>
          <w:highlight w:val="white"/>
        </w:rPr>
        <w:t xml:space="preserve">más </w:t>
      </w:r>
      <w:r>
        <w:rPr>
          <w:color w:val="B60687"/>
          <w:highlight w:val="yellow"/>
        </w:rPr>
        <w:t xml:space="preserve">arrancar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segunda </w:t>
      </w:r>
      <w:r>
        <w:rPr>
          <w:color w:val="000000"/>
          <w:highlight w:val="white"/>
        </w:rPr>
        <w:t xml:space="preserve">mitad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957815"/>
          <w:highlight w:val="yellow"/>
        </w:rPr>
        <w:t xml:space="preserve">exmadridista </w:t>
      </w:r>
      <w:r>
        <w:rPr>
          <w:color w:val="000000"/>
          <w:highlight w:val="white"/>
        </w:rPr>
        <w:t xml:space="preserve">Borja-Mayoral </w:t>
      </w:r>
      <w:r>
        <w:rPr>
          <w:color w:val="B60687"/>
          <w:highlight w:val="yellow"/>
        </w:rPr>
        <w:t xml:space="preserve">empezaba </w:t>
      </w:r>
      <w:r>
        <w:rPr>
          <w:color w:val="000000"/>
          <w:highlight w:val="white"/>
        </w:rPr>
        <w:t xml:space="preserve">a </w:t>
      </w:r>
      <w:r>
        <w:rPr>
          <w:color w:val="3D9E2B"/>
          <w:highlight w:val="yellow"/>
        </w:rPr>
        <w:t xml:space="preserve">recortar </w:t>
      </w:r>
      <w:r>
        <w:rPr>
          <w:color w:val="B60687"/>
          <w:highlight w:val="yellow"/>
        </w:rPr>
        <w:t xml:space="preserve">distancias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Sin </w:t>
      </w:r>
      <w:r>
        <w:rPr>
          <w:color w:val="3D9E2B"/>
          <w:highlight w:val="yellow"/>
        </w:rPr>
        <w:t xml:space="preserve">celebrarlo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3D9E2B"/>
          <w:highlight w:val="yellow"/>
        </w:rPr>
        <w:t xml:space="preserve">partir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ahí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varias </w:t>
      </w:r>
      <w:r>
        <w:rPr>
          <w:color w:val="B60687"/>
          <w:highlight w:val="yellow"/>
        </w:rPr>
        <w:t xml:space="preserve">ocasiones </w:t>
      </w:r>
      <w:r>
        <w:rPr>
          <w:color w:val="000000"/>
          <w:highlight w:val="white"/>
        </w:rPr>
        <w:t xml:space="preserve">desaprovechadas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los </w:t>
      </w:r>
      <w:r>
        <w:rPr>
          <w:color w:val="3D9E2B"/>
          <w:highlight w:val="yellow"/>
        </w:rPr>
        <w:t xml:space="preserve">blancos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Bernabéu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asistía </w:t>
      </w:r>
      <w:r>
        <w:rPr>
          <w:color w:val="000000"/>
          <w:highlight w:val="white"/>
        </w:rPr>
        <w:t xml:space="preserve">al </w:t>
      </w:r>
      <w:r>
        <w:rPr>
          <w:color w:val="3D9E2B"/>
          <w:highlight w:val="yellow"/>
        </w:rPr>
        <w:t xml:space="preserve">debut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Hazard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volvían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ver </w:t>
      </w:r>
      <w:r>
        <w:rPr>
          <w:color w:val="3D9E2B"/>
          <w:highlight w:val="yellow"/>
        </w:rPr>
        <w:t xml:space="preserve">puerta </w:t>
      </w:r>
      <w:r>
        <w:rPr>
          <w:color w:val="000000"/>
          <w:highlight w:val="white"/>
        </w:rPr>
        <w:t xml:space="preserve">eran </w:t>
      </w:r>
      <w:r>
        <w:rPr>
          <w:color w:val="000000"/>
          <w:highlight w:val="white"/>
        </w:rPr>
        <w:t xml:space="preserve">los </w:t>
      </w:r>
      <w:r>
        <w:rPr>
          <w:color w:val="3D9E2B"/>
          <w:highlight w:val="yellow"/>
        </w:rPr>
        <w:t xml:space="preserve">granotas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Gonzalo-Melero </w:t>
      </w:r>
      <w:r>
        <w:rPr>
          <w:color w:val="000000"/>
          <w:highlight w:val="white"/>
        </w:rPr>
        <w:t xml:space="preserve">hacía </w:t>
      </w:r>
      <w:r>
        <w:rPr>
          <w:color w:val="000000"/>
          <w:highlight w:val="white"/>
        </w:rPr>
        <w:t xml:space="preserve">el </w:t>
      </w:r>
      <w:r>
        <w:rPr>
          <w:color w:val="3D9E2B"/>
          <w:highlight w:val="yellow"/>
        </w:rPr>
        <w:t xml:space="preserve">segundo </w:t>
      </w:r>
      <w:r>
        <w:rPr>
          <w:color w:val="3D9E2B"/>
          <w:highlight w:val="yellow"/>
        </w:rPr>
        <w:t xml:space="preserve">llenando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nervios </w:t>
      </w:r>
      <w:r>
        <w:rPr>
          <w:color w:val="000000"/>
          <w:highlight w:val="white"/>
        </w:rPr>
        <w:t xml:space="preserve">Chamartín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Levante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seguido </w:t>
      </w:r>
      <w:r>
        <w:rPr>
          <w:color w:val="B60687"/>
          <w:highlight w:val="yellow"/>
        </w:rPr>
        <w:t xml:space="preserve">luchando </w:t>
      </w:r>
      <w:r>
        <w:rPr>
          <w:color w:val="000000"/>
          <w:highlight w:val="white"/>
        </w:rPr>
        <w:t xml:space="preserve">el </w:t>
      </w:r>
      <w:r>
        <w:rPr>
          <w:color w:val="3D9E2B"/>
          <w:highlight w:val="yellow"/>
        </w:rPr>
        <w:t xml:space="preserve">empate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tiempo </w:t>
      </w:r>
      <w:r>
        <w:rPr>
          <w:color w:val="3D9E2B"/>
          <w:highlight w:val="yellow"/>
        </w:rPr>
        <w:t xml:space="preserve">añadido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92 </w:t>
      </w:r>
      <w:r>
        <w:rPr>
          <w:color w:val="000000"/>
          <w:highlight w:val="white"/>
        </w:rPr>
        <w:t xml:space="preserve">Courtois </w:t>
      </w:r>
      <w:r>
        <w:rPr>
          <w:color w:val="B60687"/>
          <w:highlight w:val="yellow"/>
        </w:rPr>
        <w:t xml:space="preserve">salvaba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tres </w:t>
      </w:r>
      <w:r>
        <w:rPr>
          <w:color w:val="B60687"/>
          <w:highlight w:val="yellow"/>
        </w:rPr>
        <w:t xml:space="preserve">puntos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Madrid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sensación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todas </w:t>
      </w:r>
      <w:r>
        <w:rPr>
          <w:color w:val="3D9E2B"/>
          <w:highlight w:val="yellow"/>
        </w:rPr>
        <w:t xml:space="preserve">formas </w:t>
      </w:r>
      <w:r>
        <w:rPr>
          <w:color w:val="000000"/>
          <w:highlight w:val="white"/>
        </w:rPr>
        <w:t xml:space="preserve">es </w:t>
      </w:r>
      <w:r>
        <w:rPr>
          <w:color w:val="B60687"/>
          <w:highlight w:val="yellow"/>
        </w:rPr>
        <w:t xml:space="preserve">buena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al </w:t>
      </w:r>
      <w:r>
        <w:rPr>
          <w:color w:val="3D9E2B"/>
          <w:highlight w:val="yellow"/>
        </w:rPr>
        <w:t xml:space="preserve">final </w:t>
      </w:r>
      <w:r>
        <w:rPr>
          <w:color w:val="B60687"/>
          <w:highlight w:val="yellow"/>
        </w:rPr>
        <w:t xml:space="preserve">conseguimos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tres </w:t>
      </w:r>
      <w:r>
        <w:rPr>
          <w:color w:val="B60687"/>
          <w:highlight w:val="yellow"/>
        </w:rPr>
        <w:t xml:space="preserve">puntos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Jugamos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primera </w:t>
      </w:r>
      <w:r>
        <w:rPr>
          <w:color w:val="3D9E2B"/>
          <w:highlight w:val="yellow"/>
        </w:rPr>
        <w:t xml:space="preserve">parte </w:t>
      </w:r>
      <w:r>
        <w:rPr>
          <w:color w:val="3D9E2B"/>
          <w:highlight w:val="yellow"/>
        </w:rPr>
        <w:t xml:space="preserve">fenomenal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Hemos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Juego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goles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entrega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Al </w:t>
      </w:r>
      <w:r>
        <w:rPr>
          <w:color w:val="3D9E2B"/>
          <w:highlight w:val="yellow"/>
        </w:rPr>
        <w:t xml:space="preserve">final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tenemos </w:t>
      </w:r>
      <w:r>
        <w:rPr>
          <w:color w:val="000000"/>
          <w:highlight w:val="white"/>
        </w:rPr>
        <w:t xml:space="preserve">que </w:t>
      </w:r>
      <w:r>
        <w:rPr>
          <w:color w:val="2D8A6E"/>
          <w:highlight w:val="yellow"/>
        </w:rPr>
        <w:t xml:space="preserve">pensar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jugar </w:t>
      </w:r>
      <w:r>
        <w:rPr>
          <w:color w:val="000000"/>
          <w:highlight w:val="white"/>
        </w:rPr>
        <w:t xml:space="preserve">así </w:t>
      </w:r>
      <w:r>
        <w:rPr>
          <w:color w:val="000000"/>
          <w:highlight w:val="white"/>
        </w:rPr>
        <w:t xml:space="preserve">90 </w:t>
      </w:r>
      <w:r>
        <w:rPr>
          <w:color w:val="B60687"/>
          <w:highlight w:val="yellow"/>
        </w:rPr>
        <w:t xml:space="preserve">minutos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2D8A6E"/>
          <w:highlight w:val="yellow"/>
        </w:rPr>
        <w:t xml:space="preserve">promesas </w:t>
      </w:r>
      <w:r>
        <w:rPr>
          <w:color w:val="000000"/>
          <w:highlight w:val="white"/>
        </w:rPr>
        <w:t xml:space="preserve">de </w:t>
      </w:r>
      <w:r>
        <w:rPr>
          <w:color w:val="2D8A6E"/>
          <w:highlight w:val="yellow"/>
        </w:rPr>
        <w:t xml:space="preserve">futuro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Madrid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2D8A6E"/>
          <w:highlight w:val="yellow"/>
        </w:rPr>
        <w:t xml:space="preserve">japonés </w:t>
      </w:r>
      <w:r>
        <w:rPr>
          <w:color w:val="000000"/>
          <w:highlight w:val="white"/>
        </w:rPr>
        <w:t xml:space="preserve">Takefusa-Kubo </w:t>
      </w:r>
      <w:r>
        <w:rPr>
          <w:color w:val="000000"/>
          <w:highlight w:val="white"/>
        </w:rPr>
        <w:t xml:space="preserve">, </w:t>
      </w:r>
      <w:r>
        <w:rPr>
          <w:color w:val="3D9E2B"/>
          <w:highlight w:val="yellow"/>
        </w:rPr>
        <w:t xml:space="preserve">brilló </w:t>
      </w:r>
      <w:r>
        <w:rPr>
          <w:color w:val="3D9E2B"/>
          <w:highlight w:val="yellow"/>
        </w:rPr>
        <w:t xml:space="preserve">anoche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Mallorca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Provocó </w:t>
      </w:r>
      <w:r>
        <w:rPr>
          <w:color w:val="000000"/>
          <w:highlight w:val="white"/>
        </w:rPr>
        <w:t xml:space="preserve">ese </w:t>
      </w:r>
      <w:r>
        <w:rPr>
          <w:color w:val="3D9E2B"/>
          <w:highlight w:val="yellow"/>
        </w:rPr>
        <w:t xml:space="preserve">penalti </w:t>
      </w:r>
      <w:r>
        <w:rPr>
          <w:color w:val="000000"/>
          <w:highlight w:val="white"/>
        </w:rPr>
        <w:t xml:space="preserve">a </w:t>
      </w:r>
      <w:r>
        <w:rPr>
          <w:color w:val="3D9E2B"/>
          <w:highlight w:val="yellow"/>
        </w:rPr>
        <w:t xml:space="preserve">diez </w:t>
      </w:r>
      <w:r>
        <w:rPr>
          <w:color w:val="B60687"/>
          <w:highlight w:val="yellow"/>
        </w:rPr>
        <w:t xml:space="preserve">minutos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el </w:t>
      </w:r>
      <w:r>
        <w:rPr>
          <w:color w:val="3D9E2B"/>
          <w:highlight w:val="yellow"/>
        </w:rPr>
        <w:t xml:space="preserve">final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Prats </w:t>
      </w:r>
      <w:r>
        <w:rPr>
          <w:color w:val="B60687"/>
          <w:highlight w:val="yellow"/>
        </w:rPr>
        <w:t xml:space="preserve">falló </w:t>
      </w:r>
      <w:r>
        <w:rPr>
          <w:color w:val="000000"/>
          <w:highlight w:val="white"/>
        </w:rPr>
        <w:t xml:space="preserve">el </w:t>
      </w:r>
      <w:r>
        <w:rPr>
          <w:color w:val="3D9E2B"/>
          <w:highlight w:val="yellow"/>
        </w:rPr>
        <w:t xml:space="preserve">lanzamiento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Luego </w:t>
      </w:r>
      <w:r>
        <w:rPr>
          <w:color w:val="000000"/>
          <w:highlight w:val="white"/>
        </w:rPr>
        <w:t xml:space="preserve">le </w:t>
      </w:r>
      <w:r>
        <w:rPr>
          <w:color w:val="000000"/>
          <w:highlight w:val="white"/>
        </w:rPr>
        <w:t xml:space="preserve">pasó </w:t>
      </w:r>
      <w:r>
        <w:rPr>
          <w:color w:val="000000"/>
          <w:highlight w:val="white"/>
        </w:rPr>
        <w:t xml:space="preserve">lo </w:t>
      </w:r>
      <w:r>
        <w:rPr>
          <w:color w:val="B60687"/>
          <w:highlight w:val="yellow"/>
        </w:rPr>
        <w:t xml:space="preserve">mismo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Athletic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Penalti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mano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Babá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minuto </w:t>
      </w:r>
      <w:r>
        <w:rPr>
          <w:color w:val="000000"/>
          <w:highlight w:val="white"/>
        </w:rPr>
        <w:t xml:space="preserve">96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Manolo-Reina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detiene </w:t>
      </w:r>
      <w:r>
        <w:rPr>
          <w:color w:val="000000"/>
          <w:highlight w:val="white"/>
        </w:rPr>
        <w:t xml:space="preserve">el </w:t>
      </w:r>
      <w:r>
        <w:rPr>
          <w:color w:val="3D9E2B"/>
          <w:highlight w:val="yellow"/>
        </w:rPr>
        <w:t xml:space="preserve">disparo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Aduriz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Cero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cero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leones </w:t>
      </w:r>
      <w:r>
        <w:rPr>
          <w:color w:val="B60687"/>
          <w:highlight w:val="yellow"/>
        </w:rPr>
        <w:t xml:space="preserve">siguen </w:t>
      </w:r>
      <w:r>
        <w:rPr>
          <w:color w:val="3D9E2B"/>
          <w:highlight w:val="yellow"/>
        </w:rPr>
        <w:t xml:space="preserve">invictos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Trece </w:t>
      </w:r>
      <w:r>
        <w:rPr>
          <w:color w:val="B60687"/>
          <w:highlight w:val="yellow"/>
        </w:rPr>
        <w:t xml:space="preserve">años </w:t>
      </w:r>
      <w:r>
        <w:rPr>
          <w:color w:val="B60687"/>
          <w:highlight w:val="yellow"/>
        </w:rPr>
        <w:t xml:space="preserve">después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España </w:t>
      </w:r>
      <w:r>
        <w:rPr>
          <w:color w:val="000000"/>
          <w:highlight w:val="white"/>
        </w:rPr>
        <w:t xml:space="preserve">va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volver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jugar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final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Mundial </w:t>
      </w:r>
      <w:r>
        <w:rPr>
          <w:color w:val="000000"/>
          <w:highlight w:val="white"/>
        </w:rPr>
        <w:t xml:space="preserve">de </w:t>
      </w:r>
      <w:r>
        <w:rPr>
          <w:color w:val="3D9E2B"/>
          <w:highlight w:val="yellow"/>
        </w:rPr>
        <w:t xml:space="preserve">baloncesto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Marc-Gasol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Rudy-Fernández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únicos </w:t>
      </w:r>
      <w:r>
        <w:rPr>
          <w:color w:val="B60687"/>
          <w:highlight w:val="yellow"/>
        </w:rPr>
        <w:t xml:space="preserve">supervivientes </w:t>
      </w:r>
      <w:r>
        <w:rPr>
          <w:color w:val="000000"/>
          <w:highlight w:val="white"/>
        </w:rPr>
        <w:t xml:space="preserve">de </w:t>
      </w:r>
      <w:r>
        <w:rPr>
          <w:color w:val="2D8A6E"/>
          <w:highlight w:val="yellow"/>
        </w:rPr>
        <w:t xml:space="preserve">aquel </w:t>
      </w:r>
      <w:r>
        <w:rPr>
          <w:color w:val="3D9E2B"/>
          <w:highlight w:val="yellow"/>
        </w:rPr>
        <w:t xml:space="preserve">equipo </w:t>
      </w:r>
      <w:r>
        <w:rPr>
          <w:color w:val="000000"/>
          <w:highlight w:val="white"/>
        </w:rPr>
        <w:t xml:space="preserve">que </w:t>
      </w:r>
      <w:r>
        <w:rPr>
          <w:color w:val="3D9E2B"/>
          <w:highlight w:val="yellow"/>
        </w:rPr>
        <w:t xml:space="preserve">dirigía </w:t>
      </w:r>
      <w:r>
        <w:rPr>
          <w:color w:val="000000"/>
          <w:highlight w:val="white"/>
        </w:rPr>
        <w:t xml:space="preserve">Pepu-Hernández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hizo </w:t>
      </w:r>
      <w:r>
        <w:rPr>
          <w:color w:val="B60687"/>
          <w:highlight w:val="yellow"/>
        </w:rPr>
        <w:t xml:space="preserve">historia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2006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Ese </w:t>
      </w:r>
      <w:r>
        <w:rPr>
          <w:color w:val="000000"/>
          <w:highlight w:val="white"/>
        </w:rPr>
        <w:t xml:space="preserve">Mundial </w:t>
      </w:r>
      <w:r>
        <w:rPr>
          <w:color w:val="000000"/>
          <w:highlight w:val="white"/>
        </w:rPr>
        <w:t xml:space="preserve">lo </w:t>
      </w:r>
      <w:r>
        <w:rPr>
          <w:color w:val="B60687"/>
          <w:highlight w:val="yellow"/>
        </w:rPr>
        <w:t xml:space="preserve">cubrió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Antena </w:t>
      </w:r>
      <w:r>
        <w:rPr>
          <w:color w:val="000000"/>
          <w:highlight w:val="white"/>
        </w:rPr>
        <w:t xml:space="preserve">3 </w:t>
      </w:r>
      <w:r>
        <w:rPr>
          <w:color w:val="000000"/>
          <w:highlight w:val="white"/>
        </w:rPr>
        <w:t xml:space="preserve">nuestro </w:t>
      </w:r>
      <w:r>
        <w:rPr>
          <w:color w:val="3D9E2B"/>
          <w:highlight w:val="yellow"/>
        </w:rPr>
        <w:t xml:space="preserve">compañero </w:t>
      </w:r>
      <w:r>
        <w:rPr>
          <w:color w:val="000000"/>
          <w:highlight w:val="white"/>
        </w:rPr>
        <w:t xml:space="preserve">Raúl-Meda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hoy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estado </w:t>
      </w:r>
      <w:r>
        <w:rPr>
          <w:color w:val="3D9E2B"/>
          <w:highlight w:val="yellow"/>
        </w:rPr>
        <w:t xml:space="preserve">recordando </w:t>
      </w:r>
      <w:r>
        <w:rPr>
          <w:color w:val="B60687"/>
          <w:highlight w:val="yellow"/>
        </w:rPr>
        <w:t xml:space="preserve">viejos </w:t>
      </w:r>
      <w:r>
        <w:rPr>
          <w:color w:val="B60687"/>
          <w:highlight w:val="yellow"/>
        </w:rPr>
        <w:t xml:space="preserve">tiempos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Pepu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Japón </w:t>
      </w:r>
      <w:r>
        <w:rPr>
          <w:color w:val="000000"/>
          <w:highlight w:val="white"/>
        </w:rPr>
        <w:t xml:space="preserve">2006 </w:t>
      </w:r>
      <w:r>
        <w:rPr>
          <w:color w:val="000000"/>
          <w:highlight w:val="white"/>
        </w:rPr>
        <w:t xml:space="preserve">fue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comienzo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era </w:t>
      </w:r>
      <w:r>
        <w:rPr>
          <w:color w:val="3D9E2B"/>
          <w:highlight w:val="yellow"/>
        </w:rPr>
        <w:t xml:space="preserve">dorada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Desde </w:t>
      </w:r>
      <w:r>
        <w:rPr>
          <w:color w:val="B60687"/>
          <w:highlight w:val="yellow"/>
        </w:rPr>
        <w:t xml:space="preserve">entonces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11 </w:t>
      </w:r>
      <w:r>
        <w:rPr>
          <w:color w:val="3D9E2B"/>
          <w:highlight w:val="yellow"/>
        </w:rPr>
        <w:t xml:space="preserve">medallas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13 </w:t>
      </w:r>
      <w:r>
        <w:rPr>
          <w:color w:val="B60687"/>
          <w:highlight w:val="yellow"/>
        </w:rPr>
        <w:t xml:space="preserve">años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Tampoco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olvidar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3D9E2B"/>
          <w:highlight w:val="yellow"/>
        </w:rPr>
        <w:t xml:space="preserve">final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estuvo </w:t>
      </w:r>
      <w:r>
        <w:rPr>
          <w:color w:val="B60687"/>
          <w:highlight w:val="yellow"/>
        </w:rPr>
        <w:t xml:space="preserve">tampoco </w:t>
      </w:r>
      <w:r>
        <w:rPr>
          <w:color w:val="000000"/>
          <w:highlight w:val="white"/>
        </w:rPr>
        <w:t xml:space="preserve">Pau-Gasol </w:t>
      </w:r>
      <w:r>
        <w:rPr>
          <w:color w:val="000000"/>
          <w:highlight w:val="white"/>
        </w:rPr>
        <w:t xml:space="preserve">, </w:t>
      </w:r>
      <w:r>
        <w:rPr>
          <w:color w:val="3D9E2B"/>
          <w:highlight w:val="yellow"/>
        </w:rPr>
        <w:t xml:space="preserve">lesionado </w:t>
      </w:r>
      <w:r>
        <w:rPr>
          <w:color w:val="000000"/>
          <w:highlight w:val="white"/>
        </w:rPr>
        <w:t xml:space="preserve">en </w:t>
      </w:r>
      <w:r>
        <w:rPr>
          <w:color w:val="3D9E2B"/>
          <w:highlight w:val="yellow"/>
        </w:rPr>
        <w:t xml:space="preserve">semifinales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Estaba </w:t>
      </w:r>
      <w:r>
        <w:rPr>
          <w:color w:val="000000"/>
          <w:highlight w:val="white"/>
        </w:rPr>
        <w:t xml:space="preserve">el </w:t>
      </w:r>
      <w:r>
        <w:rPr>
          <w:color w:val="3D9E2B"/>
          <w:highlight w:val="yellow"/>
        </w:rPr>
        <w:t xml:space="preserve">equipo </w:t>
      </w:r>
      <w:r>
        <w:rPr>
          <w:color w:val="000000"/>
          <w:highlight w:val="white"/>
        </w:rPr>
        <w:t xml:space="preserve">muy </w:t>
      </w:r>
      <w:r>
        <w:rPr>
          <w:color w:val="B60687"/>
          <w:highlight w:val="yellow"/>
        </w:rPr>
        <w:t xml:space="preserve">fastidiado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porque </w:t>
      </w:r>
      <w:r>
        <w:rPr>
          <w:color w:val="B60687"/>
          <w:highlight w:val="yellow"/>
        </w:rPr>
        <w:t xml:space="preserve">perdiéramos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Pau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3D9E2B"/>
          <w:highlight w:val="yellow"/>
        </w:rPr>
        <w:t xml:space="preserve">final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sino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un </w:t>
      </w:r>
      <w:r>
        <w:rPr>
          <w:color w:val="D1E965"/>
          <w:highlight w:val="yellow"/>
        </w:rPr>
        <w:t xml:space="preserve">amigo </w:t>
      </w:r>
      <w:r>
        <w:rPr>
          <w:color w:val="000000"/>
          <w:highlight w:val="white"/>
        </w:rPr>
        <w:t xml:space="preserve">suyo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iba </w:t>
      </w:r>
      <w:r>
        <w:rPr>
          <w:color w:val="000000"/>
          <w:highlight w:val="white"/>
        </w:rPr>
        <w:t xml:space="preserve">a </w:t>
      </w:r>
      <w:r>
        <w:rPr>
          <w:color w:val="3D9E2B"/>
          <w:highlight w:val="yellow"/>
        </w:rPr>
        <w:t xml:space="preserve">disfrutar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3D9E2B"/>
          <w:highlight w:val="yellow"/>
        </w:rPr>
        <w:t xml:space="preserve">final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Solo-Marc-Gasol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Rudy-Fernández </w:t>
      </w:r>
      <w:r>
        <w:rPr>
          <w:color w:val="B60687"/>
          <w:highlight w:val="yellow"/>
        </w:rPr>
        <w:t xml:space="preserve">quedan </w:t>
      </w:r>
      <w:r>
        <w:rPr>
          <w:color w:val="000000"/>
          <w:highlight w:val="white"/>
        </w:rPr>
        <w:t xml:space="preserve">de </w:t>
      </w:r>
      <w:r>
        <w:rPr>
          <w:color w:val="D1E965"/>
          <w:highlight w:val="yellow"/>
        </w:rPr>
        <w:t xml:space="preserve">aquella </w:t>
      </w:r>
      <w:r>
        <w:rPr>
          <w:color w:val="3D9E2B"/>
          <w:highlight w:val="yellow"/>
        </w:rPr>
        <w:t xml:space="preserve">final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estaba </w:t>
      </w:r>
      <w:r>
        <w:rPr>
          <w:color w:val="000000"/>
          <w:highlight w:val="white"/>
        </w:rPr>
        <w:t xml:space="preserve">Garbajosa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ahora </w:t>
      </w:r>
      <w:r>
        <w:rPr>
          <w:color w:val="B60687"/>
          <w:highlight w:val="yellow"/>
        </w:rPr>
        <w:t xml:space="preserve">presidente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Federación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sumaba </w:t>
      </w:r>
      <w:r>
        <w:rPr>
          <w:color w:val="B60687"/>
          <w:highlight w:val="yellow"/>
        </w:rPr>
        <w:t xml:space="preserve">ayer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D1E965"/>
          <w:highlight w:val="yellow"/>
        </w:rPr>
        <w:t xml:space="preserve">fiesta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3D9E2B"/>
          <w:highlight w:val="yellow"/>
        </w:rPr>
        <w:t xml:space="preserve">vestuario </w:t>
      </w:r>
      <w:r>
        <w:rPr>
          <w:color w:val="000000"/>
          <w:highlight w:val="white"/>
        </w:rPr>
        <w:t xml:space="preserve">cuyo </w:t>
      </w:r>
      <w:r>
        <w:rPr>
          <w:color w:val="3D9E2B"/>
          <w:highlight w:val="yellow"/>
        </w:rPr>
        <w:t xml:space="preserve">secreto </w:t>
      </w:r>
      <w:r>
        <w:rPr>
          <w:color w:val="000000"/>
          <w:highlight w:val="white"/>
        </w:rPr>
        <w:t xml:space="preserve">es </w:t>
      </w:r>
      <w:r>
        <w:rPr>
          <w:color w:val="B60687"/>
          <w:highlight w:val="yellow"/>
        </w:rPr>
        <w:t xml:space="preserve">seguir </w:t>
      </w:r>
      <w:r>
        <w:rPr>
          <w:color w:val="000000"/>
          <w:highlight w:val="white"/>
        </w:rPr>
        <w:t xml:space="preserve">siendo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familia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Somos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familia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llevan </w:t>
      </w:r>
      <w:r>
        <w:rPr>
          <w:color w:val="B60687"/>
          <w:highlight w:val="yellow"/>
        </w:rPr>
        <w:t xml:space="preserve">bien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3D9E2B"/>
          <w:highlight w:val="yellow"/>
        </w:rPr>
        <w:t xml:space="preserve">siempre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familias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llevan </w:t>
      </w:r>
      <w:r>
        <w:rPr>
          <w:color w:val="B60687"/>
          <w:highlight w:val="yellow"/>
        </w:rPr>
        <w:t xml:space="preserve">bien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Son </w:t>
      </w:r>
      <w:r>
        <w:rPr>
          <w:color w:val="2D8A6E"/>
          <w:highlight w:val="yellow"/>
        </w:rPr>
        <w:t xml:space="preserve">competitivos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es </w:t>
      </w:r>
      <w:r>
        <w:rPr>
          <w:color w:val="3D9E2B"/>
          <w:highlight w:val="yellow"/>
        </w:rPr>
        <w:t xml:space="preserve">gente </w:t>
      </w:r>
      <w:r>
        <w:rPr>
          <w:color w:val="000000"/>
          <w:highlight w:val="white"/>
        </w:rPr>
        <w:t xml:space="preserve">que </w:t>
      </w:r>
      <w:r>
        <w:rPr>
          <w:color w:val="3D9E2B"/>
          <w:highlight w:val="yellow"/>
        </w:rPr>
        <w:t xml:space="preserve">disfruta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 </w:t>
      </w:r>
      <w:r>
        <w:rPr>
          <w:color w:val="B60687"/>
          <w:highlight w:val="yellow"/>
        </w:rPr>
        <w:t xml:space="preserve">competición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 </w:t>
      </w:r>
      <w:r>
        <w:rPr>
          <w:color w:val="2D8A6E"/>
          <w:highlight w:val="yellow"/>
        </w:rPr>
        <w:t xml:space="preserve">amistad </w:t>
      </w:r>
      <w:r>
        <w:rPr>
          <w:color w:val="000000"/>
          <w:highlight w:val="white"/>
        </w:rPr>
        <w:t xml:space="preserve">y </w:t>
      </w:r>
      <w:r>
        <w:rPr>
          <w:color w:val="3D9E2B"/>
          <w:highlight w:val="yellow"/>
        </w:rPr>
        <w:t xml:space="preserve">compañerismo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medias </w:t>
      </w:r>
      <w:r>
        <w:rPr>
          <w:color w:val="3D9E2B"/>
          <w:highlight w:val="yellow"/>
        </w:rPr>
        <w:t xml:space="preserve">disfrutó </w:t>
      </w:r>
      <w:r>
        <w:rPr>
          <w:color w:val="000000"/>
          <w:highlight w:val="white"/>
        </w:rPr>
        <w:t xml:space="preserve">Pepu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semifinal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Como </w:t>
      </w:r>
      <w:r>
        <w:rPr>
          <w:color w:val="957815"/>
          <w:highlight w:val="yellow"/>
        </w:rPr>
        <w:t xml:space="preserve">concejal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Ayuntamiento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Madrid </w:t>
      </w:r>
      <w:r>
        <w:rPr>
          <w:color w:val="000000"/>
          <w:highlight w:val="white"/>
        </w:rPr>
        <w:t xml:space="preserve">estaba </w:t>
      </w:r>
      <w:r>
        <w:rPr>
          <w:color w:val="B60687"/>
          <w:highlight w:val="yellow"/>
        </w:rPr>
        <w:t xml:space="preserve">oficiando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boda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Pude </w:t>
      </w:r>
      <w:r>
        <w:rPr>
          <w:color w:val="000000"/>
          <w:highlight w:val="white"/>
        </w:rPr>
        <w:t xml:space="preserve">oír </w:t>
      </w:r>
      <w:r>
        <w:rPr>
          <w:color w:val="000000"/>
          <w:highlight w:val="white"/>
        </w:rPr>
        <w:t xml:space="preserve">algunas </w:t>
      </w:r>
      <w:r>
        <w:rPr>
          <w:color w:val="000000"/>
          <w:highlight w:val="white"/>
        </w:rPr>
        <w:t xml:space="preserve">veces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padre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novia </w:t>
      </w:r>
      <w:r>
        <w:rPr>
          <w:color w:val="000000"/>
          <w:highlight w:val="white"/>
        </w:rPr>
        <w:t xml:space="preserve">me </w:t>
      </w:r>
      <w:r>
        <w:rPr>
          <w:color w:val="000000"/>
          <w:highlight w:val="white"/>
        </w:rPr>
        <w:t xml:space="preserve">daba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resultado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Mañana </w:t>
      </w:r>
      <w:r>
        <w:rPr>
          <w:color w:val="000000"/>
          <w:highlight w:val="white"/>
        </w:rPr>
        <w:t xml:space="preserve">será </w:t>
      </w:r>
      <w:r>
        <w:rPr>
          <w:color w:val="000000"/>
          <w:highlight w:val="white"/>
        </w:rPr>
        <w:t xml:space="preserve">otra </w:t>
      </w:r>
      <w:r>
        <w:rPr>
          <w:color w:val="000000"/>
          <w:highlight w:val="white"/>
        </w:rPr>
        <w:t xml:space="preserve">cosa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estará </w:t>
      </w:r>
      <w:r>
        <w:rPr>
          <w:color w:val="B60687"/>
          <w:highlight w:val="yellow"/>
        </w:rPr>
        <w:t xml:space="preserve">pendiente </w:t>
      </w:r>
      <w:r>
        <w:rPr>
          <w:color w:val="000000"/>
          <w:highlight w:val="white"/>
        </w:rPr>
        <w:t xml:space="preserve">del </w:t>
      </w:r>
      <w:r>
        <w:rPr>
          <w:color w:val="3D9E2B"/>
          <w:highlight w:val="yellow"/>
        </w:rPr>
        <w:t xml:space="preserve">baloncesto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Primer </w:t>
      </w:r>
      <w:r>
        <w:rPr>
          <w:color w:val="B60687"/>
          <w:highlight w:val="yellow"/>
        </w:rPr>
        <w:t xml:space="preserve">susto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Fernando-Alonso </w:t>
      </w:r>
      <w:r>
        <w:rPr>
          <w:color w:val="000000"/>
          <w:highlight w:val="white"/>
        </w:rPr>
        <w:t xml:space="preserve">como </w:t>
      </w:r>
      <w:r>
        <w:rPr>
          <w:color w:val="3D9E2B"/>
          <w:highlight w:val="yellow"/>
        </w:rPr>
        <w:t xml:space="preserve">piloto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raids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asturiano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Sudáfrica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Litchenburg </w:t>
      </w:r>
      <w:r>
        <w:rPr>
          <w:color w:val="000000"/>
          <w:highlight w:val="white"/>
        </w:rPr>
        <w:t xml:space="preserve">400 </w:t>
      </w:r>
      <w:r>
        <w:rPr>
          <w:color w:val="000000"/>
          <w:highlight w:val="white"/>
        </w:rPr>
        <w:t xml:space="preserve">probándose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la </w:t>
      </w:r>
      <w:r>
        <w:rPr>
          <w:color w:val="2D8A6E"/>
          <w:highlight w:val="yellow"/>
        </w:rPr>
        <w:t xml:space="preserve">mente </w:t>
      </w:r>
      <w:r>
        <w:rPr>
          <w:color w:val="3D9E2B"/>
          <w:highlight w:val="yellow"/>
        </w:rPr>
        <w:t xml:space="preserve">puesta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Dakar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Su </w:t>
      </w:r>
      <w:r>
        <w:rPr>
          <w:color w:val="B60687"/>
          <w:highlight w:val="yellow"/>
        </w:rPr>
        <w:t xml:space="preserve">coche </w:t>
      </w:r>
      <w:r>
        <w:rPr>
          <w:color w:val="B60687"/>
          <w:highlight w:val="yellow"/>
        </w:rPr>
        <w:t xml:space="preserve">volcó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pese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Alonso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Marc-Coma </w:t>
      </w:r>
      <w:r>
        <w:rPr>
          <w:color w:val="B60687"/>
          <w:highlight w:val="yellow"/>
        </w:rPr>
        <w:t xml:space="preserve">volvieron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carrera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parabrisas </w:t>
      </w:r>
      <w:r>
        <w:rPr>
          <w:color w:val="B60687"/>
          <w:highlight w:val="yellow"/>
        </w:rPr>
        <w:t xml:space="preserve">roto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rato </w:t>
      </w:r>
      <w:r>
        <w:rPr>
          <w:color w:val="000000"/>
          <w:highlight w:val="white"/>
        </w:rPr>
        <w:t xml:space="preserve">tuvieron </w:t>
      </w:r>
      <w:r>
        <w:rPr>
          <w:color w:val="000000"/>
          <w:highlight w:val="white"/>
        </w:rPr>
        <w:t xml:space="preserve">que </w:t>
      </w:r>
      <w:r>
        <w:rPr>
          <w:color w:val="B60687"/>
          <w:highlight w:val="yellow"/>
        </w:rPr>
        <w:t xml:space="preserve">detenerse </w:t>
      </w:r>
      <w:r>
        <w:rPr>
          <w:color w:val="000000"/>
          <w:highlight w:val="white"/>
        </w:rPr>
        <w:t xml:space="preserve">para </w:t>
      </w:r>
      <w:r>
        <w:rPr>
          <w:color w:val="3D9E2B"/>
          <w:highlight w:val="yellow"/>
        </w:rPr>
        <w:t xml:space="preserve">sustituir </w:t>
      </w:r>
      <w:r>
        <w:rPr>
          <w:color w:val="000000"/>
          <w:highlight w:val="white"/>
        </w:rPr>
        <w:t xml:space="preserve">esa </w:t>
      </w:r>
      <w:r>
        <w:rPr>
          <w:color w:val="000000"/>
          <w:highlight w:val="white"/>
        </w:rPr>
        <w:t xml:space="preserve">luna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rato </w:t>
      </w:r>
      <w:r>
        <w:rPr>
          <w:color w:val="000000"/>
          <w:highlight w:val="white"/>
        </w:rPr>
        <w:t xml:space="preserve">otra </w:t>
      </w:r>
      <w:r>
        <w:rPr>
          <w:color w:val="B60687"/>
          <w:highlight w:val="yellow"/>
        </w:rPr>
        <w:t xml:space="preserve">rotura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parabrisas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vez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llevó </w:t>
      </w:r>
      <w:r>
        <w:rPr>
          <w:color w:val="000000"/>
          <w:highlight w:val="white"/>
        </w:rPr>
        <w:t xml:space="preserve">por </w:t>
      </w:r>
      <w:r>
        <w:rPr>
          <w:color w:val="B60687"/>
          <w:highlight w:val="yellow"/>
        </w:rPr>
        <w:t xml:space="preserve">delante </w:t>
      </w:r>
      <w:r>
        <w:rPr>
          <w:color w:val="000000"/>
          <w:highlight w:val="white"/>
        </w:rPr>
        <w:t xml:space="preserve">una </w:t>
      </w:r>
      <w:r>
        <w:rPr>
          <w:color w:val="2D8A6E"/>
          <w:highlight w:val="yellow"/>
        </w:rPr>
        <w:t xml:space="preserve">gallina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Guinea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mala </w:t>
      </w:r>
      <w:r>
        <w:rPr>
          <w:color w:val="000000"/>
          <w:highlight w:val="white"/>
        </w:rPr>
        <w:t xml:space="preserve">pata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Vaya </w:t>
      </w:r>
      <w:r>
        <w:rPr>
          <w:color w:val="B60687"/>
          <w:highlight w:val="yellow"/>
        </w:rPr>
        <w:t xml:space="preserve">odisea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San-Fernando-Club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Segunda-B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Viajaba </w:t>
      </w:r>
      <w:r>
        <w:rPr>
          <w:color w:val="000000"/>
          <w:highlight w:val="white"/>
        </w:rPr>
        <w:t xml:space="preserve">esta </w:t>
      </w:r>
      <w:r>
        <w:rPr>
          <w:color w:val="3D9E2B"/>
          <w:highlight w:val="yellow"/>
        </w:rPr>
        <w:t xml:space="preserve">mañana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Murcia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parar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varias </w:t>
      </w:r>
      <w:r>
        <w:rPr>
          <w:color w:val="B60687"/>
          <w:highlight w:val="yellow"/>
        </w:rPr>
        <w:t xml:space="preserve">ocasiones </w:t>
      </w:r>
      <w:r>
        <w:rPr>
          <w:color w:val="000000"/>
          <w:highlight w:val="white"/>
        </w:rPr>
        <w:t xml:space="preserve">por </w:t>
      </w:r>
      <w:r>
        <w:rPr>
          <w:color w:val="B60687"/>
          <w:highlight w:val="yellow"/>
        </w:rPr>
        <w:t xml:space="preserve">culpa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estado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carreteras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 </w:t>
      </w:r>
      <w:r>
        <w:rPr>
          <w:color w:val="B60687"/>
          <w:highlight w:val="yellow"/>
        </w:rPr>
        <w:t xml:space="preserve">incluso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Guardia-Civil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desalojado </w:t>
      </w:r>
      <w:r>
        <w:rPr>
          <w:color w:val="000000"/>
          <w:highlight w:val="white"/>
        </w:rPr>
        <w:t xml:space="preserve">al </w:t>
      </w:r>
      <w:r>
        <w:rPr>
          <w:color w:val="3D9E2B"/>
          <w:highlight w:val="yellow"/>
        </w:rPr>
        <w:t xml:space="preserve">equipo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estación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servicio </w:t>
      </w:r>
      <w:r>
        <w:rPr>
          <w:color w:val="000000"/>
          <w:highlight w:val="white"/>
        </w:rPr>
        <w:t xml:space="preserve">por </w:t>
      </w:r>
      <w:r>
        <w:rPr>
          <w:color w:val="B60687"/>
          <w:highlight w:val="yellow"/>
        </w:rPr>
        <w:t xml:space="preserve">riesgo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desbordamiento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Afortunadamente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poco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una </w:t>
      </w:r>
      <w:r>
        <w:rPr>
          <w:color w:val="B60687"/>
          <w:highlight w:val="yellow"/>
        </w:rPr>
        <w:t xml:space="preserve">anécdota </w:t>
      </w:r>
      <w:r>
        <w:rPr>
          <w:color w:val="B60687"/>
          <w:highlight w:val="yellow"/>
        </w:rPr>
        <w:t xml:space="preserve">dentro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gravísimas </w:t>
      </w:r>
      <w:r>
        <w:rPr>
          <w:color w:val="B60687"/>
          <w:highlight w:val="yellow"/>
        </w:rPr>
        <w:t xml:space="preserve">noticias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están </w:t>
      </w:r>
      <w:r>
        <w:rPr>
          <w:color w:val="000000"/>
          <w:highlight w:val="white"/>
        </w:rPr>
        <w:t xml:space="preserve">dejándonos </w:t>
      </w:r>
      <w:r>
        <w:rPr>
          <w:color w:val="000000"/>
          <w:highlight w:val="white"/>
        </w:rPr>
        <w:t xml:space="preserve">esas </w:t>
      </w:r>
      <w:r>
        <w:rPr>
          <w:color w:val="B60687"/>
          <w:highlight w:val="yellow"/>
        </w:rPr>
        <w:t xml:space="preserve">inundaciones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Himar-González </w:t>
      </w:r>
      <w:r>
        <w:rPr>
          <w:color w:val="000000"/>
          <w:highlight w:val="white"/>
        </w:rPr>
        <w:t xml:space="preserve">nos </w:t>
      </w:r>
      <w:r>
        <w:rPr>
          <w:color w:val="B60687"/>
          <w:highlight w:val="yellow"/>
        </w:rPr>
        <w:t xml:space="preserve">cuenta </w:t>
      </w:r>
      <w:r>
        <w:rPr>
          <w:color w:val="B60687"/>
          <w:highlight w:val="yellow"/>
        </w:rPr>
        <w:t xml:space="preserve">enseguida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tiempo </w:t>
      </w:r>
      <w:r>
        <w:rPr>
          <w:color w:val="000000"/>
          <w:highlight w:val="white"/>
        </w:rPr>
        <w:t xml:space="preserve">cómo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Luego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multicine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Buenas </w:t>
      </w:r>
      <w:r>
        <w:rPr>
          <w:color w:val="B60687"/>
          <w:highlight w:val="yellow"/>
        </w:rPr>
        <w:t xml:space="preserve">tardes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madrugada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muy </w:t>
      </w:r>
      <w:r>
        <w:rPr>
          <w:color w:val="B60687"/>
          <w:highlight w:val="yellow"/>
        </w:rPr>
        <w:t xml:space="preserve">complicada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nuevo </w:t>
      </w:r>
      <w:r>
        <w:rPr>
          <w:color w:val="B60687"/>
          <w:highlight w:val="yellow"/>
        </w:rPr>
        <w:t xml:space="preserve">hacia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sur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Comunidad-Valenciana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especialmente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Málaga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algunas </w:t>
      </w:r>
      <w:r>
        <w:rPr>
          <w:color w:val="B60687"/>
          <w:highlight w:val="yellow"/>
        </w:rPr>
        <w:t xml:space="preserve">localidades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lluvia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vuelto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ser </w:t>
      </w:r>
      <w:r>
        <w:rPr>
          <w:color w:val="B60687"/>
          <w:highlight w:val="yellow"/>
        </w:rPr>
        <w:t xml:space="preserve">torrencial </w:t>
      </w:r>
      <w:r>
        <w:rPr>
          <w:color w:val="000000"/>
          <w:highlight w:val="white"/>
        </w:rPr>
        <w:t xml:space="preserve">con </w:t>
      </w:r>
      <w:r>
        <w:rPr>
          <w:color w:val="3D9E2B"/>
          <w:highlight w:val="yellow"/>
        </w:rPr>
        <w:t xml:space="preserve">importante </w:t>
      </w:r>
      <w:r>
        <w:rPr>
          <w:color w:val="B60687"/>
          <w:highlight w:val="yellow"/>
        </w:rPr>
        <w:t xml:space="preserve">aparato </w:t>
      </w:r>
      <w:r>
        <w:rPr>
          <w:color w:val="B60687"/>
          <w:highlight w:val="yellow"/>
        </w:rPr>
        <w:t xml:space="preserve">eléctrico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Inundaciones </w:t>
      </w:r>
      <w:r>
        <w:rPr>
          <w:color w:val="B60687"/>
          <w:highlight w:val="yellow"/>
        </w:rPr>
        <w:t xml:space="preserve">afectan </w:t>
      </w:r>
      <w:r>
        <w:rPr>
          <w:color w:val="000000"/>
          <w:highlight w:val="white"/>
        </w:rPr>
        <w:t xml:space="preserve">a </w:t>
      </w:r>
      <w:r>
        <w:rPr>
          <w:color w:val="3D9E2B"/>
          <w:highlight w:val="yellow"/>
        </w:rPr>
        <w:t xml:space="preserve">numerosos </w:t>
      </w:r>
      <w:r>
        <w:rPr>
          <w:color w:val="B60687"/>
          <w:highlight w:val="yellow"/>
        </w:rPr>
        <w:t xml:space="preserve">puntos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Comunidad-Valenciana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especialmente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Alicante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Murcia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sur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comunidad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Andalucía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Esperamos </w:t>
      </w:r>
      <w:r>
        <w:rPr>
          <w:color w:val="000000"/>
          <w:highlight w:val="white"/>
        </w:rPr>
        <w:t xml:space="preserve">un </w:t>
      </w:r>
      <w:r>
        <w:rPr>
          <w:color w:val="B60687"/>
          <w:highlight w:val="yellow"/>
        </w:rPr>
        <w:t xml:space="preserve">tiempo </w:t>
      </w:r>
      <w:r>
        <w:rPr>
          <w:color w:val="D1E965"/>
          <w:highlight w:val="yellow"/>
        </w:rPr>
        <w:t xml:space="preserve">potencialmente </w:t>
      </w:r>
      <w:r>
        <w:rPr>
          <w:color w:val="B60687"/>
          <w:highlight w:val="yellow"/>
        </w:rPr>
        <w:t xml:space="preserve">adverso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Seguirán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lluvias </w:t>
      </w:r>
      <w:r>
        <w:rPr>
          <w:color w:val="3D9E2B"/>
          <w:highlight w:val="yellow"/>
        </w:rPr>
        <w:t xml:space="preserve">fuertes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tormentas </w:t>
      </w:r>
      <w:r>
        <w:rPr>
          <w:color w:val="3D9E2B"/>
          <w:highlight w:val="yellow"/>
        </w:rPr>
        <w:t xml:space="preserve">importantes </w:t>
      </w:r>
      <w:r>
        <w:rPr>
          <w:color w:val="B60687"/>
          <w:highlight w:val="yellow"/>
        </w:rPr>
        <w:t xml:space="preserve">afectando </w:t>
      </w:r>
      <w:r>
        <w:rPr>
          <w:color w:val="000000"/>
          <w:highlight w:val="white"/>
        </w:rPr>
        <w:t xml:space="preserve">a </w:t>
      </w:r>
      <w:r>
        <w:rPr>
          <w:color w:val="3D9E2B"/>
          <w:highlight w:val="yellow"/>
        </w:rPr>
        <w:t xml:space="preserve">numerosos </w:t>
      </w:r>
      <w:r>
        <w:rPr>
          <w:color w:val="B60687"/>
          <w:highlight w:val="yellow"/>
        </w:rPr>
        <w:t xml:space="preserve">puntos </w:t>
      </w:r>
      <w:r>
        <w:rPr>
          <w:color w:val="000000"/>
          <w:highlight w:val="white"/>
        </w:rPr>
        <w:t xml:space="preserve">del </w:t>
      </w:r>
      <w:r>
        <w:rPr>
          <w:color w:val="3D9E2B"/>
          <w:highlight w:val="yellow"/>
        </w:rPr>
        <w:t xml:space="preserve">país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 </w:t>
      </w:r>
      <w:r>
        <w:rPr>
          <w:color w:val="3D9E2B"/>
          <w:highlight w:val="yellow"/>
        </w:rPr>
        <w:t xml:space="preserve">cierto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DANA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3D9E2B"/>
          <w:highlight w:val="yellow"/>
        </w:rPr>
        <w:t xml:space="preserve">trasladado </w:t>
      </w:r>
      <w:r>
        <w:rPr>
          <w:color w:val="000000"/>
          <w:highlight w:val="white"/>
        </w:rPr>
        <w:t xml:space="preserve">poco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poco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áreas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suroeste </w:t>
      </w:r>
      <w:r>
        <w:rPr>
          <w:color w:val="3D9E2B"/>
          <w:highlight w:val="yellow"/>
        </w:rPr>
        <w:t xml:space="preserve">peninsular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está </w:t>
      </w:r>
      <w:r>
        <w:rPr>
          <w:color w:val="B60687"/>
          <w:highlight w:val="yellow"/>
        </w:rPr>
        <w:t xml:space="preserve">permitiendo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lluvias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tormentas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extiendan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otras </w:t>
      </w:r>
      <w:r>
        <w:rPr>
          <w:color w:val="000000"/>
          <w:highlight w:val="white"/>
        </w:rPr>
        <w:t xml:space="preserve">zonas </w:t>
      </w:r>
      <w:r>
        <w:rPr>
          <w:color w:val="000000"/>
          <w:highlight w:val="white"/>
        </w:rPr>
        <w:t xml:space="preserve">del </w:t>
      </w:r>
      <w:r>
        <w:rPr>
          <w:color w:val="B60687"/>
          <w:highlight w:val="yellow"/>
        </w:rPr>
        <w:t xml:space="preserve">interior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sur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península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B60687"/>
          <w:highlight w:val="yellow"/>
        </w:rPr>
        <w:t xml:space="preserve">avisos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mantienen </w:t>
      </w:r>
      <w:r>
        <w:rPr>
          <w:color w:val="B60687"/>
          <w:highlight w:val="yellow"/>
        </w:rPr>
        <w:t xml:space="preserve">activos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3D9E2B"/>
          <w:highlight w:val="yellow"/>
        </w:rPr>
        <w:t xml:space="preserve">concentran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mitad </w:t>
      </w:r>
      <w:r>
        <w:rPr>
          <w:color w:val="000000"/>
          <w:highlight w:val="white"/>
        </w:rPr>
        <w:t xml:space="preserve">sur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península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Ojo </w:t>
      </w:r>
      <w:r>
        <w:rPr>
          <w:color w:val="000000"/>
          <w:highlight w:val="white"/>
        </w:rPr>
        <w:t xml:space="preserve">al </w:t>
      </w:r>
      <w:r>
        <w:rPr>
          <w:color w:val="B60687"/>
          <w:highlight w:val="yellow"/>
        </w:rPr>
        <w:t xml:space="preserve">nivel </w:t>
      </w:r>
      <w:r>
        <w:rPr>
          <w:color w:val="B60687"/>
          <w:highlight w:val="yellow"/>
        </w:rPr>
        <w:t xml:space="preserve">amarillo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Comunidad-Valenciana </w:t>
      </w:r>
      <w:r>
        <w:rPr>
          <w:color w:val="000000"/>
          <w:highlight w:val="white"/>
        </w:rPr>
        <w:t xml:space="preserve">por </w:t>
      </w:r>
      <w:r>
        <w:rPr>
          <w:color w:val="B60687"/>
          <w:highlight w:val="yellow"/>
        </w:rPr>
        <w:t xml:space="preserve">lluvias </w:t>
      </w:r>
      <w:r>
        <w:rPr>
          <w:color w:val="3D9E2B"/>
          <w:highlight w:val="yellow"/>
        </w:rPr>
        <w:t xml:space="preserve">fuertes </w:t>
      </w:r>
      <w:r>
        <w:rPr>
          <w:color w:val="000000"/>
          <w:highlight w:val="white"/>
        </w:rPr>
        <w:t xml:space="preserve">y </w:t>
      </w:r>
      <w:r>
        <w:rPr>
          <w:color w:val="3D9E2B"/>
          <w:highlight w:val="yellow"/>
        </w:rPr>
        <w:t xml:space="preserve">persistentes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Para </w:t>
      </w:r>
      <w:r>
        <w:rPr>
          <w:color w:val="3D9E2B"/>
          <w:highlight w:val="yellow"/>
        </w:rPr>
        <w:t xml:space="preserve">mañana </w:t>
      </w:r>
      <w:r>
        <w:rPr>
          <w:color w:val="B60687"/>
          <w:highlight w:val="yellow"/>
        </w:rPr>
        <w:t xml:space="preserve">comienzan </w:t>
      </w:r>
      <w:r>
        <w:rPr>
          <w:color w:val="000000"/>
          <w:highlight w:val="white"/>
        </w:rPr>
        <w:t xml:space="preserve">a </w:t>
      </w:r>
      <w:r>
        <w:rPr>
          <w:color w:val="B60687"/>
          <w:highlight w:val="yellow"/>
        </w:rPr>
        <w:t xml:space="preserve">aparecer </w:t>
      </w:r>
      <w:r>
        <w:rPr>
          <w:color w:val="B60687"/>
          <w:highlight w:val="yellow"/>
        </w:rPr>
        <w:t xml:space="preserve">avisos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otras </w:t>
      </w:r>
      <w:r>
        <w:rPr>
          <w:color w:val="000000"/>
          <w:highlight w:val="white"/>
        </w:rPr>
        <w:t xml:space="preserve">zonas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mitad </w:t>
      </w:r>
      <w:r>
        <w:rPr>
          <w:color w:val="3D9E2B"/>
          <w:highlight w:val="yellow"/>
        </w:rPr>
        <w:t xml:space="preserve">norte </w:t>
      </w:r>
      <w:r>
        <w:rPr>
          <w:color w:val="3D9E2B"/>
          <w:highlight w:val="yellow"/>
        </w:rPr>
        <w:t xml:space="preserve">peninsular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inestabilidad </w:t>
      </w:r>
      <w:r>
        <w:rPr>
          <w:color w:val="000000"/>
          <w:highlight w:val="white"/>
        </w:rPr>
        <w:t xml:space="preserve">podrá </w:t>
      </w:r>
      <w:r>
        <w:rPr>
          <w:color w:val="B60687"/>
          <w:highlight w:val="yellow"/>
        </w:rPr>
        <w:t xml:space="preserve">volver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estar </w:t>
      </w:r>
      <w:r>
        <w:rPr>
          <w:color w:val="3D9E2B"/>
          <w:highlight w:val="yellow"/>
        </w:rPr>
        <w:t xml:space="preserve">concentrada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áreas </w:t>
      </w:r>
      <w:r>
        <w:rPr>
          <w:color w:val="000000"/>
          <w:highlight w:val="white"/>
        </w:rPr>
        <w:t xml:space="preserve">del </w:t>
      </w:r>
      <w:r>
        <w:rPr>
          <w:color w:val="B60687"/>
          <w:highlight w:val="yellow"/>
        </w:rPr>
        <w:t xml:space="preserve">interior </w:t>
      </w:r>
      <w:r>
        <w:rPr>
          <w:color w:val="3D9E2B"/>
          <w:highlight w:val="yellow"/>
        </w:rPr>
        <w:t xml:space="preserve">peninsular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trasladándose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mitad </w:t>
      </w:r>
      <w:r>
        <w:rPr>
          <w:color w:val="3D9E2B"/>
          <w:highlight w:val="yellow"/>
        </w:rPr>
        <w:t xml:space="preserve">norte </w:t>
      </w:r>
      <w:r>
        <w:rPr>
          <w:color w:val="000000"/>
          <w:highlight w:val="white"/>
        </w:rPr>
        <w:t xml:space="preserve">del </w:t>
      </w:r>
      <w:r>
        <w:rPr>
          <w:color w:val="3D9E2B"/>
          <w:highlight w:val="yellow"/>
        </w:rPr>
        <w:t xml:space="preserve">país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Vea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nubosidad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2D8A6E"/>
          <w:highlight w:val="yellow"/>
        </w:rPr>
        <w:t xml:space="preserve">genera </w:t>
      </w:r>
      <w:r>
        <w:rPr>
          <w:color w:val="B60687"/>
          <w:highlight w:val="yellow"/>
        </w:rPr>
        <w:t xml:space="preserve">fruto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esa </w:t>
      </w:r>
      <w:r>
        <w:rPr>
          <w:color w:val="1DB777"/>
          <w:highlight w:val="yellow"/>
        </w:rPr>
        <w:t xml:space="preserve">perturbación </w:t>
      </w:r>
      <w:r>
        <w:rPr>
          <w:color w:val="000000"/>
          <w:highlight w:val="white"/>
        </w:rPr>
        <w:t xml:space="preserve">en </w:t>
      </w:r>
      <w:r>
        <w:rPr>
          <w:color w:val="B60687"/>
          <w:highlight w:val="yellow"/>
        </w:rPr>
        <w:t xml:space="preserve">altura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esas </w:t>
      </w:r>
      <w:r>
        <w:rPr>
          <w:color w:val="B60687"/>
          <w:highlight w:val="yellow"/>
        </w:rPr>
        <w:t xml:space="preserve">tormentas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Málaga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áreas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Comunidad-Valenciana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3D9E2B"/>
          <w:highlight w:val="yellow"/>
        </w:rPr>
        <w:t xml:space="preserve">forman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interior </w:t>
      </w:r>
      <w:r>
        <w:rPr>
          <w:color w:val="3D9E2B"/>
          <w:highlight w:val="yellow"/>
        </w:rPr>
        <w:t xml:space="preserve">peninsular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Castilla-La-Mancha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se </w:t>
      </w:r>
      <w:r>
        <w:rPr>
          <w:color w:val="3D9E2B"/>
          <w:highlight w:val="yellow"/>
        </w:rPr>
        <w:t xml:space="preserve">trasladan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zonas </w:t>
      </w:r>
      <w:r>
        <w:rPr>
          <w:color w:val="000000"/>
          <w:highlight w:val="white"/>
        </w:rPr>
        <w:t xml:space="preserve">del </w:t>
      </w:r>
      <w:r>
        <w:rPr>
          <w:color w:val="3D9E2B"/>
          <w:highlight w:val="yellow"/>
        </w:rPr>
        <w:t xml:space="preserve">norte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B60687"/>
          <w:highlight w:val="yellow"/>
        </w:rPr>
        <w:t xml:space="preserve">tarde </w:t>
      </w:r>
      <w:r>
        <w:rPr>
          <w:color w:val="000000"/>
          <w:highlight w:val="white"/>
        </w:rPr>
        <w:t xml:space="preserve">podría </w:t>
      </w:r>
      <w:r>
        <w:rPr>
          <w:color w:val="000000"/>
          <w:highlight w:val="white"/>
        </w:rPr>
        <w:t xml:space="preserve">estar </w:t>
      </w:r>
      <w:r>
        <w:rPr>
          <w:color w:val="B60687"/>
          <w:highlight w:val="yellow"/>
        </w:rPr>
        <w:t xml:space="preserve">complicada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interior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península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Ojo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Castellón </w:t>
      </w:r>
      <w:r>
        <w:rPr>
          <w:color w:val="000000"/>
          <w:highlight w:val="white"/>
        </w:rPr>
        <w:t xml:space="preserve">al </w:t>
      </w:r>
      <w:r>
        <w:rPr>
          <w:color w:val="3D9E2B"/>
          <w:highlight w:val="yellow"/>
        </w:rPr>
        <w:t xml:space="preserve">final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tarde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noche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B60687"/>
          <w:highlight w:val="yellow"/>
        </w:rPr>
        <w:t xml:space="preserve">lluvias </w:t>
      </w:r>
      <w:r>
        <w:rPr>
          <w:color w:val="000000"/>
          <w:highlight w:val="white"/>
        </w:rPr>
        <w:t xml:space="preserve">pueden </w:t>
      </w:r>
      <w:r>
        <w:rPr>
          <w:color w:val="000000"/>
          <w:highlight w:val="white"/>
        </w:rPr>
        <w:t xml:space="preserve">ser </w:t>
      </w:r>
      <w:r>
        <w:rPr>
          <w:color w:val="3D9E2B"/>
          <w:highlight w:val="yellow"/>
        </w:rPr>
        <w:t xml:space="preserve">persistentes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tormentosa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Comunidad-Valenciana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3D9E2B"/>
          <w:highlight w:val="yellow"/>
        </w:rPr>
        <w:t xml:space="preserve">norte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Toledo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Guadalajara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3D9E2B"/>
          <w:highlight w:val="yellow"/>
        </w:rPr>
        <w:t xml:space="preserve">nordeste </w:t>
      </w:r>
      <w:r>
        <w:rPr>
          <w:color w:val="3D9E2B"/>
          <w:highlight w:val="yellow"/>
        </w:rPr>
        <w:t xml:space="preserve">peninsular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Persistentes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primera </w:t>
      </w:r>
      <w:r>
        <w:rPr>
          <w:color w:val="000000"/>
          <w:highlight w:val="white"/>
        </w:rPr>
        <w:t xml:space="preserve">mitad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jornada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Será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tarde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inestabilidad </w:t>
      </w:r>
      <w:r>
        <w:rPr>
          <w:color w:val="000000"/>
          <w:highlight w:val="white"/>
        </w:rPr>
        <w:t xml:space="preserve">se </w:t>
      </w:r>
      <w:r>
        <w:rPr>
          <w:color w:val="B60687"/>
          <w:highlight w:val="yellow"/>
        </w:rPr>
        <w:t xml:space="preserve">vuelve </w:t>
      </w:r>
      <w:r>
        <w:rPr>
          <w:color w:val="000000"/>
          <w:highlight w:val="white"/>
        </w:rPr>
        <w:t xml:space="preserve">más </w:t>
      </w:r>
      <w:r>
        <w:rPr>
          <w:color w:val="1DB777"/>
          <w:highlight w:val="yellow"/>
        </w:rPr>
        <w:t xml:space="preserve">acusada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mitad </w:t>
      </w:r>
      <w:r>
        <w:rPr>
          <w:color w:val="3D9E2B"/>
          <w:highlight w:val="yellow"/>
        </w:rPr>
        <w:t xml:space="preserve">norte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Podría </w:t>
      </w:r>
      <w:r>
        <w:rPr>
          <w:color w:val="000000"/>
          <w:highlight w:val="white"/>
        </w:rPr>
        <w:t xml:space="preserve">ser </w:t>
      </w:r>
      <w:r>
        <w:rPr>
          <w:color w:val="3D9E2B"/>
          <w:highlight w:val="yellow"/>
        </w:rPr>
        <w:t xml:space="preserve">fuerte </w:t>
      </w:r>
      <w:r>
        <w:rPr>
          <w:color w:val="000000"/>
          <w:highlight w:val="white"/>
        </w:rPr>
        <w:t xml:space="preserve">con </w:t>
      </w:r>
      <w:r>
        <w:rPr>
          <w:color w:val="B60687"/>
          <w:highlight w:val="yellow"/>
        </w:rPr>
        <w:t xml:space="preserve">tormenta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Soria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3D9E2B"/>
          <w:highlight w:val="yellow"/>
        </w:rPr>
        <w:t xml:space="preserve">norte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Guadalajara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Rioja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Burgos </w:t>
      </w:r>
      <w:r>
        <w:rPr>
          <w:color w:val="000000"/>
          <w:highlight w:val="white"/>
        </w:rPr>
        <w:t xml:space="preserve">, </w:t>
      </w:r>
      <w:r>
        <w:rPr>
          <w:color w:val="B60687"/>
          <w:highlight w:val="yellow"/>
        </w:rPr>
        <w:t xml:space="preserve">interior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País-Vasco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Navarra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Pirineos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al </w:t>
      </w:r>
      <w:r>
        <w:rPr>
          <w:color w:val="3D9E2B"/>
          <w:highlight w:val="yellow"/>
        </w:rPr>
        <w:t xml:space="preserve">final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día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3D9E2B"/>
          <w:highlight w:val="yellow"/>
        </w:rPr>
        <w:t xml:space="preserve">cordillera </w:t>
      </w:r>
      <w:r>
        <w:rPr>
          <w:color w:val="3D9E2B"/>
          <w:highlight w:val="yellow"/>
        </w:rPr>
        <w:t xml:space="preserve">cantábrica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interior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Castilla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León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Tiempo </w:t>
      </w:r>
      <w:r>
        <w:rPr>
          <w:color w:val="000000"/>
          <w:highlight w:val="white"/>
        </w:rPr>
        <w:t xml:space="preserve">más </w:t>
      </w:r>
      <w:r>
        <w:rPr>
          <w:color w:val="3D9E2B"/>
          <w:highlight w:val="yellow"/>
        </w:rPr>
        <w:t xml:space="preserve">estable </w:t>
      </w:r>
      <w:r>
        <w:rPr>
          <w:color w:val="000000"/>
          <w:highlight w:val="white"/>
        </w:rPr>
        <w:t xml:space="preserve">para </w:t>
      </w:r>
      <w:r>
        <w:rPr>
          <w:color w:val="3D9E2B"/>
          <w:highlight w:val="yellow"/>
        </w:rPr>
        <w:t xml:space="preserve">mañana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sur </w:t>
      </w:r>
      <w:r>
        <w:rPr>
          <w:color w:val="3D9E2B"/>
          <w:highlight w:val="yellow"/>
        </w:rPr>
        <w:t xml:space="preserve">peninsular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Sigue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tiempo </w:t>
      </w:r>
      <w:r>
        <w:rPr>
          <w:color w:val="000000"/>
          <w:highlight w:val="white"/>
        </w:rPr>
        <w:t xml:space="preserve">soleado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Canarias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B60687"/>
          <w:highlight w:val="yellow"/>
        </w:rPr>
        <w:t xml:space="preserve">hacia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comunidad </w:t>
      </w:r>
      <w:r>
        <w:rPr>
          <w:color w:val="B60687"/>
          <w:highlight w:val="yellow"/>
        </w:rPr>
        <w:t xml:space="preserve">gallega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con </w:t>
      </w:r>
      <w:r>
        <w:rPr>
          <w:color w:val="3D9E2B"/>
          <w:highlight w:val="yellow"/>
        </w:rPr>
        <w:t xml:space="preserve">temperaturas </w:t>
      </w:r>
      <w:r>
        <w:rPr>
          <w:color w:val="000000"/>
          <w:highlight w:val="white"/>
        </w:rPr>
        <w:t xml:space="preserve">que </w:t>
      </w:r>
      <w:r>
        <w:rPr>
          <w:color w:val="3D9E2B"/>
          <w:highlight w:val="yellow"/>
        </w:rPr>
        <w:t xml:space="preserve">aumentan </w:t>
      </w:r>
      <w:r>
        <w:rPr>
          <w:color w:val="000000"/>
          <w:highlight w:val="white"/>
        </w:rPr>
        <w:t xml:space="preserve">de </w:t>
      </w:r>
      <w:r>
        <w:rPr>
          <w:color w:val="3D9E2B"/>
          <w:highlight w:val="yellow"/>
        </w:rPr>
        <w:t xml:space="preserve">forma </w:t>
      </w:r>
      <w:r>
        <w:rPr>
          <w:color w:val="3D9E2B"/>
          <w:highlight w:val="yellow"/>
        </w:rPr>
        <w:t xml:space="preserve">ligera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sur </w:t>
      </w:r>
      <w:r>
        <w:rPr>
          <w:color w:val="B60687"/>
          <w:highlight w:val="yellow"/>
        </w:rPr>
        <w:t xml:space="preserve">siguen </w:t>
      </w:r>
      <w:r>
        <w:rPr>
          <w:color w:val="B60687"/>
          <w:highlight w:val="yellow"/>
        </w:rPr>
        <w:t xml:space="preserve">bastante </w:t>
      </w:r>
      <w:r>
        <w:rPr>
          <w:color w:val="3D9E2B"/>
          <w:highlight w:val="yellow"/>
        </w:rPr>
        <w:t xml:space="preserve">suaves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Muchísima </w:t>
      </w:r>
      <w:r>
        <w:rPr>
          <w:color w:val="B60687"/>
          <w:highlight w:val="yellow"/>
        </w:rPr>
        <w:t xml:space="preserve">precaución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la </w:t>
      </w:r>
      <w:r>
        <w:rPr>
          <w:color w:val="B60687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 </w:t>
      </w:r>
      <w:r>
        <w:rPr>
          <w:color w:val="B60687"/>
          <w:highlight w:val="yellow"/>
        </w:rPr>
        <w:t xml:space="preserve">acabado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B60687"/>
          <w:highlight w:val="yellow"/>
        </w:rPr>
        <w:t xml:space="preserve">interior </w:t>
      </w:r>
      <w:r>
        <w:rPr>
          <w:color w:val="3D9E2B"/>
          <w:highlight w:val="yellow"/>
        </w:rPr>
        <w:t xml:space="preserve">peninsular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Mediterráneo </w:t>
      </w:r>
      <w:r>
        <w:rPr>
          <w:color w:val="000000"/>
          <w:highlight w:val="white"/>
        </w:rPr>
        <w:t xml:space="preserve">Esperan </w:t>
      </w:r>
      <w:r>
        <w:rPr>
          <w:color w:val="B60687"/>
          <w:highlight w:val="yellow"/>
        </w:rPr>
        <w:t xml:space="preserve">treinta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seis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de </w:t>
      </w:r>
      <w:r>
        <w:rPr>
          <w:color w:val="B60687"/>
          <w:highlight w:val="yellow"/>
        </w:rPr>
        <w:t xml:space="preserve">tiempo </w:t>
      </w:r>
      <w:r>
        <w:rPr>
          <w:color w:val="B60687"/>
          <w:highlight w:val="yellow"/>
        </w:rPr>
        <w:t xml:space="preserve">adverso </w:t>
      </w:r>
      <w:r>
        <w:rPr>
          <w:color w:val="000000"/>
          <w:highlight w:val="white"/>
        </w:rPr>
        <w:t xml:space="preserve">y </w:t>
      </w:r>
      <w:r>
        <w:rPr>
          <w:color w:val="B60687"/>
          <w:highlight w:val="yellow"/>
        </w:rPr>
        <w:t xml:space="preserve">complicado </w:t>
      </w:r>
      <w:r>
        <w:rPr>
          <w:color w:val="000000"/>
          <w:highlight w:val="white"/>
        </w:rPr>
        <w:t xml:space="preserve">[ </w:t>
      </w:r>
      <w:r>
        <w:rPr>
          <w:color w:val="000000"/>
          <w:highlight w:val="white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