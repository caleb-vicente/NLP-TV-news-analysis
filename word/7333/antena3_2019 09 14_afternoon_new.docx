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  <w:highlight w:val="white"/>
        </w:rPr>
        <w:t xml:space="preserve">21:00:00 </w:t>
      </w:r>
      <w:r>
        <w:rPr>
          <w:color w:val="000000"/>
          <w:highlight w:val="white"/>
        </w:rPr>
        <w:t xml:space="preserve">] </w:t>
      </w:r>
      <w:r>
        <w:rPr>
          <w:color w:val="000000"/>
          <w:highlight w:val="white"/>
        </w:rPr>
        <w:t xml:space="preserve">Esos </w:t>
      </w:r>
      <w:r>
        <w:rPr>
          <w:color w:val="1DB777"/>
          <w:highlight w:val="yellow"/>
        </w:rPr>
        <w:t xml:space="preserve">testimonios </w:t>
      </w:r>
      <w:r>
        <w:rPr>
          <w:color w:val="000000"/>
          <w:highlight w:val="white"/>
        </w:rPr>
        <w:t xml:space="preserve">dan </w:t>
      </w:r>
      <w:r>
        <w:rPr>
          <w:color w:val="B60687"/>
          <w:highlight w:val="yellow"/>
        </w:rPr>
        <w:t xml:space="preserve">buena </w:t>
      </w:r>
      <w:r>
        <w:rPr>
          <w:color w:val="B60687"/>
          <w:highlight w:val="yellow"/>
        </w:rPr>
        <w:t xml:space="preserve">cuenta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alcance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B60687"/>
          <w:highlight w:val="yellow"/>
        </w:rPr>
        <w:t xml:space="preserve">provocados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sureste </w:t>
      </w:r>
      <w:r>
        <w:rPr>
          <w:color w:val="D1E965"/>
          <w:highlight w:val="yellow"/>
        </w:rPr>
        <w:t xml:space="preserve">español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imagen </w:t>
      </w:r>
      <w:r>
        <w:rPr>
          <w:color w:val="3D9E2B"/>
          <w:highlight w:val="yellow"/>
        </w:rPr>
        <w:t xml:space="preserve">resume </w:t>
      </w:r>
      <w:r>
        <w:rPr>
          <w:color w:val="000000"/>
          <w:highlight w:val="white"/>
        </w:rPr>
        <w:t xml:space="preserve">esa </w:t>
      </w:r>
      <w:r>
        <w:rPr>
          <w:color w:val="B60687"/>
          <w:highlight w:val="yellow"/>
        </w:rPr>
        <w:t xml:space="preserve">devastación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Cientos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coches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apilan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bordes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vía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Orihuela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localidad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podido </w:t>
      </w:r>
      <w:r>
        <w:rPr>
          <w:color w:val="B60687"/>
          <w:highlight w:val="yellow"/>
        </w:rPr>
        <w:t xml:space="preserve">entrar </w:t>
      </w:r>
      <w:r>
        <w:rPr>
          <w:color w:val="B60687"/>
          <w:highlight w:val="yellow"/>
        </w:rPr>
        <w:t xml:space="preserve">tras </w:t>
      </w:r>
      <w:r>
        <w:rPr>
          <w:color w:val="B60687"/>
          <w:highlight w:val="yellow"/>
        </w:rPr>
        <w:t xml:space="preserve">quedar </w:t>
      </w:r>
      <w:r>
        <w:rPr>
          <w:color w:val="B60687"/>
          <w:highlight w:val="yellow"/>
        </w:rPr>
        <w:t xml:space="preserve">aislada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completamente </w:t>
      </w:r>
      <w:r>
        <w:rPr>
          <w:color w:val="B60687"/>
          <w:highlight w:val="yellow"/>
        </w:rPr>
        <w:t xml:space="preserve">inundada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helicóptero </w:t>
      </w:r>
      <w:r>
        <w:rPr>
          <w:color w:val="000000"/>
          <w:highlight w:val="white"/>
        </w:rPr>
        <w:t xml:space="preserve">del </w:t>
      </w:r>
      <w:r>
        <w:rPr>
          <w:color w:val="D1E965"/>
          <w:highlight w:val="yellow"/>
        </w:rPr>
        <w:t xml:space="preserve">ejército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grabado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mañana </w:t>
      </w:r>
      <w:r>
        <w:rPr>
          <w:color w:val="000000"/>
          <w:highlight w:val="white"/>
        </w:rPr>
        <w:t xml:space="preserve">estas </w:t>
      </w:r>
      <w:r>
        <w:rPr>
          <w:color w:val="B60687"/>
          <w:highlight w:val="yellow"/>
        </w:rPr>
        <w:t xml:space="preserve">imágenes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B60687"/>
          <w:highlight w:val="yellow"/>
        </w:rPr>
        <w:t xml:space="preserve">ciudad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caída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momentos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duros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avenida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Segura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dejado </w:t>
      </w:r>
      <w:r>
        <w:rPr>
          <w:color w:val="000000"/>
          <w:highlight w:val="white"/>
        </w:rPr>
        <w:t xml:space="preserve">sus </w:t>
      </w:r>
      <w:r>
        <w:rPr>
          <w:color w:val="B60687"/>
          <w:highlight w:val="yellow"/>
        </w:rPr>
        <w:t xml:space="preserve">calles </w:t>
      </w:r>
      <w:r>
        <w:rPr>
          <w:color w:val="B60687"/>
          <w:highlight w:val="yellow"/>
        </w:rPr>
        <w:t xml:space="preserve">completamente </w:t>
      </w:r>
      <w:r>
        <w:rPr>
          <w:color w:val="B60687"/>
          <w:highlight w:val="yellow"/>
        </w:rPr>
        <w:t xml:space="preserve">inundadas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precipitaciones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desplazan </w:t>
      </w:r>
      <w:r>
        <w:rPr>
          <w:color w:val="B60687"/>
          <w:highlight w:val="yellow"/>
        </w:rPr>
        <w:t xml:space="preserve">hacia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centro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más </w:t>
      </w:r>
      <w:r>
        <w:rPr>
          <w:color w:val="3D9E2B"/>
          <w:highlight w:val="yellow"/>
        </w:rPr>
        <w:t xml:space="preserve">débiles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Anoche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Málaga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coletazo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B60687"/>
          <w:highlight w:val="yellow"/>
        </w:rPr>
        <w:t xml:space="preserve">provocó </w:t>
      </w:r>
      <w:r>
        <w:rPr>
          <w:color w:val="B60687"/>
          <w:highlight w:val="yellow"/>
        </w:rPr>
        <w:t xml:space="preserve">lluvias </w:t>
      </w:r>
      <w:r>
        <w:rPr>
          <w:color w:val="000000"/>
          <w:highlight w:val="white"/>
        </w:rPr>
        <w:t xml:space="preserve">muy </w:t>
      </w:r>
      <w:r>
        <w:rPr>
          <w:color w:val="B60687"/>
          <w:highlight w:val="yellow"/>
        </w:rPr>
        <w:t xml:space="preserve">intensas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Alharuín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Grande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inundaciones </w:t>
      </w:r>
      <w:r>
        <w:rPr>
          <w:color w:val="B60687"/>
          <w:highlight w:val="yellow"/>
        </w:rPr>
        <w:t xml:space="preserve">arrastraron </w:t>
      </w:r>
      <w:r>
        <w:rPr>
          <w:color w:val="B60687"/>
          <w:highlight w:val="yellow"/>
        </w:rPr>
        <w:t xml:space="preserve">vehículos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derribaron </w:t>
      </w:r>
      <w:r>
        <w:rPr>
          <w:color w:val="000000"/>
          <w:highlight w:val="white"/>
        </w:rPr>
        <w:t xml:space="preserve">algunos </w:t>
      </w:r>
      <w:r>
        <w:rPr>
          <w:color w:val="000000"/>
          <w:highlight w:val="white"/>
        </w:rPr>
        <w:t xml:space="preserve">muros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Muy </w:t>
      </w:r>
      <w:r>
        <w:rPr>
          <w:color w:val="B60687"/>
          <w:highlight w:val="yellow"/>
        </w:rPr>
        <w:t xml:space="preserve">buenas </w:t>
      </w:r>
      <w:r>
        <w:rPr>
          <w:color w:val="B60687"/>
          <w:highlight w:val="yellow"/>
        </w:rPr>
        <w:t xml:space="preserve">noches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B60687"/>
          <w:highlight w:val="yellow"/>
        </w:rPr>
        <w:t xml:space="preserve">letal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Hoy </w:t>
      </w:r>
      <w:r>
        <w:rPr>
          <w:color w:val="B60687"/>
          <w:highlight w:val="yellow"/>
        </w:rPr>
        <w:t xml:space="preserve">mismo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recuperado </w:t>
      </w:r>
      <w:r>
        <w:rPr>
          <w:color w:val="000000"/>
          <w:highlight w:val="white"/>
        </w:rPr>
        <w:t xml:space="preserve">un </w:t>
      </w:r>
      <w:r>
        <w:rPr>
          <w:color w:val="1DB777"/>
          <w:highlight w:val="yellow"/>
        </w:rPr>
        <w:t xml:space="preserve">cadáver </w:t>
      </w:r>
      <w:r>
        <w:rPr>
          <w:color w:val="000000"/>
          <w:highlight w:val="white"/>
        </w:rPr>
        <w:t xml:space="preserve">que </w:t>
      </w:r>
      <w:r>
        <w:rPr>
          <w:color w:val="D1E965"/>
          <w:highlight w:val="yellow"/>
        </w:rPr>
        <w:t xml:space="preserve">eleva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seis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víctimas </w:t>
      </w:r>
      <w:r>
        <w:rPr>
          <w:color w:val="B60687"/>
          <w:highlight w:val="yellow"/>
        </w:rPr>
        <w:t xml:space="preserve">mortales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furia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3D9E2B"/>
          <w:highlight w:val="yellow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nuestro </w:t>
      </w:r>
      <w:r>
        <w:rPr>
          <w:color w:val="D1E965"/>
          <w:highlight w:val="yellow"/>
        </w:rPr>
        <w:t xml:space="preserve">país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Esa </w:t>
      </w:r>
      <w:r>
        <w:rPr>
          <w:color w:val="3D9E2B"/>
          <w:highlight w:val="yellow"/>
        </w:rPr>
        <w:t xml:space="preserve">sexta </w:t>
      </w:r>
      <w:r>
        <w:rPr>
          <w:color w:val="B60687"/>
          <w:highlight w:val="yellow"/>
        </w:rPr>
        <w:t xml:space="preserve">víctima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hombre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41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buscaba </w:t>
      </w:r>
      <w:r>
        <w:rPr>
          <w:color w:val="000000"/>
          <w:highlight w:val="white"/>
        </w:rPr>
        <w:t xml:space="preserve">desde </w:t>
      </w:r>
      <w:r>
        <w:rPr>
          <w:color w:val="B60687"/>
          <w:highlight w:val="yellow"/>
        </w:rPr>
        <w:t xml:space="preserve">ayer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mañana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B60687"/>
          <w:highlight w:val="yellow"/>
        </w:rPr>
        <w:t xml:space="preserve">encontrado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vida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efectivos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Guardia-Civil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pedanía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víctimas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muerto </w:t>
      </w:r>
      <w:r>
        <w:rPr>
          <w:color w:val="B60687"/>
          <w:highlight w:val="yellow"/>
        </w:rPr>
        <w:t xml:space="preserve">atrapadas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vehículos </w:t>
      </w:r>
      <w:r>
        <w:rPr>
          <w:color w:val="000000"/>
          <w:highlight w:val="white"/>
        </w:rPr>
        <w:t xml:space="preserve">o </w:t>
      </w:r>
      <w:r>
        <w:rPr>
          <w:color w:val="B60687"/>
          <w:highlight w:val="yellow"/>
        </w:rPr>
        <w:t xml:space="preserve">arrastradas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fuerza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Dada </w:t>
      </w:r>
      <w:r>
        <w:rPr>
          <w:color w:val="000000"/>
          <w:highlight w:val="white"/>
        </w:rPr>
        <w:t xml:space="preserve">la </w:t>
      </w:r>
      <w:r>
        <w:rPr>
          <w:color w:val="D1E965"/>
          <w:highlight w:val="yellow"/>
        </w:rPr>
        <w:t xml:space="preserve">gravedad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mañana </w:t>
      </w:r>
      <w:r>
        <w:rPr>
          <w:color w:val="000000"/>
          <w:highlight w:val="white"/>
        </w:rPr>
        <w:t xml:space="preserve">el </w:t>
      </w:r>
      <w:r>
        <w:rPr>
          <w:color w:val="9887E0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Gobierno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funciones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visitado </w:t>
      </w:r>
      <w:r>
        <w:rPr>
          <w:color w:val="000000"/>
          <w:highlight w:val="white"/>
        </w:rPr>
        <w:t xml:space="preserve">los </w:t>
      </w:r>
      <w:r>
        <w:rPr>
          <w:color w:val="D1E965"/>
          <w:highlight w:val="yellow"/>
        </w:rPr>
        <w:t xml:space="preserve">lugares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Alicante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afectados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Sánchez </w:t>
      </w:r>
      <w:r>
        <w:rPr>
          <w:color w:val="B60687"/>
          <w:highlight w:val="yellow"/>
        </w:rPr>
        <w:t xml:space="preserve">espera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evaluación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determinar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ayudas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ha </w:t>
      </w:r>
      <w:r>
        <w:rPr>
          <w:color w:val="9887E0"/>
          <w:highlight w:val="yellow"/>
        </w:rPr>
        <w:t xml:space="preserve">prometido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Gobierno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dará </w:t>
      </w:r>
      <w:r>
        <w:rPr>
          <w:color w:val="000000"/>
          <w:highlight w:val="white"/>
        </w:rPr>
        <w:t xml:space="preserve">la </w:t>
      </w:r>
      <w:r>
        <w:rPr>
          <w:color w:val="D1E965"/>
          <w:highlight w:val="yellow"/>
        </w:rPr>
        <w:t xml:space="preserve">espalda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saber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9887E0"/>
          <w:highlight w:val="yellow"/>
        </w:rPr>
        <w:t xml:space="preserve">gobierno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escatimar </w:t>
      </w:r>
      <w:r>
        <w:rPr>
          <w:color w:val="B60687"/>
          <w:highlight w:val="yellow"/>
        </w:rPr>
        <w:t xml:space="preserve">ningún </w:t>
      </w:r>
      <w:r>
        <w:rPr>
          <w:color w:val="000000"/>
          <w:highlight w:val="white"/>
        </w:rPr>
        <w:t xml:space="preserve">tipo </w:t>
      </w:r>
      <w:r>
        <w:rPr>
          <w:color w:val="000000"/>
          <w:highlight w:val="white"/>
        </w:rPr>
        <w:t xml:space="preserve">de </w:t>
      </w:r>
      <w:r>
        <w:rPr>
          <w:color w:val="957815"/>
          <w:highlight w:val="yellow"/>
        </w:rPr>
        <w:t xml:space="preserve">recurso </w:t>
      </w:r>
      <w:r>
        <w:rPr>
          <w:color w:val="B60687"/>
          <w:highlight w:val="yellow"/>
        </w:rPr>
        <w:t xml:space="preserve">material </w:t>
      </w:r>
      <w:r>
        <w:rPr>
          <w:color w:val="B60687"/>
          <w:highlight w:val="yellow"/>
        </w:rPr>
        <w:t xml:space="preserve">humano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una </w:t>
      </w:r>
      <w:r>
        <w:rPr>
          <w:color w:val="D1E965"/>
          <w:highlight w:val="yellow"/>
        </w:rPr>
        <w:t xml:space="preserve">respuesta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D1E965"/>
          <w:highlight w:val="yellow"/>
        </w:rPr>
        <w:t xml:space="preserve">crisis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Protección-Civil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600 </w:t>
      </w:r>
      <w:r>
        <w:rPr>
          <w:color w:val="B60687"/>
          <w:highlight w:val="yellow"/>
        </w:rPr>
        <w:t xml:space="preserve">rescates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sido </w:t>
      </w:r>
      <w:r>
        <w:rPr>
          <w:color w:val="B60687"/>
          <w:highlight w:val="yellow"/>
        </w:rPr>
        <w:t xml:space="preserve">necesarios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últimos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B60687"/>
          <w:highlight w:val="yellow"/>
        </w:rPr>
        <w:t xml:space="preserve">afectada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Emergencias </w:t>
      </w:r>
      <w:r>
        <w:rPr>
          <w:color w:val="000000"/>
          <w:highlight w:val="white"/>
        </w:rPr>
        <w:t xml:space="preserve">ha </w:t>
      </w:r>
      <w:r>
        <w:rPr>
          <w:color w:val="3D9E2B"/>
          <w:highlight w:val="yellow"/>
        </w:rPr>
        <w:t xml:space="preserve">destacado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millar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efectivos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aún </w:t>
      </w:r>
      <w:r>
        <w:rPr>
          <w:color w:val="B60687"/>
          <w:highlight w:val="yellow"/>
        </w:rPr>
        <w:t xml:space="preserve">trabajan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terreno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Guardia-Civil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puesto </w:t>
      </w:r>
      <w:r>
        <w:rPr>
          <w:color w:val="000000"/>
          <w:highlight w:val="white"/>
        </w:rPr>
        <w:t xml:space="preserve">en </w:t>
      </w:r>
      <w:r>
        <w:rPr>
          <w:color w:val="D1E965"/>
          <w:highlight w:val="yellow"/>
        </w:rPr>
        <w:t xml:space="preserve">marcha </w:t>
      </w:r>
      <w:r>
        <w:rPr>
          <w:color w:val="000000"/>
          <w:highlight w:val="white"/>
        </w:rPr>
        <w:t xml:space="preserve">una </w:t>
      </w:r>
      <w:r>
        <w:rPr>
          <w:color w:val="D1E965"/>
          <w:highlight w:val="yellow"/>
        </w:rPr>
        <w:t xml:space="preserve">masiva </w:t>
      </w:r>
      <w:r>
        <w:rPr>
          <w:color w:val="B60687"/>
          <w:highlight w:val="yellow"/>
        </w:rPr>
        <w:t xml:space="preserve">operación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DANA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provocado </w:t>
      </w:r>
      <w:r>
        <w:rPr>
          <w:color w:val="000000"/>
          <w:highlight w:val="white"/>
        </w:rPr>
        <w:t xml:space="preserve">esos </w:t>
      </w:r>
      <w:r>
        <w:rPr>
          <w:color w:val="B60687"/>
          <w:highlight w:val="yellow"/>
        </w:rPr>
        <w:t xml:space="preserve">estragos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sureste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península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roto </w:t>
      </w:r>
      <w:r>
        <w:rPr>
          <w:color w:val="B60687"/>
          <w:highlight w:val="yellow"/>
        </w:rPr>
        <w:t xml:space="preserve">varios </w:t>
      </w:r>
      <w:r>
        <w:rPr>
          <w:color w:val="D1E965"/>
          <w:highlight w:val="yellow"/>
        </w:rPr>
        <w:t xml:space="preserve">récords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suelen </w:t>
      </w:r>
      <w:r>
        <w:rPr>
          <w:color w:val="B60687"/>
          <w:highlight w:val="yellow"/>
        </w:rPr>
        <w:t xml:space="preserve">escasear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precipitaciones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Nunca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establecieron </w:t>
      </w:r>
      <w:r>
        <w:rPr>
          <w:color w:val="000000"/>
          <w:highlight w:val="white"/>
        </w:rPr>
        <w:t xml:space="preserve">los </w:t>
      </w:r>
      <w:r>
        <w:rPr>
          <w:color w:val="957815"/>
          <w:highlight w:val="yellow"/>
        </w:rPr>
        <w:t xml:space="preserve">actuales </w:t>
      </w:r>
      <w:r>
        <w:rPr>
          <w:color w:val="B60687"/>
          <w:highlight w:val="yellow"/>
        </w:rPr>
        <w:t xml:space="preserve">registros </w:t>
      </w:r>
      <w:r>
        <w:rPr>
          <w:color w:val="000000"/>
          <w:highlight w:val="white"/>
        </w:rPr>
        <w:t xml:space="preserve">había </w:t>
      </w:r>
      <w:r>
        <w:rPr>
          <w:color w:val="B60687"/>
          <w:highlight w:val="yellow"/>
        </w:rPr>
        <w:t xml:space="preserve">llovido </w:t>
      </w:r>
      <w:r>
        <w:rPr>
          <w:color w:val="000000"/>
          <w:highlight w:val="white"/>
        </w:rPr>
        <w:t xml:space="preserve">tanto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Almería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hizo </w:t>
      </w:r>
      <w:r>
        <w:rPr>
          <w:color w:val="000000"/>
          <w:highlight w:val="white"/>
        </w:rPr>
        <w:t xml:space="preserve">el </w:t>
      </w:r>
      <w:r>
        <w:rPr>
          <w:color w:val="D1E965"/>
          <w:highlight w:val="yellow"/>
        </w:rPr>
        <w:t xml:space="preserve">jueves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vega </w:t>
      </w:r>
      <w:r>
        <w:rPr>
          <w:color w:val="000000"/>
          <w:highlight w:val="white"/>
        </w:rPr>
        <w:t xml:space="preserve">baja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Segura </w:t>
      </w:r>
      <w:r>
        <w:rPr>
          <w:color w:val="000000"/>
          <w:highlight w:val="white"/>
        </w:rPr>
        <w:t xml:space="preserve">este </w:t>
      </w:r>
      <w:r>
        <w:rPr>
          <w:color w:val="B60687"/>
          <w:highlight w:val="yellow"/>
        </w:rPr>
        <w:t xml:space="preserve">episodio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peor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140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crónica </w:t>
      </w:r>
      <w:r>
        <w:rPr>
          <w:color w:val="9887E0"/>
          <w:highlight w:val="yellow"/>
        </w:rPr>
        <w:t xml:space="preserve">política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Pablo-Casado </w:t>
      </w:r>
      <w:r>
        <w:rPr>
          <w:color w:val="B60687"/>
          <w:highlight w:val="yellow"/>
        </w:rPr>
        <w:t xml:space="preserve">viaja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País-Vasco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trata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lanzar </w:t>
      </w:r>
      <w:r>
        <w:rPr>
          <w:color w:val="000000"/>
          <w:highlight w:val="white"/>
        </w:rPr>
        <w:t xml:space="preserve">un </w:t>
      </w:r>
      <w:r>
        <w:rPr>
          <w:color w:val="D1E965"/>
          <w:highlight w:val="yellow"/>
        </w:rPr>
        <w:t xml:space="preserve">mensaje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unidad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suyos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B60687"/>
          <w:highlight w:val="yellow"/>
        </w:rPr>
        <w:t xml:space="preserve">comunidad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87E0"/>
          <w:highlight w:val="yellow"/>
        </w:rPr>
        <w:t xml:space="preserve">convención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87E0"/>
          <w:highlight w:val="yellow"/>
        </w:rPr>
        <w:t xml:space="preserve">populares </w:t>
      </w:r>
      <w:r>
        <w:rPr>
          <w:color w:val="9887E0"/>
          <w:highlight w:val="yellow"/>
        </w:rPr>
        <w:t xml:space="preserve">vascos </w:t>
      </w:r>
      <w:r>
        <w:rPr>
          <w:color w:val="000000"/>
          <w:highlight w:val="white"/>
        </w:rPr>
        <w:t xml:space="preserve">vino </w:t>
      </w:r>
      <w:r>
        <w:rPr>
          <w:color w:val="D1E965"/>
          <w:highlight w:val="yellow"/>
        </w:rPr>
        <w:t xml:space="preserve">precedida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957815"/>
          <w:highlight w:val="yellow"/>
        </w:rPr>
        <w:t xml:space="preserve">agria </w:t>
      </w:r>
      <w:r>
        <w:rPr>
          <w:color w:val="B60687"/>
          <w:highlight w:val="yellow"/>
        </w:rPr>
        <w:t xml:space="preserve">polémica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cuenta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957815"/>
          <w:highlight w:val="yellow"/>
        </w:rPr>
        <w:t xml:space="preserve">declaraciones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57815"/>
          <w:highlight w:val="yellow"/>
        </w:rPr>
        <w:t xml:space="preserve">portavoz </w:t>
      </w:r>
      <w:r>
        <w:rPr>
          <w:color w:val="9887E0"/>
          <w:highlight w:val="yellow"/>
        </w:rPr>
        <w:t xml:space="preserve">parlamentaria </w:t>
      </w:r>
      <w:r>
        <w:rPr>
          <w:color w:val="000000"/>
          <w:highlight w:val="white"/>
        </w:rPr>
        <w:t xml:space="preserve">del </w:t>
      </w:r>
      <w:r>
        <w:rPr>
          <w:color w:val="3D9E2B"/>
          <w:highlight w:val="yellow"/>
        </w:rPr>
        <w:t xml:space="preserve">partido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Cayetana </w:t>
      </w:r>
      <w:r>
        <w:rPr>
          <w:color w:val="000000"/>
          <w:highlight w:val="white"/>
        </w:rPr>
        <w:t xml:space="preserve">lvarez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Toledo </w:t>
      </w:r>
      <w:r>
        <w:rPr>
          <w:color w:val="1DB777"/>
          <w:highlight w:val="yellow"/>
        </w:rPr>
        <w:t xml:space="preserve">acusó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tibieza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87E0"/>
          <w:highlight w:val="yellow"/>
        </w:rPr>
        <w:t xml:space="preserve">líderes </w:t>
      </w:r>
      <w:r>
        <w:rPr>
          <w:color w:val="000000"/>
          <w:highlight w:val="white"/>
        </w:rPr>
        <w:t xml:space="preserve">del </w:t>
      </w:r>
      <w:r>
        <w:rPr>
          <w:color w:val="9887E0"/>
          <w:highlight w:val="yellow"/>
        </w:rPr>
        <w:t xml:space="preserve">PP </w:t>
      </w:r>
      <w:r>
        <w:rPr>
          <w:color w:val="9887E0"/>
          <w:highlight w:val="yellow"/>
        </w:rPr>
        <w:t xml:space="preserve">vasco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Casado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9887E0"/>
          <w:highlight w:val="yellow"/>
        </w:rPr>
        <w:t xml:space="preserve">respaldado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propio </w:t>
      </w:r>
      <w:r>
        <w:rPr>
          <w:color w:val="000000"/>
          <w:highlight w:val="white"/>
        </w:rPr>
        <w:t xml:space="preserve">Trump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D1E965"/>
          <w:highlight w:val="yellow"/>
        </w:rPr>
        <w:t xml:space="preserve">encargado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noticia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D1E965"/>
          <w:highlight w:val="yellow"/>
        </w:rPr>
        <w:t xml:space="preserve">comunicado </w:t>
      </w:r>
      <w:r>
        <w:rPr>
          <w:color w:val="000000"/>
          <w:highlight w:val="white"/>
        </w:rPr>
        <w:t xml:space="preserve">ha </w:t>
      </w:r>
      <w:r>
        <w:rPr>
          <w:color w:val="957815"/>
          <w:highlight w:val="yellow"/>
        </w:rPr>
        <w:t xml:space="preserve">anunciado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hijos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Bin-Laden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B60687"/>
          <w:highlight w:val="yellow"/>
        </w:rPr>
        <w:t xml:space="preserve">abatido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operación </w:t>
      </w:r>
      <w:r>
        <w:rPr>
          <w:color w:val="D1E965"/>
          <w:highlight w:val="yellow"/>
        </w:rPr>
        <w:t xml:space="preserve">antiterrorista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Hamza-Bin-Laden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B60687"/>
          <w:highlight w:val="yellow"/>
        </w:rPr>
        <w:t xml:space="preserve">consideraba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57815"/>
          <w:highlight w:val="yellow"/>
        </w:rPr>
        <w:t xml:space="preserve">actuales </w:t>
      </w:r>
      <w:r>
        <w:rPr>
          <w:color w:val="000000"/>
          <w:highlight w:val="white"/>
        </w:rPr>
        <w:t xml:space="preserve">jefes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Qaeda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puesto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millón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dólares </w:t>
      </w:r>
      <w:r>
        <w:rPr>
          <w:color w:val="000000"/>
          <w:highlight w:val="white"/>
        </w:rPr>
        <w:t xml:space="preserve">de </w:t>
      </w:r>
      <w:r>
        <w:rPr>
          <w:color w:val="3D9E2B"/>
          <w:highlight w:val="yellow"/>
        </w:rPr>
        <w:t xml:space="preserve">recompensa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quien </w:t>
      </w:r>
      <w:r>
        <w:rPr>
          <w:color w:val="2D8A6E"/>
          <w:highlight w:val="yellow"/>
        </w:rPr>
        <w:t xml:space="preserve">diese </w:t>
      </w:r>
      <w:r>
        <w:rPr>
          <w:color w:val="B60687"/>
          <w:highlight w:val="yellow"/>
        </w:rPr>
        <w:t xml:space="preserve">información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llevase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D1E965"/>
          <w:highlight w:val="yellow"/>
        </w:rPr>
        <w:t xml:space="preserve">captura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barrios </w:t>
      </w:r>
      <w:r>
        <w:rPr>
          <w:color w:val="000000"/>
          <w:highlight w:val="white"/>
        </w:rPr>
        <w:t xml:space="preserve">más </w:t>
      </w:r>
      <w:r>
        <w:rPr>
          <w:color w:val="D1E965"/>
          <w:highlight w:val="yellow"/>
        </w:rPr>
        <w:t xml:space="preserve">conflictivos </w:t>
      </w:r>
      <w:r>
        <w:rPr>
          <w:color w:val="000000"/>
          <w:highlight w:val="white"/>
        </w:rPr>
        <w:t xml:space="preserve">piden </w:t>
      </w:r>
      <w:r>
        <w:rPr>
          <w:color w:val="000000"/>
          <w:highlight w:val="white"/>
        </w:rPr>
        <w:t xml:space="preserve">más </w:t>
      </w:r>
      <w:r>
        <w:rPr>
          <w:color w:val="D1E965"/>
          <w:highlight w:val="yellow"/>
        </w:rPr>
        <w:t xml:space="preserve">seguridad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calles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Barcelona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continua </w:t>
      </w:r>
      <w:r>
        <w:rPr>
          <w:color w:val="B60687"/>
          <w:highlight w:val="yellow"/>
        </w:rPr>
        <w:t xml:space="preserve">secuencia </w:t>
      </w:r>
      <w:r>
        <w:rPr>
          <w:color w:val="000000"/>
          <w:highlight w:val="white"/>
        </w:rPr>
        <w:t xml:space="preserve">de </w:t>
      </w:r>
      <w:r>
        <w:rPr>
          <w:color w:val="1DB777"/>
          <w:highlight w:val="yellow"/>
        </w:rPr>
        <w:t xml:space="preserve">delitos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sensación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D1E965"/>
          <w:highlight w:val="yellow"/>
        </w:rPr>
        <w:t xml:space="preserve">aumenta </w:t>
      </w:r>
      <w:r>
        <w:rPr>
          <w:color w:val="000000"/>
          <w:highlight w:val="white"/>
        </w:rPr>
        <w:t xml:space="preserve">la </w:t>
      </w:r>
      <w:r>
        <w:rPr>
          <w:color w:val="1DB777"/>
          <w:highlight w:val="yellow"/>
        </w:rPr>
        <w:t xml:space="preserve">delincuencia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llevado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a </w:t>
      </w:r>
      <w:r>
        <w:rPr>
          <w:color w:val="D1E965"/>
          <w:highlight w:val="yellow"/>
        </w:rPr>
        <w:t xml:space="preserve">manifestarse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conductores </w:t>
      </w:r>
      <w:r>
        <w:rPr>
          <w:color w:val="000000"/>
          <w:highlight w:val="white"/>
        </w:rPr>
        <w:t xml:space="preserve">más </w:t>
      </w:r>
      <w:r>
        <w:rPr>
          <w:color w:val="D1E965"/>
          <w:highlight w:val="yellow"/>
        </w:rPr>
        <w:t xml:space="preserve">jóvenes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doble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posibilidades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sufrir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accidente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resto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Mientras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mayores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65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menos </w:t>
      </w:r>
      <w:r>
        <w:rPr>
          <w:color w:val="B60687"/>
          <w:highlight w:val="yellow"/>
        </w:rPr>
        <w:t xml:space="preserve">siniestros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responsables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mayoría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ven </w:t>
      </w:r>
      <w:r>
        <w:rPr>
          <w:color w:val="D1E965"/>
          <w:highlight w:val="yellow"/>
        </w:rPr>
        <w:t xml:space="preserve">envueltos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veremos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957815"/>
          <w:highlight w:val="yellow"/>
        </w:rPr>
        <w:t xml:space="preserve">estudio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57815"/>
          <w:highlight w:val="yellow"/>
        </w:rPr>
        <w:t xml:space="preserve">plataforma </w:t>
      </w:r>
      <w:r>
        <w:rPr>
          <w:color w:val="000000"/>
          <w:highlight w:val="white"/>
        </w:rPr>
        <w:t xml:space="preserve">Ponle-Freno-Axa </w:t>
      </w:r>
      <w:r>
        <w:rPr>
          <w:color w:val="000000"/>
          <w:highlight w:val="white"/>
        </w:rPr>
        <w:t xml:space="preserve">que </w:t>
      </w:r>
      <w:r>
        <w:rPr>
          <w:color w:val="D1E965"/>
          <w:highlight w:val="yellow"/>
        </w:rPr>
        <w:t xml:space="preserve">evidencian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conduce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grupos </w:t>
      </w:r>
      <w:r>
        <w:rPr>
          <w:color w:val="000000"/>
          <w:highlight w:val="white"/>
        </w:rPr>
        <w:t xml:space="preserve">de </w:t>
      </w:r>
      <w:r>
        <w:rPr>
          <w:color w:val="D1E965"/>
          <w:highlight w:val="yellow"/>
        </w:rPr>
        <w:t xml:space="preserve">edad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3D9E2B"/>
          <w:highlight w:val="yellow"/>
        </w:rPr>
        <w:t xml:space="preserve">deportes </w:t>
      </w:r>
      <w:r>
        <w:rPr>
          <w:color w:val="000000"/>
          <w:highlight w:val="white"/>
        </w:rPr>
        <w:t xml:space="preserve">, </w:t>
      </w:r>
      <w:r>
        <w:rPr>
          <w:color w:val="3D9E2B"/>
          <w:highlight w:val="yellow"/>
        </w:rPr>
        <w:t xml:space="preserve">derrota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líder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primera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Atlético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Madrid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caer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Anoeta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scar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mañana </w:t>
      </w:r>
      <w:r>
        <w:rPr>
          <w:color w:val="000000"/>
          <w:highlight w:val="white"/>
        </w:rPr>
        <w:t xml:space="preserve">podría </w:t>
      </w:r>
      <w:r>
        <w:rPr>
          <w:color w:val="B60687"/>
          <w:highlight w:val="yellow"/>
        </w:rPr>
        <w:t xml:space="preserve">perder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liderato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Sevilla </w:t>
      </w:r>
      <w:r>
        <w:rPr>
          <w:color w:val="000000"/>
          <w:highlight w:val="white"/>
        </w:rPr>
        <w:t xml:space="preserve">gana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Vitoria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2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0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Real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partido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reinauguración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Anoeta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Buena </w:t>
      </w:r>
      <w:r>
        <w:rPr>
          <w:color w:val="D1E965"/>
          <w:highlight w:val="yellow"/>
        </w:rPr>
        <w:t xml:space="preserve">forma </w:t>
      </w:r>
      <w:r>
        <w:rPr>
          <w:color w:val="000000"/>
          <w:highlight w:val="white"/>
        </w:rPr>
        <w:t xml:space="preserve">de </w:t>
      </w:r>
      <w:r>
        <w:rPr>
          <w:color w:val="3D9E2B"/>
          <w:highlight w:val="yellow"/>
        </w:rPr>
        <w:t xml:space="preserve">celebrarlo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3D9E2B"/>
          <w:highlight w:val="yellow"/>
        </w:rPr>
        <w:t xml:space="preserve">deportes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damos </w:t>
      </w:r>
      <w:r>
        <w:rPr>
          <w:color w:val="D1E965"/>
          <w:highlight w:val="yellow"/>
        </w:rPr>
        <w:t xml:space="preserve">detalles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ese </w:t>
      </w:r>
      <w:r>
        <w:rPr>
          <w:color w:val="B60687"/>
          <w:highlight w:val="yellow"/>
        </w:rPr>
        <w:t xml:space="preserve">encuentro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victoria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Real-Madrid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Courtois </w:t>
      </w:r>
      <w:r>
        <w:rPr>
          <w:color w:val="B60687"/>
          <w:highlight w:val="yellow"/>
        </w:rPr>
        <w:t xml:space="preserve">evitó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esa </w:t>
      </w:r>
      <w:r>
        <w:rPr>
          <w:color w:val="D1E965"/>
          <w:highlight w:val="yellow"/>
        </w:rPr>
        <w:t xml:space="preserve">parada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empate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Levante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le </w:t>
      </w:r>
      <w:r>
        <w:rPr>
          <w:color w:val="000000"/>
          <w:highlight w:val="white"/>
        </w:rPr>
        <w:t xml:space="preserve">robó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protagonismo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D1E965"/>
          <w:highlight w:val="yellow"/>
        </w:rPr>
        <w:t xml:space="preserve">compatriota </w:t>
      </w:r>
      <w:r>
        <w:rPr>
          <w:color w:val="000000"/>
          <w:highlight w:val="white"/>
        </w:rPr>
        <w:t xml:space="preserve">Asag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3D9E2B"/>
          <w:highlight w:val="yellow"/>
        </w:rPr>
        <w:t xml:space="preserve">debutó </w:t>
      </w:r>
      <w:r>
        <w:rPr>
          <w:color w:val="D1E965"/>
          <w:highlight w:val="yellow"/>
        </w:rPr>
        <w:t xml:space="preserve">oficialmente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Además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hostil </w:t>
      </w:r>
      <w:r>
        <w:rPr>
          <w:color w:val="3D9E2B"/>
          <w:highlight w:val="yellow"/>
        </w:rPr>
        <w:t xml:space="preserve">recibimiento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Neymar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PSG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accidentada </w:t>
      </w:r>
      <w:r>
        <w:rPr>
          <w:color w:val="3D9E2B"/>
          <w:highlight w:val="yellow"/>
        </w:rPr>
        <w:t xml:space="preserve">jornada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Alonso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Sudáfrica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9887E0"/>
          <w:highlight w:val="yellow"/>
        </w:rPr>
        <w:t xml:space="preserve">enésimo </w:t>
      </w:r>
      <w:r>
        <w:rPr>
          <w:color w:val="000000"/>
          <w:highlight w:val="white"/>
        </w:rPr>
        <w:t xml:space="preserve">pique </w:t>
      </w:r>
      <w:r>
        <w:rPr>
          <w:color w:val="000000"/>
          <w:highlight w:val="white"/>
        </w:rPr>
        <w:t xml:space="preserve">entre </w:t>
      </w:r>
      <w:r>
        <w:rPr>
          <w:color w:val="000000"/>
          <w:highlight w:val="white"/>
        </w:rPr>
        <w:t xml:space="preserve">Márquez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Rossi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hombre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41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última </w:t>
      </w:r>
      <w:r>
        <w:rPr>
          <w:color w:val="B60687"/>
          <w:highlight w:val="yellow"/>
        </w:rPr>
        <w:t xml:space="preserve">víctima </w:t>
      </w:r>
      <w:r>
        <w:rPr>
          <w:color w:val="B60687"/>
          <w:highlight w:val="yellow"/>
        </w:rPr>
        <w:t xml:space="preserve">mortal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lluvias </w:t>
      </w:r>
      <w:r>
        <w:rPr>
          <w:color w:val="B60687"/>
          <w:highlight w:val="yellow"/>
        </w:rPr>
        <w:t xml:space="preserve">torrenciales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cuerpo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aparecido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son </w:t>
      </w:r>
      <w:r>
        <w:rPr>
          <w:color w:val="B60687"/>
          <w:highlight w:val="yellow"/>
        </w:rPr>
        <w:t xml:space="preserve">seis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fallecidos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destructivas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últimos </w:t>
      </w:r>
      <w:r>
        <w:rPr>
          <w:color w:val="000000"/>
          <w:highlight w:val="white"/>
        </w:rPr>
        <w:t xml:space="preserve">140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Según </w:t>
      </w:r>
      <w:r>
        <w:rPr>
          <w:color w:val="D1E965"/>
          <w:highlight w:val="yellow"/>
        </w:rPr>
        <w:t xml:space="preserve">cálculos </w:t>
      </w:r>
      <w:r>
        <w:rPr>
          <w:color w:val="D1E965"/>
          <w:highlight w:val="yellow"/>
        </w:rPr>
        <w:t xml:space="preserve">preliminares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este </w:t>
      </w:r>
      <w:r>
        <w:rPr>
          <w:color w:val="B60687"/>
          <w:highlight w:val="yellow"/>
        </w:rPr>
        <w:t xml:space="preserve">temporal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causado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un </w:t>
      </w:r>
      <w:r>
        <w:rPr>
          <w:color w:val="3D9E2B"/>
          <w:highlight w:val="yellow"/>
        </w:rPr>
        <w:t xml:space="preserve">valor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acerca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cien </w:t>
      </w:r>
      <w:r>
        <w:rPr>
          <w:color w:val="B60687"/>
          <w:highlight w:val="yellow"/>
        </w:rPr>
        <w:t xml:space="preserve">millones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euros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da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seguro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comience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peritar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D1E965"/>
          <w:highlight w:val="yellow"/>
        </w:rPr>
        <w:t xml:space="preserve">multiplicar </w:t>
      </w:r>
      <w:r>
        <w:rPr>
          <w:color w:val="000000"/>
          <w:highlight w:val="white"/>
        </w:rPr>
        <w:t xml:space="preserve">esta </w:t>
      </w:r>
      <w:r>
        <w:rPr>
          <w:color w:val="D1E965"/>
          <w:highlight w:val="yellow"/>
        </w:rPr>
        <w:t xml:space="preserve">cifra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Miembros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Emergencias </w:t>
      </w:r>
      <w:r>
        <w:rPr>
          <w:color w:val="B60687"/>
          <w:highlight w:val="yellow"/>
        </w:rPr>
        <w:t xml:space="preserve">evacúan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bebé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Molins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pedanía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rescates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repiten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veces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situaciones </w:t>
      </w:r>
      <w:r>
        <w:rPr>
          <w:color w:val="B60687"/>
          <w:highlight w:val="yellow"/>
        </w:rPr>
        <w:t xml:space="preserve">límite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5.000 </w:t>
      </w:r>
      <w:r>
        <w:rPr>
          <w:color w:val="B60687"/>
          <w:highlight w:val="yellow"/>
        </w:rPr>
        <w:t xml:space="preserve">personas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B60687"/>
          <w:highlight w:val="yellow"/>
        </w:rPr>
        <w:t xml:space="preserve">realojadas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Buena </w:t>
      </w:r>
      <w:r>
        <w:rPr>
          <w:color w:val="3D9E2B"/>
          <w:highlight w:val="yellow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esos </w:t>
      </w:r>
      <w:r>
        <w:rPr>
          <w:color w:val="B60687"/>
          <w:highlight w:val="yellow"/>
        </w:rPr>
        <w:t xml:space="preserve">rescates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están </w:t>
      </w:r>
      <w:r>
        <w:rPr>
          <w:color w:val="B60687"/>
          <w:highlight w:val="yellow"/>
        </w:rPr>
        <w:t xml:space="preserve">llevando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cabo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B60687"/>
          <w:highlight w:val="yellow"/>
        </w:rPr>
        <w:t xml:space="preserve">ciudad </w:t>
      </w:r>
      <w:r>
        <w:rPr>
          <w:color w:val="B60687"/>
          <w:highlight w:val="yellow"/>
        </w:rPr>
        <w:t xml:space="preserve">alicantina </w:t>
      </w:r>
      <w:r>
        <w:rPr>
          <w:color w:val="000000"/>
          <w:highlight w:val="white"/>
        </w:rPr>
        <w:t xml:space="preserve">hay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llevan </w:t>
      </w:r>
      <w:r>
        <w:rPr>
          <w:color w:val="000000"/>
          <w:highlight w:val="white"/>
        </w:rPr>
        <w:t xml:space="preserve">ya </w:t>
      </w:r>
      <w:r>
        <w:rPr>
          <w:color w:val="B60687"/>
          <w:highlight w:val="yellow"/>
        </w:rPr>
        <w:t xml:space="preserve">tres </w:t>
      </w:r>
      <w:r>
        <w:rPr>
          <w:color w:val="000000"/>
          <w:highlight w:val="white"/>
        </w:rPr>
        <w:t xml:space="preserve">días </w:t>
      </w:r>
      <w:r>
        <w:rPr>
          <w:color w:val="B60687"/>
          <w:highlight w:val="yellow"/>
        </w:rPr>
        <w:t xml:space="preserve">aislados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ciudad </w:t>
      </w:r>
      <w:r>
        <w:rPr>
          <w:color w:val="000000"/>
          <w:highlight w:val="white"/>
        </w:rPr>
        <w:t xml:space="preserve">estaba </w:t>
      </w:r>
      <w:r>
        <w:rPr>
          <w:color w:val="B60687"/>
          <w:highlight w:val="yellow"/>
        </w:rPr>
        <w:t xml:space="preserve">incomunicada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carretera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misma </w:t>
      </w:r>
      <w:r>
        <w:rPr>
          <w:color w:val="B60687"/>
          <w:highlight w:val="yellow"/>
        </w:rPr>
        <w:t xml:space="preserve">mañana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Carla-García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Quizá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única </w:t>
      </w:r>
      <w:r>
        <w:rPr>
          <w:color w:val="B60687"/>
          <w:highlight w:val="yellow"/>
        </w:rPr>
        <w:t xml:space="preserve">buena </w:t>
      </w:r>
      <w:r>
        <w:rPr>
          <w:color w:val="B60687"/>
          <w:highlight w:val="yellow"/>
        </w:rPr>
        <w:t xml:space="preserve">noticia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podemos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está </w:t>
      </w:r>
      <w:r>
        <w:rPr>
          <w:color w:val="B60687"/>
          <w:highlight w:val="yellow"/>
        </w:rPr>
        <w:t xml:space="preserve">incomunicado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Hemos </w:t>
      </w:r>
      <w:r>
        <w:rPr>
          <w:color w:val="000000"/>
          <w:highlight w:val="white"/>
        </w:rPr>
        <w:t xml:space="preserve">podido </w:t>
      </w:r>
      <w:r>
        <w:rPr>
          <w:color w:val="000000"/>
          <w:highlight w:val="white"/>
        </w:rPr>
        <w:t xml:space="preserve">pasar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carretera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ciudad </w:t>
      </w:r>
      <w:r>
        <w:rPr>
          <w:color w:val="B60687"/>
          <w:highlight w:val="yellow"/>
        </w:rPr>
        <w:t xml:space="preserve">sigue </w:t>
      </w:r>
      <w:r>
        <w:rPr>
          <w:color w:val="B60687"/>
          <w:highlight w:val="yellow"/>
        </w:rPr>
        <w:t xml:space="preserve">completamente </w:t>
      </w:r>
      <w:r>
        <w:rPr>
          <w:color w:val="B60687"/>
          <w:highlight w:val="yellow"/>
        </w:rPr>
        <w:t xml:space="preserve">anegada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B60687"/>
          <w:highlight w:val="yellow"/>
        </w:rPr>
        <w:t xml:space="preserve">principales </w:t>
      </w:r>
      <w:r>
        <w:rPr>
          <w:color w:val="B60687"/>
          <w:highlight w:val="yellow"/>
        </w:rPr>
        <w:t xml:space="preserve">avenidas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dejado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calles </w:t>
      </w:r>
      <w:r>
        <w:rPr>
          <w:color w:val="B60687"/>
          <w:highlight w:val="yellow"/>
        </w:rPr>
        <w:t xml:space="preserve">prácticamente </w:t>
      </w:r>
      <w:r>
        <w:rPr>
          <w:color w:val="B60687"/>
          <w:highlight w:val="yellow"/>
        </w:rPr>
        <w:t xml:space="preserve">intransitables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Policía-Local </w:t>
      </w:r>
      <w:r>
        <w:rPr>
          <w:color w:val="B60687"/>
          <w:highlight w:val="yellow"/>
        </w:rPr>
        <w:t xml:space="preserve">sigue </w:t>
      </w:r>
      <w:r>
        <w:rPr>
          <w:color w:val="000000"/>
          <w:highlight w:val="white"/>
        </w:rPr>
        <w:t xml:space="preserve">pidiendo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población </w:t>
      </w:r>
      <w:r>
        <w:rPr>
          <w:color w:val="B60687"/>
          <w:highlight w:val="yellow"/>
        </w:rPr>
        <w:t xml:space="preserve">extremar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población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B60687"/>
          <w:highlight w:val="yellow"/>
        </w:rPr>
        <w:t xml:space="preserve">sigue </w:t>
      </w:r>
      <w:r>
        <w:rPr>
          <w:color w:val="B60687"/>
          <w:highlight w:val="yellow"/>
        </w:rPr>
        <w:t xml:space="preserve">desbordado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podría </w:t>
      </w:r>
      <w:r>
        <w:rPr>
          <w:color w:val="B60687"/>
          <w:highlight w:val="yellow"/>
        </w:rPr>
        <w:t xml:space="preserve">seguir </w:t>
      </w:r>
      <w:r>
        <w:rPr>
          <w:color w:val="D1E965"/>
          <w:highlight w:val="yellow"/>
        </w:rPr>
        <w:t xml:space="preserve">aumentando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caudal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Podemos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todo </w:t>
      </w:r>
      <w:r>
        <w:rPr>
          <w:color w:val="B60687"/>
          <w:highlight w:val="yellow"/>
        </w:rPr>
        <w:t xml:space="preserve">completamente </w:t>
      </w:r>
      <w:r>
        <w:rPr>
          <w:color w:val="B60687"/>
          <w:highlight w:val="yellow"/>
        </w:rPr>
        <w:t xml:space="preserve">anegado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bajamos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coche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somos </w:t>
      </w:r>
      <w:r>
        <w:rPr>
          <w:color w:val="9887E0"/>
          <w:highlight w:val="yellow"/>
        </w:rPr>
        <w:t xml:space="preserve">conscientes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vamos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encontrar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localidad </w:t>
      </w:r>
      <w:r>
        <w:rPr>
          <w:color w:val="B60687"/>
          <w:highlight w:val="yellow"/>
        </w:rPr>
        <w:t xml:space="preserve">inundada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coches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UME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paran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pasar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para </w:t>
      </w:r>
      <w:r>
        <w:rPr>
          <w:color w:val="D1E965"/>
          <w:highlight w:val="yellow"/>
        </w:rPr>
        <w:t xml:space="preserve">ofrecer </w:t>
      </w:r>
      <w:r>
        <w:rPr>
          <w:color w:val="000000"/>
          <w:highlight w:val="white"/>
        </w:rPr>
        <w:t xml:space="preserve">toda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ayuda </w:t>
      </w:r>
      <w:r>
        <w:rPr>
          <w:color w:val="B60687"/>
          <w:highlight w:val="yellow"/>
        </w:rPr>
        <w:t xml:space="preserve">posible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aquí </w:t>
      </w:r>
      <w:r>
        <w:rPr>
          <w:color w:val="B60687"/>
          <w:highlight w:val="yellow"/>
        </w:rPr>
        <w:t xml:space="preserve">prohibido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coches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seguir </w:t>
      </w:r>
      <w:r>
        <w:rPr>
          <w:color w:val="B60687"/>
          <w:highlight w:val="yellow"/>
        </w:rPr>
        <w:t xml:space="preserve">caminando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calle </w:t>
      </w:r>
      <w:r>
        <w:rPr>
          <w:color w:val="B60687"/>
          <w:highlight w:val="yellow"/>
        </w:rPr>
        <w:t xml:space="preserve">sigue </w:t>
      </w:r>
      <w:r>
        <w:rPr>
          <w:color w:val="B60687"/>
          <w:highlight w:val="yellow"/>
        </w:rPr>
        <w:t xml:space="preserve">inundada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baja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nivel </w:t>
      </w:r>
      <w:r>
        <w:rPr>
          <w:color w:val="000000"/>
          <w:highlight w:val="white"/>
        </w:rPr>
        <w:t xml:space="preserve">. </w:t>
      </w:r>
      <w:r>
        <w:rPr>
          <w:color w:val="2F963B"/>
          <w:highlight w:val="yellow"/>
        </w:rPr>
        <w:t xml:space="preserve">¿Por </w:t>
      </w:r>
      <w:r>
        <w:rPr>
          <w:color w:val="000000"/>
          <w:highlight w:val="white"/>
        </w:rPr>
        <w:t xml:space="preserve">qué </w:t>
      </w:r>
      <w:r>
        <w:rPr>
          <w:color w:val="000000"/>
          <w:highlight w:val="white"/>
        </w:rPr>
        <w:t xml:space="preserve">van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palos </w:t>
      </w:r>
      <w:r>
        <w:rPr>
          <w:color w:val="000000"/>
          <w:highlight w:val="white"/>
        </w:rPr>
        <w:t xml:space="preserve">?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hubiera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quedara </w:t>
      </w:r>
      <w:r>
        <w:rPr>
          <w:color w:val="D1E965"/>
          <w:highlight w:val="yellow"/>
        </w:rPr>
        <w:t xml:space="preserve">libre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colarnos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puesto </w:t>
      </w:r>
      <w:r>
        <w:rPr>
          <w:color w:val="000000"/>
          <w:highlight w:val="white"/>
        </w:rPr>
        <w:t xml:space="preserve">diques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contención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entrado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Hay </w:t>
      </w:r>
      <w:r>
        <w:rPr>
          <w:color w:val="B60687"/>
          <w:highlight w:val="yellow"/>
        </w:rPr>
        <w:t xml:space="preserve">vecinos </w:t>
      </w:r>
      <w:r>
        <w:rPr>
          <w:color w:val="B60687"/>
          <w:highlight w:val="yellow"/>
        </w:rPr>
        <w:t xml:space="preserve">atrapados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Mi </w:t>
      </w:r>
      <w:r>
        <w:rPr>
          <w:color w:val="B60687"/>
          <w:highlight w:val="yellow"/>
        </w:rPr>
        <w:t xml:space="preserve">madre </w:t>
      </w:r>
      <w:r>
        <w:rPr>
          <w:color w:val="B60687"/>
          <w:highlight w:val="yellow"/>
        </w:rPr>
        <w:t xml:space="preserve">lleva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salir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hemos </w:t>
      </w:r>
      <w:r>
        <w:rPr>
          <w:color w:val="B60687"/>
          <w:highlight w:val="yellow"/>
        </w:rPr>
        <w:t xml:space="preserve">comprado </w:t>
      </w:r>
      <w:r>
        <w:rPr>
          <w:color w:val="B60687"/>
          <w:highlight w:val="yellow"/>
        </w:rPr>
        <w:t xml:space="preserve">comida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Estos </w:t>
      </w:r>
      <w:r>
        <w:rPr>
          <w:color w:val="000000"/>
          <w:highlight w:val="white"/>
        </w:rPr>
        <w:t xml:space="preserve">kilos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caña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sacando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B60687"/>
          <w:highlight w:val="yellow"/>
        </w:rPr>
        <w:t xml:space="preserve">desbordado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puntos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críticos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desbordado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podemos </w:t>
      </w:r>
      <w:r>
        <w:rPr>
          <w:color w:val="B60687"/>
          <w:highlight w:val="yellow"/>
        </w:rPr>
        <w:t xml:space="preserve">seguir </w:t>
      </w:r>
      <w:r>
        <w:rPr>
          <w:color w:val="B60687"/>
          <w:highlight w:val="yellow"/>
        </w:rPr>
        <w:t xml:space="preserve">avanzando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alcanza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altura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1 </w:t>
      </w:r>
      <w:r>
        <w:rPr>
          <w:color w:val="000000"/>
          <w:highlight w:val="white"/>
        </w:rPr>
        <w:t xml:space="preserve">m.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coche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tenía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garaje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fui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cogerlo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llegaba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puerta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pude </w:t>
      </w:r>
      <w:r>
        <w:rPr>
          <w:color w:val="000000"/>
          <w:highlight w:val="white"/>
        </w:rPr>
        <w:t xml:space="preserve">sacar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comarca </w:t>
      </w:r>
      <w:r>
        <w:rPr>
          <w:color w:val="3D9E2B"/>
          <w:highlight w:val="yellow"/>
        </w:rPr>
        <w:t xml:space="preserve">luchadora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vamos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salir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pueblo </w:t>
      </w:r>
      <w:r>
        <w:rPr>
          <w:color w:val="3D9E2B"/>
          <w:highlight w:val="yellow"/>
        </w:rPr>
        <w:t xml:space="preserve">luchador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tardar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olvidar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resaca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inundaciones </w:t>
      </w:r>
      <w:r>
        <w:rPr>
          <w:color w:val="B60687"/>
          <w:highlight w:val="yellow"/>
        </w:rPr>
        <w:t xml:space="preserve">causadas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desbordamientos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Segura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dejado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otras </w:t>
      </w:r>
      <w:r>
        <w:rPr>
          <w:color w:val="B60687"/>
          <w:highlight w:val="yellow"/>
        </w:rPr>
        <w:t xml:space="preserve">muchas </w:t>
      </w:r>
      <w:r>
        <w:rPr>
          <w:color w:val="B60687"/>
          <w:highlight w:val="yellow"/>
        </w:rPr>
        <w:t xml:space="preserve">poblaciones </w:t>
      </w:r>
      <w:r>
        <w:rPr>
          <w:color w:val="B60687"/>
          <w:highlight w:val="yellow"/>
        </w:rPr>
        <w:t xml:space="preserve">aisladas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ella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Dolores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sin </w:t>
      </w:r>
      <w:r>
        <w:rPr>
          <w:color w:val="B60687"/>
          <w:highlight w:val="yellow"/>
        </w:rPr>
        <w:t xml:space="preserve">electricidad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Inma-González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vosotros </w:t>
      </w:r>
      <w:r>
        <w:rPr>
          <w:color w:val="000000"/>
          <w:highlight w:val="white"/>
        </w:rPr>
        <w:t xml:space="preserve">habéis </w:t>
      </w:r>
      <w:r>
        <w:rPr>
          <w:color w:val="000000"/>
          <w:highlight w:val="white"/>
        </w:rPr>
        <w:t xml:space="preserve">podido </w:t>
      </w:r>
      <w:r>
        <w:rPr>
          <w:color w:val="B60687"/>
          <w:highlight w:val="yellow"/>
        </w:rPr>
        <w:t xml:space="preserve">entrar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B60687"/>
          <w:highlight w:val="yellow"/>
        </w:rPr>
        <w:t xml:space="preserve">localidad </w:t>
      </w:r>
      <w:r>
        <w:rPr>
          <w:color w:val="B60687"/>
          <w:highlight w:val="yellow"/>
        </w:rPr>
        <w:t xml:space="preserve">acompañando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Guardia-Civil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Efectivamente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Buenas </w:t>
      </w:r>
      <w:r>
        <w:rPr>
          <w:color w:val="B60687"/>
          <w:highlight w:val="yellow"/>
        </w:rPr>
        <w:t xml:space="preserve">noches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localidad </w:t>
      </w:r>
      <w:r>
        <w:rPr>
          <w:color w:val="000000"/>
          <w:highlight w:val="white"/>
        </w:rPr>
        <w:t xml:space="preserve">está </w:t>
      </w:r>
      <w:r>
        <w:rPr>
          <w:color w:val="B60687"/>
          <w:highlight w:val="yellow"/>
        </w:rPr>
        <w:t xml:space="preserve">totalmente </w:t>
      </w:r>
      <w:r>
        <w:rPr>
          <w:color w:val="B60687"/>
          <w:highlight w:val="yellow"/>
        </w:rPr>
        <w:t xml:space="preserve">aislada </w:t>
      </w:r>
      <w:r>
        <w:rPr>
          <w:color w:val="000000"/>
          <w:highlight w:val="white"/>
        </w:rPr>
        <w:t xml:space="preserve">e </w:t>
      </w:r>
      <w:r>
        <w:rPr>
          <w:color w:val="B60687"/>
          <w:highlight w:val="yellow"/>
        </w:rPr>
        <w:t xml:space="preserve">incomunicada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 </w:t>
      </w:r>
      <w:r>
        <w:rPr>
          <w:color w:val="B60687"/>
          <w:highlight w:val="yellow"/>
        </w:rPr>
        <w:t xml:space="preserve">prácticamente </w:t>
      </w:r>
      <w:r>
        <w:rPr>
          <w:color w:val="B60687"/>
          <w:highlight w:val="yellow"/>
        </w:rPr>
        <w:t xml:space="preserve">imposible </w:t>
      </w:r>
      <w:r>
        <w:rPr>
          <w:color w:val="B60687"/>
          <w:highlight w:val="yellow"/>
        </w:rPr>
        <w:t xml:space="preserve">entrar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salir </w:t>
      </w:r>
      <w:r>
        <w:rPr>
          <w:color w:val="B60687"/>
          <w:highlight w:val="yellow"/>
        </w:rPr>
        <w:t xml:space="preserve">salvo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haga </w:t>
      </w:r>
      <w:r>
        <w:rPr>
          <w:color w:val="D1E965"/>
          <w:highlight w:val="yellow"/>
        </w:rPr>
        <w:t xml:space="preserve">mediante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vehículo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emergencia </w:t>
      </w:r>
      <w:r>
        <w:rPr>
          <w:color w:val="000000"/>
          <w:highlight w:val="white"/>
        </w:rPr>
        <w:t xml:space="preserve">o </w:t>
      </w:r>
      <w:r>
        <w:rPr>
          <w:color w:val="D1E965"/>
          <w:highlight w:val="yellow"/>
        </w:rPr>
        <w:t xml:space="preserve">especial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estos </w:t>
      </w:r>
      <w:r>
        <w:rPr>
          <w:color w:val="B60687"/>
          <w:highlight w:val="yellow"/>
        </w:rPr>
        <w:t xml:space="preserve">momentos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B60687"/>
          <w:highlight w:val="yellow"/>
        </w:rPr>
        <w:t xml:space="preserve">continúan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potable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luz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saben </w:t>
      </w:r>
      <w:r>
        <w:rPr>
          <w:color w:val="B60687"/>
          <w:highlight w:val="yellow"/>
        </w:rPr>
        <w:t xml:space="preserve">cuándo </w:t>
      </w:r>
      <w:r>
        <w:rPr>
          <w:color w:val="B60687"/>
          <w:highlight w:val="yellow"/>
        </w:rPr>
        <w:t xml:space="preserve">volverá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normalidad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servicios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emergencia </w:t>
      </w:r>
      <w:r>
        <w:rPr>
          <w:color w:val="B60687"/>
          <w:highlight w:val="yellow"/>
        </w:rPr>
        <w:t xml:space="preserve">trabajan </w:t>
      </w:r>
      <w:r>
        <w:rPr>
          <w:color w:val="000000"/>
          <w:highlight w:val="white"/>
        </w:rPr>
        <w:t xml:space="preserve">sin </w:t>
      </w:r>
      <w:r>
        <w:rPr>
          <w:color w:val="D1E965"/>
          <w:highlight w:val="yellow"/>
        </w:rPr>
        <w:t xml:space="preserve">descanso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paran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entrar </w:t>
      </w:r>
      <w:r>
        <w:rPr>
          <w:color w:val="000000"/>
          <w:highlight w:val="white"/>
        </w:rPr>
        <w:t xml:space="preserve">con </w:t>
      </w:r>
      <w:r>
        <w:rPr>
          <w:color w:val="B60687"/>
          <w:highlight w:val="yellow"/>
        </w:rPr>
        <w:t xml:space="preserve">provisiones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D1E965"/>
          <w:highlight w:val="yellow"/>
        </w:rPr>
        <w:t xml:space="preserve">gente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B60687"/>
          <w:highlight w:val="yellow"/>
        </w:rPr>
        <w:t xml:space="preserve">aislada </w:t>
      </w:r>
      <w:r>
        <w:rPr>
          <w:color w:val="000000"/>
          <w:highlight w:val="white"/>
        </w:rPr>
        <w:t xml:space="preserve">tenga </w:t>
      </w:r>
      <w:r>
        <w:rPr>
          <w:color w:val="B60687"/>
          <w:highlight w:val="yellow"/>
        </w:rPr>
        <w:t xml:space="preserve">comida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potable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ayuntamiento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habilitado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albergue </w:t>
      </w:r>
      <w:r>
        <w:rPr>
          <w:color w:val="000000"/>
          <w:highlight w:val="white"/>
        </w:rPr>
        <w:t xml:space="preserve">con </w:t>
      </w:r>
      <w:r>
        <w:rPr>
          <w:color w:val="B60687"/>
          <w:highlight w:val="yellow"/>
        </w:rPr>
        <w:t xml:space="preserve">capacidad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200 </w:t>
      </w:r>
      <w:r>
        <w:rPr>
          <w:color w:val="B60687"/>
          <w:highlight w:val="yellow"/>
        </w:rPr>
        <w:t xml:space="preserve">personas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D1E965"/>
          <w:highlight w:val="yellow"/>
        </w:rPr>
        <w:t xml:space="preserve">calcula </w:t>
      </w:r>
      <w:r>
        <w:rPr>
          <w:color w:val="D1E965"/>
          <w:highlight w:val="yellow"/>
        </w:rPr>
        <w:t xml:space="preserve">aquella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100 </w:t>
      </w:r>
      <w:r>
        <w:rPr>
          <w:color w:val="B60687"/>
          <w:highlight w:val="yellow"/>
        </w:rPr>
        <w:t xml:space="preserve">alojadas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grabado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imágenes </w:t>
      </w:r>
      <w:r>
        <w:rPr>
          <w:color w:val="000000"/>
          <w:highlight w:val="white"/>
        </w:rPr>
        <w:t xml:space="preserve">nuestros </w:t>
      </w:r>
      <w:r>
        <w:rPr>
          <w:color w:val="B60687"/>
          <w:highlight w:val="yellow"/>
        </w:rPr>
        <w:t xml:space="preserve">compañeros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única </w:t>
      </w:r>
      <w:r>
        <w:rPr>
          <w:color w:val="B60687"/>
          <w:highlight w:val="yellow"/>
        </w:rPr>
        <w:t xml:space="preserve">manera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desplazarse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población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afectadas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llegado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2 </w:t>
      </w:r>
      <w:r>
        <w:rPr>
          <w:color w:val="000000"/>
          <w:highlight w:val="white"/>
        </w:rPr>
        <w:t xml:space="preserve">m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población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tarde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continuado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reparto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potable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B60687"/>
          <w:highlight w:val="yellow"/>
        </w:rPr>
        <w:t xml:space="preserve">todavía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recuperado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suministro </w:t>
      </w:r>
      <w:r>
        <w:rPr>
          <w:color w:val="B60687"/>
          <w:highlight w:val="yellow"/>
        </w:rPr>
        <w:t xml:space="preserve">eléctrico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Además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población </w:t>
      </w:r>
      <w:r>
        <w:rPr>
          <w:color w:val="B60687"/>
          <w:highlight w:val="yellow"/>
        </w:rPr>
        <w:t xml:space="preserve">continúa </w:t>
      </w:r>
      <w:r>
        <w:rPr>
          <w:color w:val="B60687"/>
          <w:highlight w:val="yellow"/>
        </w:rPr>
        <w:t xml:space="preserve">completamente </w:t>
      </w:r>
      <w:r>
        <w:rPr>
          <w:color w:val="B60687"/>
          <w:highlight w:val="yellow"/>
        </w:rPr>
        <w:t xml:space="preserve">incomunicada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panorama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localidad </w:t>
      </w:r>
      <w:r>
        <w:rPr>
          <w:color w:val="B60687"/>
          <w:highlight w:val="yellow"/>
        </w:rPr>
        <w:t xml:space="preserve">vecina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única </w:t>
      </w:r>
      <w:r>
        <w:rPr>
          <w:color w:val="B60687"/>
          <w:highlight w:val="yellow"/>
        </w:rPr>
        <w:t xml:space="preserve">manera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llegar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lancha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utilizado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Guardia-Civil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rescatar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algunos </w:t>
      </w:r>
      <w:r>
        <w:rPr>
          <w:color w:val="B60687"/>
          <w:highlight w:val="yellow"/>
        </w:rPr>
        <w:t xml:space="preserve">vecinos </w:t>
      </w:r>
      <w:r>
        <w:rPr>
          <w:color w:val="B60687"/>
          <w:highlight w:val="yellow"/>
        </w:rPr>
        <w:t xml:space="preserve">aislados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B60687"/>
          <w:highlight w:val="yellow"/>
        </w:rPr>
        <w:t xml:space="preserve">sufren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consecuencias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animales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salvado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estos </w:t>
      </w:r>
      <w:r>
        <w:rPr>
          <w:color w:val="D1E965"/>
          <w:highlight w:val="yellow"/>
        </w:rPr>
        <w:t xml:space="preserve">caballos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Algunos </w:t>
      </w:r>
      <w:r>
        <w:rPr>
          <w:color w:val="000000"/>
          <w:highlight w:val="white"/>
        </w:rPr>
        <w:t xml:space="preserve">tuvieron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salir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casa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puesto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llevan </w:t>
      </w:r>
      <w:r>
        <w:rPr>
          <w:color w:val="B60687"/>
          <w:highlight w:val="yellow"/>
        </w:rPr>
        <w:t xml:space="preserve">tres </w:t>
      </w:r>
      <w:r>
        <w:rPr>
          <w:color w:val="B60687"/>
          <w:highlight w:val="yellow"/>
        </w:rPr>
        <w:t xml:space="preserve">noches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albergue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venimos </w:t>
      </w:r>
      <w:r>
        <w:rPr>
          <w:color w:val="B60687"/>
          <w:highlight w:val="yellow"/>
        </w:rPr>
        <w:t xml:space="preserve">corriendo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entraba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casa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coche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B60687"/>
          <w:highlight w:val="yellow"/>
        </w:rPr>
        <w:t xml:space="preserve">dónde </w:t>
      </w:r>
      <w:r>
        <w:rPr>
          <w:color w:val="B60687"/>
          <w:highlight w:val="yellow"/>
        </w:rPr>
        <w:t xml:space="preserve">comprar </w:t>
      </w:r>
      <w:r>
        <w:rPr>
          <w:color w:val="B60687"/>
          <w:highlight w:val="yellow"/>
        </w:rPr>
        <w:t xml:space="preserve">comida </w:t>
      </w:r>
      <w:r>
        <w:rPr>
          <w:color w:val="000000"/>
          <w:highlight w:val="white"/>
        </w:rPr>
        <w:t xml:space="preserve">ni </w:t>
      </w:r>
      <w:r>
        <w:rPr>
          <w:color w:val="000000"/>
          <w:highlight w:val="white"/>
        </w:rPr>
        <w:t xml:space="preserve">nada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ahora </w:t>
      </w:r>
      <w:r>
        <w:rPr>
          <w:color w:val="B60687"/>
          <w:highlight w:val="yellow"/>
        </w:rPr>
        <w:t xml:space="preserve">parecen </w:t>
      </w:r>
      <w:r>
        <w:rPr>
          <w:color w:val="000000"/>
          <w:highlight w:val="white"/>
        </w:rPr>
        <w:t xml:space="preserve">lejos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recuperar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normalidad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rotura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muro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contención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Segura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localidad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Raal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provocado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inundación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esa </w:t>
      </w:r>
      <w:r>
        <w:rPr>
          <w:color w:val="B60687"/>
          <w:highlight w:val="yellow"/>
        </w:rPr>
        <w:t xml:space="preserve">pedanía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este </w:t>
      </w:r>
      <w:r>
        <w:rPr>
          <w:color w:val="B60687"/>
          <w:highlight w:val="yellow"/>
        </w:rPr>
        <w:t xml:space="preserve">momento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unas </w:t>
      </w:r>
      <w:r>
        <w:rPr>
          <w:color w:val="000000"/>
          <w:highlight w:val="white"/>
        </w:rPr>
        <w:t xml:space="preserve">200 </w:t>
      </w:r>
      <w:r>
        <w:rPr>
          <w:color w:val="B60687"/>
          <w:highlight w:val="yellow"/>
        </w:rPr>
        <w:t xml:space="preserve">personas </w:t>
      </w:r>
      <w:r>
        <w:rPr>
          <w:color w:val="B60687"/>
          <w:highlight w:val="yellow"/>
        </w:rPr>
        <w:t xml:space="preserve">aisladas </w:t>
      </w:r>
      <w:r>
        <w:rPr>
          <w:color w:val="B60687"/>
          <w:highlight w:val="yellow"/>
        </w:rPr>
        <w:t xml:space="preserve">mientras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UME </w:t>
      </w:r>
      <w:r>
        <w:rPr>
          <w:color w:val="B60687"/>
          <w:highlight w:val="yellow"/>
        </w:rPr>
        <w:t xml:space="preserve">trabaja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tapar </w:t>
      </w:r>
      <w:r>
        <w:rPr>
          <w:color w:val="000000"/>
          <w:highlight w:val="white"/>
        </w:rPr>
        <w:t xml:space="preserve">el </w:t>
      </w:r>
      <w:r>
        <w:rPr>
          <w:color w:val="D1E965"/>
          <w:highlight w:val="yellow"/>
        </w:rPr>
        <w:t xml:space="preserve">hueco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cuela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Bernabé-Sánchez-Minguet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Tratan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hacerlo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gran </w:t>
      </w:r>
      <w:r>
        <w:rPr>
          <w:color w:val="D1E965"/>
          <w:highlight w:val="yellow"/>
        </w:rPr>
        <w:t xml:space="preserve">medida </w:t>
      </w:r>
      <w:r>
        <w:rPr>
          <w:color w:val="000000"/>
          <w:highlight w:val="white"/>
        </w:rPr>
        <w:t xml:space="preserve">lo </w:t>
      </w:r>
      <w:r>
        <w:rPr>
          <w:color w:val="B60687"/>
          <w:highlight w:val="yellow"/>
        </w:rPr>
        <w:t xml:space="preserve">consiguen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caudal </w:t>
      </w:r>
      <w:r>
        <w:rPr>
          <w:color w:val="000000"/>
          <w:highlight w:val="white"/>
        </w:rPr>
        <w:t xml:space="preserve">es </w:t>
      </w:r>
      <w:r>
        <w:rPr>
          <w:color w:val="B60687"/>
          <w:highlight w:val="yellow"/>
        </w:rPr>
        <w:t xml:space="preserve">bastante </w:t>
      </w:r>
      <w:r>
        <w:rPr>
          <w:color w:val="957815"/>
          <w:highlight w:val="yellow"/>
        </w:rPr>
        <w:t xml:space="preserve">inferior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pasaba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unas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mire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baja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estos </w:t>
      </w:r>
      <w:r>
        <w:rPr>
          <w:color w:val="B60687"/>
          <w:highlight w:val="yellow"/>
        </w:rPr>
        <w:t xml:space="preserve">momentos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dicen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encontrado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peces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enseñado </w:t>
      </w:r>
      <w:r>
        <w:rPr>
          <w:color w:val="000000"/>
          <w:highlight w:val="white"/>
        </w:rPr>
        <w:t xml:space="preserve">fotos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parado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achicar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hacen </w:t>
      </w:r>
      <w:r>
        <w:rPr>
          <w:color w:val="B60687"/>
          <w:highlight w:val="yellow"/>
        </w:rPr>
        <w:t xml:space="preserve">ayudados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UME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bomberos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B60687"/>
          <w:highlight w:val="yellow"/>
        </w:rPr>
        <w:t xml:space="preserve">denuncia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ayudas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llegado </w:t>
      </w:r>
      <w:r>
        <w:rPr>
          <w:color w:val="B60687"/>
          <w:highlight w:val="yellow"/>
        </w:rPr>
        <w:t xml:space="preserve">demasiado </w:t>
      </w:r>
      <w:r>
        <w:rPr>
          <w:color w:val="B60687"/>
          <w:highlight w:val="yellow"/>
        </w:rPr>
        <w:t xml:space="preserve">tarde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llega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bajo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3D9E2B"/>
          <w:highlight w:val="yellow"/>
        </w:rPr>
        <w:t xml:space="preserve">tobillos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nos </w:t>
      </w:r>
      <w:r>
        <w:rPr>
          <w:color w:val="B60687"/>
          <w:highlight w:val="yellow"/>
        </w:rPr>
        <w:t xml:space="preserve">adentramos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llega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encima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cintura </w:t>
      </w:r>
      <w:r>
        <w:rPr>
          <w:color w:val="B60687"/>
          <w:highlight w:val="yellow"/>
        </w:rPr>
        <w:t xml:space="preserve">literalmente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autoridades </w:t>
      </w:r>
      <w:r>
        <w:rPr>
          <w:color w:val="B60687"/>
          <w:highlight w:val="yellow"/>
        </w:rPr>
        <w:t xml:space="preserve">tratan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calmarles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muy </w:t>
      </w:r>
      <w:r>
        <w:rPr>
          <w:color w:val="B60687"/>
          <w:highlight w:val="yellow"/>
        </w:rPr>
        <w:t xml:space="preserve">difícil </w:t>
      </w:r>
      <w:r>
        <w:rPr>
          <w:color w:val="000000"/>
          <w:highlight w:val="white"/>
        </w:rPr>
        <w:t xml:space="preserve">cuando </w:t>
      </w:r>
      <w:r>
        <w:rPr>
          <w:color w:val="B60687"/>
          <w:highlight w:val="yellow"/>
        </w:rPr>
        <w:t xml:space="preserve">sigue </w:t>
      </w:r>
      <w:r>
        <w:rPr>
          <w:color w:val="B60687"/>
          <w:highlight w:val="yellow"/>
        </w:rPr>
        <w:t xml:space="preserve">entrando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parar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paras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achicar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pueden </w:t>
      </w:r>
      <w:r>
        <w:rPr>
          <w:color w:val="B60687"/>
          <w:highlight w:val="yellow"/>
        </w:rPr>
        <w:t xml:space="preserve">acceder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lancha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les </w:t>
      </w:r>
      <w:r>
        <w:rPr>
          <w:color w:val="B60687"/>
          <w:highlight w:val="yellow"/>
        </w:rPr>
        <w:t xml:space="preserve">llevan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comida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Raal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Cerca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200 </w:t>
      </w:r>
      <w:r>
        <w:rPr>
          <w:color w:val="B60687"/>
          <w:highlight w:val="yellow"/>
        </w:rPr>
        <w:t xml:space="preserve">personas </w:t>
      </w:r>
      <w:r>
        <w:rPr>
          <w:color w:val="B60687"/>
          <w:highlight w:val="yellow"/>
        </w:rPr>
        <w:t xml:space="preserve">siguen </w:t>
      </w:r>
      <w:r>
        <w:rPr>
          <w:color w:val="B60687"/>
          <w:highlight w:val="yellow"/>
        </w:rPr>
        <w:t xml:space="preserve">aisladas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pedanía </w:t>
      </w:r>
      <w:r>
        <w:rPr>
          <w:color w:val="B60687"/>
          <w:highlight w:val="yellow"/>
        </w:rPr>
        <w:t xml:space="preserve">murciana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cauce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Segura </w:t>
      </w:r>
      <w:r>
        <w:rPr>
          <w:color w:val="B60687"/>
          <w:highlight w:val="yellow"/>
        </w:rPr>
        <w:t xml:space="preserve">circula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sus </w:t>
      </w:r>
      <w:r>
        <w:rPr>
          <w:color w:val="B60687"/>
          <w:highlight w:val="yellow"/>
        </w:rPr>
        <w:t xml:space="preserve">calles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desplazarse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coger </w:t>
      </w:r>
      <w:r>
        <w:rPr>
          <w:color w:val="B60687"/>
          <w:highlight w:val="yellow"/>
        </w:rPr>
        <w:t xml:space="preserve">barca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remos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muro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contención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reventó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lluvia </w:t>
      </w:r>
      <w:r>
        <w:rPr>
          <w:color w:val="B60687"/>
          <w:highlight w:val="yellow"/>
        </w:rPr>
        <w:t xml:space="preserve">ayer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ahora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afanan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reparar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terrero </w:t>
      </w:r>
      <w:r>
        <w:rPr>
          <w:color w:val="B60687"/>
          <w:highlight w:val="yellow"/>
        </w:rPr>
        <w:t xml:space="preserve">cuanto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conseguido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pase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10 </w:t>
      </w:r>
      <w:r>
        <w:rPr>
          <w:color w:val="000000"/>
          <w:highlight w:val="white"/>
        </w:rPr>
        <w:t xml:space="preserve">%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caudal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mañana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otros </w:t>
      </w:r>
      <w:r>
        <w:rPr>
          <w:color w:val="B60687"/>
          <w:highlight w:val="yellow"/>
        </w:rPr>
        <w:t xml:space="preserve">ríos </w:t>
      </w:r>
      <w:r>
        <w:rPr>
          <w:color w:val="000000"/>
          <w:highlight w:val="white"/>
        </w:rPr>
        <w:t xml:space="preserve">saliendo </w:t>
      </w:r>
      <w:r>
        <w:rPr>
          <w:color w:val="B60687"/>
          <w:highlight w:val="yellow"/>
        </w:rPr>
        <w:t xml:space="preserve">directamente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población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cercanas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arrasó </w:t>
      </w:r>
      <w:r>
        <w:rPr>
          <w:color w:val="000000"/>
          <w:highlight w:val="white"/>
        </w:rPr>
        <w:t xml:space="preserve">todo </w:t>
      </w:r>
      <w:r>
        <w:rPr>
          <w:color w:val="B60687"/>
          <w:highlight w:val="yellow"/>
        </w:rPr>
        <w:t xml:space="preserve">casi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un </w:t>
      </w:r>
      <w:r>
        <w:rPr>
          <w:color w:val="D1E965"/>
          <w:highlight w:val="yellow"/>
        </w:rPr>
        <w:t xml:space="preserve">tsunami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corriente </w:t>
      </w:r>
      <w:r>
        <w:rPr>
          <w:color w:val="B60687"/>
          <w:highlight w:val="yellow"/>
        </w:rPr>
        <w:t xml:space="preserve">arrastró </w:t>
      </w:r>
      <w:r>
        <w:rPr>
          <w:color w:val="B60687"/>
          <w:highlight w:val="yellow"/>
        </w:rPr>
        <w:t xml:space="preserve">incluso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viviendas </w:t>
      </w:r>
      <w:r>
        <w:rPr>
          <w:color w:val="000000"/>
          <w:highlight w:val="white"/>
        </w:rPr>
        <w:t xml:space="preserve">peces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otro </w:t>
      </w:r>
      <w:r>
        <w:rPr>
          <w:color w:val="B60687"/>
          <w:highlight w:val="yellow"/>
        </w:rPr>
        <w:t xml:space="preserve">margen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Segura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Mojón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Beniel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nivel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empezado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descender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B60687"/>
          <w:highlight w:val="yellow"/>
        </w:rPr>
        <w:t xml:space="preserve">sigue </w:t>
      </w:r>
      <w:r>
        <w:rPr>
          <w:color w:val="000000"/>
          <w:highlight w:val="white"/>
        </w:rPr>
        <w:t xml:space="preserve">siendo </w:t>
      </w:r>
      <w:r>
        <w:rPr>
          <w:color w:val="B60687"/>
          <w:highlight w:val="yellow"/>
        </w:rPr>
        <w:t xml:space="preserve">crítica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Siguen </w:t>
      </w:r>
      <w:r>
        <w:rPr>
          <w:color w:val="B60687"/>
          <w:highlight w:val="yellow"/>
        </w:rPr>
        <w:t xml:space="preserve">aislados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niños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pan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comer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algunos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luz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dan </w:t>
      </w:r>
      <w:r>
        <w:rPr>
          <w:color w:val="B60687"/>
          <w:highlight w:val="yellow"/>
        </w:rPr>
        <w:t xml:space="preserve">abasto </w:t>
      </w:r>
      <w:r>
        <w:rPr>
          <w:color w:val="B60687"/>
          <w:highlight w:val="yellow"/>
        </w:rPr>
        <w:t xml:space="preserve">limpiando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lodo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niños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caliente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bañarse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el </w:t>
      </w:r>
      <w:r>
        <w:rPr>
          <w:color w:val="D1E965"/>
          <w:highlight w:val="yellow"/>
        </w:rPr>
        <w:t xml:space="preserve">jueves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pueden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intentan </w:t>
      </w:r>
      <w:r>
        <w:rPr>
          <w:color w:val="000000"/>
          <w:highlight w:val="white"/>
        </w:rPr>
        <w:t xml:space="preserve">sacar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calle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poco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quedado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toca </w:t>
      </w:r>
      <w:r>
        <w:rPr>
          <w:color w:val="B60687"/>
          <w:highlight w:val="yellow"/>
        </w:rPr>
        <w:t xml:space="preserve">ahora </w:t>
      </w:r>
      <w:r>
        <w:rPr>
          <w:color w:val="B60687"/>
          <w:highlight w:val="yellow"/>
        </w:rPr>
        <w:t xml:space="preserve">casi </w:t>
      </w:r>
      <w:r>
        <w:rPr>
          <w:color w:val="B60687"/>
          <w:highlight w:val="yellow"/>
        </w:rPr>
        <w:t xml:space="preserve">empezar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construir </w:t>
      </w:r>
      <w:r>
        <w:rPr>
          <w:color w:val="000000"/>
          <w:highlight w:val="white"/>
        </w:rPr>
        <w:t xml:space="preserve">sus </w:t>
      </w:r>
      <w:r>
        <w:rPr>
          <w:color w:val="B60687"/>
          <w:highlight w:val="yellow"/>
        </w:rPr>
        <w:t xml:space="preserve">hogares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nuevo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Coches </w:t>
      </w:r>
      <w:r>
        <w:rPr>
          <w:color w:val="B60687"/>
          <w:highlight w:val="yellow"/>
        </w:rPr>
        <w:t xml:space="preserve">arrastrados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B60687"/>
          <w:highlight w:val="yellow"/>
        </w:rPr>
        <w:t xml:space="preserve">imágenes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misma </w:t>
      </w:r>
      <w:r>
        <w:rPr>
          <w:color w:val="B60687"/>
          <w:highlight w:val="yellow"/>
        </w:rPr>
        <w:t xml:space="preserve">tarde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Alcázares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mañana </w:t>
      </w:r>
      <w:r>
        <w:rPr>
          <w:color w:val="000000"/>
          <w:highlight w:val="white"/>
        </w:rPr>
        <w:t xml:space="preserve">se </w:t>
      </w:r>
      <w:r>
        <w:rPr>
          <w:color w:val="3D9E2B"/>
          <w:highlight w:val="yellow"/>
        </w:rPr>
        <w:t xml:space="preserve">advertía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nuevas </w:t>
      </w:r>
      <w:r>
        <w:rPr>
          <w:color w:val="B60687"/>
          <w:highlight w:val="yellow"/>
        </w:rPr>
        <w:t xml:space="preserve">riadas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cauce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Rambla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dado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basto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Alcázares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dicho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podían </w:t>
      </w:r>
      <w:r>
        <w:rPr>
          <w:color w:val="B60687"/>
          <w:highlight w:val="yellow"/>
        </w:rPr>
        <w:t xml:space="preserve">empezar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limpiar </w:t>
      </w:r>
      <w:r>
        <w:rPr>
          <w:color w:val="B60687"/>
          <w:highlight w:val="yellow"/>
        </w:rPr>
        <w:t xml:space="preserve">tras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tarde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vuelto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avisar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puede </w:t>
      </w:r>
      <w:r>
        <w:rPr>
          <w:color w:val="B60687"/>
          <w:highlight w:val="yellow"/>
        </w:rPr>
        <w:t xml:space="preserve">llegar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Ramblas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Podríamos </w:t>
      </w:r>
      <w:r>
        <w:rPr>
          <w:color w:val="000000"/>
          <w:highlight w:val="white"/>
        </w:rPr>
        <w:t xml:space="preserve">decir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alerta </w:t>
      </w:r>
      <w:r>
        <w:rPr>
          <w:color w:val="B60687"/>
          <w:highlight w:val="yellow"/>
        </w:rPr>
        <w:t xml:space="preserve">contínua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Santiago-Cid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estado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día </w:t>
      </w:r>
      <w:r>
        <w:rPr>
          <w:color w:val="B60687"/>
          <w:highlight w:val="yellow"/>
        </w:rPr>
        <w:t xml:space="preserve">pendientes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cielo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sino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suelo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B60687"/>
          <w:highlight w:val="yellow"/>
        </w:rPr>
        <w:t xml:space="preserve">parece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B60687"/>
          <w:highlight w:val="yellow"/>
        </w:rPr>
        <w:t xml:space="preserve">mejora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Ramblas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vuelven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desbordar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vuelve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entrar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calles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inundan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nueve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noche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 </w:t>
      </w:r>
      <w:r>
        <w:rPr>
          <w:color w:val="B60687"/>
          <w:highlight w:val="yellow"/>
        </w:rPr>
        <w:t xml:space="preserve">ahora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podido </w:t>
      </w:r>
      <w:r>
        <w:rPr>
          <w:color w:val="B60687"/>
          <w:highlight w:val="yellow"/>
        </w:rPr>
        <w:t xml:space="preserve">volver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coger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fregonas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escobas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sacar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barro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metido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interior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este </w:t>
      </w:r>
      <w:r>
        <w:rPr>
          <w:color w:val="B60687"/>
          <w:highlight w:val="yellow"/>
        </w:rPr>
        <w:t xml:space="preserve">salón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Familias </w:t>
      </w:r>
      <w:r>
        <w:rPr>
          <w:color w:val="B60687"/>
          <w:highlight w:val="yellow"/>
        </w:rPr>
        <w:t xml:space="preserve">enteras </w:t>
      </w:r>
      <w:r>
        <w:rPr>
          <w:color w:val="B60687"/>
          <w:highlight w:val="yellow"/>
        </w:rPr>
        <w:t xml:space="preserve">trabajando </w:t>
      </w:r>
      <w:r>
        <w:rPr>
          <w:color w:val="B60687"/>
          <w:highlight w:val="yellow"/>
        </w:rPr>
        <w:t xml:space="preserve">juntos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estado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luz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Muchos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B60687"/>
          <w:highlight w:val="yellow"/>
        </w:rPr>
        <w:t xml:space="preserve">evacuados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cruzar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dedos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poder </w:t>
      </w:r>
      <w:r>
        <w:rPr>
          <w:color w:val="B60687"/>
          <w:highlight w:val="yellow"/>
        </w:rPr>
        <w:t xml:space="preserve">recuperar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vida </w:t>
      </w:r>
      <w:r>
        <w:rPr>
          <w:color w:val="B60687"/>
          <w:highlight w:val="yellow"/>
        </w:rPr>
        <w:t xml:space="preserve">normal </w:t>
      </w:r>
      <w:r>
        <w:rPr>
          <w:color w:val="B60687"/>
          <w:highlight w:val="yellow"/>
        </w:rPr>
        <w:t xml:space="preserve">cuanto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Sigue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pesadilla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amaneza </w:t>
      </w:r>
      <w:r>
        <w:rPr>
          <w:color w:val="B60687"/>
          <w:highlight w:val="yellow"/>
        </w:rPr>
        <w:t xml:space="preserve">continúa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B60687"/>
          <w:highlight w:val="yellow"/>
        </w:rPr>
        <w:t xml:space="preserve">tiempo </w:t>
      </w:r>
      <w:r>
        <w:rPr>
          <w:color w:val="000000"/>
          <w:highlight w:val="white"/>
        </w:rPr>
        <w:t xml:space="preserve">para </w:t>
      </w:r>
      <w:r>
        <w:rPr>
          <w:color w:val="D1E965"/>
          <w:highlight w:val="yellow"/>
        </w:rPr>
        <w:t xml:space="preserve">afrontar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destrozos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ayer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segunda </w:t>
      </w:r>
      <w:r>
        <w:rPr>
          <w:color w:val="B60687"/>
          <w:highlight w:val="yellow"/>
        </w:rPr>
        <w:t xml:space="preserve">riada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nuevo </w:t>
      </w:r>
      <w:r>
        <w:rPr>
          <w:color w:val="B60687"/>
          <w:highlight w:val="yellow"/>
        </w:rPr>
        <w:t xml:space="preserve">desalojos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nuevo </w:t>
      </w:r>
      <w:r>
        <w:rPr>
          <w:color w:val="B60687"/>
          <w:highlight w:val="yellow"/>
        </w:rPr>
        <w:t xml:space="preserve">alberges </w:t>
      </w:r>
      <w:r>
        <w:rPr>
          <w:color w:val="D1E965"/>
          <w:highlight w:val="yellow"/>
        </w:rPr>
        <w:t xml:space="preserve">llenos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escoba </w:t>
      </w:r>
      <w:r>
        <w:rPr>
          <w:color w:val="000000"/>
          <w:highlight w:val="white"/>
        </w:rPr>
        <w:t xml:space="preserve">tendrá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esperar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amaine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barrio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playa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castigado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Trabajo </w:t>
      </w:r>
      <w:r>
        <w:rPr>
          <w:color w:val="B60687"/>
          <w:highlight w:val="yellow"/>
        </w:rPr>
        <w:t xml:space="preserve">perdido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Básicamente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no </w:t>
      </w:r>
      <w:r>
        <w:rPr>
          <w:color w:val="B60687"/>
          <w:highlight w:val="yellow"/>
        </w:rPr>
        <w:t xml:space="preserve">queda </w:t>
      </w:r>
      <w:r>
        <w:rPr>
          <w:color w:val="B60687"/>
          <w:highlight w:val="yellow"/>
        </w:rPr>
        <w:t xml:space="preserve">casi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Parece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imagen </w:t>
      </w:r>
      <w:r>
        <w:rPr>
          <w:color w:val="B60687"/>
          <w:highlight w:val="yellow"/>
        </w:rPr>
        <w:t xml:space="preserve">sacada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Indonesia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Alcázares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tienda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electrodomésticos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Ponciano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Está </w:t>
      </w:r>
      <w:r>
        <w:rPr>
          <w:color w:val="B60687"/>
          <w:highlight w:val="yellow"/>
        </w:rPr>
        <w:t xml:space="preserve">destrozado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tres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lo </w:t>
      </w:r>
      <w:r>
        <w:rPr>
          <w:color w:val="B60687"/>
          <w:highlight w:val="yellow"/>
        </w:rPr>
        <w:t xml:space="preserve">mismo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pasado </w:t>
      </w:r>
      <w:r>
        <w:rPr>
          <w:color w:val="B60687"/>
          <w:highlight w:val="yellow"/>
        </w:rPr>
        <w:t xml:space="preserve">tres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me </w:t>
      </w:r>
      <w:r>
        <w:rPr>
          <w:color w:val="B60687"/>
          <w:highlight w:val="yellow"/>
        </w:rPr>
        <w:t xml:space="preserve">encuentro </w:t>
      </w:r>
      <w:r>
        <w:rPr>
          <w:color w:val="000000"/>
          <w:highlight w:val="white"/>
        </w:rPr>
        <w:t xml:space="preserve">lo </w:t>
      </w:r>
      <w:r>
        <w:rPr>
          <w:color w:val="B60687"/>
          <w:highlight w:val="yellow"/>
        </w:rPr>
        <w:t xml:space="preserve">mismo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zona </w:t>
      </w:r>
      <w:r>
        <w:rPr>
          <w:color w:val="D1E965"/>
          <w:highlight w:val="yellow"/>
        </w:rPr>
        <w:t xml:space="preserve">coinciden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mucho </w:t>
      </w:r>
      <w:r>
        <w:rPr>
          <w:color w:val="B60687"/>
          <w:highlight w:val="yellow"/>
        </w:rPr>
        <w:t xml:space="preserve">peor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2016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B60687"/>
          <w:highlight w:val="yellow"/>
        </w:rPr>
        <w:t xml:space="preserve">voluntarios </w:t>
      </w:r>
      <w:r>
        <w:rPr>
          <w:color w:val="000000"/>
          <w:highlight w:val="white"/>
        </w:rPr>
        <w:t xml:space="preserve">haciendo </w:t>
      </w:r>
      <w:r>
        <w:rPr>
          <w:color w:val="000000"/>
          <w:highlight w:val="white"/>
        </w:rPr>
        <w:t xml:space="preserve">cola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Ayuntamiento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Arreglar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limpiar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toca </w:t>
      </w:r>
      <w:r>
        <w:rPr>
          <w:color w:val="B60687"/>
          <w:highlight w:val="yellow"/>
        </w:rPr>
        <w:t xml:space="preserve">ahora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B60687"/>
          <w:highlight w:val="yellow"/>
        </w:rPr>
        <w:t xml:space="preserve">todavía </w:t>
      </w:r>
      <w:r>
        <w:rPr>
          <w:color w:val="000000"/>
          <w:highlight w:val="white"/>
        </w:rPr>
        <w:t xml:space="preserve">con </w:t>
      </w:r>
      <w:r>
        <w:rPr>
          <w:color w:val="D1E965"/>
          <w:highlight w:val="yellow"/>
        </w:rPr>
        <w:t xml:space="preserve">miedo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llegado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Alhaurín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Grande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localidades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afectadas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Ayuntamiento </w:t>
      </w:r>
      <w:r>
        <w:rPr>
          <w:color w:val="000000"/>
          <w:highlight w:val="white"/>
        </w:rPr>
        <w:t xml:space="preserve">hará </w:t>
      </w:r>
      <w:r>
        <w:rPr>
          <w:color w:val="B60687"/>
          <w:highlight w:val="yellow"/>
        </w:rPr>
        <w:t xml:space="preserve">mañana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balance </w:t>
      </w:r>
      <w:r>
        <w:rPr>
          <w:color w:val="D1E965"/>
          <w:highlight w:val="yellow"/>
        </w:rPr>
        <w:t xml:space="preserve">oficial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son </w:t>
      </w:r>
      <w:r>
        <w:rPr>
          <w:color w:val="D1E965"/>
          <w:highlight w:val="yellow"/>
        </w:rPr>
        <w:t xml:space="preserve">elevados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tarde </w:t>
      </w:r>
      <w:r>
        <w:rPr>
          <w:color w:val="000000"/>
          <w:highlight w:val="white"/>
        </w:rPr>
        <w:t xml:space="preserve">hemos </w:t>
      </w:r>
      <w:r>
        <w:rPr>
          <w:color w:val="B60687"/>
          <w:highlight w:val="yellow"/>
        </w:rPr>
        <w:t xml:space="preserve">conocido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avance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Juanma-Corzo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Alrededor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20 </w:t>
      </w:r>
      <w:r>
        <w:rPr>
          <w:color w:val="B60687"/>
          <w:highlight w:val="yellow"/>
        </w:rPr>
        <w:t xml:space="preserve">intervenciones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viviendas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llevado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cabo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Consorcio-Provincial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Bomberos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localidad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menos </w:t>
      </w:r>
      <w:r>
        <w:rPr>
          <w:color w:val="B60687"/>
          <w:highlight w:val="yellow"/>
        </w:rPr>
        <w:t xml:space="preserve">tres </w:t>
      </w:r>
      <w:r>
        <w:rPr>
          <w:color w:val="B60687"/>
          <w:highlight w:val="yellow"/>
        </w:rPr>
        <w:t xml:space="preserve">familias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B60687"/>
          <w:highlight w:val="yellow"/>
        </w:rPr>
        <w:t xml:space="preserve">desalojadas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B60687"/>
          <w:highlight w:val="yellow"/>
        </w:rPr>
        <w:t xml:space="preserve">hogares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zonas </w:t>
      </w:r>
      <w:r>
        <w:rPr>
          <w:color w:val="D1E965"/>
          <w:highlight w:val="yellow"/>
        </w:rPr>
        <w:t xml:space="preserve">aledañas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sierra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registrado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200 </w:t>
      </w:r>
      <w:r>
        <w:rPr>
          <w:color w:val="B60687"/>
          <w:highlight w:val="yellow"/>
        </w:rPr>
        <w:t xml:space="preserve">l/m2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pasada </w:t>
      </w:r>
      <w:r>
        <w:rPr>
          <w:color w:val="B60687"/>
          <w:highlight w:val="yellow"/>
        </w:rPr>
        <w:t xml:space="preserve">madrugada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total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contabilizado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200 </w:t>
      </w:r>
      <w:r>
        <w:rPr>
          <w:color w:val="B60687"/>
          <w:highlight w:val="yellow"/>
        </w:rPr>
        <w:t xml:space="preserve">incidencias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toda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provincia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Así </w:t>
      </w:r>
      <w:r>
        <w:rPr>
          <w:color w:val="B60687"/>
          <w:highlight w:val="yellow"/>
        </w:rPr>
        <w:t xml:space="preserve">quedó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casa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Juan </w:t>
      </w:r>
      <w:r>
        <w:rPr>
          <w:color w:val="B60687"/>
          <w:highlight w:val="yellow"/>
        </w:rPr>
        <w:t xml:space="preserve">tras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tormenta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Alhaurín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Grande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97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vio </w:t>
      </w:r>
      <w:r>
        <w:rPr>
          <w:color w:val="B60687"/>
          <w:highlight w:val="yellow"/>
        </w:rPr>
        <w:t xml:space="preserve">sorprendido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mientras </w:t>
      </w:r>
      <w:r>
        <w:rPr>
          <w:color w:val="B60687"/>
          <w:highlight w:val="yellow"/>
        </w:rPr>
        <w:t xml:space="preserve">dormía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B60687"/>
          <w:highlight w:val="yellow"/>
        </w:rPr>
        <w:t xml:space="preserve">entraron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hijos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le </w:t>
      </w:r>
      <w:r>
        <w:rPr>
          <w:color w:val="B60687"/>
          <w:highlight w:val="yellow"/>
        </w:rPr>
        <w:t xml:space="preserve">llegaba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cintura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Estaba </w:t>
      </w:r>
      <w:r>
        <w:rPr>
          <w:color w:val="B60687"/>
          <w:highlight w:val="yellow"/>
        </w:rPr>
        <w:t xml:space="preserve">chorreando </w:t>
      </w:r>
      <w:r>
        <w:rPr>
          <w:color w:val="000000"/>
          <w:highlight w:val="white"/>
        </w:rPr>
        <w:t xml:space="preserve">, </w:t>
      </w:r>
      <w:r>
        <w:rPr>
          <w:color w:val="3D9E2B"/>
          <w:highlight w:val="yellow"/>
        </w:rPr>
        <w:t xml:space="preserve">tiritando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fuerza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torrente </w:t>
      </w:r>
      <w:r>
        <w:rPr>
          <w:color w:val="B60687"/>
          <w:highlight w:val="yellow"/>
        </w:rPr>
        <w:t xml:space="preserve">llegó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provocar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desprendimiento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cañada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operarios </w:t>
      </w:r>
      <w:r>
        <w:rPr>
          <w:color w:val="B60687"/>
          <w:highlight w:val="yellow"/>
        </w:rPr>
        <w:t xml:space="preserve">continúan </w:t>
      </w:r>
      <w:r>
        <w:rPr>
          <w:color w:val="B60687"/>
          <w:highlight w:val="yellow"/>
        </w:rPr>
        <w:t xml:space="preserve">trabajando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retirar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rocas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lodo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carretera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He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muchos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nunca </w:t>
      </w:r>
      <w:r>
        <w:rPr>
          <w:color w:val="000000"/>
          <w:highlight w:val="white"/>
        </w:rPr>
        <w:t xml:space="preserve">he </w:t>
      </w:r>
      <w:r>
        <w:rPr>
          <w:color w:val="B60687"/>
          <w:highlight w:val="yellow"/>
        </w:rPr>
        <w:t xml:space="preserve">visto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mi </w:t>
      </w:r>
      <w:r>
        <w:rPr>
          <w:color w:val="B60687"/>
          <w:highlight w:val="yellow"/>
        </w:rPr>
        <w:t xml:space="preserve">calle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mundo </w:t>
      </w:r>
      <w:r>
        <w:rPr>
          <w:color w:val="B60687"/>
          <w:highlight w:val="yellow"/>
        </w:rPr>
        <w:t xml:space="preserve">asustado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llevó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delante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encontraba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arrancado </w:t>
      </w:r>
      <w:r>
        <w:rPr>
          <w:color w:val="000000"/>
          <w:highlight w:val="white"/>
        </w:rPr>
        <w:t xml:space="preserve">la </w:t>
      </w:r>
      <w:r>
        <w:rPr>
          <w:color w:val="D1E965"/>
          <w:highlight w:val="yellow"/>
        </w:rPr>
        <w:t xml:space="preserve">valla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aguacates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suelo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improvisadas </w:t>
      </w:r>
      <w:r>
        <w:rPr>
          <w:color w:val="D1E965"/>
          <w:highlight w:val="yellow"/>
        </w:rPr>
        <w:t xml:space="preserve">barreras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impedido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casas </w:t>
      </w:r>
      <w:r>
        <w:rPr>
          <w:color w:val="B60687"/>
          <w:highlight w:val="yellow"/>
        </w:rPr>
        <w:t xml:space="preserve">quedaran </w:t>
      </w:r>
      <w:r>
        <w:rPr>
          <w:color w:val="B60687"/>
          <w:highlight w:val="yellow"/>
        </w:rPr>
        <w:t xml:space="preserve">anegadas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algunas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registrado </w:t>
      </w:r>
      <w:r>
        <w:rPr>
          <w:color w:val="000000"/>
          <w:highlight w:val="white"/>
        </w:rPr>
        <w:t xml:space="preserve">200 </w:t>
      </w:r>
      <w:r>
        <w:rPr>
          <w:color w:val="B60687"/>
          <w:highlight w:val="yellow"/>
        </w:rPr>
        <w:t xml:space="preserve">litros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metro </w:t>
      </w:r>
      <w:r>
        <w:rPr>
          <w:color w:val="B60687"/>
          <w:highlight w:val="yellow"/>
        </w:rPr>
        <w:t xml:space="preserve">cuadrado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visto </w:t>
      </w:r>
      <w:r>
        <w:rPr>
          <w:color w:val="B60687"/>
          <w:highlight w:val="yellow"/>
        </w:rPr>
        <w:t xml:space="preserve">afectadas </w:t>
      </w:r>
      <w:r>
        <w:rPr>
          <w:color w:val="B60687"/>
          <w:highlight w:val="yellow"/>
        </w:rPr>
        <w:t xml:space="preserve">muchas </w:t>
      </w:r>
      <w:r>
        <w:rPr>
          <w:color w:val="957815"/>
          <w:highlight w:val="yellow"/>
        </w:rPr>
        <w:t xml:space="preserve">infraestructuras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consecuencias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tormenta </w:t>
      </w:r>
      <w:r>
        <w:rPr>
          <w:color w:val="000000"/>
          <w:highlight w:val="white"/>
        </w:rPr>
        <w:t xml:space="preserve">que </w:t>
      </w:r>
      <w:r>
        <w:rPr>
          <w:color w:val="D1E965"/>
          <w:highlight w:val="yellow"/>
        </w:rPr>
        <w:t xml:space="preserve">anoche </w:t>
      </w:r>
      <w:r>
        <w:rPr>
          <w:color w:val="B60687"/>
          <w:highlight w:val="yellow"/>
        </w:rPr>
        <w:t xml:space="preserve">azotaba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provincia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decena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localidades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visto </w:t>
      </w:r>
      <w:r>
        <w:rPr>
          <w:color w:val="B60687"/>
          <w:highlight w:val="yellow"/>
        </w:rPr>
        <w:t xml:space="preserve">afectadas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Mañana </w:t>
      </w:r>
      <w:r>
        <w:rPr>
          <w:color w:val="000000"/>
          <w:highlight w:val="white"/>
        </w:rPr>
        <w:t xml:space="preserve">será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evaluar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1.100 </w:t>
      </w:r>
      <w:r>
        <w:rPr>
          <w:color w:val="D1E965"/>
          <w:highlight w:val="yellow"/>
        </w:rPr>
        <w:t xml:space="preserve">militares </w:t>
      </w:r>
      <w:r>
        <w:rPr>
          <w:color w:val="000000"/>
          <w:highlight w:val="white"/>
        </w:rPr>
        <w:t xml:space="preserve">están </w:t>
      </w:r>
      <w:r>
        <w:rPr>
          <w:color w:val="B60687"/>
          <w:highlight w:val="yellow"/>
        </w:rPr>
        <w:t xml:space="preserve">trabajando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zonas </w:t>
      </w:r>
      <w:r>
        <w:rPr>
          <w:color w:val="B60687"/>
          <w:highlight w:val="yellow"/>
        </w:rPr>
        <w:t xml:space="preserve">afectadas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Miembros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Emergencias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otros </w:t>
      </w:r>
      <w:r>
        <w:rPr>
          <w:color w:val="B60687"/>
          <w:highlight w:val="yellow"/>
        </w:rPr>
        <w:t xml:space="preserve">cuerpos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Ejército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Armada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primera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produce </w:t>
      </w:r>
      <w:r>
        <w:rPr>
          <w:color w:val="000000"/>
          <w:highlight w:val="white"/>
        </w:rPr>
        <w:t xml:space="preserve">una </w:t>
      </w:r>
      <w:r>
        <w:rPr>
          <w:color w:val="D1E965"/>
          <w:highlight w:val="yellow"/>
        </w:rPr>
        <w:t xml:space="preserve">colaboración </w:t>
      </w:r>
      <w:r>
        <w:rPr>
          <w:color w:val="000000"/>
          <w:highlight w:val="white"/>
        </w:rPr>
        <w:t xml:space="preserve">tan </w:t>
      </w:r>
      <w:r>
        <w:rPr>
          <w:color w:val="D1E965"/>
          <w:highlight w:val="yellow"/>
        </w:rPr>
        <w:t xml:space="preserve">estrecha </w:t>
      </w:r>
      <w:r>
        <w:rPr>
          <w:color w:val="000000"/>
          <w:highlight w:val="white"/>
        </w:rPr>
        <w:t xml:space="preserve">entre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diversos </w:t>
      </w:r>
      <w:r>
        <w:rPr>
          <w:color w:val="B60687"/>
          <w:highlight w:val="yellow"/>
        </w:rPr>
        <w:t xml:space="preserve">cuerpos </w:t>
      </w:r>
      <w:r>
        <w:rPr>
          <w:color w:val="D1E965"/>
          <w:highlight w:val="yellow"/>
        </w:rPr>
        <w:t xml:space="preserve">militares </w:t>
      </w:r>
      <w:r>
        <w:rPr>
          <w:color w:val="B60687"/>
          <w:highlight w:val="yellow"/>
        </w:rPr>
        <w:t xml:space="preserve">frente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emergencia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Bernabé-Sánchez-Minguet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una </w:t>
      </w:r>
      <w:r>
        <w:rPr>
          <w:color w:val="D1E965"/>
          <w:highlight w:val="yellow"/>
        </w:rPr>
        <w:t xml:space="preserve">cifra </w:t>
      </w:r>
      <w:r>
        <w:rPr>
          <w:color w:val="B60687"/>
          <w:highlight w:val="yellow"/>
        </w:rPr>
        <w:t xml:space="preserve">histórica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B60687"/>
          <w:highlight w:val="yellow"/>
        </w:rPr>
        <w:t xml:space="preserve">precedentes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mayor </w:t>
      </w:r>
      <w:r>
        <w:rPr>
          <w:color w:val="D1E965"/>
          <w:highlight w:val="yellow"/>
        </w:rPr>
        <w:t xml:space="preserve">despliegue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Emergencias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1100 </w:t>
      </w:r>
      <w:r>
        <w:rPr>
          <w:color w:val="B60687"/>
          <w:highlight w:val="yellow"/>
        </w:rPr>
        <w:t xml:space="preserve">efectivos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B60687"/>
          <w:highlight w:val="yellow"/>
        </w:rPr>
        <w:t xml:space="preserve">achican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hacen </w:t>
      </w:r>
      <w:r>
        <w:rPr>
          <w:color w:val="B60687"/>
          <w:highlight w:val="yellow"/>
        </w:rPr>
        <w:t xml:space="preserve">labores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hora </w:t>
      </w:r>
      <w:r>
        <w:rPr>
          <w:color w:val="000000"/>
          <w:highlight w:val="white"/>
        </w:rPr>
        <w:t xml:space="preserve">de </w:t>
      </w:r>
      <w:r>
        <w:rPr>
          <w:color w:val="D1E965"/>
          <w:highlight w:val="yellow"/>
        </w:rPr>
        <w:t xml:space="preserve">sellar </w:t>
      </w:r>
      <w:r>
        <w:rPr>
          <w:color w:val="B60687"/>
          <w:highlight w:val="yellow"/>
        </w:rPr>
        <w:t xml:space="preserve">definitivamente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Segura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trayendo </w:t>
      </w:r>
      <w:r>
        <w:rPr>
          <w:color w:val="B60687"/>
          <w:highlight w:val="yellow"/>
        </w:rPr>
        <w:t xml:space="preserve">problemas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Tan </w:t>
      </w:r>
      <w:r>
        <w:rPr>
          <w:color w:val="B60687"/>
          <w:highlight w:val="yellow"/>
        </w:rPr>
        <w:t xml:space="preserve">capaces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rescatar </w:t>
      </w:r>
      <w:r>
        <w:rPr>
          <w:color w:val="000000"/>
          <w:highlight w:val="white"/>
        </w:rPr>
        <w:t xml:space="preserve">delicadamente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bebé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zona </w:t>
      </w:r>
      <w:r>
        <w:rPr>
          <w:color w:val="B60687"/>
          <w:highlight w:val="yellow"/>
        </w:rPr>
        <w:t xml:space="preserve">inundada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hacer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unos </w:t>
      </w:r>
      <w:r>
        <w:rPr>
          <w:color w:val="957815"/>
          <w:highlight w:val="yellow"/>
        </w:rPr>
        <w:t xml:space="preserve">chavales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salvarse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peligro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ahogarse </w:t>
      </w:r>
      <w:r>
        <w:rPr>
          <w:color w:val="000000"/>
          <w:highlight w:val="white"/>
        </w:rPr>
        <w:t xml:space="preserve">pueda </w:t>
      </w:r>
      <w:r>
        <w:rPr>
          <w:color w:val="B60687"/>
          <w:highlight w:val="yellow"/>
        </w:rPr>
        <w:t xml:space="preserve">parecer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juego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juega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Emergencias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desplazado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ayudar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Alicante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todo </w:t>
      </w:r>
      <w:r>
        <w:rPr>
          <w:color w:val="B60687"/>
          <w:highlight w:val="yellow"/>
        </w:rPr>
        <w:t xml:space="preserve">soldado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mojan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defensa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vidas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87E0"/>
          <w:highlight w:val="yellow"/>
        </w:rPr>
        <w:t xml:space="preserve">ciudadanos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más </w:t>
      </w:r>
      <w:r>
        <w:rPr>
          <w:color w:val="3D9E2B"/>
          <w:highlight w:val="yellow"/>
        </w:rPr>
        <w:t xml:space="preserve">débiles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D1E965"/>
          <w:highlight w:val="yellow"/>
        </w:rPr>
        <w:t xml:space="preserve">desplegado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mil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operativo </w:t>
      </w:r>
      <w:r>
        <w:rPr>
          <w:color w:val="D1E965"/>
          <w:highlight w:val="yellow"/>
        </w:rPr>
        <w:t xml:space="preserve">militar </w:t>
      </w:r>
      <w:r>
        <w:rPr>
          <w:color w:val="D1E965"/>
          <w:highlight w:val="yellow"/>
        </w:rPr>
        <w:t xml:space="preserve">extraordinario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Están </w:t>
      </w:r>
      <w:r>
        <w:rPr>
          <w:color w:val="D1E965"/>
          <w:highlight w:val="yellow"/>
        </w:rPr>
        <w:t xml:space="preserve">formados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luchar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un </w:t>
      </w:r>
      <w:r>
        <w:rPr>
          <w:color w:val="3D9E2B"/>
          <w:highlight w:val="yellow"/>
        </w:rPr>
        <w:t xml:space="preserve">feroz </w:t>
      </w:r>
      <w:r>
        <w:rPr>
          <w:color w:val="D1E965"/>
          <w:highlight w:val="yellow"/>
        </w:rPr>
        <w:t xml:space="preserve">enemigo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B60687"/>
          <w:highlight w:val="yellow"/>
        </w:rPr>
        <w:t xml:space="preserve">distingue </w:t>
      </w:r>
      <w:r>
        <w:rPr>
          <w:color w:val="B60687"/>
          <w:highlight w:val="yellow"/>
        </w:rPr>
        <w:t xml:space="preserve">víctimas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catástrofes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Guardia-Civil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rescatado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varios </w:t>
      </w:r>
      <w:r>
        <w:rPr>
          <w:color w:val="000000"/>
          <w:highlight w:val="white"/>
        </w:rPr>
        <w:t xml:space="preserve">miles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personas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cero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zodiacs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altura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pecho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Volando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helicóptero </w:t>
      </w:r>
      <w:r>
        <w:rPr>
          <w:color w:val="000000"/>
          <w:highlight w:val="white"/>
        </w:rPr>
        <w:t xml:space="preserve">sin </w:t>
      </w:r>
      <w:r>
        <w:rPr>
          <w:color w:val="B60687"/>
          <w:highlight w:val="yellow"/>
        </w:rPr>
        <w:t xml:space="preserve">apenas </w:t>
      </w:r>
      <w:r>
        <w:rPr>
          <w:color w:val="000000"/>
          <w:highlight w:val="white"/>
        </w:rPr>
        <w:t xml:space="preserve">luz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dejar </w:t>
      </w:r>
      <w:r>
        <w:rPr>
          <w:color w:val="D1E965"/>
          <w:highlight w:val="yellow"/>
        </w:rPr>
        <w:t xml:space="preserve">abandonados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noche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Alargando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mano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mujer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nada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punto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arrasatrada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desgracia </w:t>
      </w:r>
      <w:r>
        <w:rPr>
          <w:color w:val="B60687"/>
          <w:highlight w:val="yellow"/>
        </w:rPr>
        <w:t xml:space="preserve">llega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rescatadores </w:t>
      </w:r>
      <w:r>
        <w:rPr>
          <w:color w:val="000000"/>
          <w:highlight w:val="white"/>
        </w:rPr>
        <w:t xml:space="preserve">nos </w:t>
      </w:r>
      <w:r>
        <w:rPr>
          <w:color w:val="D1E965"/>
          <w:highlight w:val="yellow"/>
        </w:rPr>
        <w:t xml:space="preserve">muestran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nos </w:t>
      </w:r>
      <w:r>
        <w:rPr>
          <w:color w:val="B60687"/>
          <w:highlight w:val="yellow"/>
        </w:rPr>
        <w:t xml:space="preserve">inundamos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humanidad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bomberos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Policía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Cruz-Roja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Protección-Civil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salvadores </w:t>
      </w:r>
      <w:r>
        <w:rPr>
          <w:color w:val="D1E965"/>
          <w:highlight w:val="yellow"/>
        </w:rPr>
        <w:t xml:space="preserve">anónimos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D1E965"/>
          <w:highlight w:val="yellow"/>
        </w:rPr>
        <w:t xml:space="preserve">arriesgan </w:t>
      </w:r>
      <w:r>
        <w:rPr>
          <w:color w:val="000000"/>
          <w:highlight w:val="white"/>
        </w:rPr>
        <w:t xml:space="preserve">por </w:t>
      </w:r>
      <w:r>
        <w:rPr>
          <w:color w:val="D1E965"/>
          <w:highlight w:val="yellow"/>
        </w:rPr>
        <w:t xml:space="preserve">desconocidos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Gracias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logrado </w:t>
      </w:r>
      <w:r>
        <w:rPr>
          <w:color w:val="B60687"/>
          <w:highlight w:val="yellow"/>
        </w:rPr>
        <w:t xml:space="preserve">evacuar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3.500 </w:t>
      </w:r>
      <w:r>
        <w:rPr>
          <w:color w:val="B60687"/>
          <w:highlight w:val="yellow"/>
        </w:rPr>
        <w:t xml:space="preserve">personas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Gracias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víctimas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peor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D1E965"/>
          <w:highlight w:val="yellow"/>
        </w:rPr>
        <w:t xml:space="preserve">siglo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Gracias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más </w:t>
      </w:r>
      <w:r>
        <w:rPr>
          <w:color w:val="D1E965"/>
          <w:highlight w:val="yellow"/>
        </w:rPr>
        <w:t xml:space="preserve">indefenso </w:t>
      </w:r>
      <w:r>
        <w:rPr>
          <w:color w:val="B60687"/>
          <w:highlight w:val="yellow"/>
        </w:rPr>
        <w:t xml:space="preserve">cuenta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Resulta </w:t>
      </w:r>
      <w:r>
        <w:rPr>
          <w:color w:val="B60687"/>
          <w:highlight w:val="yellow"/>
        </w:rPr>
        <w:t xml:space="preserve">especialmente </w:t>
      </w:r>
      <w:r>
        <w:rPr>
          <w:color w:val="B60687"/>
          <w:highlight w:val="yellow"/>
        </w:rPr>
        <w:t xml:space="preserve">paradójico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localidades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afectadas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caída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Almería </w:t>
      </w:r>
      <w:r>
        <w:rPr>
          <w:color w:val="000000"/>
          <w:highlight w:val="white"/>
        </w:rPr>
        <w:t xml:space="preserve">son </w:t>
      </w:r>
      <w:r>
        <w:rPr>
          <w:color w:val="D1E965"/>
          <w:highlight w:val="yellow"/>
        </w:rPr>
        <w:t xml:space="preserve">conocidas </w:t>
      </w:r>
      <w:r>
        <w:rPr>
          <w:color w:val="D1E965"/>
          <w:highlight w:val="yellow"/>
        </w:rPr>
        <w:t xml:space="preserve">precisamente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escasez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lluvias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D1E965"/>
          <w:highlight w:val="yellow"/>
        </w:rPr>
        <w:t xml:space="preserve">embargo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este </w:t>
      </w:r>
      <w:r>
        <w:rPr>
          <w:color w:val="B60687"/>
          <w:highlight w:val="yellow"/>
        </w:rPr>
        <w:t xml:space="preserve">episodio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castigado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intensidad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precipitaciones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María-Rodríguez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apenas </w:t>
      </w:r>
      <w:r>
        <w:rPr>
          <w:color w:val="000000"/>
          <w:highlight w:val="white"/>
        </w:rPr>
        <w:t xml:space="preserve">tiene </w:t>
      </w:r>
      <w:r>
        <w:rPr>
          <w:color w:val="B60687"/>
          <w:highlight w:val="yellow"/>
        </w:rPr>
        <w:t xml:space="preserve">precedentes </w:t>
      </w:r>
      <w:r>
        <w:rPr>
          <w:color w:val="B60687"/>
          <w:highlight w:val="yellow"/>
        </w:rPr>
        <w:t xml:space="preserve">allí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Efectivamente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Matías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hasta </w:t>
      </w:r>
      <w:r>
        <w:rPr>
          <w:color w:val="B60687"/>
          <w:highlight w:val="yellow"/>
        </w:rPr>
        <w:t xml:space="preserve">ahora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había </w:t>
      </w:r>
      <w:r>
        <w:rPr>
          <w:color w:val="B60687"/>
          <w:highlight w:val="yellow"/>
        </w:rPr>
        <w:t xml:space="preserve">visto </w:t>
      </w:r>
      <w:r>
        <w:rPr>
          <w:color w:val="000000"/>
          <w:highlight w:val="white"/>
        </w:rPr>
        <w:t xml:space="preserve">nada </w:t>
      </w:r>
      <w:r>
        <w:rPr>
          <w:color w:val="B60687"/>
          <w:highlight w:val="yellow"/>
        </w:rPr>
        <w:t xml:space="preserve">igual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D1E965"/>
          <w:highlight w:val="yellow"/>
        </w:rPr>
        <w:t xml:space="preserve">récord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impactante </w:t>
      </w:r>
      <w:r>
        <w:rPr>
          <w:color w:val="000000"/>
          <w:highlight w:val="white"/>
        </w:rPr>
        <w:t xml:space="preserve">lo </w:t>
      </w:r>
      <w:r>
        <w:rPr>
          <w:color w:val="B60687"/>
          <w:highlight w:val="yellow"/>
        </w:rPr>
        <w:t xml:space="preserve">encontramos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Orihuela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datos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el </w:t>
      </w:r>
      <w:r>
        <w:rPr>
          <w:color w:val="D1E965"/>
          <w:highlight w:val="yellow"/>
        </w:rPr>
        <w:t xml:space="preserve">jueves </w:t>
      </w:r>
      <w:r>
        <w:rPr>
          <w:color w:val="B60687"/>
          <w:highlight w:val="yellow"/>
        </w:rPr>
        <w:t xml:space="preserve">cayeron </w:t>
      </w:r>
      <w:r>
        <w:rPr>
          <w:color w:val="000000"/>
          <w:highlight w:val="white"/>
        </w:rPr>
        <w:t xml:space="preserve">259 </w:t>
      </w:r>
      <w:r>
        <w:rPr>
          <w:color w:val="B60687"/>
          <w:highlight w:val="yellow"/>
        </w:rPr>
        <w:t xml:space="preserve">l/m2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Vamos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casi </w:t>
      </w:r>
      <w:r>
        <w:rPr>
          <w:color w:val="B60687"/>
          <w:highlight w:val="yellow"/>
        </w:rPr>
        <w:t xml:space="preserve">igual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año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 </w:t>
      </w:r>
      <w:r>
        <w:rPr>
          <w:color w:val="B60687"/>
          <w:highlight w:val="yellow"/>
        </w:rPr>
        <w:t xml:space="preserve">mismo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144 </w:t>
      </w:r>
      <w:r>
        <w:rPr>
          <w:color w:val="B60687"/>
          <w:highlight w:val="yellow"/>
        </w:rPr>
        <w:t xml:space="preserve">litros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vemos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comparativa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esas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horas </w:t>
      </w:r>
      <w:r>
        <w:rPr>
          <w:color w:val="B60687"/>
          <w:highlight w:val="yellow"/>
        </w:rPr>
        <w:t xml:space="preserve">llovió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atención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llueve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año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D1E965"/>
          <w:highlight w:val="yellow"/>
        </w:rPr>
        <w:t xml:space="preserve">récord </w:t>
      </w:r>
      <w:r>
        <w:rPr>
          <w:color w:val="B60687"/>
          <w:highlight w:val="yellow"/>
        </w:rPr>
        <w:t xml:space="preserve">histórico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Almería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D1E965"/>
          <w:highlight w:val="yellow"/>
        </w:rPr>
        <w:t xml:space="preserve">aeropuerto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D1E965"/>
          <w:highlight w:val="yellow"/>
        </w:rPr>
        <w:t xml:space="preserve">capital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contabilizaron </w:t>
      </w:r>
      <w:r>
        <w:rPr>
          <w:color w:val="000000"/>
          <w:highlight w:val="white"/>
        </w:rPr>
        <w:t xml:space="preserve">unos </w:t>
      </w:r>
      <w:r>
        <w:rPr>
          <w:color w:val="000000"/>
          <w:highlight w:val="white"/>
        </w:rPr>
        <w:t xml:space="preserve">99 </w:t>
      </w:r>
      <w:r>
        <w:rPr>
          <w:color w:val="B60687"/>
          <w:highlight w:val="yellow"/>
        </w:rPr>
        <w:t xml:space="preserve">litros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Allí </w:t>
      </w:r>
      <w:r>
        <w:rPr>
          <w:color w:val="B60687"/>
          <w:highlight w:val="yellow"/>
        </w:rPr>
        <w:t xml:space="preserve">nunca </w:t>
      </w:r>
      <w:r>
        <w:rPr>
          <w:color w:val="000000"/>
          <w:highlight w:val="white"/>
        </w:rPr>
        <w:t xml:space="preserve">había </w:t>
      </w:r>
      <w:r>
        <w:rPr>
          <w:color w:val="B60687"/>
          <w:highlight w:val="yellow"/>
        </w:rPr>
        <w:t xml:space="preserve">llovido </w:t>
      </w:r>
      <w:r>
        <w:rPr>
          <w:color w:val="000000"/>
          <w:highlight w:val="white"/>
        </w:rPr>
        <w:t xml:space="preserve">tanto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hay </w:t>
      </w:r>
      <w:r>
        <w:rPr>
          <w:color w:val="B60687"/>
          <w:highlight w:val="yellow"/>
        </w:rPr>
        <w:t xml:space="preserve">registros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Ahora </w:t>
      </w:r>
      <w:r>
        <w:rPr>
          <w:color w:val="000000"/>
          <w:highlight w:val="white"/>
        </w:rPr>
        <w:t xml:space="preserve">los </w:t>
      </w:r>
      <w:r>
        <w:rPr>
          <w:color w:val="D1E965"/>
          <w:highlight w:val="yellow"/>
        </w:rPr>
        <w:t xml:space="preserve">expertos </w:t>
      </w:r>
      <w:r>
        <w:rPr>
          <w:color w:val="B60687"/>
          <w:highlight w:val="yellow"/>
        </w:rPr>
        <w:t xml:space="preserve">empiezan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hacer </w:t>
      </w:r>
      <w:r>
        <w:rPr>
          <w:color w:val="B60687"/>
          <w:highlight w:val="yellow"/>
        </w:rPr>
        <w:t xml:space="preserve">balance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Vega-Baja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Alicante </w:t>
      </w:r>
      <w:r>
        <w:rPr>
          <w:color w:val="000000"/>
          <w:highlight w:val="white"/>
        </w:rPr>
        <w:t xml:space="preserve">ya </w:t>
      </w:r>
      <w:r>
        <w:rPr>
          <w:color w:val="B60687"/>
          <w:highlight w:val="yellow"/>
        </w:rPr>
        <w:t xml:space="preserve">hablan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2D8A6E"/>
          <w:highlight w:val="yellow"/>
        </w:rPr>
        <w:t xml:space="preserve">probablemente </w:t>
      </w:r>
      <w:r>
        <w:rPr>
          <w:color w:val="000000"/>
          <w:highlight w:val="white"/>
        </w:rPr>
        <w:t xml:space="preserve">sean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catastróficas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1879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esas </w:t>
      </w:r>
      <w:r>
        <w:rPr>
          <w:color w:val="D1E965"/>
          <w:highlight w:val="yellow"/>
        </w:rPr>
        <w:t xml:space="preserve">cifras </w:t>
      </w:r>
      <w:r>
        <w:rPr>
          <w:color w:val="000000"/>
          <w:highlight w:val="white"/>
        </w:rPr>
        <w:t xml:space="preserve">habrá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añadirles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salgan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evaluación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el </w:t>
      </w:r>
      <w:r>
        <w:rPr>
          <w:color w:val="9887E0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Gobierno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visitado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B60687"/>
          <w:highlight w:val="yellow"/>
        </w:rPr>
        <w:t xml:space="preserve">castigada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9887E0"/>
          <w:highlight w:val="yellow"/>
        </w:rPr>
        <w:t xml:space="preserve">prometido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Santiago-Cid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no </w:t>
      </w:r>
      <w:r>
        <w:rPr>
          <w:color w:val="B60687"/>
          <w:highlight w:val="yellow"/>
        </w:rPr>
        <w:t xml:space="preserve">escatimar </w:t>
      </w:r>
      <w:r>
        <w:rPr>
          <w:color w:val="957815"/>
          <w:highlight w:val="yellow"/>
        </w:rPr>
        <w:t xml:space="preserve">recursos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ayudas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afectados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última </w:t>
      </w:r>
      <w:r>
        <w:rPr>
          <w:color w:val="D1E965"/>
          <w:highlight w:val="yellow"/>
        </w:rPr>
        <w:t xml:space="preserve">parada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Pedro-Sánchez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87E0"/>
          <w:highlight w:val="yellow"/>
        </w:rPr>
        <w:t xml:space="preserve">comprometido </w:t>
      </w:r>
      <w:r>
        <w:rPr>
          <w:color w:val="000000"/>
          <w:highlight w:val="white"/>
        </w:rPr>
        <w:t xml:space="preserve">a </w:t>
      </w:r>
      <w:r>
        <w:rPr>
          <w:color w:val="3D9E2B"/>
          <w:highlight w:val="yellow"/>
        </w:rPr>
        <w:t xml:space="preserve">valorar </w:t>
      </w:r>
      <w:r>
        <w:rPr>
          <w:color w:val="000000"/>
          <w:highlight w:val="white"/>
        </w:rPr>
        <w:t xml:space="preserve">la </w:t>
      </w:r>
      <w:r>
        <w:rPr>
          <w:color w:val="957815"/>
          <w:highlight w:val="yellow"/>
        </w:rPr>
        <w:t xml:space="preserve">propuesta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sea </w:t>
      </w:r>
      <w:r>
        <w:rPr>
          <w:color w:val="D1E965"/>
          <w:highlight w:val="yellow"/>
        </w:rPr>
        <w:t xml:space="preserve">considerada </w:t>
      </w:r>
      <w:r>
        <w:rPr>
          <w:color w:val="000000"/>
          <w:highlight w:val="white"/>
        </w:rPr>
        <w:t xml:space="preserve">zona </w:t>
      </w:r>
      <w:r>
        <w:rPr>
          <w:color w:val="B60687"/>
          <w:highlight w:val="yellow"/>
        </w:rPr>
        <w:t xml:space="preserve">catastrófica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que </w:t>
      </w:r>
      <w:r>
        <w:rPr>
          <w:color w:val="3D9E2B"/>
          <w:highlight w:val="yellow"/>
        </w:rPr>
        <w:t xml:space="preserve">valorar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la </w:t>
      </w:r>
      <w:r>
        <w:rPr>
          <w:color w:val="D1E965"/>
          <w:highlight w:val="yellow"/>
        </w:rPr>
        <w:t xml:space="preserve">crisis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terminado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87E0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9887E0"/>
          <w:highlight w:val="yellow"/>
        </w:rPr>
        <w:t xml:space="preserve">gobierno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funciones </w:t>
      </w:r>
      <w:r>
        <w:rPr>
          <w:color w:val="000000"/>
          <w:highlight w:val="white"/>
        </w:rPr>
        <w:t xml:space="preserve">ha </w:t>
      </w:r>
      <w:r>
        <w:rPr>
          <w:color w:val="D1E965"/>
          <w:highlight w:val="yellow"/>
        </w:rPr>
        <w:t xml:space="preserve">mostrado </w:t>
      </w:r>
      <w:r>
        <w:rPr>
          <w:color w:val="000000"/>
          <w:highlight w:val="white"/>
        </w:rPr>
        <w:t xml:space="preserve">su </w:t>
      </w:r>
      <w:r>
        <w:rPr>
          <w:color w:val="D1E965"/>
          <w:highlight w:val="yellow"/>
        </w:rPr>
        <w:t xml:space="preserve">solidaridad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afectados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9887E0"/>
          <w:highlight w:val="yellow"/>
        </w:rPr>
        <w:t xml:space="preserve">prometido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9887E0"/>
          <w:highlight w:val="yellow"/>
        </w:rPr>
        <w:t xml:space="preserve">ejecutivo </w:t>
      </w:r>
      <w:r>
        <w:rPr>
          <w:color w:val="000000"/>
          <w:highlight w:val="white"/>
        </w:rPr>
        <w:t xml:space="preserve">pondrá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3D9E2B"/>
          <w:highlight w:val="yellow"/>
        </w:rPr>
        <w:t xml:space="preserve">parte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ayudar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recuperación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toda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ciudad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paisaje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Pedro-Sánchez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ministros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Fomento </w:t>
      </w:r>
      <w:r>
        <w:rPr>
          <w:color w:val="000000"/>
          <w:highlight w:val="white"/>
        </w:rPr>
        <w:t xml:space="preserve">e </w:t>
      </w:r>
      <w:r>
        <w:rPr>
          <w:color w:val="000000"/>
          <w:highlight w:val="white"/>
        </w:rPr>
        <w:t xml:space="preserve">Interior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podido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mañana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Orihuela </w:t>
      </w:r>
      <w:r>
        <w:rPr>
          <w:color w:val="000000"/>
          <w:highlight w:val="white"/>
        </w:rPr>
        <w:t xml:space="preserve">bajo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aire </w:t>
      </w:r>
      <w:r>
        <w:rPr>
          <w:color w:val="000000"/>
          <w:highlight w:val="white"/>
        </w:rPr>
        <w:t xml:space="preserve">el </w:t>
      </w:r>
      <w:r>
        <w:rPr>
          <w:color w:val="9887E0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Gobierno </w:t>
      </w:r>
      <w:r>
        <w:rPr>
          <w:color w:val="000000"/>
          <w:highlight w:val="white"/>
        </w:rPr>
        <w:t xml:space="preserve">ha </w:t>
      </w:r>
      <w:r>
        <w:rPr>
          <w:color w:val="1DB777"/>
          <w:highlight w:val="yellow"/>
        </w:rPr>
        <w:t xml:space="preserve">constado </w:t>
      </w:r>
      <w:r>
        <w:rPr>
          <w:color w:val="000000"/>
          <w:highlight w:val="white"/>
        </w:rPr>
        <w:t xml:space="preserve">lo </w:t>
      </w:r>
      <w:r>
        <w:rPr>
          <w:color w:val="B60687"/>
          <w:highlight w:val="yellow"/>
        </w:rPr>
        <w:t xml:space="preserve">alarmante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He </w:t>
      </w:r>
      <w:r>
        <w:rPr>
          <w:color w:val="000000"/>
          <w:highlight w:val="white"/>
        </w:rPr>
        <w:t xml:space="preserve">podido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cauce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B60687"/>
          <w:highlight w:val="yellow"/>
        </w:rPr>
        <w:t xml:space="preserve">sigue </w:t>
      </w:r>
      <w:r>
        <w:rPr>
          <w:color w:val="000000"/>
          <w:highlight w:val="white"/>
        </w:rPr>
        <w:t xml:space="preserve">estando </w:t>
      </w:r>
      <w:r>
        <w:rPr>
          <w:color w:val="000000"/>
          <w:highlight w:val="white"/>
        </w:rPr>
        <w:t xml:space="preserve">muy </w:t>
      </w:r>
      <w:r>
        <w:rPr>
          <w:color w:val="B60687"/>
          <w:highlight w:val="yellow"/>
        </w:rPr>
        <w:t xml:space="preserve">alto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Segura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tiene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vilo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municipios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Sánchez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sobrevolado </w:t>
      </w:r>
      <w:r>
        <w:rPr>
          <w:color w:val="B60687"/>
          <w:highlight w:val="yellow"/>
        </w:rPr>
        <w:t xml:space="preserve">después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Región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concreto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Alcázares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Allí </w:t>
      </w:r>
      <w:r>
        <w:rPr>
          <w:color w:val="000000"/>
          <w:highlight w:val="white"/>
        </w:rPr>
        <w:t xml:space="preserve">ha </w:t>
      </w:r>
      <w:r>
        <w:rPr>
          <w:color w:val="D1E965"/>
          <w:highlight w:val="yellow"/>
        </w:rPr>
        <w:t xml:space="preserve">trasladado </w:t>
      </w:r>
      <w:r>
        <w:rPr>
          <w:color w:val="000000"/>
          <w:highlight w:val="white"/>
        </w:rPr>
        <w:t xml:space="preserve">su </w:t>
      </w:r>
      <w:r>
        <w:rPr>
          <w:color w:val="D1E965"/>
          <w:highlight w:val="yellow"/>
        </w:rPr>
        <w:t xml:space="preserve">solidaridad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todas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familias </w:t>
      </w:r>
      <w:r>
        <w:rPr>
          <w:color w:val="B60687"/>
          <w:highlight w:val="yellow"/>
        </w:rPr>
        <w:t xml:space="preserve">afectadas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visitado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centro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mando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conocer </w:t>
      </w:r>
      <w:r>
        <w:rPr>
          <w:color w:val="000000"/>
          <w:highlight w:val="white"/>
        </w:rPr>
        <w:t xml:space="preserve">el </w:t>
      </w:r>
      <w:r>
        <w:rPr>
          <w:color w:val="D1E965"/>
          <w:highlight w:val="yellow"/>
        </w:rPr>
        <w:t xml:space="preserve">dispositivo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emergencia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 </w:t>
      </w:r>
      <w:r>
        <w:rPr>
          <w:color w:val="957815"/>
          <w:highlight w:val="yellow"/>
        </w:rPr>
        <w:t xml:space="preserve">asegurado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Gobierno </w:t>
      </w:r>
      <w:r>
        <w:rPr>
          <w:color w:val="000000"/>
          <w:highlight w:val="white"/>
        </w:rPr>
        <w:t xml:space="preserve">estará </w:t>
      </w:r>
      <w:r>
        <w:rPr>
          <w:color w:val="B60687"/>
          <w:highlight w:val="yellow"/>
        </w:rPr>
        <w:t xml:space="preserve">presente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reconstrucción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saber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vamos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escatimar </w:t>
      </w:r>
      <w:r>
        <w:rPr>
          <w:color w:val="000000"/>
          <w:highlight w:val="white"/>
        </w:rPr>
        <w:t xml:space="preserve">en </w:t>
      </w:r>
      <w:r>
        <w:rPr>
          <w:color w:val="957815"/>
          <w:highlight w:val="yellow"/>
        </w:rPr>
        <w:t xml:space="preserve">recursos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D1E965"/>
          <w:highlight w:val="yellow"/>
        </w:rPr>
        <w:t xml:space="preserve">embargo </w:t>
      </w:r>
      <w:r>
        <w:rPr>
          <w:color w:val="957815"/>
          <w:highlight w:val="yellow"/>
        </w:rPr>
        <w:t xml:space="preserve">asegura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aunque </w:t>
      </w:r>
      <w:r>
        <w:rPr>
          <w:color w:val="000000"/>
          <w:highlight w:val="white"/>
        </w:rPr>
        <w:t xml:space="preserve">es </w:t>
      </w:r>
      <w:r>
        <w:rPr>
          <w:color w:val="B60687"/>
          <w:highlight w:val="yellow"/>
        </w:rPr>
        <w:t xml:space="preserve">factible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todavía </w:t>
      </w:r>
      <w:r>
        <w:rPr>
          <w:color w:val="000000"/>
          <w:highlight w:val="white"/>
        </w:rPr>
        <w:t xml:space="preserve">es </w:t>
      </w:r>
      <w:r>
        <w:rPr>
          <w:color w:val="B60687"/>
          <w:highlight w:val="yellow"/>
        </w:rPr>
        <w:t xml:space="preserve">prematuro </w:t>
      </w:r>
      <w:r>
        <w:rPr>
          <w:color w:val="B60687"/>
          <w:highlight w:val="yellow"/>
        </w:rPr>
        <w:t xml:space="preserve">hablar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B60687"/>
          <w:highlight w:val="yellow"/>
        </w:rPr>
        <w:t xml:space="preserve">catastrófica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Primero </w:t>
      </w:r>
      <w:r>
        <w:rPr>
          <w:color w:val="000000"/>
          <w:highlight w:val="white"/>
        </w:rPr>
        <w:t xml:space="preserve">tendremos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evaluar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B60687"/>
          <w:highlight w:val="yellow"/>
        </w:rPr>
        <w:t xml:space="preserve">causados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el </w:t>
      </w:r>
      <w:r>
        <w:rPr>
          <w:color w:val="957815"/>
          <w:highlight w:val="yellow"/>
        </w:rPr>
        <w:t xml:space="preserve">compromiso </w:t>
      </w:r>
      <w:r>
        <w:rPr>
          <w:color w:val="000000"/>
          <w:highlight w:val="white"/>
        </w:rPr>
        <w:t xml:space="preserve">del </w:t>
      </w:r>
      <w:r>
        <w:rPr>
          <w:color w:val="9887E0"/>
          <w:highlight w:val="yellow"/>
        </w:rPr>
        <w:t xml:space="preserve">gobierno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pide </w:t>
      </w:r>
      <w:r>
        <w:rPr>
          <w:color w:val="B60687"/>
          <w:highlight w:val="yellow"/>
        </w:rPr>
        <w:t xml:space="preserve">precaución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balance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sea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devastador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esta </w:t>
      </w:r>
      <w:r>
        <w:rPr>
          <w:color w:val="D1E965"/>
          <w:highlight w:val="yellow"/>
        </w:rPr>
        <w:t xml:space="preserve">crisis </w:t>
      </w:r>
      <w:r>
        <w:rPr>
          <w:color w:val="000000"/>
          <w:highlight w:val="white"/>
        </w:rPr>
        <w:t xml:space="preserve">, </w:t>
      </w:r>
      <w:r>
        <w:rPr>
          <w:color w:val="957815"/>
          <w:highlight w:val="yellow"/>
        </w:rPr>
        <w:t xml:space="preserve">asegura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terminado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87E0"/>
          <w:highlight w:val="yellow"/>
        </w:rPr>
        <w:t xml:space="preserve">secretario </w:t>
      </w:r>
      <w:r>
        <w:rPr>
          <w:color w:val="9887E0"/>
          <w:highlight w:val="yellow"/>
        </w:rPr>
        <w:t xml:space="preserve">general </w:t>
      </w:r>
      <w:r>
        <w:rPr>
          <w:color w:val="000000"/>
          <w:highlight w:val="white"/>
        </w:rPr>
        <w:t xml:space="preserve">del </w:t>
      </w:r>
      <w:r>
        <w:rPr>
          <w:color w:val="9887E0"/>
          <w:highlight w:val="yellow"/>
        </w:rPr>
        <w:t xml:space="preserve">PP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Teodoro-García-Egea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querido </w:t>
      </w:r>
      <w:r>
        <w:rPr>
          <w:color w:val="B60687"/>
          <w:highlight w:val="yellow"/>
        </w:rPr>
        <w:t xml:space="preserve">echar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mano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tareas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limpieza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localidad </w:t>
      </w:r>
      <w:r>
        <w:rPr>
          <w:color w:val="B60687"/>
          <w:highlight w:val="yellow"/>
        </w:rPr>
        <w:t xml:space="preserve">murciana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San-Javier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 </w:t>
      </w:r>
      <w:r>
        <w:rPr>
          <w:color w:val="9887E0"/>
          <w:highlight w:val="yellow"/>
        </w:rPr>
        <w:t xml:space="preserve">diputado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visto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transcurso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día </w:t>
      </w:r>
      <w:r>
        <w:rPr>
          <w:color w:val="D1E965"/>
          <w:highlight w:val="yellow"/>
        </w:rPr>
        <w:t xml:space="preserve">colaborando </w:t>
      </w:r>
      <w:r>
        <w:rPr>
          <w:color w:val="B60687"/>
          <w:highlight w:val="yellow"/>
        </w:rPr>
        <w:t xml:space="preserve">junto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otros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Mientras </w:t>
      </w:r>
      <w:r>
        <w:rPr>
          <w:color w:val="000000"/>
          <w:highlight w:val="white"/>
        </w:rPr>
        <w:t xml:space="preserve">el </w:t>
      </w:r>
      <w:r>
        <w:rPr>
          <w:color w:val="9887E0"/>
          <w:highlight w:val="yellow"/>
        </w:rPr>
        <w:t xml:space="preserve">secretario </w:t>
      </w:r>
      <w:r>
        <w:rPr>
          <w:color w:val="9887E0"/>
          <w:highlight w:val="yellow"/>
        </w:rPr>
        <w:t xml:space="preserve">general </w:t>
      </w:r>
      <w:r>
        <w:rPr>
          <w:color w:val="000000"/>
          <w:highlight w:val="white"/>
        </w:rPr>
        <w:t xml:space="preserve">del </w:t>
      </w:r>
      <w:r>
        <w:rPr>
          <w:color w:val="9887E0"/>
          <w:highlight w:val="yellow"/>
        </w:rPr>
        <w:t xml:space="preserve">PP </w:t>
      </w:r>
      <w:r>
        <w:rPr>
          <w:color w:val="B60687"/>
          <w:highlight w:val="yellow"/>
        </w:rPr>
        <w:t xml:space="preserve">ayudaba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limpieza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9887E0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3D9E2B"/>
          <w:highlight w:val="yellow"/>
        </w:rPr>
        <w:t xml:space="preserve">partido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ya </w:t>
      </w:r>
      <w:r>
        <w:rPr>
          <w:color w:val="B60687"/>
          <w:highlight w:val="yellow"/>
        </w:rPr>
        <w:t xml:space="preserve">ayer </w:t>
      </w:r>
      <w:r>
        <w:rPr>
          <w:color w:val="B60687"/>
          <w:highlight w:val="yellow"/>
        </w:rPr>
        <w:t xml:space="preserve">visitó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B60687"/>
          <w:highlight w:val="yellow"/>
        </w:rPr>
        <w:t xml:space="preserve">afectada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viajaba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País-Vasco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Allí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enrarecida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con </w:t>
      </w:r>
      <w:r>
        <w:rPr>
          <w:color w:val="D1E965"/>
          <w:highlight w:val="yellow"/>
        </w:rPr>
        <w:t xml:space="preserve">cierta </w:t>
      </w:r>
      <w:r>
        <w:rPr>
          <w:color w:val="D1E965"/>
          <w:highlight w:val="yellow"/>
        </w:rPr>
        <w:t xml:space="preserve">tensión </w:t>
      </w:r>
      <w:r>
        <w:rPr>
          <w:color w:val="B60687"/>
          <w:highlight w:val="yellow"/>
        </w:rPr>
        <w:t xml:space="preserve">tras </w:t>
      </w:r>
      <w:r>
        <w:rPr>
          <w:color w:val="000000"/>
          <w:highlight w:val="white"/>
        </w:rPr>
        <w:t xml:space="preserve">unas </w:t>
      </w:r>
      <w:r>
        <w:rPr>
          <w:color w:val="957815"/>
          <w:highlight w:val="yellow"/>
        </w:rPr>
        <w:t xml:space="preserve">declaraciones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57815"/>
          <w:highlight w:val="yellow"/>
        </w:rPr>
        <w:t xml:space="preserve">portavoz </w:t>
      </w:r>
      <w:r>
        <w:rPr>
          <w:color w:val="9887E0"/>
          <w:highlight w:val="yellow"/>
        </w:rPr>
        <w:t xml:space="preserve">parlamentaria </w:t>
      </w:r>
      <w:r>
        <w:rPr>
          <w:color w:val="000000"/>
          <w:highlight w:val="white"/>
        </w:rPr>
        <w:t xml:space="preserve">del </w:t>
      </w:r>
      <w:r>
        <w:rPr>
          <w:color w:val="3D9E2B"/>
          <w:highlight w:val="yellow"/>
        </w:rPr>
        <w:t xml:space="preserve">partido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Casado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visto </w:t>
      </w:r>
      <w:r>
        <w:rPr>
          <w:color w:val="B60687"/>
          <w:highlight w:val="yellow"/>
        </w:rPr>
        <w:t xml:space="preserve">obligado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pedir </w:t>
      </w:r>
      <w:r>
        <w:rPr>
          <w:color w:val="B60687"/>
          <w:highlight w:val="yellow"/>
        </w:rPr>
        <w:t xml:space="preserve">unidad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suyos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B60687"/>
          <w:highlight w:val="yellow"/>
        </w:rPr>
        <w:t xml:space="preserve">comunidad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Pablo-Casado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querido </w:t>
      </w:r>
      <w:r>
        <w:rPr>
          <w:color w:val="B60687"/>
          <w:highlight w:val="yellow"/>
        </w:rPr>
        <w:t xml:space="preserve">cerrar </w:t>
      </w:r>
      <w:r>
        <w:rPr>
          <w:color w:val="000000"/>
          <w:highlight w:val="white"/>
        </w:rPr>
        <w:t xml:space="preserve">filas </w:t>
      </w:r>
      <w:r>
        <w:rPr>
          <w:color w:val="000000"/>
          <w:highlight w:val="white"/>
        </w:rPr>
        <w:t xml:space="preserve">con </w:t>
      </w:r>
      <w:r>
        <w:rPr>
          <w:color w:val="B60687"/>
          <w:highlight w:val="yellow"/>
        </w:rPr>
        <w:t xml:space="preserve">alabanzas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fuera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vosotros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estaría </w:t>
      </w:r>
      <w:r>
        <w:rPr>
          <w:color w:val="000000"/>
          <w:highlight w:val="white"/>
        </w:rPr>
        <w:t xml:space="preserve">en </w:t>
      </w:r>
      <w:r>
        <w:rPr>
          <w:color w:val="9887E0"/>
          <w:highlight w:val="yellow"/>
        </w:rPr>
        <w:t xml:space="preserve">política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Partido-Popular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tiene </w:t>
      </w:r>
      <w:r>
        <w:rPr>
          <w:color w:val="957815"/>
          <w:highlight w:val="yellow"/>
        </w:rPr>
        <w:t xml:space="preserve">explicación </w:t>
      </w:r>
      <w:r>
        <w:rPr>
          <w:color w:val="000000"/>
          <w:highlight w:val="white"/>
        </w:rPr>
        <w:t xml:space="preserve">ni </w:t>
      </w:r>
      <w:r>
        <w:rPr>
          <w:color w:val="957815"/>
          <w:highlight w:val="yellow"/>
        </w:rPr>
        <w:t xml:space="preserve">razón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el </w:t>
      </w:r>
      <w:r>
        <w:rPr>
          <w:color w:val="9887E0"/>
          <w:highlight w:val="yellow"/>
        </w:rPr>
        <w:t xml:space="preserve">PP </w:t>
      </w:r>
      <w:r>
        <w:rPr>
          <w:color w:val="9887E0"/>
          <w:highlight w:val="yellow"/>
        </w:rPr>
        <w:t xml:space="preserve">vasco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sí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tras </w:t>
      </w:r>
      <w:r>
        <w:rPr>
          <w:color w:val="000000"/>
          <w:highlight w:val="white"/>
        </w:rPr>
        <w:t xml:space="preserve">las </w:t>
      </w:r>
      <w:r>
        <w:rPr>
          <w:color w:val="D1E965"/>
          <w:highlight w:val="yellow"/>
        </w:rPr>
        <w:t xml:space="preserve">tensiones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ayer </w:t>
      </w:r>
      <w:r>
        <w:rPr>
          <w:color w:val="000000"/>
          <w:highlight w:val="white"/>
        </w:rPr>
        <w:t xml:space="preserve">entre </w:t>
      </w:r>
      <w:r>
        <w:rPr>
          <w:color w:val="000000"/>
          <w:highlight w:val="white"/>
        </w:rPr>
        <w:t xml:space="preserve">lvarez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Toledo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9887E0"/>
          <w:highlight w:val="yellow"/>
        </w:rPr>
        <w:t xml:space="preserve">barones </w:t>
      </w:r>
      <w:r>
        <w:rPr>
          <w:color w:val="9887E0"/>
          <w:highlight w:val="yellow"/>
        </w:rPr>
        <w:t xml:space="preserve">vascos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dejado </w:t>
      </w:r>
      <w:r>
        <w:rPr>
          <w:color w:val="B60687"/>
          <w:highlight w:val="yellow"/>
        </w:rPr>
        <w:t xml:space="preserve">caer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nada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notas </w:t>
      </w:r>
      <w:r>
        <w:rPr>
          <w:color w:val="B60687"/>
          <w:highlight w:val="yellow"/>
        </w:rPr>
        <w:t xml:space="preserve">discordantes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Incluso </w:t>
      </w:r>
      <w:r>
        <w:rPr>
          <w:color w:val="000000"/>
          <w:highlight w:val="white"/>
        </w:rPr>
        <w:t xml:space="preserve">cuando </w:t>
      </w:r>
      <w:r>
        <w:rPr>
          <w:color w:val="B60687"/>
          <w:highlight w:val="yellow"/>
        </w:rPr>
        <w:t xml:space="preserve">algún </w:t>
      </w:r>
      <w:r>
        <w:rPr>
          <w:color w:val="B60687"/>
          <w:highlight w:val="yellow"/>
        </w:rPr>
        <w:t xml:space="preserve">solista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B60687"/>
          <w:highlight w:val="yellow"/>
        </w:rPr>
        <w:t xml:space="preserve">escapa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nota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siempre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un </w:t>
      </w:r>
      <w:r>
        <w:rPr>
          <w:color w:val="2D8A6E"/>
          <w:highlight w:val="yellow"/>
        </w:rPr>
        <w:t xml:space="preserve">piano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intentar </w:t>
      </w:r>
      <w:r>
        <w:rPr>
          <w:color w:val="B60687"/>
          <w:highlight w:val="yellow"/>
        </w:rPr>
        <w:t xml:space="preserve">taparla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Trabajamos </w:t>
      </w:r>
      <w:r>
        <w:rPr>
          <w:color w:val="000000"/>
          <w:highlight w:val="white"/>
        </w:rPr>
        <w:t xml:space="preserve">todos </w:t>
      </w:r>
      <w:r>
        <w:rPr>
          <w:color w:val="B60687"/>
          <w:highlight w:val="yellow"/>
        </w:rPr>
        <w:t xml:space="preserve">juntos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líder </w:t>
      </w:r>
      <w:r>
        <w:rPr>
          <w:color w:val="000000"/>
          <w:highlight w:val="white"/>
        </w:rPr>
        <w:t xml:space="preserve">del </w:t>
      </w:r>
      <w:r>
        <w:rPr>
          <w:color w:val="9887E0"/>
          <w:highlight w:val="yellow"/>
        </w:rPr>
        <w:t xml:space="preserve">PP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apoyado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posible </w:t>
      </w:r>
      <w:r>
        <w:rPr>
          <w:color w:val="000000"/>
          <w:highlight w:val="white"/>
        </w:rPr>
        <w:t xml:space="preserve">foralidad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País-Vasco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dicho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Constitución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respecto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unas </w:t>
      </w:r>
      <w:r>
        <w:rPr>
          <w:color w:val="B60687"/>
          <w:highlight w:val="yellow"/>
        </w:rPr>
        <w:t xml:space="preserve">posibles </w:t>
      </w:r>
      <w:r>
        <w:rPr>
          <w:color w:val="9887E0"/>
          <w:highlight w:val="yellow"/>
        </w:rPr>
        <w:t xml:space="preserve">elecciones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insitido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pedir </w:t>
      </w:r>
      <w:r>
        <w:rPr>
          <w:color w:val="B60687"/>
          <w:highlight w:val="yellow"/>
        </w:rPr>
        <w:t xml:space="preserve">unidad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todos </w:t>
      </w:r>
      <w:r>
        <w:rPr>
          <w:color w:val="3D9E2B"/>
          <w:highlight w:val="yellow"/>
        </w:rPr>
        <w:t xml:space="preserve">partidos </w:t>
      </w:r>
      <w:r>
        <w:rPr>
          <w:color w:val="D1E965"/>
          <w:highlight w:val="yellow"/>
        </w:rPr>
        <w:t xml:space="preserve">políticos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B60687"/>
          <w:highlight w:val="yellow"/>
        </w:rPr>
        <w:t xml:space="preserve">capaz </w:t>
      </w:r>
      <w:r>
        <w:rPr>
          <w:color w:val="000000"/>
          <w:highlight w:val="white"/>
        </w:rPr>
        <w:t xml:space="preserve">de </w:t>
      </w:r>
      <w:r>
        <w:rPr>
          <w:color w:val="9887E0"/>
          <w:highlight w:val="yellow"/>
        </w:rPr>
        <w:t xml:space="preserve">pactar </w:t>
      </w:r>
      <w:r>
        <w:rPr>
          <w:color w:val="000000"/>
          <w:highlight w:val="white"/>
        </w:rPr>
        <w:t xml:space="preserve">en </w:t>
      </w:r>
      <w:r>
        <w:rPr>
          <w:color w:val="9887E0"/>
          <w:highlight w:val="yellow"/>
        </w:rPr>
        <w:t xml:space="preserve">futuro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D1E965"/>
          <w:highlight w:val="yellow"/>
        </w:rPr>
        <w:t xml:space="preserve">recordado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está </w:t>
      </w:r>
      <w:r>
        <w:rPr>
          <w:color w:val="B60687"/>
          <w:highlight w:val="yellow"/>
        </w:rPr>
        <w:t xml:space="preserve">logrando </w:t>
      </w:r>
      <w:r>
        <w:rPr>
          <w:color w:val="000000"/>
          <w:highlight w:val="white"/>
        </w:rPr>
        <w:t xml:space="preserve">Pedro-Sánchez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Galicia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mantienen </w:t>
      </w:r>
      <w:r>
        <w:rPr>
          <w:color w:val="B60687"/>
          <w:highlight w:val="yellow"/>
        </w:rPr>
        <w:t xml:space="preserve">activos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hora </w:t>
      </w:r>
      <w:r>
        <w:rPr>
          <w:color w:val="B60687"/>
          <w:highlight w:val="yellow"/>
        </w:rPr>
        <w:t xml:space="preserve">seis </w:t>
      </w:r>
      <w:r>
        <w:rPr>
          <w:color w:val="B60687"/>
          <w:highlight w:val="yellow"/>
        </w:rPr>
        <w:t xml:space="preserve">incendios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Entre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Gudiña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Ourense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ya </w:t>
      </w:r>
      <w:r>
        <w:rPr>
          <w:color w:val="D1E965"/>
          <w:highlight w:val="yellow"/>
        </w:rPr>
        <w:t xml:space="preserve">estabilizado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fuego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quemado </w:t>
      </w:r>
      <w:r>
        <w:rPr>
          <w:color w:val="B60687"/>
          <w:highlight w:val="yellow"/>
        </w:rPr>
        <w:t xml:space="preserve">varios </w:t>
      </w:r>
      <w:r>
        <w:rPr>
          <w:color w:val="D1E965"/>
          <w:highlight w:val="yellow"/>
        </w:rPr>
        <w:t xml:space="preserve">centenares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hectáreas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María-Cheda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400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arrasadas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paisaje </w:t>
      </w:r>
      <w:r>
        <w:rPr>
          <w:color w:val="B60687"/>
          <w:highlight w:val="yellow"/>
        </w:rPr>
        <w:t xml:space="preserve">calcinado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unos </w:t>
      </w:r>
      <w:r>
        <w:rPr>
          <w:color w:val="B60687"/>
          <w:highlight w:val="yellow"/>
        </w:rPr>
        <w:t xml:space="preserve">núcleos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población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alerta </w:t>
      </w:r>
      <w:r>
        <w:rPr>
          <w:color w:val="000000"/>
          <w:highlight w:val="white"/>
        </w:rPr>
        <w:t xml:space="preserve">debido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tuvo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activar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nivel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cercanía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llamas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viviendas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Ahora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mejorado </w:t>
      </w:r>
      <w:r>
        <w:rPr>
          <w:color w:val="B60687"/>
          <w:highlight w:val="yellow"/>
        </w:rPr>
        <w:t xml:space="preserve">sensiblemente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hablar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ola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incendios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12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Xunta </w:t>
      </w:r>
      <w:r>
        <w:rPr>
          <w:color w:val="B60687"/>
          <w:highlight w:val="yellow"/>
        </w:rPr>
        <w:t xml:space="preserve">llegó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contabilizar </w:t>
      </w:r>
      <w:r>
        <w:rPr>
          <w:color w:val="000000"/>
          <w:highlight w:val="white"/>
        </w:rPr>
        <w:t xml:space="preserve">24 </w:t>
      </w:r>
      <w:r>
        <w:rPr>
          <w:color w:val="B60687"/>
          <w:highlight w:val="yellow"/>
        </w:rPr>
        <w:t xml:space="preserve">incendios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Hablamos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intencionalidad </w:t>
      </w:r>
      <w:r>
        <w:rPr>
          <w:color w:val="000000"/>
          <w:highlight w:val="white"/>
        </w:rPr>
        <w:t xml:space="preserve">debido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prendieron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medios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extinción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pueden </w:t>
      </w:r>
      <w:r>
        <w:rPr>
          <w:color w:val="000000"/>
          <w:highlight w:val="white"/>
        </w:rPr>
        <w:t xml:space="preserve">volar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falta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luz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hora </w:t>
      </w:r>
      <w:r>
        <w:rPr>
          <w:color w:val="B60687"/>
          <w:highlight w:val="yellow"/>
        </w:rPr>
        <w:t xml:space="preserve">continúan </w:t>
      </w:r>
      <w:r>
        <w:rPr>
          <w:color w:val="B60687"/>
          <w:highlight w:val="yellow"/>
        </w:rPr>
        <w:t xml:space="preserve">trabajando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Estados </w:t>
      </w:r>
      <w:r>
        <w:rPr>
          <w:color w:val="000000"/>
          <w:highlight w:val="white"/>
        </w:rPr>
        <w:t xml:space="preserve">Unidos </w:t>
      </w:r>
      <w:r>
        <w:rPr>
          <w:color w:val="957815"/>
          <w:highlight w:val="yellow"/>
        </w:rPr>
        <w:t xml:space="preserve">anuncia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muerte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Hazma-Bin-Laden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hijo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Osama-Bin-Laden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considerado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57815"/>
          <w:highlight w:val="yellow"/>
        </w:rPr>
        <w:t xml:space="preserve">actuales </w:t>
      </w:r>
      <w:r>
        <w:rPr>
          <w:color w:val="9887E0"/>
          <w:highlight w:val="yellow"/>
        </w:rPr>
        <w:t xml:space="preserve">líderes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grupo </w:t>
      </w:r>
      <w:r>
        <w:rPr>
          <w:color w:val="D1E965"/>
          <w:highlight w:val="yellow"/>
        </w:rPr>
        <w:t xml:space="preserve">terrorista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Qaeda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noticia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difundido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propio </w:t>
      </w:r>
      <w:r>
        <w:rPr>
          <w:color w:val="000000"/>
          <w:highlight w:val="white"/>
        </w:rPr>
        <w:t xml:space="preserve">Donald-Trump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D1E965"/>
          <w:highlight w:val="yellow"/>
        </w:rPr>
        <w:t xml:space="preserve">comunicado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D1E965"/>
          <w:highlight w:val="yellow"/>
        </w:rPr>
        <w:t xml:space="preserve">afirma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Hazma-Bin-Laden </w:t>
      </w:r>
      <w:r>
        <w:rPr>
          <w:color w:val="000000"/>
          <w:highlight w:val="white"/>
        </w:rPr>
        <w:t xml:space="preserve">murió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operación </w:t>
      </w:r>
      <w:r>
        <w:rPr>
          <w:color w:val="D1E965"/>
          <w:highlight w:val="yellow"/>
        </w:rPr>
        <w:t xml:space="preserve">norteamericana </w:t>
      </w:r>
      <w:r>
        <w:rPr>
          <w:color w:val="000000"/>
          <w:highlight w:val="white"/>
        </w:rPr>
        <w:t xml:space="preserve">entre </w:t>
      </w:r>
      <w:r>
        <w:rPr>
          <w:color w:val="000000"/>
          <w:highlight w:val="white"/>
        </w:rPr>
        <w:t xml:space="preserve">Afganistán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Pakistán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Según </w:t>
      </w:r>
      <w:r>
        <w:rPr>
          <w:color w:val="000000"/>
          <w:highlight w:val="white"/>
        </w:rPr>
        <w:t xml:space="preserve">el </w:t>
      </w:r>
      <w:r>
        <w:rPr>
          <w:color w:val="9887E0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Estados </w:t>
      </w:r>
      <w:r>
        <w:rPr>
          <w:color w:val="000000"/>
          <w:highlight w:val="white"/>
        </w:rPr>
        <w:t xml:space="preserve">Unidos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muerte </w:t>
      </w:r>
      <w:r>
        <w:rPr>
          <w:color w:val="B60687"/>
          <w:highlight w:val="yellow"/>
        </w:rPr>
        <w:t xml:space="preserve">debilita </w:t>
      </w:r>
      <w:r>
        <w:rPr>
          <w:color w:val="000000"/>
          <w:highlight w:val="white"/>
        </w:rPr>
        <w:t xml:space="preserve">el </w:t>
      </w:r>
      <w:r>
        <w:rPr>
          <w:color w:val="9887E0"/>
          <w:highlight w:val="yellow"/>
        </w:rPr>
        <w:t xml:space="preserve">liderazgo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Qaeda </w:t>
      </w:r>
      <w:r>
        <w:rPr>
          <w:color w:val="000000"/>
          <w:highlight w:val="white"/>
        </w:rPr>
        <w:t xml:space="preserve">y </w:t>
      </w:r>
      <w:r>
        <w:rPr>
          <w:color w:val="D1E965"/>
          <w:highlight w:val="yellow"/>
        </w:rPr>
        <w:t xml:space="preserve">socava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capacidad </w:t>
      </w:r>
      <w:r>
        <w:rPr>
          <w:color w:val="B60687"/>
          <w:highlight w:val="yellow"/>
        </w:rPr>
        <w:t xml:space="preserve">operativa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grupo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Trump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indicado </w:t>
      </w:r>
      <w:r>
        <w:rPr>
          <w:color w:val="B60687"/>
          <w:highlight w:val="yellow"/>
        </w:rPr>
        <w:t xml:space="preserve">cuándo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realizó </w:t>
      </w:r>
      <w:r>
        <w:rPr>
          <w:color w:val="000000"/>
          <w:highlight w:val="white"/>
        </w:rPr>
        <w:t xml:space="preserve">esa </w:t>
      </w:r>
      <w:r>
        <w:rPr>
          <w:color w:val="B60687"/>
          <w:highlight w:val="yellow"/>
        </w:rPr>
        <w:t xml:space="preserve">operación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57815"/>
          <w:highlight w:val="yellow"/>
        </w:rPr>
        <w:t xml:space="preserve">anuncio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produce </w:t>
      </w:r>
      <w:r>
        <w:rPr>
          <w:color w:val="B60687"/>
          <w:highlight w:val="yellow"/>
        </w:rPr>
        <w:t xml:space="preserve">tres </w:t>
      </w:r>
      <w:r>
        <w:rPr>
          <w:color w:val="000000"/>
          <w:highlight w:val="white"/>
        </w:rPr>
        <w:t xml:space="preserve">días </w:t>
      </w:r>
      <w:r>
        <w:rPr>
          <w:color w:val="B60687"/>
          <w:highlight w:val="yellow"/>
        </w:rPr>
        <w:t xml:space="preserve">después </w:t>
      </w:r>
      <w:r>
        <w:rPr>
          <w:color w:val="000000"/>
          <w:highlight w:val="white"/>
        </w:rPr>
        <w:t xml:space="preserve">del </w:t>
      </w:r>
      <w:r>
        <w:rPr>
          <w:color w:val="3D9E2B"/>
          <w:highlight w:val="yellow"/>
        </w:rPr>
        <w:t xml:space="preserve">decimoctavo </w:t>
      </w:r>
      <w:r>
        <w:rPr>
          <w:color w:val="D1E965"/>
          <w:highlight w:val="yellow"/>
        </w:rPr>
        <w:t xml:space="preserve">aniversario </w:t>
      </w:r>
      <w:r>
        <w:rPr>
          <w:color w:val="000000"/>
          <w:highlight w:val="white"/>
        </w:rPr>
        <w:t xml:space="preserve">de </w:t>
      </w:r>
      <w:r>
        <w:rPr>
          <w:color w:val="D1E965"/>
          <w:highlight w:val="yellow"/>
        </w:rPr>
        <w:t xml:space="preserve">11S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inseguridad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D1E965"/>
          <w:highlight w:val="yellow"/>
        </w:rPr>
        <w:t xml:space="preserve">malestar </w:t>
      </w:r>
      <w:r>
        <w:rPr>
          <w:color w:val="000000"/>
          <w:highlight w:val="white"/>
        </w:rPr>
        <w:t xml:space="preserve">vaya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Barcelona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tarde </w:t>
      </w:r>
      <w:r>
        <w:rPr>
          <w:color w:val="000000"/>
          <w:highlight w:val="white"/>
        </w:rPr>
        <w:t xml:space="preserve">, </w:t>
      </w:r>
      <w:r>
        <w:rPr>
          <w:color w:val="957815"/>
          <w:highlight w:val="yellow"/>
        </w:rPr>
        <w:t xml:space="preserve">asociaciones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han </w:t>
      </w:r>
      <w:r>
        <w:rPr>
          <w:color w:val="D1E965"/>
          <w:highlight w:val="yellow"/>
        </w:rPr>
        <w:t xml:space="preserve">secundado </w:t>
      </w:r>
      <w:r>
        <w:rPr>
          <w:color w:val="000000"/>
          <w:highlight w:val="white"/>
        </w:rPr>
        <w:t xml:space="preserve">una </w:t>
      </w:r>
      <w:r>
        <w:rPr>
          <w:color w:val="D1E965"/>
          <w:highlight w:val="yellow"/>
        </w:rPr>
        <w:t xml:space="preserve">protesta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exigir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escuchen </w:t>
      </w:r>
      <w:r>
        <w:rPr>
          <w:color w:val="000000"/>
          <w:highlight w:val="white"/>
        </w:rPr>
        <w:t xml:space="preserve">sus </w:t>
      </w:r>
      <w:r>
        <w:rPr>
          <w:color w:val="B60687"/>
          <w:highlight w:val="yellow"/>
        </w:rPr>
        <w:t xml:space="preserve">denuncias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tomen </w:t>
      </w:r>
      <w:r>
        <w:rPr>
          <w:color w:val="D1E965"/>
          <w:highlight w:val="yellow"/>
        </w:rPr>
        <w:t xml:space="preserve">medidas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Tania-Latorre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Piden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implementen </w:t>
      </w:r>
      <w:r>
        <w:rPr>
          <w:color w:val="B60687"/>
          <w:highlight w:val="yellow"/>
        </w:rPr>
        <w:t xml:space="preserve">actuaciones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D1E965"/>
          <w:highlight w:val="yellow"/>
        </w:rPr>
        <w:t xml:space="preserve">guardia </w:t>
      </w:r>
      <w:r>
        <w:rPr>
          <w:color w:val="B60687"/>
          <w:highlight w:val="yellow"/>
        </w:rPr>
        <w:t xml:space="preserve">urbana </w:t>
      </w:r>
      <w:r>
        <w:rPr>
          <w:color w:val="000000"/>
          <w:highlight w:val="white"/>
        </w:rPr>
        <w:t xml:space="preserve">ha </w:t>
      </w:r>
      <w:r>
        <w:rPr>
          <w:color w:val="D1E965"/>
          <w:highlight w:val="yellow"/>
        </w:rPr>
        <w:t xml:space="preserve">cifrado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mí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recorrido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calles </w:t>
      </w:r>
      <w:r>
        <w:rPr>
          <w:color w:val="000000"/>
          <w:highlight w:val="white"/>
        </w:rPr>
        <w:t xml:space="preserve">hasta </w:t>
      </w:r>
      <w:r>
        <w:rPr>
          <w:color w:val="B60687"/>
          <w:highlight w:val="yellow"/>
        </w:rPr>
        <w:t xml:space="preserve">llegar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D1E965"/>
          <w:highlight w:val="yellow"/>
        </w:rPr>
        <w:t xml:space="preserve">plaza </w:t>
      </w:r>
      <w:r>
        <w:rPr>
          <w:color w:val="000000"/>
          <w:highlight w:val="white"/>
        </w:rPr>
        <w:t xml:space="preserve">San-Jaume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han </w:t>
      </w:r>
      <w:r>
        <w:rPr>
          <w:color w:val="D1E965"/>
          <w:highlight w:val="yellow"/>
        </w:rPr>
        <w:t xml:space="preserve">leído </w:t>
      </w:r>
      <w:r>
        <w:rPr>
          <w:color w:val="000000"/>
          <w:highlight w:val="white"/>
        </w:rPr>
        <w:t xml:space="preserve">un </w:t>
      </w:r>
      <w:r>
        <w:rPr>
          <w:color w:val="D1E965"/>
          <w:highlight w:val="yellow"/>
        </w:rPr>
        <w:t xml:space="preserve">manifiesto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entregado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Generalitat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ayuntamiento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D1E965"/>
          <w:highlight w:val="yellow"/>
        </w:rPr>
        <w:t xml:space="preserve">recibido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teniente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alcalde </w:t>
      </w:r>
      <w:r>
        <w:rPr>
          <w:color w:val="000000"/>
          <w:highlight w:val="white"/>
        </w:rPr>
        <w:t xml:space="preserve">de </w:t>
      </w:r>
      <w:r>
        <w:rPr>
          <w:color w:val="D1E965"/>
          <w:highlight w:val="yellow"/>
        </w:rPr>
        <w:t xml:space="preserve">seguridad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9887E0"/>
          <w:highlight w:val="yellow"/>
        </w:rPr>
        <w:t xml:space="preserve">prometido </w:t>
      </w:r>
      <w:r>
        <w:rPr>
          <w:color w:val="000000"/>
          <w:highlight w:val="white"/>
        </w:rPr>
        <w:t xml:space="preserve">una </w:t>
      </w:r>
      <w:r>
        <w:rPr>
          <w:color w:val="957815"/>
          <w:highlight w:val="yellow"/>
        </w:rPr>
        <w:t xml:space="preserve">reunión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trabajo </w:t>
      </w:r>
      <w:r>
        <w:rPr>
          <w:color w:val="B60687"/>
          <w:highlight w:val="yellow"/>
        </w:rPr>
        <w:t xml:space="preserve">próximamente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B60687"/>
          <w:highlight w:val="yellow"/>
        </w:rPr>
        <w:t xml:space="preserve">quieren </w:t>
      </w:r>
      <w:r>
        <w:rPr>
          <w:color w:val="B60687"/>
          <w:highlight w:val="yellow"/>
        </w:rPr>
        <w:t xml:space="preserve">soluciones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revertir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inseguridad </w:t>
      </w:r>
      <w:r>
        <w:rPr>
          <w:color w:val="B60687"/>
          <w:highlight w:val="yellow"/>
        </w:rPr>
        <w:t xml:space="preserve">cuanto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9887E0"/>
          <w:highlight w:val="yellow"/>
        </w:rPr>
        <w:t xml:space="preserve">política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9887E0"/>
          <w:highlight w:val="yellow"/>
        </w:rPr>
        <w:t xml:space="preserve">izquierda </w:t>
      </w:r>
      <w:r>
        <w:rPr>
          <w:color w:val="000000"/>
          <w:highlight w:val="white"/>
        </w:rPr>
        <w:t xml:space="preserve">o </w:t>
      </w:r>
      <w:r>
        <w:rPr>
          <w:color w:val="B60687"/>
          <w:highlight w:val="yellow"/>
        </w:rPr>
        <w:t xml:space="preserve">derecha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Estamos </w:t>
      </w:r>
      <w:r>
        <w:rPr>
          <w:color w:val="B60687"/>
          <w:highlight w:val="yellow"/>
        </w:rPr>
        <w:t xml:space="preserve">hartos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1DB777"/>
          <w:highlight w:val="yellow"/>
        </w:rPr>
        <w:t xml:space="preserve">mentiras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inseguridad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B60687"/>
          <w:highlight w:val="yellow"/>
        </w:rPr>
        <w:t xml:space="preserve">cayendo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Barcelona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Venimos </w:t>
      </w:r>
      <w:r>
        <w:rPr>
          <w:color w:val="000000"/>
          <w:highlight w:val="white"/>
        </w:rPr>
        <w:t xml:space="preserve">a </w:t>
      </w:r>
      <w:r>
        <w:rPr>
          <w:color w:val="D1E965"/>
          <w:highlight w:val="yellow"/>
        </w:rPr>
        <w:t xml:space="preserve">reivindicar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barrio </w:t>
      </w:r>
      <w:r>
        <w:rPr>
          <w:color w:val="957815"/>
          <w:highlight w:val="yellow"/>
        </w:rPr>
        <w:t xml:space="preserve">decente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roben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nos </w:t>
      </w:r>
      <w:r>
        <w:rPr>
          <w:color w:val="D1E965"/>
          <w:highlight w:val="yellow"/>
        </w:rPr>
        <w:t xml:space="preserve">atraquen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cosa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muy </w:t>
      </w:r>
      <w:r>
        <w:rPr>
          <w:color w:val="000000"/>
          <w:highlight w:val="white"/>
        </w:rPr>
        <w:t xml:space="preserve">mal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Cada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somos </w:t>
      </w:r>
      <w:r>
        <w:rPr>
          <w:color w:val="000000"/>
          <w:highlight w:val="white"/>
        </w:rPr>
        <w:t xml:space="preserve">más </w:t>
      </w:r>
      <w:r>
        <w:rPr>
          <w:color w:val="D1E965"/>
          <w:highlight w:val="yellow"/>
        </w:rPr>
        <w:t xml:space="preserve">gente </w:t>
      </w:r>
      <w:r>
        <w:rPr>
          <w:color w:val="957815"/>
          <w:highlight w:val="yellow"/>
        </w:rPr>
        <w:t xml:space="preserve">preocupada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Estamos </w:t>
      </w:r>
      <w:r>
        <w:rPr>
          <w:color w:val="B60687"/>
          <w:highlight w:val="yellow"/>
        </w:rPr>
        <w:t xml:space="preserve">hartos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Queremos </w:t>
      </w:r>
      <w:r>
        <w:rPr>
          <w:color w:val="000000"/>
          <w:highlight w:val="white"/>
        </w:rPr>
        <w:t xml:space="preserve">más </w:t>
      </w:r>
      <w:r>
        <w:rPr>
          <w:color w:val="D1E965"/>
          <w:highlight w:val="yellow"/>
        </w:rPr>
        <w:t xml:space="preserve">vigilancia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comercio </w:t>
      </w:r>
      <w:r>
        <w:rPr>
          <w:color w:val="2D8A6E"/>
          <w:highlight w:val="yellow"/>
        </w:rPr>
        <w:t xml:space="preserve">online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crecido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30 </w:t>
      </w:r>
      <w:r>
        <w:rPr>
          <w:color w:val="000000"/>
          <w:highlight w:val="white"/>
        </w:rPr>
        <w:t xml:space="preserve">%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último </w:t>
      </w:r>
      <w:r>
        <w:rPr>
          <w:color w:val="000000"/>
          <w:highlight w:val="white"/>
        </w:rPr>
        <w:t xml:space="preserve">año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D1E965"/>
          <w:highlight w:val="yellow"/>
        </w:rPr>
        <w:t xml:space="preserve">sector </w:t>
      </w:r>
      <w:r>
        <w:rPr>
          <w:color w:val="957815"/>
          <w:highlight w:val="yellow"/>
        </w:rPr>
        <w:t xml:space="preserve">bancario </w:t>
      </w:r>
      <w:r>
        <w:rPr>
          <w:color w:val="000000"/>
          <w:highlight w:val="white"/>
        </w:rPr>
        <w:t xml:space="preserve">debe </w:t>
      </w:r>
      <w:r>
        <w:rPr>
          <w:color w:val="2D8A6E"/>
          <w:highlight w:val="yellow"/>
        </w:rPr>
        <w:t xml:space="preserve">adaptarse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hoy </w:t>
      </w:r>
      <w:r>
        <w:rPr>
          <w:color w:val="B60687"/>
          <w:highlight w:val="yellow"/>
        </w:rPr>
        <w:t xml:space="preserve">entra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vigor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nueva </w:t>
      </w:r>
      <w:r>
        <w:rPr>
          <w:color w:val="D1E965"/>
          <w:highlight w:val="yellow"/>
        </w:rPr>
        <w:t xml:space="preserve">normativa </w:t>
      </w:r>
      <w:r>
        <w:rPr>
          <w:color w:val="D1E965"/>
          <w:highlight w:val="yellow"/>
        </w:rPr>
        <w:t xml:space="preserve">europea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hará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pagos </w:t>
      </w:r>
      <w:r>
        <w:rPr>
          <w:color w:val="957815"/>
          <w:highlight w:val="yellow"/>
        </w:rPr>
        <w:t xml:space="preserve">electrónicos </w:t>
      </w:r>
      <w:r>
        <w:rPr>
          <w:color w:val="000000"/>
          <w:highlight w:val="white"/>
        </w:rPr>
        <w:t xml:space="preserve">sean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seguros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Así </w:t>
      </w:r>
      <w:r>
        <w:rPr>
          <w:color w:val="B60687"/>
          <w:highlight w:val="yellow"/>
        </w:rPr>
        <w:t xml:space="preserve">afectará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usuarios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Comprar </w:t>
      </w:r>
      <w:r>
        <w:rPr>
          <w:color w:val="000000"/>
          <w:highlight w:val="white"/>
        </w:rPr>
        <w:t xml:space="preserve">por </w:t>
      </w:r>
      <w:r>
        <w:rPr>
          <w:color w:val="1DB777"/>
          <w:highlight w:val="yellow"/>
        </w:rPr>
        <w:t xml:space="preserve">internet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cada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habitual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prueba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comercio </w:t>
      </w:r>
      <w:r>
        <w:rPr>
          <w:color w:val="2D8A6E"/>
          <w:highlight w:val="yellow"/>
        </w:rPr>
        <w:t xml:space="preserve">electrónico </w:t>
      </w:r>
      <w:r>
        <w:rPr>
          <w:color w:val="000000"/>
          <w:highlight w:val="white"/>
        </w:rPr>
        <w:t xml:space="preserve">mueve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nuestro </w:t>
      </w:r>
      <w:r>
        <w:rPr>
          <w:color w:val="D1E965"/>
          <w:highlight w:val="yellow"/>
        </w:rPr>
        <w:t xml:space="preserve">país </w:t>
      </w:r>
      <w:r>
        <w:rPr>
          <w:color w:val="000000"/>
          <w:highlight w:val="white"/>
        </w:rPr>
        <w:t xml:space="preserve">40.000 </w:t>
      </w:r>
      <w:r>
        <w:rPr>
          <w:color w:val="B60687"/>
          <w:highlight w:val="yellow"/>
        </w:rPr>
        <w:t xml:space="preserve">millones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euros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año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Me </w:t>
      </w:r>
      <w:r>
        <w:rPr>
          <w:color w:val="000000"/>
          <w:highlight w:val="white"/>
        </w:rPr>
        <w:t xml:space="preserve">fío </w:t>
      </w:r>
      <w:r>
        <w:rPr>
          <w:color w:val="000000"/>
          <w:highlight w:val="white"/>
        </w:rPr>
        <w:t xml:space="preserve">lo </w:t>
      </w:r>
      <w:r>
        <w:rPr>
          <w:color w:val="B60687"/>
          <w:highlight w:val="yellow"/>
        </w:rPr>
        <w:t xml:space="preserve">justo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B60687"/>
          <w:highlight w:val="yellow"/>
        </w:rPr>
        <w:t xml:space="preserve">compro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me </w:t>
      </w:r>
      <w:r>
        <w:rPr>
          <w:color w:val="000000"/>
          <w:highlight w:val="white"/>
        </w:rPr>
        <w:t xml:space="preserve">fío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Tienes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datos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número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57815"/>
          <w:highlight w:val="yellow"/>
        </w:rPr>
        <w:t xml:space="preserve">tarjeta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D1E965"/>
          <w:highlight w:val="yellow"/>
        </w:rPr>
        <w:t xml:space="preserve">garantizar </w:t>
      </w:r>
      <w:r>
        <w:rPr>
          <w:color w:val="000000"/>
          <w:highlight w:val="white"/>
        </w:rPr>
        <w:t xml:space="preserve">la </w:t>
      </w:r>
      <w:r>
        <w:rPr>
          <w:color w:val="D1E965"/>
          <w:highlight w:val="yellow"/>
        </w:rPr>
        <w:t xml:space="preserve">seguridad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pagos </w:t>
      </w:r>
      <w:r>
        <w:rPr>
          <w:color w:val="957815"/>
          <w:highlight w:val="yellow"/>
        </w:rPr>
        <w:t xml:space="preserve">electrónicos </w:t>
      </w:r>
      <w:r>
        <w:rPr>
          <w:color w:val="000000"/>
          <w:highlight w:val="white"/>
        </w:rPr>
        <w:t xml:space="preserve">hoy </w:t>
      </w:r>
      <w:r>
        <w:rPr>
          <w:color w:val="B60687"/>
          <w:highlight w:val="yellow"/>
        </w:rPr>
        <w:t xml:space="preserve">entra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vigor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nueva </w:t>
      </w:r>
      <w:r>
        <w:rPr>
          <w:color w:val="D1E965"/>
          <w:highlight w:val="yellow"/>
        </w:rPr>
        <w:t xml:space="preserve">directiva </w:t>
      </w:r>
      <w:r>
        <w:rPr>
          <w:color w:val="D1E965"/>
          <w:highlight w:val="yellow"/>
        </w:rPr>
        <w:t xml:space="preserve">europea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Mediante </w:t>
      </w:r>
      <w:r>
        <w:rPr>
          <w:color w:val="B60687"/>
          <w:highlight w:val="yellow"/>
        </w:rPr>
        <w:t xml:space="preserve">tres </w:t>
      </w:r>
      <w:r>
        <w:rPr>
          <w:color w:val="957815"/>
          <w:highlight w:val="yellow"/>
        </w:rPr>
        <w:t xml:space="preserve">sistemas </w:t>
      </w:r>
      <w:r>
        <w:rPr>
          <w:color w:val="000000"/>
          <w:highlight w:val="white"/>
        </w:rPr>
        <w:t xml:space="preserve">de </w:t>
      </w:r>
      <w:r>
        <w:rPr>
          <w:color w:val="D1E965"/>
          <w:highlight w:val="yellow"/>
        </w:rPr>
        <w:t xml:space="preserve">identificación </w:t>
      </w:r>
      <w:r>
        <w:rPr>
          <w:color w:val="D1E965"/>
          <w:highlight w:val="yellow"/>
        </w:rPr>
        <w:t xml:space="preserve">diferentes </w:t>
      </w:r>
      <w:r>
        <w:rPr>
          <w:color w:val="000000"/>
          <w:highlight w:val="white"/>
        </w:rPr>
        <w:t xml:space="preserve">cada </w:t>
      </w:r>
      <w:r>
        <w:rPr>
          <w:color w:val="B60687"/>
          <w:highlight w:val="yellow"/>
        </w:rPr>
        <w:t xml:space="preserve">banco </w:t>
      </w:r>
      <w:r>
        <w:rPr>
          <w:color w:val="000000"/>
          <w:highlight w:val="white"/>
        </w:rPr>
        <w:t xml:space="preserve">se </w:t>
      </w:r>
      <w:r>
        <w:rPr>
          <w:color w:val="957815"/>
          <w:highlight w:val="yellow"/>
        </w:rPr>
        <w:t xml:space="preserve">asegurará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cliente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quien </w:t>
      </w:r>
      <w:r>
        <w:rPr>
          <w:color w:val="000000"/>
          <w:highlight w:val="white"/>
        </w:rPr>
        <w:t xml:space="preserve">dice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D1E965"/>
          <w:highlight w:val="yellow"/>
        </w:rPr>
        <w:t xml:space="preserve">distintos </w:t>
      </w:r>
      <w:r>
        <w:rPr>
          <w:color w:val="B60687"/>
          <w:highlight w:val="yellow"/>
        </w:rPr>
        <w:t xml:space="preserve">elementos </w:t>
      </w:r>
      <w:r>
        <w:rPr>
          <w:color w:val="000000"/>
          <w:highlight w:val="white"/>
        </w:rPr>
        <w:t xml:space="preserve">de </w:t>
      </w:r>
      <w:r>
        <w:rPr>
          <w:color w:val="D1E965"/>
          <w:highlight w:val="yellow"/>
        </w:rPr>
        <w:t xml:space="preserve">identificación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tiene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cliente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sabe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cliente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cliente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esos </w:t>
      </w:r>
      <w:r>
        <w:rPr>
          <w:color w:val="B60687"/>
          <w:highlight w:val="yellow"/>
        </w:rPr>
        <w:t xml:space="preserve">tres </w:t>
      </w:r>
      <w:r>
        <w:rPr>
          <w:color w:val="000000"/>
          <w:highlight w:val="white"/>
        </w:rPr>
        <w:t xml:space="preserve">pasos </w:t>
      </w:r>
      <w:r>
        <w:rPr>
          <w:color w:val="000000"/>
          <w:highlight w:val="white"/>
        </w:rPr>
        <w:t xml:space="preserve">de </w:t>
      </w:r>
      <w:r>
        <w:rPr>
          <w:color w:val="D1E965"/>
          <w:highlight w:val="yellow"/>
        </w:rPr>
        <w:t xml:space="preserve">seguridad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exigirán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menos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sea </w:t>
      </w:r>
      <w:r>
        <w:rPr>
          <w:color w:val="B60687"/>
          <w:highlight w:val="yellow"/>
        </w:rPr>
        <w:t xml:space="preserve">mayor </w:t>
      </w:r>
      <w:r>
        <w:rPr>
          <w:color w:val="D1E965"/>
          <w:highlight w:val="yellow"/>
        </w:rPr>
        <w:t xml:space="preserve">seguridad </w:t>
      </w:r>
      <w:r>
        <w:rPr>
          <w:color w:val="000000"/>
          <w:highlight w:val="white"/>
        </w:rPr>
        <w:t xml:space="preserve">, </w:t>
      </w:r>
      <w:r>
        <w:rPr>
          <w:color w:val="3D9E2B"/>
          <w:highlight w:val="yellow"/>
        </w:rPr>
        <w:t xml:space="preserve">bienvenido </w:t>
      </w:r>
      <w:r>
        <w:rPr>
          <w:color w:val="000000"/>
          <w:highlight w:val="white"/>
        </w:rPr>
        <w:t xml:space="preserve">sea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Pasos </w:t>
      </w:r>
      <w:r>
        <w:rPr>
          <w:color w:val="000000"/>
          <w:highlight w:val="white"/>
        </w:rPr>
        <w:t xml:space="preserve">de </w:t>
      </w:r>
      <w:r>
        <w:rPr>
          <w:color w:val="D1E965"/>
          <w:highlight w:val="yellow"/>
        </w:rPr>
        <w:t xml:space="preserve">seguridad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Desafíos </w:t>
      </w:r>
      <w:r>
        <w:rPr>
          <w:color w:val="2D8A6E"/>
          <w:highlight w:val="yellow"/>
        </w:rPr>
        <w:t xml:space="preserve">tecnológicos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requieren </w:t>
      </w:r>
      <w:r>
        <w:rPr>
          <w:color w:val="B60687"/>
          <w:highlight w:val="yellow"/>
        </w:rPr>
        <w:t xml:space="preserve">tiempo </w:t>
      </w:r>
      <w:r>
        <w:rPr>
          <w:color w:val="000000"/>
          <w:highlight w:val="white"/>
        </w:rPr>
        <w:t xml:space="preserve">para </w:t>
      </w:r>
      <w:r>
        <w:rPr>
          <w:color w:val="D1E965"/>
          <w:highlight w:val="yellow"/>
        </w:rPr>
        <w:t xml:space="preserve">implantarse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D1E965"/>
          <w:highlight w:val="yellow"/>
        </w:rPr>
        <w:t xml:space="preserve">plazo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B60687"/>
          <w:highlight w:val="yellow"/>
        </w:rPr>
        <w:t xml:space="preserve">común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Europa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por </w:t>
      </w:r>
      <w:r>
        <w:rPr>
          <w:color w:val="D1E965"/>
          <w:highlight w:val="yellow"/>
        </w:rPr>
        <w:t xml:space="preserve">decidir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Banco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España </w:t>
      </w:r>
      <w:r>
        <w:rPr>
          <w:color w:val="B60687"/>
          <w:highlight w:val="yellow"/>
        </w:rPr>
        <w:t xml:space="preserve">baraja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prórroga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14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18 </w:t>
      </w:r>
      <w:r>
        <w:rPr>
          <w:color w:val="000000"/>
          <w:highlight w:val="white"/>
        </w:rPr>
        <w:t xml:space="preserve">meses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nuestros </w:t>
      </w:r>
      <w:r>
        <w:rPr>
          <w:color w:val="000000"/>
          <w:highlight w:val="white"/>
        </w:rPr>
        <w:t xml:space="preserve">pagos </w:t>
      </w:r>
      <w:r>
        <w:rPr>
          <w:color w:val="957815"/>
          <w:highlight w:val="yellow"/>
        </w:rPr>
        <w:t xml:space="preserve">electrónicos </w:t>
      </w:r>
      <w:r>
        <w:rPr>
          <w:color w:val="000000"/>
          <w:highlight w:val="white"/>
        </w:rPr>
        <w:t xml:space="preserve">sean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seguros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nunca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conductores </w:t>
      </w:r>
      <w:r>
        <w:rPr>
          <w:color w:val="000000"/>
          <w:highlight w:val="white"/>
        </w:rPr>
        <w:t xml:space="preserve">más </w:t>
      </w:r>
      <w:r>
        <w:rPr>
          <w:color w:val="D1E965"/>
          <w:highlight w:val="yellow"/>
        </w:rPr>
        <w:t xml:space="preserve">jóvenes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doble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posibilidades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tener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accidente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resto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57815"/>
          <w:highlight w:val="yellow"/>
        </w:rPr>
        <w:t xml:space="preserve">conclusiones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Centro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Estudios-Ponle-Freno </w:t>
      </w:r>
      <w:r>
        <w:rPr>
          <w:color w:val="000000"/>
          <w:highlight w:val="white"/>
        </w:rPr>
        <w:t xml:space="preserve">Axa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D1E965"/>
          <w:highlight w:val="yellow"/>
        </w:rPr>
        <w:t xml:space="preserve">analizado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relación </w:t>
      </w:r>
      <w:r>
        <w:rPr>
          <w:color w:val="000000"/>
          <w:highlight w:val="white"/>
        </w:rPr>
        <w:t xml:space="preserve">entre </w:t>
      </w:r>
      <w:r>
        <w:rPr>
          <w:color w:val="D1E965"/>
          <w:highlight w:val="yellow"/>
        </w:rPr>
        <w:t xml:space="preserve">edad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accidentalidad </w:t>
      </w:r>
      <w:r>
        <w:rPr>
          <w:color w:val="000000"/>
          <w:highlight w:val="white"/>
        </w:rPr>
        <w:t xml:space="preserve">al </w:t>
      </w:r>
      <w:r>
        <w:rPr>
          <w:color w:val="B60687"/>
          <w:highlight w:val="yellow"/>
        </w:rPr>
        <w:t xml:space="preserve">volante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57815"/>
          <w:highlight w:val="yellow"/>
        </w:rPr>
        <w:t xml:space="preserve">estudio </w:t>
      </w:r>
      <w:r>
        <w:rPr>
          <w:color w:val="000000"/>
          <w:highlight w:val="white"/>
        </w:rPr>
        <w:t xml:space="preserve">también </w:t>
      </w:r>
      <w:r>
        <w:rPr>
          <w:color w:val="D1E965"/>
          <w:highlight w:val="yellow"/>
        </w:rPr>
        <w:t xml:space="preserve">concluye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conductores </w:t>
      </w:r>
      <w:r>
        <w:rPr>
          <w:color w:val="000000"/>
          <w:highlight w:val="white"/>
        </w:rPr>
        <w:t xml:space="preserve">más </w:t>
      </w:r>
      <w:r>
        <w:rPr>
          <w:color w:val="D1E965"/>
          <w:highlight w:val="yellow"/>
        </w:rPr>
        <w:t xml:space="preserve">veteranos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menos </w:t>
      </w:r>
      <w:r>
        <w:rPr>
          <w:color w:val="B60687"/>
          <w:highlight w:val="yellow"/>
        </w:rPr>
        <w:t xml:space="preserve">accidentes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eso </w:t>
      </w:r>
      <w:r>
        <w:rPr>
          <w:color w:val="B60687"/>
          <w:highlight w:val="yellow"/>
        </w:rPr>
        <w:t xml:space="preserve">ocurre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mayoría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ocasiones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responsables </w:t>
      </w:r>
      <w:r>
        <w:rPr>
          <w:color w:val="000000"/>
          <w:highlight w:val="white"/>
        </w:rPr>
        <w:t xml:space="preserve">La </w:t>
      </w:r>
      <w:r>
        <w:rPr>
          <w:color w:val="D1E965"/>
          <w:highlight w:val="yellow"/>
        </w:rPr>
        <w:t xml:space="preserve">edad </w:t>
      </w:r>
      <w:r>
        <w:rPr>
          <w:color w:val="3D9E2B"/>
          <w:highlight w:val="yellow"/>
        </w:rPr>
        <w:t xml:space="preserve">importa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hora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conducir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he </w:t>
      </w:r>
      <w:r>
        <w:rPr>
          <w:color w:val="000000"/>
          <w:highlight w:val="white"/>
        </w:rPr>
        <w:t xml:space="preserve">dejado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Me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he </w:t>
      </w:r>
      <w:r>
        <w:rPr>
          <w:color w:val="000000"/>
          <w:highlight w:val="white"/>
        </w:rPr>
        <w:t xml:space="preserve">sacado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D1E965"/>
          <w:highlight w:val="yellow"/>
        </w:rPr>
        <w:t xml:space="preserve">jóvenes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doble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probabilidades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sufrir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accidente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tráfico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Principalmente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debe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falta </w:t>
      </w:r>
      <w:r>
        <w:rPr>
          <w:color w:val="000000"/>
          <w:highlight w:val="white"/>
        </w:rPr>
        <w:t xml:space="preserve">de </w:t>
      </w:r>
      <w:r>
        <w:rPr>
          <w:color w:val="2D8A6E"/>
          <w:highlight w:val="yellow"/>
        </w:rPr>
        <w:t xml:space="preserve">experiencia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menos </w:t>
      </w:r>
      <w:r>
        <w:rPr>
          <w:color w:val="B60687"/>
          <w:highlight w:val="yellow"/>
        </w:rPr>
        <w:t xml:space="preserve">accidentes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D1E965"/>
          <w:highlight w:val="yellow"/>
        </w:rPr>
        <w:t xml:space="preserve">menor </w:t>
      </w:r>
      <w:r>
        <w:rPr>
          <w:color w:val="000000"/>
          <w:highlight w:val="white"/>
        </w:rPr>
        <w:t xml:space="preserve">uso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hacen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coche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si </w:t>
      </w:r>
      <w:r>
        <w:rPr>
          <w:color w:val="B60687"/>
          <w:highlight w:val="yellow"/>
        </w:rPr>
        <w:t xml:space="preserve">hablamos </w:t>
      </w:r>
      <w:r>
        <w:rPr>
          <w:color w:val="000000"/>
          <w:highlight w:val="white"/>
        </w:rPr>
        <w:t xml:space="preserve">de </w:t>
      </w:r>
      <w:r>
        <w:rPr>
          <w:color w:val="1DB777"/>
          <w:highlight w:val="yellow"/>
        </w:rPr>
        <w:t xml:space="preserve">culpabilidad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conductores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70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causantes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mayoría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ocasiones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ese </w:t>
      </w:r>
      <w:r>
        <w:rPr>
          <w:color w:val="B60687"/>
          <w:highlight w:val="yellow"/>
        </w:rPr>
        <w:t xml:space="preserve">accidente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tráfico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mayoría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casos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60 </w:t>
      </w:r>
      <w:r>
        <w:rPr>
          <w:color w:val="000000"/>
          <w:highlight w:val="white"/>
        </w:rPr>
        <w:t xml:space="preserve">por </w:t>
      </w:r>
      <w:r>
        <w:rPr>
          <w:color w:val="D1E965"/>
          <w:highlight w:val="yellow"/>
        </w:rPr>
        <w:t xml:space="preserve">ciento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suelen </w:t>
      </w:r>
      <w:r>
        <w:rPr>
          <w:color w:val="000000"/>
          <w:highlight w:val="white"/>
        </w:rPr>
        <w:t xml:space="preserve">ser </w:t>
      </w:r>
      <w:r>
        <w:rPr>
          <w:color w:val="1DB777"/>
          <w:highlight w:val="yellow"/>
        </w:rPr>
        <w:t xml:space="preserve">culpables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achaca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pérdida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reflejos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Entre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31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40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[ </w:t>
      </w:r>
      <w:r>
        <w:rPr>
          <w:color w:val="000000"/>
          <w:highlight w:val="white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