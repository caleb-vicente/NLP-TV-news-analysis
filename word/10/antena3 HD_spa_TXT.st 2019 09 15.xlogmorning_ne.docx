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3905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4C3905"/>
        </w:rPr>
        <w:t xml:space="preserve">seis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4C3905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4C3905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4C3905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4C3905"/>
        </w:rPr>
        <w:t xml:space="preserve">llegado </w:t>
      </w:r>
      <w:r>
        <w:rPr>
          <w:color w:val="4C3905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4C3905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4C3905"/>
        </w:rPr>
        <w:t xml:space="preserve">siguen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4C3905"/>
        </w:rPr>
        <w:t xml:space="preserve">balance </w:t>
      </w:r>
      <w:r>
        <w:rPr>
          <w:color w:val="000000"/>
        </w:rPr>
        <w:t xml:space="preserve">es </w:t>
      </w:r>
      <w:r>
        <w:rPr>
          <w:color w:val="4C3905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seis </w:t>
      </w:r>
      <w:r>
        <w:rPr>
          <w:color w:val="4C3905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4C3905"/>
        </w:rPr>
        <w:t xml:space="preserve">millar </w:t>
      </w:r>
      <w:r>
        <w:rPr>
          <w:color w:val="000000"/>
        </w:rPr>
        <w:t xml:space="preserve">de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4C3905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4C3905"/>
        </w:rPr>
        <w:t xml:space="preserve">municipios </w:t>
      </w:r>
      <w:r>
        <w:rPr>
          <w:color w:val="000000"/>
        </w:rPr>
        <w:t xml:space="preserve">han </w:t>
      </w:r>
      <w:r>
        <w:rPr>
          <w:color w:val="4C3905"/>
        </w:rPr>
        <w:t xml:space="preserve">quedado </w:t>
      </w:r>
      <w:r>
        <w:rPr>
          <w:color w:val="4C3905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C3905"/>
        </w:rPr>
        <w:t xml:space="preserve">ciudad </w:t>
      </w:r>
      <w:r>
        <w:rPr>
          <w:color w:val="000000"/>
        </w:rPr>
        <w:t xml:space="preserve">de </w:t>
      </w:r>
      <w:r>
        <w:rPr>
          <w:color w:val="4C3905"/>
        </w:rPr>
        <w:t xml:space="preserve">casi </w:t>
      </w:r>
      <w:r>
        <w:rPr>
          <w:color w:val="4C3905"/>
        </w:rPr>
        <w:t xml:space="preserve">80.000 </w:t>
      </w:r>
      <w:r>
        <w:rPr>
          <w:color w:val="4C3905"/>
        </w:rPr>
        <w:t xml:space="preserve">habitantes </w:t>
      </w:r>
      <w:r>
        <w:rPr>
          <w:color w:val="000000"/>
        </w:rPr>
        <w:t xml:space="preserve">, </w:t>
      </w:r>
      <w:r>
        <w:rPr>
          <w:color w:val="4C3905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comarca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4.000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4C3905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nuevas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4C390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4C3905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4C3905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4C3905"/>
        </w:rPr>
        <w:t xml:space="preserve">voluntarios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4C3905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C3905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terminado </w:t>
      </w:r>
      <w:r>
        <w:rPr>
          <w:color w:val="000000"/>
        </w:rPr>
        <w:t xml:space="preserve">las </w:t>
      </w:r>
      <w:r>
        <w:rPr>
          <w:color w:val="4C3905"/>
        </w:rPr>
        <w:t xml:space="preserve">labores </w:t>
      </w:r>
      <w:r>
        <w:rPr>
          <w:color w:val="000000"/>
        </w:rPr>
        <w:t xml:space="preserve">de </w:t>
      </w:r>
      <w:r>
        <w:rPr>
          <w:color w:val="4C3905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4C3905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4C3905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C3905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4C3905"/>
        </w:rPr>
        <w:t xml:space="preserve">cuándo </w:t>
      </w:r>
      <w:r>
        <w:rPr>
          <w:color w:val="000000"/>
        </w:rPr>
        <w:t xml:space="preserve">y </w:t>
      </w:r>
      <w:r>
        <w:rPr>
          <w:color w:val="4C3905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4C3905"/>
        </w:rPr>
        <w:t xml:space="preserve">cobrar </w:t>
      </w:r>
      <w:r>
        <w:rPr>
          <w:color w:val="000000"/>
        </w:rPr>
        <w:t xml:space="preserve">las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o </w:t>
      </w:r>
      <w:r>
        <w:rPr>
          <w:color w:val="4C3905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seguros </w:t>
      </w:r>
      <w:r>
        <w:rPr>
          <w:color w:val="000000"/>
        </w:rPr>
        <w:t xml:space="preserve">. </w:t>
      </w:r>
      <w:r>
        <w:rPr>
          <w:color w:val="4C3905"/>
        </w:rPr>
        <w:t xml:space="preserve">Hablaremos </w:t>
      </w:r>
      <w:r>
        <w:rPr>
          <w:color w:val="000000"/>
        </w:rPr>
        <w:t xml:space="preserve">en </w:t>
      </w:r>
      <w:r>
        <w:rPr>
          <w:color w:val="4C3905"/>
        </w:rPr>
        <w:t xml:space="preserve">directo </w:t>
      </w:r>
      <w:r>
        <w:rPr>
          <w:color w:val="000000"/>
        </w:rPr>
        <w:t xml:space="preserve">con </w:t>
      </w:r>
      <w:r>
        <w:rPr>
          <w:color w:val="4C3905"/>
        </w:rPr>
        <w:t xml:space="preserve">Jorge </w:t>
      </w:r>
      <w:r>
        <w:rPr>
          <w:color w:val="4C3905"/>
        </w:rPr>
        <w:t xml:space="preserve">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abogado </w:t>
      </w:r>
      <w:r>
        <w:rPr>
          <w:color w:val="4C3905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4C3905"/>
        </w:rPr>
        <w:t xml:space="preserve">asuntos </w:t>
      </w:r>
      <w:r>
        <w:rPr>
          <w:color w:val="000000"/>
        </w:rPr>
        <w:t xml:space="preserve">. </w:t>
      </w:r>
      <w:r>
        <w:rPr>
          <w:color w:val="4C3905"/>
        </w:rPr>
        <w:t xml:space="preserve">Mañana </w:t>
      </w:r>
      <w:r>
        <w:rPr>
          <w:color w:val="4C3905"/>
        </w:rPr>
        <w:t xml:space="preserve">comienzan </w:t>
      </w:r>
      <w:r>
        <w:rPr>
          <w:color w:val="000000"/>
        </w:rPr>
        <w:t xml:space="preserve">las </w:t>
      </w:r>
      <w:r>
        <w:rPr>
          <w:color w:val="4C3905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noticia </w:t>
      </w:r>
      <w:r>
        <w:rPr>
          <w:color w:val="000000"/>
        </w:rPr>
        <w:t xml:space="preserve">de </w:t>
      </w:r>
      <w:r>
        <w:rPr>
          <w:color w:val="4C3905"/>
        </w:rPr>
        <w:t xml:space="preserve">desbloqueo </w:t>
      </w:r>
      <w:r>
        <w:rPr>
          <w:color w:val="4C3905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4C3905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4C3905"/>
        </w:rPr>
        <w:t xml:space="preserve">asegurar </w:t>
      </w:r>
      <w:r>
        <w:rPr>
          <w:color w:val="000000"/>
        </w:rPr>
        <w:t xml:space="preserve">una </w:t>
      </w:r>
      <w:r>
        <w:rPr>
          <w:color w:val="4C3905"/>
        </w:rPr>
        <w:t xml:space="preserve">investiudra </w:t>
      </w:r>
      <w:r>
        <w:rPr>
          <w:color w:val="000000"/>
        </w:rPr>
        <w:t xml:space="preserve">de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4C3905"/>
        </w:rPr>
        <w:t xml:space="preserve">socialista </w:t>
      </w:r>
      <w:r>
        <w:rPr>
          <w:color w:val="000000"/>
        </w:rPr>
        <w:t xml:space="preserve">e </w:t>
      </w:r>
      <w:r>
        <w:rPr>
          <w:color w:val="4C3905"/>
        </w:rPr>
        <w:t xml:space="preserve">Iglesias </w:t>
      </w:r>
      <w:r>
        <w:rPr>
          <w:color w:val="000000"/>
        </w:rPr>
        <w:t xml:space="preserve">se </w:t>
      </w:r>
      <w:r>
        <w:rPr>
          <w:color w:val="4C3905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C3905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4C3905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cuenta </w:t>
      </w:r>
      <w:r>
        <w:rPr>
          <w:color w:val="4C3905"/>
        </w:rPr>
        <w:t xml:space="preserve">atrás </w:t>
      </w:r>
      <w:r>
        <w:rPr>
          <w:color w:val="000000"/>
        </w:rPr>
        <w:t xml:space="preserve">se </w:t>
      </w:r>
      <w:r>
        <w:rPr>
          <w:color w:val="4C3905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principal </w:t>
      </w:r>
      <w:r>
        <w:rPr>
          <w:color w:val="4C3905"/>
        </w:rPr>
        <w:t xml:space="preserve">petrolera </w:t>
      </w:r>
      <w:r>
        <w:rPr>
          <w:color w:val="000000"/>
        </w:rPr>
        <w:t xml:space="preserve">del </w:t>
      </w:r>
      <w:r>
        <w:rPr>
          <w:color w:val="4C3905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saudí </w:t>
      </w:r>
      <w:r>
        <w:rPr>
          <w:color w:val="4C3905"/>
        </w:rPr>
        <w:t xml:space="preserve">ARAMCO </w:t>
      </w:r>
      <w:r>
        <w:rPr>
          <w:color w:val="000000"/>
        </w:rPr>
        <w:t xml:space="preserve">, </w:t>
      </w:r>
      <w:r>
        <w:rPr>
          <w:color w:val="4C390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4C3905"/>
        </w:rPr>
        <w:t xml:space="preserve">producción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con </w:t>
      </w:r>
      <w:r>
        <w:rPr>
          <w:color w:val="4C390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4C3905"/>
        </w:rPr>
        <w:t xml:space="preserve">doble </w:t>
      </w:r>
      <w:r>
        <w:rPr>
          <w:color w:val="4C3905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4C3905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4C3905"/>
        </w:rPr>
        <w:t xml:space="preserve">alterar </w:t>
      </w:r>
      <w:r>
        <w:rPr>
          <w:color w:val="000000"/>
        </w:rPr>
        <w:t xml:space="preserve">el </w:t>
      </w:r>
      <w:r>
        <w:rPr>
          <w:color w:val="4C3905"/>
        </w:rPr>
        <w:t xml:space="preserve">mercado </w:t>
      </w:r>
      <w:r>
        <w:rPr>
          <w:color w:val="4C3905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ataque </w:t>
      </w:r>
      <w:r>
        <w:rPr>
          <w:color w:val="000000"/>
        </w:rPr>
        <w:t xml:space="preserve">fue </w:t>
      </w:r>
      <w:r>
        <w:rPr>
          <w:color w:val="4C3905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grupo </w:t>
      </w:r>
      <w:r>
        <w:rPr>
          <w:color w:val="4C3905"/>
        </w:rPr>
        <w:t xml:space="preserve">yemení </w:t>
      </w:r>
      <w:r>
        <w:rPr>
          <w:color w:val="4C3905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la </w:t>
      </w:r>
      <w:r>
        <w:rPr>
          <w:color w:val="4C3905"/>
        </w:rPr>
        <w:t xml:space="preserve">Policía </w:t>
      </w:r>
      <w:r>
        <w:rPr>
          <w:color w:val="4C3905"/>
        </w:rPr>
        <w:t xml:space="preserve">Nacional </w:t>
      </w:r>
      <w:r>
        <w:rPr>
          <w:color w:val="000000"/>
        </w:rPr>
        <w:t xml:space="preserve">ha </w:t>
      </w:r>
      <w:r>
        <w:rPr>
          <w:color w:val="4C3905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dedicaba </w:t>
      </w:r>
      <w:r>
        <w:rPr>
          <w:color w:val="000000"/>
        </w:rPr>
        <w:t xml:space="preserve">a </w:t>
      </w:r>
      <w:r>
        <w:rPr>
          <w:color w:val="4C3905"/>
        </w:rPr>
        <w:t xml:space="preserve">sustraer </w:t>
      </w:r>
      <w:r>
        <w:rPr>
          <w:color w:val="4C3905"/>
        </w:rPr>
        <w:t xml:space="preserve">inmigrantes </w:t>
      </w:r>
      <w:r>
        <w:rPr>
          <w:color w:val="4C3905"/>
        </w:rPr>
        <w:t xml:space="preserve">menores </w:t>
      </w:r>
      <w:r>
        <w:rPr>
          <w:color w:val="000000"/>
        </w:rPr>
        <w:t xml:space="preserve">no </w:t>
      </w:r>
      <w:r>
        <w:rPr>
          <w:color w:val="4C390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centros </w:t>
      </w:r>
      <w:r>
        <w:rPr>
          <w:color w:val="000000"/>
        </w:rPr>
        <w:t xml:space="preserve">de </w:t>
      </w:r>
      <w:r>
        <w:rPr>
          <w:color w:val="4C3905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4C3905"/>
        </w:rPr>
        <w:t xml:space="preserve">países </w:t>
      </w:r>
      <w:r>
        <w:rPr>
          <w:color w:val="4C3905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4C3905"/>
        </w:rPr>
        <w:t xml:space="preserve">marroquí </w:t>
      </w:r>
      <w:r>
        <w:rPr>
          <w:color w:val="000000"/>
        </w:rPr>
        <w:t xml:space="preserve">. </w:t>
      </w:r>
      <w:r>
        <w:rPr>
          <w:color w:val="4C3905"/>
        </w:rPr>
        <w:t xml:space="preserve">Utilizaban </w:t>
      </w:r>
      <w:r>
        <w:rPr>
          <w:color w:val="4C3905"/>
        </w:rPr>
        <w:t xml:space="preserve">autobuses </w:t>
      </w:r>
      <w:r>
        <w:rPr>
          <w:color w:val="000000"/>
        </w:rPr>
        <w:t xml:space="preserve">para </w:t>
      </w:r>
      <w:r>
        <w:rPr>
          <w:color w:val="4C3905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puerto </w:t>
      </w:r>
      <w:r>
        <w:rPr>
          <w:color w:val="000000"/>
        </w:rPr>
        <w:t xml:space="preserve">de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4C3905"/>
        </w:rPr>
        <w:t xml:space="preserve">origen </w:t>
      </w:r>
      <w:r>
        <w:rPr>
          <w:color w:val="4C3905"/>
        </w:rPr>
        <w:t xml:space="preserve">africano </w:t>
      </w:r>
      <w:r>
        <w:rPr>
          <w:color w:val="000000"/>
        </w:rPr>
        <w:t xml:space="preserve">y </w:t>
      </w:r>
      <w:r>
        <w:rPr>
          <w:color w:val="4C3905"/>
        </w:rPr>
        <w:t xml:space="preserve">buscaban </w:t>
      </w:r>
      <w:r>
        <w:rPr>
          <w:color w:val="4C3905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4C3905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4C3905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países </w:t>
      </w:r>
      <w:r>
        <w:rPr>
          <w:color w:val="000000"/>
        </w:rPr>
        <w:t xml:space="preserve">de </w:t>
      </w:r>
      <w:r>
        <w:rPr>
          <w:color w:val="4C3905"/>
        </w:rPr>
        <w:t xml:space="preserve">origen </w:t>
      </w:r>
      <w:r>
        <w:rPr>
          <w:color w:val="000000"/>
        </w:rPr>
        <w:t xml:space="preserve">. </w:t>
      </w:r>
      <w:r>
        <w:rPr>
          <w:color w:val="4C3905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, </w:t>
      </w:r>
      <w:r>
        <w:rPr>
          <w:color w:val="4C3905"/>
        </w:rPr>
        <w:t xml:space="preserve">carretera </w:t>
      </w:r>
      <w:r>
        <w:rPr>
          <w:color w:val="000000"/>
        </w:rPr>
        <w:t xml:space="preserve">de </w:t>
      </w:r>
      <w:r>
        <w:rPr>
          <w:color w:val="4C3905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kamikaze </w:t>
      </w:r>
      <w:r>
        <w:rPr>
          <w:color w:val="4C3905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4C3905"/>
        </w:rPr>
        <w:t xml:space="preserve">vehículo </w:t>
      </w:r>
      <w:r>
        <w:rPr>
          <w:color w:val="000000"/>
        </w:rPr>
        <w:t xml:space="preserve">que </w:t>
      </w:r>
      <w:r>
        <w:rPr>
          <w:color w:val="4C3905"/>
        </w:rPr>
        <w:t xml:space="preserve">circulaba </w:t>
      </w:r>
      <w:r>
        <w:rPr>
          <w:color w:val="000000"/>
        </w:rPr>
        <w:t xml:space="preserve">en </w:t>
      </w:r>
      <w:r>
        <w:rPr>
          <w:color w:val="4C3905"/>
        </w:rPr>
        <w:t xml:space="preserve">dirección </w:t>
      </w:r>
      <w:r>
        <w:rPr>
          <w:color w:val="4C3905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C3905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4C3905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4C3905"/>
        </w:rPr>
        <w:t xml:space="preserve">único </w:t>
      </w:r>
      <w:r>
        <w:rPr>
          <w:color w:val="4C3905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C3905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conductor </w:t>
      </w:r>
      <w:r>
        <w:rPr>
          <w:color w:val="000000"/>
        </w:rPr>
        <w:t xml:space="preserve">que </w:t>
      </w:r>
      <w:r>
        <w:rPr>
          <w:color w:val="4C3905"/>
        </w:rPr>
        <w:t xml:space="preserve">circulaba </w:t>
      </w:r>
      <w:r>
        <w:rPr>
          <w:color w:val="000000"/>
        </w:rPr>
        <w:t xml:space="preserve">en </w:t>
      </w:r>
      <w:r>
        <w:rPr>
          <w:color w:val="4C3905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C3905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hospital </w:t>
      </w:r>
      <w:r>
        <w:rPr>
          <w:color w:val="4C3905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4C3905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grabado </w:t>
      </w:r>
      <w:r>
        <w:rPr>
          <w:color w:val="000000"/>
        </w:rPr>
        <w:t xml:space="preserve">esta </w:t>
      </w:r>
      <w:r>
        <w:rPr>
          <w:color w:val="4C3905"/>
        </w:rPr>
        <w:t xml:space="preserve">imagen </w:t>
      </w:r>
      <w:r>
        <w:rPr>
          <w:color w:val="000000"/>
        </w:rPr>
        <w:t xml:space="preserve">hoy </w:t>
      </w:r>
      <w:r>
        <w:rPr>
          <w:color w:val="4C3905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4C3905"/>
        </w:rPr>
        <w:t xml:space="preserve">centro </w:t>
      </w:r>
      <w:r>
        <w:rPr>
          <w:color w:val="4C3905"/>
        </w:rPr>
        <w:t xml:space="preserve">médico </w:t>
      </w:r>
      <w:r>
        <w:rPr>
          <w:color w:val="4C3905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C3905"/>
        </w:rPr>
        <w:t xml:space="preserve">diez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objetivo </w:t>
      </w:r>
      <w:r>
        <w:rPr>
          <w:color w:val="000000"/>
        </w:rPr>
        <w:t xml:space="preserve">de </w:t>
      </w:r>
      <w:r>
        <w:rPr>
          <w:color w:val="4C3905"/>
        </w:rPr>
        <w:t xml:space="preserve">ladrones </w:t>
      </w:r>
      <w:r>
        <w:rPr>
          <w:color w:val="000000"/>
        </w:rPr>
        <w:t xml:space="preserve">y </w:t>
      </w:r>
      <w:r>
        <w:rPr>
          <w:color w:val="4C3905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sustraído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aparatos </w:t>
      </w:r>
      <w:r>
        <w:rPr>
          <w:color w:val="4C3905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curso </w:t>
      </w:r>
      <w:r>
        <w:rPr>
          <w:color w:val="4C3905"/>
        </w:rPr>
        <w:t xml:space="preserve">escolar </w:t>
      </w:r>
      <w:r>
        <w:rPr>
          <w:color w:val="4C3905"/>
        </w:rPr>
        <w:t xml:space="preserve">recién </w:t>
      </w:r>
      <w:r>
        <w:rPr>
          <w:color w:val="4C3905"/>
        </w:rPr>
        <w:t xml:space="preserve">arrancado </w:t>
      </w:r>
      <w:r>
        <w:rPr>
          <w:color w:val="4C3905"/>
        </w:rPr>
        <w:t xml:space="preserve">vuelve </w:t>
      </w:r>
      <w:r>
        <w:rPr>
          <w:color w:val="000000"/>
        </w:rPr>
        <w:t xml:space="preserve">el </w:t>
      </w:r>
      <w:r>
        <w:rPr>
          <w:color w:val="4C3905"/>
        </w:rPr>
        <w:t xml:space="preserve">debate </w:t>
      </w:r>
      <w:r>
        <w:rPr>
          <w:color w:val="000000"/>
        </w:rPr>
        <w:t xml:space="preserve">, </w:t>
      </w:r>
      <w:r>
        <w:rPr>
          <w:color w:val="4C3905"/>
        </w:rPr>
        <w:t xml:space="preserve">¿cómo </w:t>
      </w:r>
      <w:r>
        <w:rPr>
          <w:color w:val="4C3905"/>
        </w:rPr>
        <w:t xml:space="preserve">gestionamos </w:t>
      </w:r>
      <w:r>
        <w:rPr>
          <w:color w:val="000000"/>
        </w:rPr>
        <w:t xml:space="preserve">la </w:t>
      </w:r>
      <w:r>
        <w:rPr>
          <w:color w:val="4C3905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4C3905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C3905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4C3905"/>
        </w:rPr>
        <w:t xml:space="preserve">faltan </w:t>
      </w:r>
      <w:r>
        <w:rPr>
          <w:color w:val="4C3905"/>
        </w:rPr>
        <w:t xml:space="preserve">alumnos </w:t>
      </w:r>
      <w:r>
        <w:rPr>
          <w:color w:val="000000"/>
        </w:rPr>
        <w:t xml:space="preserve">que </w:t>
      </w:r>
      <w:r>
        <w:rPr>
          <w:color w:val="4C3905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4C3905"/>
        </w:rPr>
        <w:t xml:space="preserve">distrae </w:t>
      </w:r>
      <w:r>
        <w:rPr>
          <w:color w:val="000000"/>
        </w:rPr>
        <w:t xml:space="preserve">y </w:t>
      </w:r>
      <w:r>
        <w:rPr>
          <w:color w:val="4C3905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C3905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4C3905"/>
        </w:rPr>
        <w:t xml:space="preserve">opinan </w:t>
      </w:r>
      <w:r>
        <w:rPr>
          <w:color w:val="000000"/>
        </w:rPr>
        <w:t xml:space="preserve">los </w:t>
      </w:r>
      <w:r>
        <w:rPr>
          <w:color w:val="4C3905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se </w:t>
      </w:r>
      <w:r>
        <w:rPr>
          <w:color w:val="4C3905"/>
        </w:rPr>
        <w:t xml:space="preserve">asocia </w:t>
      </w:r>
      <w:r>
        <w:rPr>
          <w:color w:val="000000"/>
        </w:rPr>
        <w:t xml:space="preserve">a </w:t>
      </w:r>
      <w:r>
        <w:rPr>
          <w:color w:val="4C3905"/>
        </w:rPr>
        <w:t xml:space="preserve">seis </w:t>
      </w:r>
      <w:r>
        <w:rPr>
          <w:color w:val="4C3905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4C3905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graves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hablado </w:t>
      </w:r>
      <w:r>
        <w:rPr>
          <w:color w:val="000000"/>
        </w:rPr>
        <w:t xml:space="preserve">con </w:t>
      </w:r>
      <w:r>
        <w:rPr>
          <w:color w:val="4C3905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4C3905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4C3905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4C3905"/>
        </w:rPr>
        <w:t xml:space="preserve">cauce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C3905"/>
        </w:rPr>
        <w:t xml:space="preserve">talud </w:t>
      </w:r>
      <w:r>
        <w:rPr>
          <w:color w:val="4C3905"/>
        </w:rPr>
        <w:t xml:space="preserve">provocaba </w:t>
      </w:r>
      <w:r>
        <w:rPr>
          <w:color w:val="000000"/>
        </w:rPr>
        <w:t xml:space="preserve">la </w:t>
      </w:r>
      <w:r>
        <w:rPr>
          <w:color w:val="4C3905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permanecido </w:t>
      </w:r>
      <w:r>
        <w:rPr>
          <w:color w:val="4C3905"/>
        </w:rPr>
        <w:t xml:space="preserve">aislada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rotura </w:t>
      </w:r>
      <w:r>
        <w:rPr>
          <w:color w:val="4C3905"/>
        </w:rPr>
        <w:t xml:space="preserve">similar </w:t>
      </w:r>
      <w:r>
        <w:rPr>
          <w:color w:val="000000"/>
        </w:rPr>
        <w:t xml:space="preserve">un </w:t>
      </w:r>
      <w:r>
        <w:rPr>
          <w:color w:val="4C3905"/>
        </w:rPr>
        <w:t xml:space="preserve">kilómetro </w:t>
      </w:r>
      <w:r>
        <w:rPr>
          <w:color w:val="000000"/>
        </w:rPr>
        <w:t xml:space="preserve">y </w:t>
      </w:r>
      <w:r>
        <w:rPr>
          <w:color w:val="4C3905"/>
        </w:rPr>
        <w:t xml:space="preserve">medio </w:t>
      </w:r>
      <w:r>
        <w:rPr>
          <w:color w:val="000000"/>
        </w:rPr>
        <w:t xml:space="preserve">río </w:t>
      </w:r>
      <w:r>
        <w:rPr>
          <w:color w:val="4C3905"/>
        </w:rPr>
        <w:t xml:space="preserve">abajo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C3905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de </w:t>
      </w:r>
      <w:r>
        <w:rPr>
          <w:color w:val="4C3905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4C3905"/>
        </w:rPr>
        <w:t xml:space="preserve">cuatro </w:t>
      </w:r>
      <w:r>
        <w:rPr>
          <w:color w:val="000000"/>
        </w:rPr>
        <w:t xml:space="preserve">días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del </w:t>
      </w:r>
      <w:r>
        <w:rPr>
          <w:color w:val="4C3905"/>
        </w:rPr>
        <w:t xml:space="preserve">peor </w:t>
      </w:r>
      <w:r>
        <w:rPr>
          <w:color w:val="4C3905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4C3905"/>
        </w:rPr>
        <w:t xml:space="preserve">necesario </w:t>
      </w:r>
      <w:r>
        <w:rPr>
          <w:color w:val="4C3905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en </w:t>
      </w:r>
      <w:r>
        <w:rPr>
          <w:color w:val="4C3905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Guardia </w:t>
      </w:r>
      <w:r>
        <w:rPr>
          <w:color w:val="4C3905"/>
        </w:rPr>
        <w:t xml:space="preserve">Civil </w:t>
      </w:r>
      <w:r>
        <w:rPr>
          <w:color w:val="000000"/>
        </w:rPr>
        <w:t xml:space="preserve">ha </w:t>
      </w:r>
      <w:r>
        <w:rPr>
          <w:color w:val="4C3905"/>
        </w:rPr>
        <w:t xml:space="preserve">rescatado </w:t>
      </w:r>
      <w:r>
        <w:rPr>
          <w:color w:val="4C3905"/>
        </w:rPr>
        <w:t xml:space="preserve">varios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terraza </w:t>
      </w:r>
      <w:r>
        <w:rPr>
          <w:color w:val="4C3905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mantienen </w:t>
      </w:r>
      <w:r>
        <w:rPr>
          <w:color w:val="000000"/>
        </w:rPr>
        <w:t xml:space="preserve">muy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4C3905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se </w:t>
      </w:r>
      <w:r>
        <w:rPr>
          <w:color w:val="4C3905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situación </w:t>
      </w:r>
      <w:r>
        <w:rPr>
          <w:color w:val="4C3905"/>
        </w:rPr>
        <w:t xml:space="preserve">crítica </w:t>
      </w:r>
      <w:r>
        <w:rPr>
          <w:color w:val="000000"/>
        </w:rPr>
        <w:t xml:space="preserve">. </w:t>
      </w:r>
      <w:r>
        <w:rPr>
          <w:color w:val="4C3905"/>
        </w:rPr>
        <w:t xml:space="preserve">Carla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sigue </w:t>
      </w:r>
      <w:r>
        <w:rPr>
          <w:color w:val="4C3905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4C3905"/>
        </w:rPr>
        <w:t xml:space="preserve">intentando </w:t>
      </w:r>
      <w:r>
        <w:rPr>
          <w:color w:val="4C3905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4C3905"/>
        </w:rPr>
        <w:t xml:space="preserve">suspendido </w:t>
      </w:r>
      <w:r>
        <w:rPr>
          <w:color w:val="000000"/>
        </w:rPr>
        <w:t xml:space="preserve">las </w:t>
      </w:r>
      <w:r>
        <w:rPr>
          <w:color w:val="4C3905"/>
        </w:rPr>
        <w:t xml:space="preserve">clases </w:t>
      </w:r>
      <w:r>
        <w:rPr>
          <w:color w:val="000000"/>
        </w:rPr>
        <w:t xml:space="preserve">para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decretado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4C3905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4C3905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C3905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4C3905"/>
        </w:rPr>
        <w:t xml:space="preserve">sigue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vuelve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4C3905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travesía </w:t>
      </w:r>
      <w:r>
        <w:rPr>
          <w:color w:val="4C3905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4C3905"/>
        </w:rPr>
        <w:t xml:space="preserve">acaba </w:t>
      </w:r>
      <w:r>
        <w:rPr>
          <w:color w:val="000000"/>
        </w:rPr>
        <w:t xml:space="preserve">de </w:t>
      </w:r>
      <w:r>
        <w:rPr>
          <w:color w:val="4C3905"/>
        </w:rPr>
        <w:t xml:space="preserve">retirarse </w:t>
      </w:r>
      <w:r>
        <w:rPr>
          <w:color w:val="000000"/>
        </w:rPr>
        <w:t xml:space="preserve">de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y </w:t>
      </w:r>
      <w:r>
        <w:rPr>
          <w:color w:val="4C3905"/>
        </w:rPr>
        <w:t xml:space="preserve">sigue </w:t>
      </w:r>
      <w:r>
        <w:rPr>
          <w:color w:val="4C3905"/>
        </w:rPr>
        <w:t xml:space="preserve">filtrándose </w:t>
      </w:r>
      <w:r>
        <w:rPr>
          <w:color w:val="4C3905"/>
        </w:rPr>
        <w:t xml:space="preserve">amenazando </w:t>
      </w:r>
      <w:r>
        <w:rPr>
          <w:color w:val="000000"/>
        </w:rPr>
        <w:t xml:space="preserve">las </w:t>
      </w:r>
      <w:r>
        <w:rPr>
          <w:color w:val="4C3905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4C3905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4C3905"/>
        </w:rPr>
        <w:t xml:space="preserve">cuatro </w:t>
      </w:r>
      <w:r>
        <w:rPr>
          <w:color w:val="4C3905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4C3905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4C3905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4C3905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4C3905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4C3905"/>
        </w:rPr>
        <w:t xml:space="preserve">problemas </w:t>
      </w:r>
      <w:r>
        <w:rPr>
          <w:color w:val="000000"/>
        </w:rPr>
        <w:t xml:space="preserve">de </w:t>
      </w:r>
      <w:r>
        <w:rPr>
          <w:color w:val="4C3905"/>
        </w:rPr>
        <w:t xml:space="preserve">higiene </w:t>
      </w:r>
      <w:r>
        <w:rPr>
          <w:color w:val="000000"/>
        </w:rPr>
        <w:t xml:space="preserve">. </w:t>
      </w:r>
      <w:r>
        <w:rPr>
          <w:color w:val="4C3905"/>
        </w:rPr>
        <w:t xml:space="preserve">Mientras </w:t>
      </w:r>
      <w:r>
        <w:rPr>
          <w:color w:val="4C3905"/>
        </w:rPr>
        <w:t xml:space="preserve">siguen </w:t>
      </w:r>
      <w:r>
        <w:rPr>
          <w:color w:val="000000"/>
        </w:rPr>
        <w:t xml:space="preserve">los </w:t>
      </w:r>
      <w:r>
        <w:rPr>
          <w:color w:val="4C3905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pedanías </w:t>
      </w:r>
      <w:r>
        <w:rPr>
          <w:color w:val="4C3905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campos </w:t>
      </w:r>
      <w:r>
        <w:rPr>
          <w:color w:val="000000"/>
        </w:rPr>
        <w:t xml:space="preserve">sogue </w:t>
      </w:r>
      <w:r>
        <w:rPr>
          <w:color w:val="4C3905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4C3905"/>
        </w:rPr>
        <w:t xml:space="preserve">nivel </w:t>
      </w:r>
      <w:r>
        <w:rPr>
          <w:color w:val="000000"/>
        </w:rPr>
        <w:t xml:space="preserve">.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de </w:t>
      </w:r>
      <w:r>
        <w:rPr>
          <w:color w:val="4C3905"/>
        </w:rPr>
        <w:t xml:space="preserve">noche </w:t>
      </w:r>
      <w:r>
        <w:rPr>
          <w:color w:val="000000"/>
        </w:rPr>
        <w:t xml:space="preserve">.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C3905"/>
        </w:rPr>
        <w:t xml:space="preserve">ciudad </w:t>
      </w:r>
      <w:r>
        <w:rPr>
          <w:color w:val="000000"/>
        </w:rPr>
        <w:t xml:space="preserve">para </w:t>
      </w:r>
      <w:r>
        <w:rPr>
          <w:color w:val="4C3905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4C3905"/>
        </w:rPr>
        <w:t xml:space="preserve">riesgo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4C3905"/>
        </w:rPr>
        <w:t xml:space="preserve">abrir </w:t>
      </w:r>
      <w:r>
        <w:rPr>
          <w:color w:val="000000"/>
        </w:rPr>
        <w:t xml:space="preserve">un </w:t>
      </w:r>
      <w:r>
        <w:rPr>
          <w:color w:val="4C3905"/>
        </w:rPr>
        <w:t xml:space="preserve">acceso </w:t>
      </w:r>
      <w:r>
        <w:rPr>
          <w:color w:val="000000"/>
        </w:rPr>
        <w:t xml:space="preserve">a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4C3905"/>
        </w:rPr>
        <w:t xml:space="preserve">equipo </w:t>
      </w:r>
      <w:r>
        <w:rPr>
          <w:color w:val="000000"/>
        </w:rPr>
        <w:t xml:space="preserve">de </w:t>
      </w:r>
      <w:r>
        <w:rPr>
          <w:color w:val="4C390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4C3905"/>
        </w:rPr>
        <w:t xml:space="preserve">Inma </w:t>
      </w:r>
      <w:r>
        <w:rPr>
          <w:color w:val="4C3905"/>
        </w:rPr>
        <w:t xml:space="preserve">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4C3905"/>
        </w:rPr>
        <w:t xml:space="preserve">quedado </w:t>
      </w:r>
      <w:r>
        <w:rPr>
          <w:color w:val="4C3905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cerrar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4C3905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4C3905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sigue </w:t>
      </w:r>
      <w:r>
        <w:rPr>
          <w:color w:val="4C3905"/>
        </w:rPr>
        <w:t xml:space="preserve">totalmente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4C3905"/>
        </w:rPr>
        <w:t xml:space="preserve">nivel </w:t>
      </w:r>
      <w:r>
        <w:rPr>
          <w:color w:val="000000"/>
        </w:rPr>
        <w:t xml:space="preserve">. </w:t>
      </w:r>
      <w:r>
        <w:rPr>
          <w:color w:val="4C3905"/>
        </w:rPr>
        <w:t xml:space="preserve">Tras </w:t>
      </w:r>
      <w:r>
        <w:rPr>
          <w:color w:val="000000"/>
        </w:rPr>
        <w:t xml:space="preserve">esa </w:t>
      </w:r>
      <w:r>
        <w:rPr>
          <w:color w:val="4C3905"/>
        </w:rPr>
        <w:t xml:space="preserve">rotura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podría </w:t>
      </w:r>
      <w:r>
        <w:rPr>
          <w:color w:val="4C3905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servicios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4C3905"/>
        </w:rPr>
        <w:t xml:space="preserve">andado </w:t>
      </w:r>
      <w:r>
        <w:rPr>
          <w:color w:val="4C3905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siguen </w:t>
      </w:r>
      <w:r>
        <w:rPr>
          <w:color w:val="4C3905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4C3905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calcula </w:t>
      </w:r>
      <w:r>
        <w:rPr>
          <w:color w:val="000000"/>
        </w:rPr>
        <w:t xml:space="preserve">que </w:t>
      </w:r>
      <w:r>
        <w:rPr>
          <w:color w:val="4C3905"/>
        </w:rPr>
        <w:t xml:space="preserve">unas </w:t>
      </w:r>
      <w:r>
        <w:rPr>
          <w:color w:val="000000"/>
        </w:rPr>
        <w:t xml:space="preserve">200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evacuadas </w:t>
      </w:r>
      <w:r>
        <w:rPr>
          <w:color w:val="000000"/>
        </w:rPr>
        <w:t xml:space="preserve">. </w:t>
      </w:r>
      <w:r>
        <w:rPr>
          <w:color w:val="4C3905"/>
        </w:rPr>
        <w:t xml:space="preserve">Heredades </w:t>
      </w:r>
      <w:r>
        <w:rPr>
          <w:color w:val="000000"/>
        </w:rPr>
        <w:t xml:space="preserve">es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000000"/>
        </w:rPr>
        <w:t xml:space="preserve">zona </w:t>
      </w:r>
      <w:r>
        <w:rPr>
          <w:color w:val="4C3905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4C3905"/>
        </w:rPr>
        <w:t xml:space="preserve">urgencia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4C3905"/>
        </w:rPr>
        <w:t xml:space="preserve">actuado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para </w:t>
      </w:r>
      <w:r>
        <w:rPr>
          <w:color w:val="4C3905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4C3905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romper </w:t>
      </w:r>
      <w:r>
        <w:rPr>
          <w:color w:val="000000"/>
        </w:rPr>
        <w:t xml:space="preserve">. </w:t>
      </w:r>
      <w:r>
        <w:rPr>
          <w:color w:val="4C3905"/>
        </w:rPr>
        <w:t xml:space="preserve">Ocurrió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000000"/>
        </w:rPr>
        <w:t xml:space="preserve">deja </w:t>
      </w:r>
      <w:r>
        <w:rPr>
          <w:color w:val="4C3905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4C3905"/>
        </w:rPr>
        <w:t xml:space="preserve">cercana </w:t>
      </w:r>
      <w:r>
        <w:rPr>
          <w:color w:val="000000"/>
        </w:rPr>
        <w:t xml:space="preserve">al </w:t>
      </w:r>
      <w:r>
        <w:rPr>
          <w:color w:val="4C3905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en </w:t>
      </w:r>
      <w:r>
        <w:rPr>
          <w:color w:val="4C3905"/>
        </w:rPr>
        <w:t xml:space="preserve">altura </w:t>
      </w:r>
      <w:r>
        <w:rPr>
          <w:color w:val="4C3905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pedanía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3905"/>
        </w:rPr>
        <w:t xml:space="preserve">ahora </w:t>
      </w:r>
      <w:r>
        <w:rPr>
          <w:color w:val="000000"/>
        </w:rPr>
        <w:t xml:space="preserve">se </w:t>
      </w:r>
      <w:r>
        <w:rPr>
          <w:color w:val="4C3905"/>
        </w:rPr>
        <w:t xml:space="preserve">quedan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4C3905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altas </w:t>
      </w:r>
      <w:r>
        <w:rPr>
          <w:color w:val="000000"/>
        </w:rPr>
        <w:t xml:space="preserve">para </w:t>
      </w:r>
      <w:r>
        <w:rPr>
          <w:color w:val="4C3905"/>
        </w:rPr>
        <w:t xml:space="preserve">intentar </w:t>
      </w:r>
      <w:r>
        <w:rPr>
          <w:color w:val="4C390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arrastre </w:t>
      </w:r>
      <w:r>
        <w:rPr>
          <w:color w:val="000000"/>
        </w:rPr>
        <w:t xml:space="preserve">la </w:t>
      </w:r>
      <w:r>
        <w:rPr>
          <w:color w:val="4C3905"/>
        </w:rPr>
        <w:t xml:space="preserve">corriente </w:t>
      </w:r>
      <w:r>
        <w:rPr>
          <w:color w:val="000000"/>
        </w:rPr>
        <w:t xml:space="preserve">. </w:t>
      </w:r>
      <w:r>
        <w:rPr>
          <w:color w:val="4C3905"/>
        </w:rPr>
        <w:t xml:space="preserve">Intentan </w:t>
      </w:r>
      <w:r>
        <w:rPr>
          <w:color w:val="4C3905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de </w:t>
      </w:r>
      <w:r>
        <w:rPr>
          <w:color w:val="4C3905"/>
        </w:rPr>
        <w:t xml:space="preserve">casi </w:t>
      </w:r>
      <w:r>
        <w:rPr>
          <w:color w:val="4C3905"/>
        </w:rPr>
        <w:t xml:space="preserve">tres </w:t>
      </w:r>
      <w:r>
        <w:rPr>
          <w:color w:val="000000"/>
        </w:rPr>
        <w:t xml:space="preserve">días </w:t>
      </w:r>
      <w:r>
        <w:rPr>
          <w:color w:val="4C3905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4C3905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4C3905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4C3905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4C3905"/>
        </w:rPr>
        <w:t xml:space="preserve">mucha </w:t>
      </w:r>
      <w:r>
        <w:rPr>
          <w:color w:val="4C3905"/>
        </w:rPr>
        <w:t xml:space="preserve">fuerza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C3905"/>
        </w:rPr>
        <w:t xml:space="preserve">orillas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C3905"/>
        </w:rPr>
        <w:t xml:space="preserve">Menor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empieza </w:t>
      </w:r>
      <w:r>
        <w:rPr>
          <w:color w:val="000000"/>
        </w:rPr>
        <w:t xml:space="preserve">a </w:t>
      </w:r>
      <w:r>
        <w:rPr>
          <w:color w:val="4C3905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están </w:t>
      </w:r>
      <w:r>
        <w:rPr>
          <w:color w:val="4C3905"/>
        </w:rPr>
        <w:t xml:space="preserve">ahora </w:t>
      </w:r>
      <w:r>
        <w:rPr>
          <w:color w:val="4C3905"/>
        </w:rPr>
        <w:t xml:space="preserve">repletas </w:t>
      </w:r>
      <w:r>
        <w:rPr>
          <w:color w:val="000000"/>
        </w:rPr>
        <w:t xml:space="preserve">de </w:t>
      </w:r>
      <w:r>
        <w:rPr>
          <w:color w:val="4C3905"/>
        </w:rPr>
        <w:t xml:space="preserve">inmuebles </w:t>
      </w:r>
      <w:r>
        <w:rPr>
          <w:color w:val="000000"/>
        </w:rPr>
        <w:t xml:space="preserve">y </w:t>
      </w:r>
      <w:r>
        <w:rPr>
          <w:color w:val="4C3905"/>
        </w:rPr>
        <w:t xml:space="preserve">objetos </w:t>
      </w:r>
      <w:r>
        <w:rPr>
          <w:color w:val="4C3905"/>
        </w:rPr>
        <w:t xml:space="preserve">personales </w:t>
      </w:r>
      <w:r>
        <w:rPr>
          <w:color w:val="4C3905"/>
        </w:rPr>
        <w:t xml:space="preserve">echados </w:t>
      </w:r>
      <w:r>
        <w:rPr>
          <w:color w:val="000000"/>
        </w:rPr>
        <w:t xml:space="preserve">a </w:t>
      </w:r>
      <w:r>
        <w:rPr>
          <w:color w:val="4C3905"/>
        </w:rPr>
        <w:t xml:space="preserve">perder </w:t>
      </w:r>
      <w:r>
        <w:rPr>
          <w:color w:val="000000"/>
        </w:rPr>
        <w:t xml:space="preserve">. </w:t>
      </w:r>
      <w:r>
        <w:rPr>
          <w:color w:val="4C3905"/>
        </w:rPr>
        <w:t xml:space="preserve">Quedan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,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4C3905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C3905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4C3905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garaje </w:t>
      </w:r>
      <w:r>
        <w:rPr>
          <w:color w:val="000000"/>
        </w:rPr>
        <w:t xml:space="preserve">está </w:t>
      </w:r>
      <w:r>
        <w:rPr>
          <w:color w:val="4C3905"/>
        </w:rPr>
        <w:t xml:space="preserve">completamente </w:t>
      </w:r>
      <w:r>
        <w:rPr>
          <w:color w:val="4C3905"/>
        </w:rPr>
        <w:t xml:space="preserve">inundado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4C3905"/>
        </w:rPr>
        <w:t xml:space="preserve">mismo </w:t>
      </w:r>
      <w:r>
        <w:rPr>
          <w:color w:val="000000"/>
        </w:rPr>
        <w:t xml:space="preserve">están </w:t>
      </w:r>
      <w:r>
        <w:rPr>
          <w:color w:val="4C3905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4C3905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proceso </w:t>
      </w:r>
      <w:r>
        <w:rPr>
          <w:color w:val="000000"/>
        </w:rPr>
        <w:t xml:space="preserve">muy </w:t>
      </w:r>
      <w:r>
        <w:rPr>
          <w:color w:val="4C3905"/>
        </w:rPr>
        <w:t xml:space="preserve">largo </w:t>
      </w:r>
      <w:r>
        <w:rPr>
          <w:color w:val="000000"/>
        </w:rPr>
        <w:t xml:space="preserve">y </w:t>
      </w:r>
      <w:r>
        <w:rPr>
          <w:color w:val="4C3905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4C3905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convertido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ha </w:t>
      </w:r>
      <w:r>
        <w:rPr>
          <w:color w:val="4C3905"/>
        </w:rPr>
        <w:t xml:space="preserve">destrozado </w:t>
      </w:r>
      <w:r>
        <w:rPr>
          <w:color w:val="000000"/>
        </w:rPr>
        <w:t xml:space="preserve">la </w:t>
      </w:r>
      <w:r>
        <w:rPr>
          <w:color w:val="4C3905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4C3905"/>
        </w:rPr>
        <w:t xml:space="preserve">perdido </w:t>
      </w:r>
      <w:r>
        <w:rPr>
          <w:color w:val="4C3905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4C3905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4C3905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4C3905"/>
        </w:rPr>
        <w:t xml:space="preserve">desesperados </w:t>
      </w:r>
      <w:r>
        <w:rPr>
          <w:color w:val="4C3905"/>
        </w:rPr>
        <w:t xml:space="preserve">intentando </w:t>
      </w:r>
      <w:r>
        <w:rPr>
          <w:color w:val="4C3905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C3905"/>
        </w:rPr>
        <w:t xml:space="preserve">desesperante </w:t>
      </w:r>
      <w:r>
        <w:rPr>
          <w:color w:val="000000"/>
        </w:rPr>
        <w:t xml:space="preserve">,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4C3905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. </w:t>
      </w:r>
      <w:r>
        <w:rPr>
          <w:color w:val="4C3905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4C3905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4C3905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4C3905"/>
        </w:rPr>
        <w:t xml:space="preserve">coche </w:t>
      </w:r>
      <w:r>
        <w:rPr>
          <w:color w:val="000000"/>
        </w:rPr>
        <w:t xml:space="preserve">por </w:t>
      </w:r>
      <w:r>
        <w:rPr>
          <w:color w:val="4C3905"/>
        </w:rPr>
        <w:t xml:space="preserve">primera </w:t>
      </w:r>
      <w:r>
        <w:rPr>
          <w:color w:val="000000"/>
        </w:rPr>
        <w:t xml:space="preserve">vez </w:t>
      </w:r>
      <w:r>
        <w:rPr>
          <w:color w:val="4C3905"/>
        </w:rPr>
        <w:t xml:space="preserve">tras </w:t>
      </w:r>
      <w:r>
        <w:rPr>
          <w:color w:val="000000"/>
        </w:rPr>
        <w:t xml:space="preserve">el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C3905"/>
        </w:rPr>
        <w:t xml:space="preserve">además </w:t>
      </w:r>
      <w:r>
        <w:rPr>
          <w:color w:val="000000"/>
        </w:rPr>
        <w:t xml:space="preserve">de </w:t>
      </w:r>
      <w:r>
        <w:rPr>
          <w:color w:val="4C3905"/>
        </w:rPr>
        <w:t xml:space="preserve">necesitar </w:t>
      </w:r>
      <w:r>
        <w:rPr>
          <w:color w:val="000000"/>
        </w:rPr>
        <w:t xml:space="preserve">una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4C3905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C3905"/>
        </w:rPr>
        <w:t xml:space="preserve">funciona </w:t>
      </w:r>
      <w:r>
        <w:rPr>
          <w:color w:val="000000"/>
        </w:rPr>
        <w:t xml:space="preserve">. </w:t>
      </w:r>
      <w:r>
        <w:rPr>
          <w:color w:val="4C3905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decenas </w:t>
      </w:r>
      <w:r>
        <w:rPr>
          <w:color w:val="000000"/>
        </w:rPr>
        <w:t xml:space="preserve">de </w:t>
      </w:r>
      <w:r>
        <w:rPr>
          <w:color w:val="4C3905"/>
        </w:rPr>
        <w:t xml:space="preserve">militares </w:t>
      </w:r>
      <w:r>
        <w:rPr>
          <w:color w:val="000000"/>
        </w:rPr>
        <w:t xml:space="preserve">del </w:t>
      </w:r>
      <w:r>
        <w:rPr>
          <w:color w:val="4C3905"/>
        </w:rPr>
        <w:t xml:space="preserve">ejército </w:t>
      </w:r>
      <w:r>
        <w:rPr>
          <w:color w:val="000000"/>
        </w:rPr>
        <w:t xml:space="preserve">de </w:t>
      </w:r>
      <w:r>
        <w:rPr>
          <w:color w:val="4C3905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4C3905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aspecto </w:t>
      </w:r>
      <w:r>
        <w:rPr>
          <w:color w:val="000000"/>
        </w:rPr>
        <w:t xml:space="preserve">que </w:t>
      </w:r>
      <w:r>
        <w:rPr>
          <w:color w:val="4C3905"/>
        </w:rPr>
        <w:t xml:space="preserve">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4C3905"/>
        </w:rPr>
        <w:t xml:space="preserve">Menor </w:t>
      </w:r>
      <w:r>
        <w:rPr>
          <w:color w:val="4C3905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vertidos </w:t>
      </w:r>
      <w:r>
        <w:rPr>
          <w:color w:val="000000"/>
        </w:rPr>
        <w:t xml:space="preserve">de </w:t>
      </w:r>
      <w:r>
        <w:rPr>
          <w:color w:val="4C3905"/>
        </w:rPr>
        <w:t xml:space="preserve">barro </w:t>
      </w:r>
      <w:r>
        <w:rPr>
          <w:color w:val="000000"/>
        </w:rPr>
        <w:t xml:space="preserve">y </w:t>
      </w:r>
      <w:r>
        <w:rPr>
          <w:color w:val="4C3905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arrastrado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4C3905"/>
        </w:rPr>
        <w:t xml:space="preserve">amenazan </w:t>
      </w:r>
      <w:r>
        <w:rPr>
          <w:color w:val="000000"/>
        </w:rPr>
        <w:t xml:space="preserve">el </w:t>
      </w:r>
      <w:r>
        <w:rPr>
          <w:color w:val="4C3905"/>
        </w:rPr>
        <w:t xml:space="preserve">equilibrio </w:t>
      </w:r>
      <w:r>
        <w:rPr>
          <w:color w:val="4C3905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4C3905"/>
        </w:rPr>
        <w:t xml:space="preserve">semana </w:t>
      </w:r>
      <w:r>
        <w:rPr>
          <w:color w:val="000000"/>
        </w:rPr>
        <w:t xml:space="preserve">el </w:t>
      </w:r>
      <w:r>
        <w:rPr>
          <w:color w:val="4C3905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3905"/>
        </w:rPr>
        <w:t xml:space="preserve">Transición </w:t>
      </w:r>
      <w:r>
        <w:rPr>
          <w:color w:val="4C3905"/>
        </w:rPr>
        <w:t xml:space="preserve">Ecológica </w:t>
      </w:r>
      <w:r>
        <w:rPr>
          <w:color w:val="4C3905"/>
        </w:rPr>
        <w:t xml:space="preserve">aprobaba </w:t>
      </w:r>
      <w:r>
        <w:rPr>
          <w:color w:val="000000"/>
        </w:rPr>
        <w:t xml:space="preserve">el </w:t>
      </w:r>
      <w:r>
        <w:rPr>
          <w:color w:val="4C3905"/>
        </w:rPr>
        <w:t xml:space="preserve">plan </w:t>
      </w:r>
      <w:r>
        <w:rPr>
          <w:color w:val="4C3905"/>
        </w:rPr>
        <w:t xml:space="preserve">Vertidos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laguna </w:t>
      </w:r>
      <w:r>
        <w:rPr>
          <w:color w:val="4C3905"/>
        </w:rPr>
        <w:t xml:space="preserve">salada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4C3905"/>
        </w:rPr>
        <w:t xml:space="preserve">echado </w:t>
      </w:r>
      <w:r>
        <w:rPr>
          <w:color w:val="000000"/>
        </w:rPr>
        <w:t xml:space="preserve">por </w:t>
      </w:r>
      <w:r>
        <w:rPr>
          <w:color w:val="4C3905"/>
        </w:rPr>
        <w:t xml:space="preserve">tierra </w:t>
      </w:r>
      <w:r>
        <w:rPr>
          <w:color w:val="000000"/>
        </w:rPr>
        <w:t xml:space="preserve">ese </w:t>
      </w:r>
      <w:r>
        <w:rPr>
          <w:color w:val="4C3905"/>
        </w:rPr>
        <w:t xml:space="preserve">proyecto </w:t>
      </w:r>
      <w:r>
        <w:rPr>
          <w:color w:val="000000"/>
        </w:rPr>
        <w:t xml:space="preserve">para </w:t>
      </w:r>
      <w:r>
        <w:rPr>
          <w:color w:val="4C3905"/>
        </w:rPr>
        <w:t xml:space="preserve">revertir </w:t>
      </w:r>
      <w:r>
        <w:rPr>
          <w:color w:val="000000"/>
        </w:rPr>
        <w:t xml:space="preserve">la </w:t>
      </w:r>
      <w:r>
        <w:rPr>
          <w:color w:val="4C3905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sufre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4C3905"/>
        </w:rPr>
        <w:t xml:space="preserve">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volcado </w:t>
      </w:r>
      <w:r>
        <w:rPr>
          <w:color w:val="000000"/>
        </w:rPr>
        <w:t xml:space="preserve">en </w:t>
      </w:r>
      <w:r>
        <w:rPr>
          <w:color w:val="4C3905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4C3905"/>
        </w:rPr>
        <w:t xml:space="preserve">1.400 </w:t>
      </w:r>
      <w:r>
        <w:rPr>
          <w:color w:val="4C390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Fuerzas </w:t>
      </w:r>
      <w:r>
        <w:rPr>
          <w:color w:val="4C3905"/>
        </w:rPr>
        <w:t xml:space="preserve">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Unidad </w:t>
      </w:r>
      <w:r>
        <w:rPr>
          <w:color w:val="4C3905"/>
        </w:rPr>
        <w:t xml:space="preserve">Militar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Emergencias </w:t>
      </w:r>
      <w:r>
        <w:rPr>
          <w:color w:val="000000"/>
        </w:rPr>
        <w:t xml:space="preserve">, </w:t>
      </w:r>
      <w:r>
        <w:rPr>
          <w:color w:val="4C3905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marcharán </w:t>
      </w:r>
      <w:r>
        <w:rPr>
          <w:color w:val="4C3905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4C3905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hemos </w:t>
      </w:r>
      <w:r>
        <w:rPr>
          <w:color w:val="4C3905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4C3905"/>
        </w:rPr>
        <w:t xml:space="preserve">unidades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4C3905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4C3905"/>
        </w:rPr>
        <w:t xml:space="preserve">Bernabé </w:t>
      </w:r>
      <w:r>
        <w:rPr>
          <w:color w:val="4C3905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4C3905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4C3905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sigue </w:t>
      </w:r>
      <w:r>
        <w:rPr>
          <w:color w:val="4C3905"/>
        </w:rPr>
        <w:t xml:space="preserve">llegando </w:t>
      </w:r>
      <w:r>
        <w:rPr>
          <w:color w:val="000000"/>
        </w:rPr>
        <w:t xml:space="preserve">por </w:t>
      </w:r>
      <w:r>
        <w:rPr>
          <w:color w:val="4C3905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4C3905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4C3905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4C3905"/>
        </w:rPr>
        <w:t xml:space="preserve">corre </w:t>
      </w:r>
      <w:r>
        <w:rPr>
          <w:color w:val="000000"/>
        </w:rPr>
        <w:t xml:space="preserve">tanto </w:t>
      </w:r>
      <w:r>
        <w:rPr>
          <w:color w:val="4C3905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4C3905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4C3905"/>
        </w:rPr>
        <w:t xml:space="preserve">llevarla </w:t>
      </w:r>
      <w:r>
        <w:rPr>
          <w:color w:val="000000"/>
        </w:rPr>
        <w:t xml:space="preserve">de </w:t>
      </w:r>
      <w:r>
        <w:rPr>
          <w:color w:val="4C3905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estudiar </w:t>
      </w:r>
      <w:r>
        <w:rPr>
          <w:color w:val="000000"/>
        </w:rPr>
        <w:t xml:space="preserve">la </w:t>
      </w:r>
      <w:r>
        <w:rPr>
          <w:color w:val="4C3905"/>
        </w:rPr>
        <w:t xml:space="preserve">forma </w:t>
      </w:r>
      <w:r>
        <w:rPr>
          <w:color w:val="000000"/>
        </w:rPr>
        <w:t xml:space="preserve">de </w:t>
      </w:r>
      <w:r>
        <w:rPr>
          <w:color w:val="4C3905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forma </w:t>
      </w:r>
      <w:r>
        <w:rPr>
          <w:color w:val="000000"/>
        </w:rPr>
        <w:t xml:space="preserve">más </w:t>
      </w:r>
      <w:r>
        <w:rPr>
          <w:color w:val="4C3905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4C3905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tecnología </w:t>
      </w:r>
      <w:r>
        <w:rPr>
          <w:color w:val="000000"/>
        </w:rPr>
        <w:t xml:space="preserve">os </w:t>
      </w:r>
      <w:r>
        <w:rPr>
          <w:color w:val="4C3905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imagen </w:t>
      </w:r>
      <w:r>
        <w:rPr>
          <w:color w:val="000000"/>
        </w:rPr>
        <w:t xml:space="preserve">aérea </w:t>
      </w:r>
      <w:r>
        <w:rPr>
          <w:color w:val="4C3905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4C3905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punto </w:t>
      </w:r>
      <w:r>
        <w:rPr>
          <w:color w:val="4C3905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4C3905"/>
        </w:rPr>
        <w:t xml:space="preserve">desbordaba </w:t>
      </w:r>
      <w:r>
        <w:rPr>
          <w:color w:val="000000"/>
        </w:rPr>
        <w:t xml:space="preserve">y </w:t>
      </w:r>
      <w:r>
        <w:rPr>
          <w:color w:val="4C3905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trabajos </w:t>
      </w:r>
      <w:r>
        <w:rPr>
          <w:color w:val="000000"/>
        </w:rPr>
        <w:t xml:space="preserve">del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4C3905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4C3905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4C3905"/>
        </w:rPr>
        <w:t xml:space="preserve">supera </w:t>
      </w:r>
      <w:r>
        <w:rPr>
          <w:color w:val="000000"/>
        </w:rPr>
        <w:t xml:space="preserve">los </w:t>
      </w:r>
      <w:r>
        <w:rPr>
          <w:color w:val="4C3905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4C3905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4C3905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4C3905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4C3905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4C3905"/>
        </w:rPr>
        <w:t xml:space="preserve">garaje </w:t>
      </w:r>
      <w:r>
        <w:rPr>
          <w:color w:val="4C3905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4C3905"/>
        </w:rPr>
        <w:t xml:space="preserve">lleno </w:t>
      </w:r>
      <w:r>
        <w:rPr>
          <w:color w:val="000000"/>
        </w:rPr>
        <w:t xml:space="preserve">de </w:t>
      </w:r>
      <w:r>
        <w:rPr>
          <w:color w:val="4C3905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4C3905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4C3905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3905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ministra </w:t>
      </w:r>
      <w:r>
        <w:rPr>
          <w:color w:val="000000"/>
        </w:rPr>
        <w:t xml:space="preserve">de </w:t>
      </w:r>
      <w:r>
        <w:rPr>
          <w:color w:val="4C3905"/>
        </w:rPr>
        <w:t xml:space="preserve">Defensa </w:t>
      </w:r>
      <w:r>
        <w:rPr>
          <w:color w:val="000000"/>
        </w:rPr>
        <w:t xml:space="preserve">ha </w:t>
      </w:r>
      <w:r>
        <w:rPr>
          <w:color w:val="4C3905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y </w:t>
      </w:r>
      <w:r>
        <w:rPr>
          <w:color w:val="4C3905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4C3905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C3905"/>
        </w:rPr>
        <w:t xml:space="preserve">todavía </w:t>
      </w:r>
      <w:r>
        <w:rPr>
          <w:color w:val="4C3905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4C3905"/>
        </w:rPr>
        <w:t xml:space="preserve">lanzado </w:t>
      </w:r>
      <w:r>
        <w:rPr>
          <w:color w:val="000000"/>
        </w:rPr>
        <w:t xml:space="preserve">un </w:t>
      </w:r>
      <w:r>
        <w:rPr>
          <w:color w:val="4C3905"/>
        </w:rPr>
        <w:t xml:space="preserve">mensaje </w:t>
      </w:r>
      <w:r>
        <w:rPr>
          <w:color w:val="000000"/>
        </w:rPr>
        <w:t xml:space="preserve">de </w:t>
      </w:r>
      <w:r>
        <w:rPr>
          <w:color w:val="4C3905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C3905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4C3905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4C390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4C3905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4C3905"/>
        </w:rPr>
        <w:t xml:space="preserve">nadie </w:t>
      </w:r>
      <w:r>
        <w:rPr>
          <w:color w:val="000000"/>
        </w:rPr>
        <w:t xml:space="preserve">se </w:t>
      </w:r>
      <w:r>
        <w:rPr>
          <w:color w:val="4C3905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4C3905"/>
        </w:rPr>
        <w:t xml:space="preserve">riesgo </w:t>
      </w:r>
      <w:r>
        <w:rPr>
          <w:color w:val="000000"/>
        </w:rPr>
        <w:t xml:space="preserve">. </w:t>
      </w:r>
      <w:r>
        <w:rPr>
          <w:color w:val="4C3905"/>
        </w:rPr>
        <w:t xml:space="preserve">Comprendo </w:t>
      </w:r>
      <w:r>
        <w:rPr>
          <w:color w:val="000000"/>
        </w:rPr>
        <w:t xml:space="preserve">que </w:t>
      </w:r>
      <w:r>
        <w:rPr>
          <w:color w:val="4C3905"/>
        </w:rPr>
        <w:t xml:space="preserve">muchas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4C3905"/>
        </w:rPr>
        <w:t xml:space="preserve">propiedades </w:t>
      </w:r>
      <w:r>
        <w:rPr>
          <w:color w:val="4C3905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4C3905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4C3905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4C3905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4C3905"/>
        </w:rPr>
        <w:t xml:space="preserve">afectadas </w:t>
      </w:r>
      <w:r>
        <w:rPr>
          <w:color w:val="000000"/>
        </w:rPr>
        <w:t xml:space="preserve">de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4C3905"/>
        </w:rPr>
        <w:t xml:space="preserve">Murcia </w:t>
      </w:r>
      <w:r>
        <w:rPr>
          <w:color w:val="000000"/>
        </w:rPr>
        <w:t xml:space="preserve">y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4C3905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productos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y </w:t>
      </w:r>
      <w:r>
        <w:rPr>
          <w:color w:val="4C3905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la </w:t>
      </w:r>
      <w:r>
        <w:rPr>
          <w:color w:val="4C390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ciudadanos </w:t>
      </w:r>
      <w:r>
        <w:rPr>
          <w:color w:val="000000"/>
        </w:rPr>
        <w:t xml:space="preserve">y </w:t>
      </w:r>
      <w:r>
        <w:rPr>
          <w:color w:val="4C3905"/>
        </w:rPr>
        <w:t xml:space="preserve">empresas </w:t>
      </w:r>
      <w:r>
        <w:rPr>
          <w:color w:val="000000"/>
        </w:rPr>
        <w:t xml:space="preserve">, </w:t>
      </w:r>
      <w:r>
        <w:rPr>
          <w:color w:val="4C3905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4C3905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4C3905"/>
        </w:rPr>
        <w:t xml:space="preserve">cualquier </w:t>
      </w:r>
      <w:r>
        <w:rPr>
          <w:color w:val="4C3905"/>
        </w:rPr>
        <w:t xml:space="preserve">persona </w:t>
      </w:r>
      <w:r>
        <w:rPr>
          <w:color w:val="000000"/>
        </w:rPr>
        <w:t xml:space="preserve">de </w:t>
      </w:r>
      <w:r>
        <w:rPr>
          <w:color w:val="4C3905"/>
        </w:rPr>
        <w:t xml:space="preserve">cualquier </w:t>
      </w:r>
      <w:r>
        <w:rPr>
          <w:color w:val="4C3905"/>
        </w:rPr>
        <w:t xml:space="preserve">punto </w:t>
      </w:r>
      <w:r>
        <w:rPr>
          <w:color w:val="000000"/>
        </w:rPr>
        <w:t xml:space="preserve">de </w:t>
      </w:r>
      <w:r>
        <w:rPr>
          <w:color w:val="4C3905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4C3905"/>
        </w:rPr>
        <w:t xml:space="preserve">dispuesta </w:t>
      </w:r>
      <w:r>
        <w:rPr>
          <w:color w:val="000000"/>
        </w:rPr>
        <w:t xml:space="preserve">a </w:t>
      </w:r>
      <w:r>
        <w:rPr>
          <w:color w:val="4C3905"/>
        </w:rPr>
        <w:t xml:space="preserve">echar </w:t>
      </w:r>
      <w:r>
        <w:rPr>
          <w:color w:val="000000"/>
        </w:rPr>
        <w:t xml:space="preserve">un </w:t>
      </w:r>
      <w:r>
        <w:rPr>
          <w:color w:val="4C3905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grabado </w:t>
      </w:r>
      <w:r>
        <w:rPr>
          <w:color w:val="4C3905"/>
        </w:rPr>
        <w:t xml:space="preserve">unas </w:t>
      </w:r>
      <w:r>
        <w:rPr>
          <w:color w:val="4C3905"/>
        </w:rPr>
        <w:t xml:space="preserve">imágenes </w:t>
      </w:r>
      <w:r>
        <w:rPr>
          <w:color w:val="000000"/>
        </w:rPr>
        <w:t xml:space="preserve">de </w:t>
      </w:r>
      <w:r>
        <w:rPr>
          <w:color w:val="4C3905"/>
        </w:rPr>
        <w:t xml:space="preserve">cadenas </w:t>
      </w:r>
      <w:r>
        <w:rPr>
          <w:color w:val="4C3905"/>
        </w:rPr>
        <w:t xml:space="preserve">humanas </w:t>
      </w:r>
      <w:r>
        <w:rPr>
          <w:color w:val="4C3905"/>
        </w:rPr>
        <w:t xml:space="preserve">trabajando </w:t>
      </w:r>
      <w:r>
        <w:rPr>
          <w:color w:val="4C3905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4C3905"/>
        </w:rPr>
        <w:t xml:space="preserve">aportar </w:t>
      </w:r>
      <w:r>
        <w:rPr>
          <w:color w:val="4C3905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C3905"/>
        </w:rPr>
        <w:t xml:space="preserve">ayuntamiento </w:t>
      </w:r>
      <w:r>
        <w:rPr>
          <w:color w:val="4C3905"/>
        </w:rPr>
        <w:t xml:space="preserve">llegar </w:t>
      </w:r>
      <w:r>
        <w:rPr>
          <w:color w:val="4C3905"/>
        </w:rPr>
        <w:t xml:space="preserve">comida </w:t>
      </w:r>
      <w:r>
        <w:rPr>
          <w:color w:val="000000"/>
        </w:rPr>
        <w:t xml:space="preserve">y </w:t>
      </w:r>
      <w:r>
        <w:rPr>
          <w:color w:val="4C3905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4C3905"/>
        </w:rPr>
        <w:t xml:space="preserve">mucha </w:t>
      </w:r>
      <w:r>
        <w:rPr>
          <w:color w:val="4C3905"/>
        </w:rPr>
        <w:t xml:space="preserve">gente </w:t>
      </w:r>
      <w:r>
        <w:rPr>
          <w:color w:val="4C3905"/>
        </w:rPr>
        <w:t xml:space="preserve">anónima </w:t>
      </w:r>
      <w:r>
        <w:rPr>
          <w:color w:val="000000"/>
        </w:rPr>
        <w:t xml:space="preserve">en </w:t>
      </w:r>
      <w:r>
        <w:rPr>
          <w:color w:val="4C3905"/>
        </w:rPr>
        <w:t xml:space="preserve">muchas </w:t>
      </w:r>
      <w:r>
        <w:rPr>
          <w:color w:val="4C3905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4C3905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4C3905"/>
        </w:rPr>
        <w:t xml:space="preserve">todavía </w:t>
      </w:r>
      <w:r>
        <w:rPr>
          <w:color w:val="4C3905"/>
        </w:rPr>
        <w:t xml:space="preserve">necesitan </w:t>
      </w:r>
      <w:r>
        <w:rPr>
          <w:color w:val="000000"/>
        </w:rPr>
        <w:t xml:space="preserve">más </w:t>
      </w:r>
      <w:r>
        <w:rPr>
          <w:color w:val="4C3905"/>
        </w:rPr>
        <w:t xml:space="preserve">ayuda </w:t>
      </w:r>
      <w:r>
        <w:rPr>
          <w:color w:val="000000"/>
        </w:rPr>
        <w:t xml:space="preserve">. </w:t>
      </w:r>
      <w:r>
        <w:rPr>
          <w:color w:val="4C3905"/>
        </w:rPr>
        <w:t xml:space="preserve">Antonio </w:t>
      </w:r>
      <w:r>
        <w:rPr>
          <w:color w:val="4C3905"/>
        </w:rPr>
        <w:t xml:space="preserve">prepara </w:t>
      </w:r>
      <w:r>
        <w:rPr>
          <w:color w:val="000000"/>
        </w:rPr>
        <w:t xml:space="preserve">esta </w:t>
      </w:r>
      <w:r>
        <w:rPr>
          <w:color w:val="4C3905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C3905"/>
        </w:rPr>
        <w:t xml:space="preserve">grupo </w:t>
      </w:r>
      <w:r>
        <w:rPr>
          <w:color w:val="4C3905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ayuda </w:t>
      </w:r>
      <w:r>
        <w:rPr>
          <w:color w:val="000000"/>
        </w:rPr>
        <w:t xml:space="preserve">de </w:t>
      </w:r>
      <w:r>
        <w:rPr>
          <w:color w:val="4C3905"/>
        </w:rPr>
        <w:t xml:space="preserve">amor </w:t>
      </w:r>
      <w:r>
        <w:rPr>
          <w:color w:val="4C3905"/>
        </w:rPr>
        <w:t xml:space="preserve">hacia </w:t>
      </w:r>
      <w:r>
        <w:rPr>
          <w:color w:val="4C3905"/>
        </w:rPr>
        <w:t xml:space="preserve">aquellas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4C3905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4C3905"/>
        </w:rPr>
        <w:t xml:space="preserve">coordina </w:t>
      </w:r>
      <w:r>
        <w:rPr>
          <w:color w:val="000000"/>
        </w:rPr>
        <w:t xml:space="preserve">las </w:t>
      </w:r>
      <w:r>
        <w:rPr>
          <w:color w:val="4C3905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4C3905"/>
        </w:rPr>
        <w:t xml:space="preserve">propios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. </w:t>
      </w:r>
      <w:r>
        <w:rPr>
          <w:color w:val="4C3905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4C3905"/>
        </w:rPr>
        <w:t xml:space="preserve">atendiendo </w:t>
      </w:r>
      <w:r>
        <w:rPr>
          <w:color w:val="000000"/>
        </w:rPr>
        <w:t xml:space="preserve">a </w:t>
      </w:r>
      <w:r>
        <w:rPr>
          <w:color w:val="4C3905"/>
        </w:rPr>
        <w:t xml:space="preserve">gente </w:t>
      </w:r>
      <w:r>
        <w:rPr>
          <w:color w:val="000000"/>
        </w:rPr>
        <w:t xml:space="preserve">como </w:t>
      </w:r>
      <w:r>
        <w:rPr>
          <w:color w:val="4C3905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4C3905"/>
        </w:rPr>
        <w:t xml:space="preserve">necesito </w:t>
      </w:r>
      <w:r>
        <w:rPr>
          <w:color w:val="4C3905"/>
        </w:rPr>
        <w:t xml:space="preserve">productos </w:t>
      </w:r>
      <w:r>
        <w:rPr>
          <w:color w:val="000000"/>
        </w:rPr>
        <w:t xml:space="preserve">de </w:t>
      </w:r>
      <w:r>
        <w:rPr>
          <w:color w:val="4C3905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4C3905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4C3905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4C3905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4C3905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familias </w:t>
      </w:r>
      <w:r>
        <w:rPr>
          <w:color w:val="000000"/>
        </w:rPr>
        <w:t xml:space="preserve">que </w:t>
      </w:r>
      <w:r>
        <w:rPr>
          <w:color w:val="4C3905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centro </w:t>
      </w:r>
      <w:r>
        <w:rPr>
          <w:color w:val="4C3905"/>
        </w:rPr>
        <w:t xml:space="preserve">deportivo </w:t>
      </w:r>
      <w:r>
        <w:rPr>
          <w:color w:val="4C3905"/>
        </w:rPr>
        <w:t xml:space="preserve">convertido </w:t>
      </w:r>
      <w:r>
        <w:rPr>
          <w:color w:val="000000"/>
        </w:rPr>
        <w:t xml:space="preserve">en </w:t>
      </w:r>
      <w:r>
        <w:rPr>
          <w:color w:val="4C3905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C3905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3905"/>
        </w:rPr>
        <w:t xml:space="preserve">propios </w:t>
      </w:r>
      <w:r>
        <w:rPr>
          <w:color w:val="4C390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enterado </w:t>
      </w:r>
      <w:r>
        <w:rPr>
          <w:color w:val="4C3905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4C3905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4C3905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noche </w:t>
      </w:r>
      <w:r>
        <w:rPr>
          <w:color w:val="4C3905"/>
        </w:rPr>
        <w:t xml:space="preserve">recibiendo </w:t>
      </w:r>
      <w:r>
        <w:rPr>
          <w:color w:val="4C3905"/>
        </w:rPr>
        <w:t xml:space="preserve">alimentos </w:t>
      </w:r>
      <w:r>
        <w:rPr>
          <w:color w:val="000000"/>
        </w:rPr>
        <w:t xml:space="preserve">de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C3905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solidaridad </w:t>
      </w:r>
      <w:r>
        <w:rPr>
          <w:color w:val="000000"/>
        </w:rPr>
        <w:t xml:space="preserve">se </w:t>
      </w:r>
      <w:r>
        <w:rPr>
          <w:color w:val="4C3905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4C3905"/>
        </w:rPr>
        <w:t xml:space="preserve">Arriman </w:t>
      </w:r>
      <w:r>
        <w:rPr>
          <w:color w:val="000000"/>
        </w:rPr>
        <w:t xml:space="preserve">el </w:t>
      </w:r>
      <w:r>
        <w:rPr>
          <w:color w:val="4C3905"/>
        </w:rPr>
        <w:t xml:space="preserve">hombro </w:t>
      </w:r>
      <w:r>
        <w:rPr>
          <w:color w:val="000000"/>
        </w:rPr>
        <w:t xml:space="preserve">y </w:t>
      </w:r>
      <w:r>
        <w:rPr>
          <w:color w:val="4C3905"/>
        </w:rPr>
        <w:t xml:space="preserve">asisten </w:t>
      </w:r>
      <w:r>
        <w:rPr>
          <w:color w:val="000000"/>
        </w:rPr>
        <w:t xml:space="preserve">a </w:t>
      </w:r>
      <w:r>
        <w:rPr>
          <w:color w:val="4C3905"/>
        </w:rPr>
        <w:t xml:space="preserve">familias </w:t>
      </w:r>
      <w:r>
        <w:rPr>
          <w:color w:val="4C3905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4C3905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4C3905"/>
        </w:rPr>
        <w:t xml:space="preserve">Necesitamos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, </w:t>
      </w:r>
      <w:r>
        <w:rPr>
          <w:color w:val="4C3905"/>
        </w:rPr>
        <w:t xml:space="preserve">cuantos </w:t>
      </w:r>
      <w:r>
        <w:rPr>
          <w:color w:val="000000"/>
        </w:rPr>
        <w:t xml:space="preserve">más </w:t>
      </w:r>
      <w:r>
        <w:rPr>
          <w:color w:val="4C3905"/>
        </w:rPr>
        <w:t xml:space="preserve">voluntarios </w:t>
      </w:r>
      <w:r>
        <w:rPr>
          <w:color w:val="4C3905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4C3905"/>
        </w:rPr>
        <w:t xml:space="preserve">única </w:t>
      </w:r>
      <w:r>
        <w:rPr>
          <w:color w:val="4C3905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4C3905"/>
        </w:rPr>
        <w:t xml:space="preserve">Cualquier </w:t>
      </w:r>
      <w:r>
        <w:rPr>
          <w:color w:val="4C3905"/>
        </w:rPr>
        <w:t xml:space="preserve">ayuda </w:t>
      </w:r>
      <w:r>
        <w:rPr>
          <w:color w:val="000000"/>
        </w:rPr>
        <w:t xml:space="preserve">es </w:t>
      </w:r>
      <w:r>
        <w:rPr>
          <w:color w:val="4C3905"/>
        </w:rPr>
        <w:t xml:space="preserve">bien </w:t>
      </w:r>
      <w:r>
        <w:rPr>
          <w:color w:val="4C3905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C3905"/>
        </w:rPr>
        <w:t xml:space="preserve">últimos </w:t>
      </w:r>
      <w:r>
        <w:rPr>
          <w:color w:val="4C3905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4C3905"/>
        </w:rPr>
        <w:t xml:space="preserve">Crevillente </w:t>
      </w:r>
      <w:r>
        <w:rPr>
          <w:color w:val="000000"/>
        </w:rPr>
        <w:t xml:space="preserve">,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total </w:t>
      </w:r>
      <w:r>
        <w:rPr>
          <w:color w:val="000000"/>
        </w:rPr>
        <w:t xml:space="preserve">, </w:t>
      </w:r>
      <w:r>
        <w:rPr>
          <w:color w:val="4C3905"/>
        </w:rPr>
        <w:t xml:space="preserve">1.500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empezó </w:t>
      </w:r>
      <w:r>
        <w:rPr>
          <w:color w:val="000000"/>
        </w:rPr>
        <w:t xml:space="preserve">a </w:t>
      </w:r>
      <w:r>
        <w:rPr>
          <w:color w:val="4C390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4C3905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4C3905"/>
        </w:rPr>
        <w:t xml:space="preserve">decisión </w:t>
      </w:r>
      <w:r>
        <w:rPr>
          <w:color w:val="000000"/>
        </w:rPr>
        <w:t xml:space="preserve">de </w:t>
      </w:r>
      <w:r>
        <w:rPr>
          <w:color w:val="4C3905"/>
        </w:rPr>
        <w:t xml:space="preserve">vaciar </w:t>
      </w:r>
      <w:r>
        <w:rPr>
          <w:color w:val="000000"/>
        </w:rPr>
        <w:t xml:space="preserve">el </w:t>
      </w:r>
      <w:r>
        <w:rPr>
          <w:color w:val="4C3905"/>
        </w:rPr>
        <w:t xml:space="preserve">camping </w:t>
      </w:r>
      <w:r>
        <w:rPr>
          <w:color w:val="000000"/>
        </w:rPr>
        <w:t xml:space="preserve">de </w:t>
      </w:r>
      <w:r>
        <w:rPr>
          <w:color w:val="4C3905"/>
        </w:rPr>
        <w:t xml:space="preserve">manera </w:t>
      </w:r>
      <w:r>
        <w:rPr>
          <w:color w:val="4C3905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trescientos </w:t>
      </w:r>
      <w:r>
        <w:rPr>
          <w:color w:val="4C3905"/>
        </w:rPr>
        <w:t xml:space="preserve">campistas </w:t>
      </w:r>
      <w:r>
        <w:rPr>
          <w:color w:val="4C3905"/>
        </w:rPr>
        <w:t xml:space="preserve">continúan </w:t>
      </w:r>
      <w:r>
        <w:rPr>
          <w:color w:val="4C3905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4C3905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4C3905"/>
        </w:rPr>
        <w:t xml:space="preserve">cuantiosos </w:t>
      </w:r>
      <w:r>
        <w:rPr>
          <w:color w:val="4C3905"/>
        </w:rPr>
        <w:t xml:space="preserve">destrozos </w:t>
      </w:r>
      <w:r>
        <w:rPr>
          <w:color w:val="000000"/>
        </w:rPr>
        <w:t xml:space="preserve">en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, </w:t>
      </w:r>
      <w:r>
        <w:rPr>
          <w:color w:val="4C3905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4C390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primeras </w:t>
      </w:r>
      <w:r>
        <w:rPr>
          <w:color w:val="4C3905"/>
        </w:rPr>
        <w:t xml:space="preserve">ayudas </w:t>
      </w:r>
      <w:r>
        <w:rPr>
          <w:color w:val="4C3905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aprobar </w:t>
      </w:r>
      <w:r>
        <w:rPr>
          <w:color w:val="000000"/>
        </w:rPr>
        <w:t xml:space="preserve">este </w:t>
      </w:r>
      <w:r>
        <w:rPr>
          <w:color w:val="4C3905"/>
        </w:rPr>
        <w:t xml:space="preserve">mismo </w:t>
      </w:r>
      <w:r>
        <w:rPr>
          <w:color w:val="4C3905"/>
        </w:rPr>
        <w:t xml:space="preserve">martes </w:t>
      </w:r>
      <w:r>
        <w:rPr>
          <w:color w:val="000000"/>
        </w:rPr>
        <w:t xml:space="preserve">, </w:t>
      </w:r>
      <w:r>
        <w:rPr>
          <w:color w:val="4C3905"/>
        </w:rPr>
        <w:t xml:space="preserve">Juanma </w:t>
      </w:r>
      <w:r>
        <w:rPr>
          <w:color w:val="4C3905"/>
        </w:rPr>
        <w:t xml:space="preserve">Corzo </w:t>
      </w:r>
      <w:r>
        <w:rPr>
          <w:color w:val="000000"/>
        </w:rPr>
        <w:t xml:space="preserve">. </w:t>
      </w:r>
      <w:r>
        <w:rPr>
          <w:color w:val="4C3905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estimación </w:t>
      </w:r>
      <w:r>
        <w:rPr>
          <w:color w:val="4C3905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junta </w:t>
      </w:r>
      <w:r>
        <w:rPr>
          <w:color w:val="4C3905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diferentes </w:t>
      </w:r>
      <w:r>
        <w:rPr>
          <w:color w:val="4C390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plan </w:t>
      </w:r>
      <w:r>
        <w:rPr>
          <w:color w:val="4C3905"/>
        </w:rPr>
        <w:t xml:space="preserve">urgente </w:t>
      </w:r>
      <w:r>
        <w:rPr>
          <w:color w:val="4C3905"/>
        </w:rPr>
        <w:t xml:space="preserve">aprobado </w:t>
      </w:r>
      <w:r>
        <w:rPr>
          <w:color w:val="000000"/>
        </w:rPr>
        <w:t xml:space="preserve">el </w:t>
      </w:r>
      <w:r>
        <w:rPr>
          <w:color w:val="4C3905"/>
        </w:rPr>
        <w:t xml:space="preserve">próximo </w:t>
      </w:r>
      <w:r>
        <w:rPr>
          <w:color w:val="4C3905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consejo </w:t>
      </w:r>
      <w:r>
        <w:rPr>
          <w:color w:val="000000"/>
        </w:rPr>
        <w:t xml:space="preserve">de </w:t>
      </w:r>
      <w:r>
        <w:rPr>
          <w:color w:val="4C3905"/>
        </w:rPr>
        <w:t xml:space="preserve">gobierno </w:t>
      </w:r>
      <w:r>
        <w:rPr>
          <w:color w:val="4C3905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diferentes </w:t>
      </w:r>
      <w:r>
        <w:rPr>
          <w:color w:val="4C3905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4C390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C3905"/>
        </w:rPr>
        <w:t xml:space="preserve">anunciado </w:t>
      </w:r>
      <w:r>
        <w:rPr>
          <w:color w:val="000000"/>
        </w:rPr>
        <w:t xml:space="preserve">el </w:t>
      </w:r>
      <w:r>
        <w:rPr>
          <w:color w:val="4C3905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visita </w:t>
      </w:r>
      <w:r>
        <w:rPr>
          <w:color w:val="000000"/>
        </w:rPr>
        <w:t xml:space="preserve">a </w:t>
      </w:r>
      <w:r>
        <w:rPr>
          <w:color w:val="4C3905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4C3905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4C3905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cuenca </w:t>
      </w:r>
      <w:r>
        <w:rPr>
          <w:color w:val="000000"/>
        </w:rPr>
        <w:t xml:space="preserve">del </w:t>
      </w:r>
      <w:r>
        <w:rPr>
          <w:color w:val="4C3905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C3905"/>
        </w:rPr>
        <w:t xml:space="preserve">registros </w:t>
      </w:r>
      <w:r>
        <w:rPr>
          <w:color w:val="000000"/>
        </w:rPr>
        <w:t xml:space="preserve">, </w:t>
      </w:r>
      <w:r>
        <w:rPr>
          <w:color w:val="4C3905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4C3905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4C3905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4C3905"/>
        </w:rPr>
        <w:t xml:space="preserve">crítica </w:t>
      </w:r>
      <w:r>
        <w:rPr>
          <w:color w:val="000000"/>
        </w:rPr>
        <w:t xml:space="preserve">en </w:t>
      </w:r>
      <w:r>
        <w:rPr>
          <w:color w:val="4C3905"/>
        </w:rPr>
        <w:t xml:space="preserve">poblaciones </w:t>
      </w:r>
      <w:r>
        <w:rPr>
          <w:color w:val="4C3905"/>
        </w:rPr>
        <w:t xml:space="preserve">murcianas </w:t>
      </w:r>
      <w:r>
        <w:rPr>
          <w:color w:val="000000"/>
        </w:rPr>
        <w:t xml:space="preserve">como </w:t>
      </w:r>
      <w:r>
        <w:rPr>
          <w:color w:val="4C3905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4C3905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C3905"/>
        </w:rPr>
        <w:t xml:space="preserve">Almoradí </w:t>
      </w:r>
      <w:r>
        <w:rPr>
          <w:color w:val="000000"/>
        </w:rPr>
        <w:t xml:space="preserve">y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población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80.0000 </w:t>
      </w:r>
      <w:r>
        <w:rPr>
          <w:color w:val="4C3905"/>
        </w:rPr>
        <w:t xml:space="preserve">habitantes </w:t>
      </w:r>
      <w:r>
        <w:rPr>
          <w:color w:val="000000"/>
        </w:rPr>
        <w:t xml:space="preserve">, </w:t>
      </w:r>
      <w:r>
        <w:rPr>
          <w:color w:val="4C3905"/>
        </w:rPr>
        <w:t xml:space="preserve">devastada </w:t>
      </w:r>
      <w:r>
        <w:rPr>
          <w:color w:val="000000"/>
        </w:rPr>
        <w:t xml:space="preserve">y </w:t>
      </w:r>
      <w:r>
        <w:rPr>
          <w:color w:val="4C3905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epicentros </w:t>
      </w:r>
      <w:r>
        <w:rPr>
          <w:color w:val="000000"/>
        </w:rPr>
        <w:t xml:space="preserve">del </w:t>
      </w:r>
      <w:r>
        <w:rPr>
          <w:color w:val="4C3905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4C3905"/>
        </w:rPr>
        <w:t xml:space="preserve">Menor </w:t>
      </w:r>
      <w:r>
        <w:rPr>
          <w:color w:val="000000"/>
        </w:rPr>
        <w:t xml:space="preserve">en </w:t>
      </w:r>
      <w:r>
        <w:rPr>
          <w:color w:val="4C390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ramblas </w:t>
      </w:r>
      <w:r>
        <w:rPr>
          <w:color w:val="4C3905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ha </w:t>
      </w:r>
      <w:r>
        <w:rPr>
          <w:color w:val="4C3905"/>
        </w:rPr>
        <w:t xml:space="preserve">provocado </w:t>
      </w:r>
      <w:r>
        <w:rPr>
          <w:color w:val="000000"/>
        </w:rPr>
        <w:t xml:space="preserve">un </w:t>
      </w:r>
      <w:r>
        <w:rPr>
          <w:color w:val="4C3905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4C3905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, </w:t>
      </w:r>
      <w:r>
        <w:rPr>
          <w:color w:val="4C3905"/>
        </w:rPr>
        <w:t xml:space="preserve">Granada </w:t>
      </w:r>
      <w:r>
        <w:rPr>
          <w:color w:val="000000"/>
        </w:rPr>
        <w:t xml:space="preserve">y </w:t>
      </w:r>
      <w:r>
        <w:rPr>
          <w:color w:val="4C3905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4C3905"/>
        </w:rPr>
        <w:t xml:space="preserve">sufrido </w:t>
      </w:r>
      <w:r>
        <w:rPr>
          <w:color w:val="000000"/>
        </w:rPr>
        <w:t xml:space="preserve">a </w:t>
      </w:r>
      <w:r>
        <w:rPr>
          <w:color w:val="00000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4C3905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pimeras </w:t>
      </w:r>
      <w:r>
        <w:rPr>
          <w:color w:val="4C3905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4C3905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4C3905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4C3905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4C3905"/>
        </w:rPr>
        <w:t xml:space="preserve">vehículos </w:t>
      </w:r>
      <w:r>
        <w:rPr>
          <w:color w:val="4C3905"/>
        </w:rPr>
        <w:t xml:space="preserve">nuevos </w:t>
      </w:r>
      <w:r>
        <w:rPr>
          <w:color w:val="000000"/>
        </w:rPr>
        <w:t xml:space="preserve">, </w:t>
      </w:r>
      <w:r>
        <w:rPr>
          <w:color w:val="4C3905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4C3905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4C3905"/>
        </w:rPr>
        <w:t xml:space="preserve">almacenados </w:t>
      </w:r>
      <w:r>
        <w:rPr>
          <w:color w:val="000000"/>
        </w:rPr>
        <w:t xml:space="preserve">en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4C3905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C3905"/>
        </w:rPr>
        <w:t xml:space="preserve">mismo </w:t>
      </w:r>
      <w:r>
        <w:rPr>
          <w:color w:val="000000"/>
        </w:rPr>
        <w:t xml:space="preserve">ha </w:t>
      </w:r>
      <w:r>
        <w:rPr>
          <w:color w:val="4C3905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3905"/>
        </w:rPr>
        <w:t xml:space="preserve">vehículos </w:t>
      </w:r>
      <w:r>
        <w:rPr>
          <w:color w:val="4C3905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4C3905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4C3905"/>
        </w:rPr>
        <w:t xml:space="preserve">convertidos </w:t>
      </w:r>
      <w:r>
        <w:rPr>
          <w:color w:val="000000"/>
        </w:rPr>
        <w:t xml:space="preserve">en </w:t>
      </w:r>
      <w:r>
        <w:rPr>
          <w:color w:val="4C3905"/>
        </w:rPr>
        <w:t xml:space="preserve">siniestro </w:t>
      </w:r>
      <w:r>
        <w:rPr>
          <w:color w:val="4C3905"/>
        </w:rPr>
        <w:t xml:space="preserve">total </w:t>
      </w:r>
      <w:r>
        <w:rPr>
          <w:color w:val="000000"/>
        </w:rPr>
        <w:t xml:space="preserve">. </w:t>
      </w:r>
      <w:r>
        <w:rPr>
          <w:color w:val="4C3905"/>
        </w:rPr>
        <w:t xml:space="preserve">Igual </w:t>
      </w:r>
      <w:r>
        <w:rPr>
          <w:color w:val="000000"/>
        </w:rPr>
        <w:t xml:space="preserve">que </w:t>
      </w:r>
      <w:r>
        <w:rPr>
          <w:color w:val="4C3905"/>
        </w:rPr>
        <w:t xml:space="preserve">arrastró </w:t>
      </w:r>
      <w:r>
        <w:rPr>
          <w:color w:val="4C3905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4C3905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4C3905"/>
        </w:rPr>
        <w:t xml:space="preserve">camiones </w:t>
      </w:r>
      <w:r>
        <w:rPr>
          <w:color w:val="000000"/>
        </w:rPr>
        <w:t xml:space="preserve">. </w:t>
      </w:r>
      <w:r>
        <w:rPr>
          <w:color w:val="4C3905"/>
        </w:rPr>
        <w:t xml:space="preserve">Centenares </w:t>
      </w:r>
      <w:r>
        <w:rPr>
          <w:color w:val="000000"/>
        </w:rPr>
        <w:t xml:space="preserve">de </w:t>
      </w:r>
      <w:r>
        <w:rPr>
          <w:color w:val="4C3905"/>
        </w:rPr>
        <w:t xml:space="preserve">trailers </w:t>
      </w:r>
      <w:r>
        <w:rPr>
          <w:color w:val="4C3905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accesos </w:t>
      </w:r>
      <w:r>
        <w:rPr>
          <w:color w:val="000000"/>
        </w:rPr>
        <w:t xml:space="preserve">a </w:t>
      </w:r>
      <w:r>
        <w:rPr>
          <w:color w:val="4C390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4C3905"/>
        </w:rPr>
        <w:t xml:space="preserve">cuantiosos </w:t>
      </w:r>
      <w:r>
        <w:rPr>
          <w:color w:val="000000"/>
        </w:rPr>
        <w:t xml:space="preserve">y </w:t>
      </w:r>
      <w:r>
        <w:rPr>
          <w:color w:val="4C3905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4C3905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4C3905"/>
        </w:rPr>
        <w:t xml:space="preserve">derecho </w:t>
      </w:r>
      <w:r>
        <w:rPr>
          <w:color w:val="000000"/>
        </w:rPr>
        <w:t xml:space="preserve">a </w:t>
      </w:r>
      <w:r>
        <w:rPr>
          <w:color w:val="4C3905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4C3905"/>
        </w:rPr>
        <w:t xml:space="preserve">aseguradoras </w:t>
      </w:r>
      <w:r>
        <w:rPr>
          <w:color w:val="4C3905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ayuda </w:t>
      </w:r>
      <w:r>
        <w:rPr>
          <w:color w:val="000000"/>
        </w:rPr>
        <w:t xml:space="preserve">de </w:t>
      </w:r>
      <w:r>
        <w:rPr>
          <w:color w:val="4C3905"/>
        </w:rPr>
        <w:t xml:space="preserve">Jorge </w:t>
      </w:r>
      <w:r>
        <w:rPr>
          <w:color w:val="4C3905"/>
        </w:rPr>
        <w:t xml:space="preserve">Fuset </w:t>
      </w:r>
      <w:r>
        <w:rPr>
          <w:color w:val="000000"/>
        </w:rPr>
        <w:t xml:space="preserve">, </w:t>
      </w:r>
      <w:r>
        <w:rPr>
          <w:color w:val="4C3905"/>
        </w:rPr>
        <w:t xml:space="preserve">abogado </w:t>
      </w:r>
      <w:r>
        <w:rPr>
          <w:color w:val="4C3905"/>
        </w:rPr>
        <w:t xml:space="preserve">experto </w:t>
      </w:r>
      <w:r>
        <w:rPr>
          <w:color w:val="000000"/>
        </w:rPr>
        <w:t xml:space="preserve">en </w:t>
      </w:r>
      <w:r>
        <w:rPr>
          <w:color w:val="4C3905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asegurados </w:t>
      </w:r>
      <w:r>
        <w:rPr>
          <w:color w:val="000000"/>
        </w:rPr>
        <w:t xml:space="preserve">. </w:t>
      </w:r>
      <w:r>
        <w:rPr>
          <w:color w:val="4C3905"/>
        </w:rPr>
        <w:t xml:space="preserve">Señor </w:t>
      </w:r>
      <w:r>
        <w:rPr>
          <w:color w:val="4C3905"/>
        </w:rPr>
        <w:t xml:space="preserve">Fuset </w:t>
      </w:r>
      <w:r>
        <w:rPr>
          <w:color w:val="000000"/>
        </w:rPr>
        <w:t xml:space="preserve">,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4C3905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4C3905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C3905"/>
        </w:rPr>
        <w:t xml:space="preserve">inundaciones </w:t>
      </w:r>
      <w:r>
        <w:rPr>
          <w:color w:val="000000"/>
        </w:rPr>
        <w:t xml:space="preserve">?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C3905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C3905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4C3905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mecanismos </w:t>
      </w:r>
      <w:r>
        <w:rPr>
          <w:color w:val="000000"/>
        </w:rPr>
        <w:t xml:space="preserve">de </w:t>
      </w:r>
      <w:r>
        <w:rPr>
          <w:color w:val="4C3905"/>
        </w:rPr>
        <w:t xml:space="preserve">Protección </w:t>
      </w:r>
      <w:r>
        <w:rPr>
          <w:color w:val="4C3905"/>
        </w:rPr>
        <w:t xml:space="preserve">Civil </w:t>
      </w:r>
      <w:r>
        <w:rPr>
          <w:color w:val="000000"/>
        </w:rPr>
        <w:t xml:space="preserve">y </w:t>
      </w:r>
      <w:r>
        <w:rPr>
          <w:color w:val="4C3905"/>
        </w:rPr>
        <w:t xml:space="preserve">salvamento </w:t>
      </w:r>
      <w:r>
        <w:rPr>
          <w:color w:val="000000"/>
        </w:rPr>
        <w:t xml:space="preserve">. </w:t>
      </w:r>
      <w:r>
        <w:rPr>
          <w:color w:val="4C3905"/>
        </w:rPr>
        <w:t xml:space="preserve">Acto </w:t>
      </w:r>
      <w:r>
        <w:rPr>
          <w:color w:val="4C3905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4C3905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4C3905"/>
        </w:rPr>
        <w:t xml:space="preserve">balance </w:t>
      </w:r>
      <w:r>
        <w:rPr>
          <w:color w:val="000000"/>
        </w:rPr>
        <w:t xml:space="preserve">de </w:t>
      </w:r>
      <w:r>
        <w:rPr>
          <w:color w:val="4C3905"/>
        </w:rPr>
        <w:t xml:space="preserve">unas </w:t>
      </w:r>
      <w:r>
        <w:rPr>
          <w:color w:val="4C3905"/>
        </w:rPr>
        <w:t xml:space="preserve">pérdidas </w:t>
      </w:r>
      <w:r>
        <w:rPr>
          <w:color w:val="000000"/>
        </w:rPr>
        <w:t xml:space="preserve">muy </w:t>
      </w:r>
      <w:r>
        <w:rPr>
          <w:color w:val="4C3905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4C3905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4C3905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4C3905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4C3905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4C3905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4C3905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C3905"/>
        </w:rPr>
        <w:t xml:space="preserve">propios </w:t>
      </w:r>
      <w:r>
        <w:rPr>
          <w:color w:val="4C3905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4C3905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4C3905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consorcio </w:t>
      </w:r>
      <w:r>
        <w:rPr>
          <w:color w:val="000000"/>
        </w:rPr>
        <w:t xml:space="preserve">de </w:t>
      </w:r>
      <w:r>
        <w:rPr>
          <w:color w:val="4C3905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4C3905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4C3905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4C3905"/>
        </w:rPr>
        <w:t xml:space="preserve">aquellas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4C3905"/>
        </w:rPr>
        <w:t xml:space="preserve">aseguradas </w:t>
      </w:r>
      <w:r>
        <w:rPr>
          <w:color w:val="000000"/>
        </w:rPr>
        <w:t xml:space="preserve">. </w:t>
      </w:r>
      <w:r>
        <w:rPr>
          <w:color w:val="4C3905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4C3905"/>
        </w:rPr>
        <w:t xml:space="preserve">aquellas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4C3905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4C3905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4C3905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4C3905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4C3905"/>
        </w:rPr>
        <w:t xml:space="preserve">dictamine </w:t>
      </w:r>
      <w:r>
        <w:rPr>
          <w:color w:val="000000"/>
        </w:rPr>
        <w:t xml:space="preserve">los </w:t>
      </w:r>
      <w:r>
        <w:rPr>
          <w:color w:val="4C3905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. </w:t>
      </w:r>
      <w:r>
        <w:rPr>
          <w:color w:val="4C3905"/>
        </w:rPr>
        <w:t xml:space="preserve">¿Cómo </w:t>
      </w:r>
      <w:r>
        <w:rPr>
          <w:color w:val="000000"/>
        </w:rPr>
        <w:t xml:space="preserve">se </w:t>
      </w:r>
      <w:r>
        <w:rPr>
          <w:color w:val="4C3905"/>
        </w:rPr>
        <w:t xml:space="preserve">cobran </w:t>
      </w:r>
      <w:r>
        <w:rPr>
          <w:color w:val="000000"/>
        </w:rPr>
        <w:t xml:space="preserve">las </w:t>
      </w:r>
      <w:r>
        <w:rPr>
          <w:color w:val="4C3905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4C3905"/>
        </w:rPr>
        <w:t xml:space="preserve">Consorcio </w:t>
      </w:r>
      <w:r>
        <w:rPr>
          <w:color w:val="000000"/>
        </w:rPr>
        <w:t xml:space="preserve">de </w:t>
      </w:r>
      <w:r>
        <w:rPr>
          <w:color w:val="4C3905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4C3905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compañías </w:t>
      </w:r>
      <w:r>
        <w:rPr>
          <w:color w:val="000000"/>
        </w:rPr>
        <w:t xml:space="preserve">de </w:t>
      </w:r>
      <w:r>
        <w:rPr>
          <w:color w:val="4C3905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estudiará </w:t>
      </w:r>
      <w:r>
        <w:rPr>
          <w:color w:val="000000"/>
        </w:rPr>
        <w:t xml:space="preserve">esa </w:t>
      </w:r>
      <w:r>
        <w:rPr>
          <w:color w:val="4C3905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4C3905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4C3905"/>
        </w:rPr>
        <w:t xml:space="preserve">presentar </w:t>
      </w:r>
      <w:r>
        <w:rPr>
          <w:color w:val="000000"/>
        </w:rPr>
        <w:t xml:space="preserve">esas </w:t>
      </w:r>
      <w:r>
        <w:rPr>
          <w:color w:val="4C3905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4C3905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4C3905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no </w:t>
      </w:r>
      <w:r>
        <w:rPr>
          <w:color w:val="4C3905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4C3905"/>
        </w:rPr>
        <w:t xml:space="preserve">establezca </w:t>
      </w:r>
      <w:r>
        <w:rPr>
          <w:color w:val="000000"/>
        </w:rPr>
        <w:t xml:space="preserve">los </w:t>
      </w:r>
      <w:r>
        <w:rPr>
          <w:color w:val="4C3905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C3905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4C3905"/>
        </w:rPr>
        <w:t xml:space="preserve">¿Qué </w:t>
      </w:r>
      <w:r>
        <w:rPr>
          <w:color w:val="4C3905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4C3905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C3905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4C3905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desglose </w:t>
      </w:r>
      <w:r>
        <w:rPr>
          <w:color w:val="000000"/>
        </w:rPr>
        <w:t xml:space="preserve">y </w:t>
      </w:r>
      <w:r>
        <w:rPr>
          <w:color w:val="4C3905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4C3905"/>
        </w:rPr>
        <w:t xml:space="preserve">recopilan </w:t>
      </w:r>
      <w:r>
        <w:rPr>
          <w:color w:val="4C3905"/>
        </w:rPr>
        <w:t xml:space="preserve">facturas </w:t>
      </w:r>
      <w:r>
        <w:rPr>
          <w:color w:val="000000"/>
        </w:rPr>
        <w:t xml:space="preserve">de </w:t>
      </w:r>
      <w:r>
        <w:rPr>
          <w:color w:val="4C3905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4C3905"/>
        </w:rPr>
        <w:t xml:space="preserve">servir </w:t>
      </w:r>
      <w:r>
        <w:rPr>
          <w:color w:val="000000"/>
        </w:rPr>
        <w:t xml:space="preserve">para </w:t>
      </w:r>
      <w:r>
        <w:rPr>
          <w:color w:val="4C3905"/>
        </w:rPr>
        <w:t xml:space="preserve">reclamar </w:t>
      </w:r>
      <w:r>
        <w:rPr>
          <w:color w:val="000000"/>
        </w:rPr>
        <w:t xml:space="preserve">esas </w:t>
      </w:r>
      <w:r>
        <w:rPr>
          <w:color w:val="4C3905"/>
        </w:rPr>
        <w:t xml:space="preserve">ayudas </w:t>
      </w:r>
      <w:r>
        <w:rPr>
          <w:color w:val="000000"/>
        </w:rPr>
        <w:t xml:space="preserve">. </w:t>
      </w:r>
      <w:r>
        <w:rPr>
          <w:color w:val="4C3905"/>
        </w:rPr>
        <w:t xml:space="preserve">Muchas </w:t>
      </w:r>
      <w:r>
        <w:rPr>
          <w:color w:val="4C3905"/>
        </w:rPr>
        <w:t xml:space="preserve">gracias </w:t>
      </w:r>
      <w:r>
        <w:rPr>
          <w:color w:val="000000"/>
        </w:rPr>
        <w:t xml:space="preserve">por </w:t>
      </w:r>
      <w:r>
        <w:rPr>
          <w:color w:val="4C3905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4C3905"/>
        </w:rPr>
        <w:t xml:space="preserve">especial </w:t>
      </w:r>
      <w:r>
        <w:rPr>
          <w:color w:val="000000"/>
        </w:rPr>
        <w:t xml:space="preserve">. </w:t>
      </w:r>
      <w:r>
        <w:rPr>
          <w:color w:val="4C3905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4C3905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4C3905"/>
        </w:rPr>
        <w:t xml:space="preserve">criminal </w:t>
      </w:r>
      <w:r>
        <w:rPr>
          <w:color w:val="000000"/>
        </w:rPr>
        <w:t xml:space="preserve">que </w:t>
      </w:r>
      <w:r>
        <w:rPr>
          <w:color w:val="4C3905"/>
        </w:rPr>
        <w:t xml:space="preserve">captaba </w:t>
      </w:r>
      <w:r>
        <w:rPr>
          <w:color w:val="4C3905"/>
        </w:rPr>
        <w:t xml:space="preserve">menores </w:t>
      </w:r>
      <w:r>
        <w:rPr>
          <w:color w:val="000000"/>
        </w:rPr>
        <w:t xml:space="preserve">de </w:t>
      </w:r>
      <w:r>
        <w:rPr>
          <w:color w:val="4C3905"/>
        </w:rPr>
        <w:t xml:space="preserve">edad </w:t>
      </w:r>
      <w:r>
        <w:rPr>
          <w:color w:val="000000"/>
        </w:rPr>
        <w:t xml:space="preserve">para </w:t>
      </w:r>
      <w:r>
        <w:rPr>
          <w:color w:val="4C3905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4C3905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miembros </w:t>
      </w:r>
      <w:r>
        <w:rPr>
          <w:color w:val="4C3905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390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centro </w:t>
      </w:r>
      <w:r>
        <w:rPr>
          <w:color w:val="000000"/>
        </w:rPr>
        <w:t xml:space="preserve">de </w:t>
      </w:r>
      <w:r>
        <w:rPr>
          <w:color w:val="4C3905"/>
        </w:rPr>
        <w:t xml:space="preserve">protección </w:t>
      </w:r>
      <w:r>
        <w:rPr>
          <w:color w:val="000000"/>
        </w:rPr>
        <w:t xml:space="preserve">de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menores </w:t>
      </w:r>
      <w:r>
        <w:rPr>
          <w:color w:val="000000"/>
        </w:rPr>
        <w:t xml:space="preserve">era </w:t>
      </w:r>
      <w:r>
        <w:rPr>
          <w:color w:val="4C3905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4C3905"/>
        </w:rPr>
        <w:t xml:space="preserve">después </w:t>
      </w:r>
      <w:r>
        <w:rPr>
          <w:color w:val="4C3905"/>
        </w:rPr>
        <w:t xml:space="preserve">trasladaban </w:t>
      </w:r>
      <w:r>
        <w:rPr>
          <w:color w:val="000000"/>
        </w:rPr>
        <w:t xml:space="preserve">a </w:t>
      </w:r>
      <w:r>
        <w:rPr>
          <w:color w:val="4C3905"/>
        </w:rPr>
        <w:t xml:space="preserve">Francia </w:t>
      </w:r>
      <w:r>
        <w:rPr>
          <w:color w:val="000000"/>
        </w:rPr>
        <w:t xml:space="preserve">y </w:t>
      </w:r>
      <w:r>
        <w:rPr>
          <w:color w:val="4C3905"/>
        </w:rPr>
        <w:t xml:space="preserve">Bélgica </w:t>
      </w:r>
      <w:r>
        <w:rPr>
          <w:color w:val="000000"/>
        </w:rPr>
        <w:t xml:space="preserve">. </w:t>
      </w:r>
      <w:r>
        <w:rPr>
          <w:color w:val="4C3905"/>
        </w:rPr>
        <w:t xml:space="preserve">Utilizaban </w:t>
      </w:r>
      <w:r>
        <w:rPr>
          <w:color w:val="4C3905"/>
        </w:rPr>
        <w:t xml:space="preserve">autobuses </w:t>
      </w:r>
      <w:r>
        <w:rPr>
          <w:color w:val="000000"/>
        </w:rPr>
        <w:t xml:space="preserve">de </w:t>
      </w:r>
      <w:r>
        <w:rPr>
          <w:color w:val="4C3905"/>
        </w:rPr>
        <w:t xml:space="preserve">empresas </w:t>
      </w:r>
      <w:r>
        <w:rPr>
          <w:color w:val="4C3905"/>
        </w:rPr>
        <w:t xml:space="preserve">ubicadas </w:t>
      </w:r>
      <w:r>
        <w:rPr>
          <w:color w:val="000000"/>
        </w:rPr>
        <w:t xml:space="preserve">en </w:t>
      </w:r>
      <w:r>
        <w:rPr>
          <w:color w:val="4C3905"/>
        </w:rPr>
        <w:t xml:space="preserve">Marruecos </w:t>
      </w:r>
      <w:r>
        <w:rPr>
          <w:color w:val="000000"/>
        </w:rPr>
        <w:t xml:space="preserve">, </w:t>
      </w:r>
      <w:r>
        <w:rPr>
          <w:color w:val="4C3905"/>
        </w:rPr>
        <w:t xml:space="preserve">España </w:t>
      </w:r>
      <w:r>
        <w:rPr>
          <w:color w:val="000000"/>
        </w:rPr>
        <w:t xml:space="preserve">y </w:t>
      </w:r>
      <w:r>
        <w:rPr>
          <w:color w:val="4C3905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4C3905"/>
        </w:rPr>
        <w:t xml:space="preserve">último </w:t>
      </w:r>
      <w:r>
        <w:rPr>
          <w:color w:val="4C3905"/>
        </w:rPr>
        <w:t xml:space="preserve">país </w:t>
      </w:r>
      <w:r>
        <w:rPr>
          <w:color w:val="000000"/>
        </w:rPr>
        <w:t xml:space="preserve">se </w:t>
      </w:r>
      <w:r>
        <w:rPr>
          <w:color w:val="4C3905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ciudadano </w:t>
      </w:r>
      <w:r>
        <w:rPr>
          <w:color w:val="4C3905"/>
        </w:rPr>
        <w:t xml:space="preserve">español </w:t>
      </w:r>
      <w:r>
        <w:rPr>
          <w:color w:val="000000"/>
        </w:rPr>
        <w:t xml:space="preserve">por </w:t>
      </w:r>
      <w:r>
        <w:rPr>
          <w:color w:val="4C3905"/>
        </w:rPr>
        <w:t xml:space="preserve">conducir </w:t>
      </w:r>
      <w:r>
        <w:rPr>
          <w:color w:val="000000"/>
        </w:rPr>
        <w:t xml:space="preserve">un </w:t>
      </w:r>
      <w:r>
        <w:rPr>
          <w:color w:val="4C3905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viajaban </w:t>
      </w:r>
      <w:r>
        <w:rPr>
          <w:color w:val="000000"/>
        </w:rPr>
        <w:t xml:space="preserve">22 </w:t>
      </w:r>
      <w:r>
        <w:rPr>
          <w:color w:val="4C3905"/>
        </w:rPr>
        <w:t xml:space="preserve">extranjeros </w:t>
      </w:r>
      <w:r>
        <w:rPr>
          <w:color w:val="4C3905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punto </w:t>
      </w:r>
      <w:r>
        <w:rPr>
          <w:color w:val="000000"/>
        </w:rPr>
        <w:t xml:space="preserve">de </w:t>
      </w:r>
      <w:r>
        <w:rPr>
          <w:color w:val="4C3905"/>
        </w:rPr>
        <w:t xml:space="preserve">partida </w:t>
      </w:r>
      <w:r>
        <w:rPr>
          <w:color w:val="000000"/>
        </w:rPr>
        <w:t xml:space="preserve">el </w:t>
      </w:r>
      <w:r>
        <w:rPr>
          <w:color w:val="4C3905"/>
        </w:rPr>
        <w:t xml:space="preserve">puerto </w:t>
      </w:r>
      <w:r>
        <w:rPr>
          <w:color w:val="000000"/>
        </w:rPr>
        <w:t xml:space="preserve">de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4C3905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4C3905"/>
        </w:rPr>
        <w:t xml:space="preserve">criminal </w:t>
      </w:r>
      <w:r>
        <w:rPr>
          <w:color w:val="4C3905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4C3905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inmigrantes </w:t>
      </w:r>
      <w:r>
        <w:rPr>
          <w:color w:val="4C3905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4C3905"/>
        </w:rPr>
        <w:t xml:space="preserve">llegaban </w:t>
      </w:r>
      <w:r>
        <w:rPr>
          <w:color w:val="000000"/>
        </w:rPr>
        <w:t xml:space="preserve">en </w:t>
      </w:r>
      <w:r>
        <w:rPr>
          <w:color w:val="4C3905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captores </w:t>
      </w:r>
      <w:r>
        <w:rPr>
          <w:color w:val="000000"/>
        </w:rPr>
        <w:t xml:space="preserve">se </w:t>
      </w:r>
      <w:r>
        <w:rPr>
          <w:color w:val="4C3905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4C3905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grupo </w:t>
      </w:r>
      <w:r>
        <w:rPr>
          <w:color w:val="4C3905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4C3905"/>
        </w:rPr>
        <w:t xml:space="preserve">malienses </w:t>
      </w:r>
      <w:r>
        <w:rPr>
          <w:color w:val="4C3905"/>
        </w:rPr>
        <w:t xml:space="preserve">sustraía </w:t>
      </w:r>
      <w:r>
        <w:rPr>
          <w:color w:val="4C3905"/>
        </w:rPr>
        <w:t xml:space="preserve">menores </w:t>
      </w:r>
      <w:r>
        <w:rPr>
          <w:color w:val="4C3905"/>
        </w:rPr>
        <w:t xml:space="preserve">extranjeros </w:t>
      </w:r>
      <w:r>
        <w:rPr>
          <w:color w:val="000000"/>
        </w:rPr>
        <w:t xml:space="preserve">no </w:t>
      </w:r>
      <w:r>
        <w:rPr>
          <w:color w:val="4C390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4C3905"/>
        </w:rPr>
        <w:t xml:space="preserve">centros </w:t>
      </w:r>
      <w:r>
        <w:rPr>
          <w:color w:val="000000"/>
        </w:rPr>
        <w:t xml:space="preserve">de </w:t>
      </w:r>
      <w:r>
        <w:rPr>
          <w:color w:val="4C3905"/>
        </w:rPr>
        <w:t xml:space="preserve">protección </w:t>
      </w:r>
      <w:r>
        <w:rPr>
          <w:color w:val="000000"/>
        </w:rPr>
        <w:t xml:space="preserve">de </w:t>
      </w:r>
      <w:r>
        <w:rPr>
          <w:color w:val="4C3905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3905"/>
        </w:rPr>
        <w:t xml:space="preserve">menores </w:t>
      </w:r>
      <w:r>
        <w:rPr>
          <w:color w:val="4C3905"/>
        </w:rPr>
        <w:t xml:space="preserve">empleaban </w:t>
      </w:r>
      <w:r>
        <w:rPr>
          <w:color w:val="4C3905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4C3905"/>
        </w:rPr>
        <w:t xml:space="preserve">trabajadores </w:t>
      </w:r>
      <w:r>
        <w:rPr>
          <w:color w:val="4C3905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detenidos </w:t>
      </w:r>
      <w:r>
        <w:rPr>
          <w:color w:val="000000"/>
        </w:rPr>
        <w:t xml:space="preserve">les </w:t>
      </w:r>
      <w:r>
        <w:rPr>
          <w:color w:val="4C3905"/>
        </w:rPr>
        <w:t xml:space="preserve">ofrecían </w:t>
      </w:r>
      <w:r>
        <w:rPr>
          <w:color w:val="4C3905"/>
        </w:rPr>
        <w:t xml:space="preserve">viajes </w:t>
      </w:r>
      <w:r>
        <w:rPr>
          <w:color w:val="000000"/>
        </w:rPr>
        <w:t xml:space="preserve">en </w:t>
      </w:r>
      <w:r>
        <w:rPr>
          <w:color w:val="4C3905"/>
        </w:rPr>
        <w:t xml:space="preserve">autobús </w:t>
      </w:r>
      <w:r>
        <w:rPr>
          <w:color w:val="000000"/>
        </w:rPr>
        <w:t xml:space="preserve">hasta </w:t>
      </w:r>
      <w:r>
        <w:rPr>
          <w:color w:val="4C3905"/>
        </w:rPr>
        <w:t xml:space="preserve">Francia </w:t>
      </w:r>
      <w:r>
        <w:rPr>
          <w:color w:val="000000"/>
        </w:rPr>
        <w:t xml:space="preserve">y </w:t>
      </w:r>
      <w:r>
        <w:rPr>
          <w:color w:val="4C3905"/>
        </w:rPr>
        <w:t xml:space="preserve">Bélgica </w:t>
      </w:r>
      <w:r>
        <w:rPr>
          <w:color w:val="4C3905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billete </w:t>
      </w:r>
      <w:r>
        <w:rPr>
          <w:color w:val="000000"/>
        </w:rPr>
        <w:t xml:space="preserve">. </w:t>
      </w:r>
      <w:r>
        <w:rPr>
          <w:color w:val="4C3905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4C3905"/>
        </w:rPr>
        <w:t xml:space="preserve">numerosas </w:t>
      </w:r>
      <w:r>
        <w:rPr>
          <w:color w:val="4C3905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4C3905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costa </w:t>
      </w:r>
      <w:r>
        <w:rPr>
          <w:color w:val="4C3905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3905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4C3905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organización </w:t>
      </w:r>
      <w:r>
        <w:rPr>
          <w:color w:val="4C3905"/>
        </w:rPr>
        <w:t xml:space="preserve">criminal </w:t>
      </w:r>
      <w:r>
        <w:rPr>
          <w:color w:val="000000"/>
        </w:rPr>
        <w:t xml:space="preserve">para </w:t>
      </w:r>
      <w:r>
        <w:rPr>
          <w:color w:val="4C3905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4C3905"/>
        </w:rPr>
        <w:t xml:space="preserve">negocio </w:t>
      </w:r>
      <w:r>
        <w:rPr>
          <w:color w:val="4C3905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4C3905"/>
        </w:rPr>
        <w:t xml:space="preserve">viajes </w:t>
      </w:r>
      <w:r>
        <w:rPr>
          <w:color w:val="000000"/>
        </w:rPr>
        <w:t xml:space="preserve">para </w:t>
      </w:r>
      <w:r>
        <w:rPr>
          <w:color w:val="4C3905"/>
        </w:rPr>
        <w:t xml:space="preserve">traficar </w:t>
      </w:r>
      <w:r>
        <w:rPr>
          <w:color w:val="000000"/>
        </w:rPr>
        <w:t xml:space="preserve">con </w:t>
      </w:r>
      <w:r>
        <w:rPr>
          <w:color w:val="4C3905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contrabando </w:t>
      </w:r>
      <w:r>
        <w:rPr>
          <w:color w:val="000000"/>
        </w:rPr>
        <w:t xml:space="preserve">de </w:t>
      </w:r>
      <w:r>
        <w:rPr>
          <w:color w:val="4C3905"/>
        </w:rPr>
        <w:t xml:space="preserve">tabaco </w:t>
      </w:r>
      <w:r>
        <w:rPr>
          <w:color w:val="000000"/>
        </w:rPr>
        <w:t xml:space="preserve">y </w:t>
      </w:r>
      <w:r>
        <w:rPr>
          <w:color w:val="4C3905"/>
        </w:rPr>
        <w:t xml:space="preserve">especies </w:t>
      </w:r>
      <w:r>
        <w:rPr>
          <w:color w:val="4C3905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intervenido </w:t>
      </w:r>
      <w:r>
        <w:rPr>
          <w:color w:val="4C3905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4C3905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operación </w:t>
      </w:r>
      <w:r>
        <w:rPr>
          <w:color w:val="000000"/>
        </w:rPr>
        <w:t xml:space="preserve">ha </w:t>
      </w:r>
      <w:r>
        <w:rPr>
          <w:color w:val="4C3905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detención </w:t>
      </w:r>
      <w:r>
        <w:rPr>
          <w:color w:val="000000"/>
        </w:rPr>
        <w:t xml:space="preserve">29 </w:t>
      </w:r>
      <w:r>
        <w:rPr>
          <w:color w:val="4C390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4C3905"/>
        </w:rPr>
        <w:t xml:space="preserve">ingresado </w:t>
      </w:r>
      <w:r>
        <w:rPr>
          <w:color w:val="000000"/>
        </w:rPr>
        <w:t xml:space="preserve">en </w:t>
      </w:r>
      <w:r>
        <w:rPr>
          <w:color w:val="4C3905"/>
        </w:rPr>
        <w:t xml:space="preserve">prisión </w:t>
      </w:r>
      <w:r>
        <w:rPr>
          <w:color w:val="4C3905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4C3905"/>
        </w:rPr>
        <w:t xml:space="preserve">fianza </w:t>
      </w:r>
      <w:r>
        <w:rPr>
          <w:color w:val="000000"/>
        </w:rPr>
        <w:t xml:space="preserve">. </w:t>
      </w:r>
      <w:r>
        <w:rPr>
          <w:color w:val="4C3905"/>
        </w:rPr>
        <w:t xml:space="preserve">Fallece </w:t>
      </w:r>
      <w:r>
        <w:rPr>
          <w:color w:val="000000"/>
        </w:rPr>
        <w:t xml:space="preserve">un </w:t>
      </w:r>
      <w:r>
        <w:rPr>
          <w:color w:val="4C3905"/>
        </w:rPr>
        <w:t xml:space="preserve">conductor </w:t>
      </w:r>
      <w:r>
        <w:rPr>
          <w:color w:val="000000"/>
        </w:rPr>
        <w:t xml:space="preserve">al </w:t>
      </w:r>
      <w:r>
        <w:rPr>
          <w:color w:val="4C3905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4C3905"/>
        </w:rPr>
        <w:t xml:space="preserve">vehículo </w:t>
      </w:r>
      <w:r>
        <w:rPr>
          <w:color w:val="000000"/>
        </w:rPr>
        <w:t xml:space="preserve">que </w:t>
      </w:r>
      <w:r>
        <w:rPr>
          <w:color w:val="4C3905"/>
        </w:rPr>
        <w:t xml:space="preserve">circulaba </w:t>
      </w:r>
      <w:r>
        <w:rPr>
          <w:color w:val="000000"/>
        </w:rPr>
        <w:t xml:space="preserve">en </w:t>
      </w:r>
      <w:r>
        <w:rPr>
          <w:color w:val="4C3905"/>
        </w:rPr>
        <w:t xml:space="preserve">dirección </w:t>
      </w:r>
      <w:r>
        <w:rPr>
          <w:color w:val="4C3905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localidad </w:t>
      </w:r>
      <w:r>
        <w:rPr>
          <w:color w:val="4C3905"/>
        </w:rPr>
        <w:t xml:space="preserve">madrileña </w:t>
      </w:r>
      <w:r>
        <w:rPr>
          <w:color w:val="000000"/>
        </w:rPr>
        <w:t xml:space="preserve">de </w:t>
      </w:r>
      <w:r>
        <w:rPr>
          <w:color w:val="4C3905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C3905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4C3905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4C3905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víctima </w:t>
      </w:r>
      <w:r>
        <w:rPr>
          <w:color w:val="4C3905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4C3905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4C3905"/>
        </w:rPr>
        <w:t xml:space="preserve">sufre </w:t>
      </w:r>
      <w:r>
        <w:rPr>
          <w:color w:val="4C3905"/>
        </w:rPr>
        <w:t xml:space="preserve">varios </w:t>
      </w:r>
      <w:r>
        <w:rPr>
          <w:color w:val="4C3905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4C3905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4C3905"/>
        </w:rPr>
        <w:t xml:space="preserve">dirección </w:t>
      </w:r>
      <w:r>
        <w:rPr>
          <w:color w:val="4C3905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fallecido </w:t>
      </w:r>
      <w:r>
        <w:rPr>
          <w:color w:val="000000"/>
        </w:rPr>
        <w:t xml:space="preserve">como </w:t>
      </w:r>
      <w:r>
        <w:rPr>
          <w:color w:val="4C3905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4C3905"/>
        </w:rPr>
        <w:t xml:space="preserve">implicado </w:t>
      </w:r>
      <w:r>
        <w:rPr>
          <w:color w:val="000000"/>
        </w:rPr>
        <w:t xml:space="preserve">lo </w:t>
      </w:r>
      <w:r>
        <w:rPr>
          <w:color w:val="4C3905"/>
        </w:rPr>
        <w:t xml:space="preserve">llevamos </w:t>
      </w:r>
      <w:r>
        <w:rPr>
          <w:color w:val="000000"/>
        </w:rPr>
        <w:t xml:space="preserve">al </w:t>
      </w:r>
      <w:r>
        <w:rPr>
          <w:color w:val="4C3905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4C3905"/>
        </w:rPr>
        <w:t xml:space="preserve">hospital </w:t>
      </w:r>
      <w:r>
        <w:rPr>
          <w:color w:val="4C3905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4C3905"/>
        </w:rPr>
        <w:t xml:space="preserve">años </w:t>
      </w:r>
      <w:r>
        <w:rPr>
          <w:color w:val="000000"/>
        </w:rPr>
        <w:t xml:space="preserve">fue </w:t>
      </w:r>
      <w:r>
        <w:rPr>
          <w:color w:val="4C3905"/>
        </w:rPr>
        <w:t xml:space="preserve">referente </w:t>
      </w:r>
      <w:r>
        <w:rPr>
          <w:color w:val="4C3905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aparecido </w:t>
      </w:r>
      <w:r>
        <w:rPr>
          <w:color w:val="4C3905"/>
        </w:rPr>
        <w:t xml:space="preserve">saqueado </w:t>
      </w:r>
      <w:r>
        <w:rPr>
          <w:color w:val="000000"/>
        </w:rPr>
        <w:t xml:space="preserve">y </w:t>
      </w:r>
      <w:r>
        <w:rPr>
          <w:color w:val="4C3905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C3905"/>
        </w:rPr>
        <w:t xml:space="preserve">instalaciones </w:t>
      </w:r>
      <w:r>
        <w:rPr>
          <w:color w:val="4C3905"/>
        </w:rPr>
        <w:t xml:space="preserve">quedaron </w:t>
      </w:r>
      <w:r>
        <w:rPr>
          <w:color w:val="000000"/>
        </w:rPr>
        <w:t xml:space="preserve">en </w:t>
      </w:r>
      <w:r>
        <w:rPr>
          <w:color w:val="4C3905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4C3905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ahora </w:t>
      </w:r>
      <w:r>
        <w:rPr>
          <w:color w:val="000000"/>
        </w:rPr>
        <w:t xml:space="preserve">se </w:t>
      </w:r>
      <w:r>
        <w:rPr>
          <w:color w:val="4C3905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4C3905"/>
        </w:rPr>
        <w:t xml:space="preserve">abandono </w:t>
      </w:r>
      <w:r>
        <w:rPr>
          <w:color w:val="000000"/>
        </w:rPr>
        <w:t xml:space="preserve">. </w:t>
      </w:r>
      <w:r>
        <w:rPr>
          <w:color w:val="4C3905"/>
        </w:rPr>
        <w:t xml:space="preserve">Jaime </w:t>
      </w:r>
      <w:r>
        <w:rPr>
          <w:color w:val="4C3905"/>
        </w:rPr>
        <w:t xml:space="preserve">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4C3905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4C3905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4C3905"/>
        </w:rPr>
        <w:t xml:space="preserve">kilómetros </w:t>
      </w:r>
      <w:r>
        <w:rPr>
          <w:color w:val="000000"/>
        </w:rPr>
        <w:t xml:space="preserve">de </w:t>
      </w:r>
      <w:r>
        <w:rPr>
          <w:color w:val="4C3905"/>
        </w:rPr>
        <w:t xml:space="preserve">cable </w:t>
      </w:r>
      <w:r>
        <w:rPr>
          <w:color w:val="000000"/>
        </w:rPr>
        <w:t xml:space="preserve">de </w:t>
      </w:r>
      <w:r>
        <w:rPr>
          <w:color w:val="4C3905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del </w:t>
      </w:r>
      <w:r>
        <w:rPr>
          <w:color w:val="4C3905"/>
        </w:rPr>
        <w:t xml:space="preserve">antiguo </w:t>
      </w:r>
      <w:r>
        <w:rPr>
          <w:color w:val="4C3905"/>
        </w:rPr>
        <w:t xml:space="preserve">hospital </w:t>
      </w:r>
      <w:r>
        <w:rPr>
          <w:color w:val="4C3905"/>
        </w:rPr>
        <w:t xml:space="preserve">militar </w:t>
      </w:r>
      <w:r>
        <w:rPr>
          <w:color w:val="000000"/>
        </w:rPr>
        <w:t xml:space="preserve">, </w:t>
      </w:r>
      <w:r>
        <w:rPr>
          <w:color w:val="4C3905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Junta </w:t>
      </w:r>
      <w:r>
        <w:rPr>
          <w:color w:val="000000"/>
        </w:rPr>
        <w:t xml:space="preserve">de </w:t>
      </w:r>
      <w:r>
        <w:rPr>
          <w:color w:val="4C3905"/>
        </w:rPr>
        <w:t xml:space="preserve">Andalucía </w:t>
      </w:r>
      <w:r>
        <w:rPr>
          <w:color w:val="000000"/>
        </w:rPr>
        <w:t xml:space="preserve">que </w:t>
      </w:r>
      <w:r>
        <w:rPr>
          <w:color w:val="4C3905"/>
        </w:rPr>
        <w:t xml:space="preserve">lleva </w:t>
      </w:r>
      <w:r>
        <w:rPr>
          <w:color w:val="4C3905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4C3905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seguridad </w:t>
      </w:r>
      <w:r>
        <w:rPr>
          <w:color w:val="000000"/>
        </w:rPr>
        <w:t xml:space="preserve">se </w:t>
      </w:r>
      <w:r>
        <w:rPr>
          <w:color w:val="4C3905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4C3905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4C3905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4C3905"/>
        </w:rPr>
        <w:t xml:space="preserve">evitar </w:t>
      </w:r>
      <w:r>
        <w:rPr>
          <w:color w:val="000000"/>
        </w:rPr>
        <w:t xml:space="preserve">los </w:t>
      </w:r>
      <w:r>
        <w:rPr>
          <w:color w:val="4C3905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4C3905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4C3905"/>
        </w:rPr>
        <w:t xml:space="preserve">2004 </w:t>
      </w:r>
      <w:r>
        <w:rPr>
          <w:color w:val="4C3905"/>
        </w:rPr>
        <w:t xml:space="preserve">dependía </w:t>
      </w:r>
      <w:r>
        <w:rPr>
          <w:color w:val="000000"/>
        </w:rPr>
        <w:t xml:space="preserve">del </w:t>
      </w:r>
      <w:r>
        <w:rPr>
          <w:color w:val="4C3905"/>
        </w:rPr>
        <w:t xml:space="preserve">Ministerio </w:t>
      </w:r>
      <w:r>
        <w:rPr>
          <w:color w:val="000000"/>
        </w:rPr>
        <w:t xml:space="preserve">de </w:t>
      </w:r>
      <w:r>
        <w:rPr>
          <w:color w:val="4C3905"/>
        </w:rPr>
        <w:t xml:space="preserve">Defensa </w:t>
      </w:r>
      <w:r>
        <w:rPr>
          <w:color w:val="000000"/>
        </w:rPr>
        <w:t xml:space="preserve">y </w:t>
      </w:r>
      <w:r>
        <w:rPr>
          <w:color w:val="4C3905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4C3905"/>
        </w:rPr>
        <w:t xml:space="preserve">Fuentes </w:t>
      </w:r>
      <w:r>
        <w:rPr>
          <w:color w:val="000000"/>
        </w:rPr>
        <w:t xml:space="preserve">del </w:t>
      </w:r>
      <w:r>
        <w:rPr>
          <w:color w:val="4C3905"/>
        </w:rPr>
        <w:t xml:space="preserve">actual </w:t>
      </w:r>
      <w:r>
        <w:rPr>
          <w:color w:val="4C3905"/>
        </w:rPr>
        <w:t xml:space="preserve">gobierno </w:t>
      </w:r>
      <w:r>
        <w:rPr>
          <w:color w:val="4C3905"/>
        </w:rPr>
        <w:t xml:space="preserve">andaluz </w:t>
      </w:r>
      <w:r>
        <w:rPr>
          <w:color w:val="4C3905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problema </w:t>
      </w:r>
      <w:r>
        <w:rPr>
          <w:color w:val="4C3905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anteriores </w:t>
      </w:r>
      <w:r>
        <w:rPr>
          <w:color w:val="4C3905"/>
        </w:rPr>
        <w:t xml:space="preserve">administraciones </w:t>
      </w:r>
      <w:r>
        <w:rPr>
          <w:color w:val="4C3905"/>
        </w:rPr>
        <w:t xml:space="preserve">socialistas </w:t>
      </w:r>
      <w:r>
        <w:rPr>
          <w:color w:val="000000"/>
        </w:rPr>
        <w:t xml:space="preserve">y </w:t>
      </w:r>
      <w:r>
        <w:rPr>
          <w:color w:val="4C3905"/>
        </w:rPr>
        <w:t xml:space="preserve">esperan </w:t>
      </w:r>
      <w:r>
        <w:rPr>
          <w:color w:val="4C3905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4C3905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4C3905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4C3905"/>
        </w:rPr>
        <w:t xml:space="preserve">evitar </w:t>
      </w:r>
      <w:r>
        <w:rPr>
          <w:color w:val="4C3905"/>
        </w:rPr>
        <w:t xml:space="preserve">unas </w:t>
      </w:r>
      <w:r>
        <w:rPr>
          <w:color w:val="4C3905"/>
        </w:rPr>
        <w:t xml:space="preserve">nuevas </w:t>
      </w:r>
      <w:r>
        <w:rPr>
          <w:color w:val="4C3905"/>
        </w:rPr>
        <w:t xml:space="preserve">elecciones </w:t>
      </w:r>
      <w:r>
        <w:rPr>
          <w:color w:val="4C3905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4C3905"/>
        </w:rPr>
        <w:t xml:space="preserve">Felipe </w:t>
      </w:r>
      <w:r>
        <w:rPr>
          <w:color w:val="000000"/>
        </w:rPr>
        <w:t xml:space="preserve">VI </w:t>
      </w:r>
      <w:r>
        <w:rPr>
          <w:color w:val="4C3905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4C3905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4C3905"/>
        </w:rPr>
        <w:t xml:space="preserve">finalizar </w:t>
      </w:r>
      <w:r>
        <w:rPr>
          <w:color w:val="000000"/>
        </w:rPr>
        <w:t xml:space="preserve">esta </w:t>
      </w:r>
      <w:r>
        <w:rPr>
          <w:color w:val="4C3905"/>
        </w:rPr>
        <w:t xml:space="preserve">ronda </w:t>
      </w:r>
      <w:r>
        <w:rPr>
          <w:color w:val="000000"/>
        </w:rPr>
        <w:t xml:space="preserve">de </w:t>
      </w:r>
      <w:r>
        <w:rPr>
          <w:color w:val="4C3905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4C3905"/>
        </w:rPr>
        <w:t xml:space="preserve">Pedro </w:t>
      </w:r>
      <w:r>
        <w:rPr>
          <w:color w:val="4C3905"/>
        </w:rPr>
        <w:t xml:space="preserve">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4C3905"/>
        </w:rPr>
        <w:t xml:space="preserve">condiciones </w:t>
      </w:r>
      <w:r>
        <w:rPr>
          <w:color w:val="000000"/>
        </w:rPr>
        <w:t xml:space="preserve">de </w:t>
      </w:r>
      <w:r>
        <w:rPr>
          <w:color w:val="4C3905"/>
        </w:rPr>
        <w:t xml:space="preserve">aceptar </w:t>
      </w:r>
      <w:r>
        <w:rPr>
          <w:color w:val="000000"/>
        </w:rPr>
        <w:t xml:space="preserve">el </w:t>
      </w:r>
      <w:r>
        <w:rPr>
          <w:color w:val="4C3905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4C3905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4C3905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4C3905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4C3905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4C3905"/>
        </w:rPr>
        <w:t xml:space="preserve">nadie </w:t>
      </w:r>
      <w:r>
        <w:rPr>
          <w:color w:val="4C3905"/>
        </w:rPr>
        <w:t xml:space="preserve">espera </w:t>
      </w:r>
      <w:r>
        <w:rPr>
          <w:color w:val="000000"/>
        </w:rPr>
        <w:t xml:space="preserve">el </w:t>
      </w:r>
      <w:r>
        <w:rPr>
          <w:color w:val="4C3905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4C3905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4C3905"/>
        </w:rPr>
        <w:t xml:space="preserve">factible </w:t>
      </w:r>
      <w:r>
        <w:rPr>
          <w:color w:val="000000"/>
        </w:rPr>
        <w:t xml:space="preserve">. </w:t>
      </w:r>
      <w:r>
        <w:rPr>
          <w:color w:val="4C3905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4C3905"/>
        </w:rPr>
        <w:t xml:space="preserve">previsible </w:t>
      </w:r>
      <w:r>
        <w:rPr>
          <w:color w:val="4C3905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4C3905"/>
        </w:rPr>
        <w:t xml:space="preserve">nuevos </w:t>
      </w:r>
      <w:r>
        <w:rPr>
          <w:color w:val="4C3905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4C3905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ataques </w:t>
      </w:r>
      <w:r>
        <w:rPr>
          <w:color w:val="000000"/>
        </w:rPr>
        <w:t xml:space="preserve">, </w:t>
      </w:r>
      <w:r>
        <w:rPr>
          <w:color w:val="4C3905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4C3905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4C3905"/>
        </w:rPr>
        <w:t xml:space="preserve">refinerías </w:t>
      </w:r>
      <w:r>
        <w:rPr>
          <w:color w:val="000000"/>
        </w:rPr>
        <w:t xml:space="preserve">de </w:t>
      </w:r>
      <w:r>
        <w:rPr>
          <w:color w:val="4C3905"/>
        </w:rPr>
        <w:t xml:space="preserve">petróleo </w:t>
      </w:r>
      <w:r>
        <w:rPr>
          <w:color w:val="000000"/>
        </w:rPr>
        <w:t xml:space="preserve">en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4C3905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cerca </w:t>
      </w:r>
      <w:r>
        <w:rPr>
          <w:color w:val="000000"/>
        </w:rPr>
        <w:t xml:space="preserve">de </w:t>
      </w:r>
      <w:r>
        <w:rPr>
          <w:color w:val="4C3905"/>
        </w:rPr>
        <w:t xml:space="preserve">cien </w:t>
      </w:r>
      <w:r>
        <w:rPr>
          <w:color w:val="4C3905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4C3905"/>
        </w:rPr>
        <w:t xml:space="preserve">asegurado </w:t>
      </w:r>
      <w:r>
        <w:rPr>
          <w:color w:val="000000"/>
        </w:rPr>
        <w:t xml:space="preserve">a </w:t>
      </w:r>
      <w:r>
        <w:rPr>
          <w:color w:val="4C3905"/>
        </w:rPr>
        <w:t xml:space="preserve">través </w:t>
      </w:r>
      <w:r>
        <w:rPr>
          <w:color w:val="000000"/>
        </w:rPr>
        <w:t xml:space="preserve">de </w:t>
      </w:r>
      <w:r>
        <w:rPr>
          <w:color w:val="4C3905"/>
        </w:rPr>
        <w:t xml:space="preserve">Twitter </w:t>
      </w:r>
      <w:r>
        <w:rPr>
          <w:color w:val="000000"/>
        </w:rPr>
        <w:t xml:space="preserve">el </w:t>
      </w:r>
      <w:r>
        <w:rPr>
          <w:color w:val="4C3905"/>
        </w:rPr>
        <w:t xml:space="preserve">responsable </w:t>
      </w:r>
      <w:r>
        <w:rPr>
          <w:color w:val="000000"/>
        </w:rPr>
        <w:t xml:space="preserve">de </w:t>
      </w:r>
      <w:r>
        <w:rPr>
          <w:color w:val="4C3905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4C3905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Mike </w:t>
      </w:r>
      <w:r>
        <w:rPr>
          <w:color w:val="4C3905"/>
        </w:rPr>
        <w:t xml:space="preserve">Pompeo </w:t>
      </w:r>
      <w:r>
        <w:rPr>
          <w:color w:val="000000"/>
        </w:rPr>
        <w:t xml:space="preserve">. </w:t>
      </w:r>
      <w:r>
        <w:rPr>
          <w:color w:val="4C3905"/>
        </w:rPr>
        <w:t xml:space="preserve">Pompeo </w:t>
      </w:r>
      <w:r>
        <w:rPr>
          <w:color w:val="000000"/>
        </w:rPr>
        <w:t xml:space="preserve">ha </w:t>
      </w:r>
      <w:r>
        <w:rPr>
          <w:color w:val="4C3905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4C390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4C3905"/>
        </w:rPr>
        <w:t xml:space="preserve">perjudicado </w:t>
      </w:r>
      <w:r>
        <w:rPr>
          <w:color w:val="4C3905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economía </w:t>
      </w:r>
      <w:r>
        <w:rPr>
          <w:color w:val="4C3905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4C3905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4C3905"/>
        </w:rPr>
        <w:t xml:space="preserve">producir </w:t>
      </w:r>
      <w:r>
        <w:rPr>
          <w:color w:val="4C3905"/>
        </w:rPr>
        <w:t xml:space="preserve">seis </w:t>
      </w:r>
      <w:r>
        <w:rPr>
          <w:color w:val="4C3905"/>
        </w:rPr>
        <w:t xml:space="preserve">millones </w:t>
      </w:r>
      <w:r>
        <w:rPr>
          <w:color w:val="000000"/>
        </w:rPr>
        <w:t xml:space="preserve">de </w:t>
      </w:r>
      <w:r>
        <w:rPr>
          <w:color w:val="4C3905"/>
        </w:rPr>
        <w:t xml:space="preserve">barriles </w:t>
      </w:r>
      <w:r>
        <w:rPr>
          <w:color w:val="4C3905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acusación </w:t>
      </w:r>
      <w:r>
        <w:rPr>
          <w:color w:val="4C3905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C3905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y </w:t>
      </w:r>
      <w:r>
        <w:rPr>
          <w:color w:val="4C3905"/>
        </w:rPr>
        <w:t xml:space="preserve">Arabia </w:t>
      </w:r>
      <w:r>
        <w:rPr>
          <w:color w:val="4C3905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terapias </w:t>
      </w:r>
      <w:r>
        <w:rPr>
          <w:color w:val="000000"/>
        </w:rPr>
        <w:t xml:space="preserve">por </w:t>
      </w:r>
      <w:r>
        <w:rPr>
          <w:color w:val="4C3905"/>
        </w:rPr>
        <w:t xml:space="preserve">adicción </w:t>
      </w:r>
      <w:r>
        <w:rPr>
          <w:color w:val="000000"/>
        </w:rPr>
        <w:t xml:space="preserve">al </w:t>
      </w:r>
      <w:r>
        <w:rPr>
          <w:color w:val="4C3905"/>
        </w:rPr>
        <w:t xml:space="preserve">móvil </w:t>
      </w:r>
      <w:r>
        <w:rPr>
          <w:color w:val="4C3905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4C3905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4C3905"/>
        </w:rPr>
        <w:t xml:space="preserve">nativos </w:t>
      </w:r>
      <w:r>
        <w:rPr>
          <w:color w:val="4C3905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tecnología </w:t>
      </w:r>
      <w:r>
        <w:rPr>
          <w:color w:val="4C3905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4C3905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4C3905"/>
        </w:rPr>
        <w:t xml:space="preserve">grave </w:t>
      </w:r>
      <w:r>
        <w:rPr>
          <w:color w:val="4C3905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nuevo </w:t>
      </w:r>
      <w:r>
        <w:rPr>
          <w:color w:val="4C3905"/>
        </w:rPr>
        <w:t xml:space="preserve">curso </w:t>
      </w:r>
      <w:r>
        <w:rPr>
          <w:color w:val="4C3905"/>
        </w:rPr>
        <w:t xml:space="preserve">escolar </w:t>
      </w:r>
      <w:r>
        <w:rPr>
          <w:color w:val="000000"/>
        </w:rPr>
        <w:t xml:space="preserve">se </w:t>
      </w:r>
      <w:r>
        <w:rPr>
          <w:color w:val="4C3905"/>
        </w:rPr>
        <w:t xml:space="preserve">reabre </w:t>
      </w:r>
      <w:r>
        <w:rPr>
          <w:color w:val="000000"/>
        </w:rPr>
        <w:t xml:space="preserve">el </w:t>
      </w:r>
      <w:r>
        <w:rPr>
          <w:color w:val="4C3905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4C3905"/>
        </w:rPr>
        <w:t xml:space="preserve">Beatriz </w:t>
      </w:r>
      <w:r>
        <w:rPr>
          <w:color w:val="4C3905"/>
        </w:rPr>
        <w:t xml:space="preserve">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C3905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enfrentan </w:t>
      </w:r>
      <w:r>
        <w:rPr>
          <w:color w:val="000000"/>
        </w:rPr>
        <w:t xml:space="preserve">los </w:t>
      </w:r>
      <w:r>
        <w:rPr>
          <w:color w:val="4C3905"/>
        </w:rPr>
        <w:t xml:space="preserve">profesores </w:t>
      </w:r>
      <w:r>
        <w:rPr>
          <w:color w:val="000000"/>
        </w:rPr>
        <w:t xml:space="preserve">a </w:t>
      </w:r>
      <w:r>
        <w:rPr>
          <w:color w:val="4C3905"/>
        </w:rPr>
        <w:t xml:space="preserve">diario </w:t>
      </w:r>
      <w:r>
        <w:rPr>
          <w:color w:val="000000"/>
        </w:rPr>
        <w:t xml:space="preserve">. </w:t>
      </w:r>
      <w:r>
        <w:rPr>
          <w:color w:val="4C3905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4C3905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noventa </w:t>
      </w:r>
      <w:r>
        <w:rPr>
          <w:color w:val="000000"/>
        </w:rPr>
        <w:t xml:space="preserve">y </w:t>
      </w:r>
      <w:r>
        <w:rPr>
          <w:color w:val="4C3905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4C3905"/>
        </w:rPr>
        <w:t xml:space="preserve">años </w:t>
      </w:r>
      <w:r>
        <w:rPr>
          <w:color w:val="000000"/>
        </w:rPr>
        <w:t xml:space="preserve">tienen </w:t>
      </w:r>
      <w:r>
        <w:rPr>
          <w:color w:val="4C3905"/>
        </w:rPr>
        <w:t xml:space="preserve">teléfono </w:t>
      </w:r>
      <w:r>
        <w:rPr>
          <w:color w:val="4C3905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4C3905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4C3905"/>
        </w:rPr>
        <w:t xml:space="preserve">Francia </w:t>
      </w:r>
      <w:r>
        <w:rPr>
          <w:color w:val="000000"/>
        </w:rPr>
        <w:t xml:space="preserve">los </w:t>
      </w:r>
      <w:r>
        <w:rPr>
          <w:color w:val="4C3905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4C3905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4C3905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4C3905"/>
        </w:rPr>
        <w:t xml:space="preserve">respecto </w:t>
      </w:r>
      <w:r>
        <w:rPr>
          <w:color w:val="000000"/>
        </w:rPr>
        <w:t xml:space="preserve">y </w:t>
      </w:r>
      <w:r>
        <w:rPr>
          <w:color w:val="4C3905"/>
        </w:rPr>
        <w:t xml:space="preserve">depende </w:t>
      </w:r>
      <w:r>
        <w:rPr>
          <w:color w:val="000000"/>
        </w:rPr>
        <w:t xml:space="preserve">del </w:t>
      </w:r>
      <w:r>
        <w:rPr>
          <w:color w:val="4C3905"/>
        </w:rPr>
        <w:t xml:space="preserve">propio </w:t>
      </w:r>
      <w:r>
        <w:rPr>
          <w:color w:val="4C3905"/>
        </w:rPr>
        <w:t xml:space="preserve">centro </w:t>
      </w:r>
      <w:r>
        <w:rPr>
          <w:color w:val="4C390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4C3905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4C3905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4C3905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C3905"/>
        </w:rPr>
        <w:t xml:space="preserve">prohibiera </w:t>
      </w:r>
      <w:r>
        <w:rPr>
          <w:color w:val="000000"/>
        </w:rPr>
        <w:t xml:space="preserve">el </w:t>
      </w:r>
      <w:r>
        <w:rPr>
          <w:color w:val="4C3905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C3905"/>
        </w:rPr>
        <w:t xml:space="preserve">calificaciones </w:t>
      </w:r>
      <w:r>
        <w:rPr>
          <w:color w:val="4C3905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el </w:t>
      </w:r>
      <w:r>
        <w:rPr>
          <w:color w:val="4C3905"/>
        </w:rPr>
        <w:t xml:space="preserve">móvil </w:t>
      </w:r>
      <w:r>
        <w:rPr>
          <w:color w:val="000000"/>
        </w:rPr>
        <w:t xml:space="preserve">esté </w:t>
      </w:r>
      <w:r>
        <w:rPr>
          <w:color w:val="4C3905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4C3905"/>
        </w:rPr>
        <w:t xml:space="preserve">llevarlo </w:t>
      </w:r>
      <w:r>
        <w:rPr>
          <w:color w:val="4C3905"/>
        </w:rPr>
        <w:t xml:space="preserve">encima </w:t>
      </w:r>
      <w:r>
        <w:rPr>
          <w:color w:val="4C3905"/>
        </w:rPr>
        <w:t xml:space="preserve">reduce </w:t>
      </w:r>
      <w:r>
        <w:rPr>
          <w:color w:val="000000"/>
        </w:rPr>
        <w:t xml:space="preserve">la </w:t>
      </w:r>
      <w:r>
        <w:rPr>
          <w:color w:val="4C3905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rendimiento </w:t>
      </w:r>
      <w:r>
        <w:rPr>
          <w:color w:val="4C390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padres </w:t>
      </w:r>
      <w:r>
        <w:rPr>
          <w:color w:val="000000"/>
        </w:rPr>
        <w:t xml:space="preserve">nos </w:t>
      </w:r>
      <w:r>
        <w:rPr>
          <w:color w:val="4C3905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4C3905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4C3905"/>
        </w:rPr>
        <w:t xml:space="preserve">ansiedad </w:t>
      </w:r>
      <w:r>
        <w:rPr>
          <w:color w:val="4C3905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4C3905"/>
        </w:rPr>
        <w:t xml:space="preserve">Incluso </w:t>
      </w:r>
      <w:r>
        <w:rPr>
          <w:color w:val="4C3905"/>
        </w:rPr>
        <w:t xml:space="preserve">repercute </w:t>
      </w:r>
      <w:r>
        <w:rPr>
          <w:color w:val="000000"/>
        </w:rPr>
        <w:t xml:space="preserve">en </w:t>
      </w:r>
      <w:r>
        <w:rPr>
          <w:color w:val="4C3905"/>
        </w:rPr>
        <w:t xml:space="preserve">dificultades </w:t>
      </w:r>
      <w:r>
        <w:rPr>
          <w:color w:val="000000"/>
        </w:rPr>
        <w:t xml:space="preserve">y </w:t>
      </w:r>
      <w:r>
        <w:rPr>
          <w:color w:val="4C3905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Francia </w:t>
      </w:r>
      <w:r>
        <w:rPr>
          <w:color w:val="4C3905"/>
        </w:rPr>
        <w:t xml:space="preserve">llevan </w:t>
      </w:r>
      <w:r>
        <w:rPr>
          <w:color w:val="000000"/>
        </w:rPr>
        <w:t xml:space="preserve">un </w:t>
      </w:r>
      <w:r>
        <w:rPr>
          <w:color w:val="4C3905"/>
        </w:rPr>
        <w:t xml:space="preserve">curso </w:t>
      </w:r>
      <w:r>
        <w:rPr>
          <w:color w:val="000000"/>
        </w:rPr>
        <w:t xml:space="preserve">sin </w:t>
      </w:r>
      <w:r>
        <w:rPr>
          <w:color w:val="4C3905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C3905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4C3905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4C3905"/>
        </w:rPr>
        <w:t xml:space="preserve">medida </w:t>
      </w:r>
      <w:r>
        <w:rPr>
          <w:color w:val="000000"/>
        </w:rPr>
        <w:t xml:space="preserve">que </w:t>
      </w:r>
      <w:r>
        <w:rPr>
          <w:color w:val="4C3905"/>
        </w:rPr>
        <w:t xml:space="preserve">llevo </w:t>
      </w:r>
      <w:r>
        <w:rPr>
          <w:color w:val="000000"/>
        </w:rPr>
        <w:t xml:space="preserve">mucho </w:t>
      </w:r>
      <w:r>
        <w:rPr>
          <w:color w:val="4C3905"/>
        </w:rPr>
        <w:t xml:space="preserve">debate </w:t>
      </w:r>
      <w:r>
        <w:rPr>
          <w:color w:val="4C3905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justificó </w:t>
      </w:r>
      <w:r>
        <w:rPr>
          <w:color w:val="000000"/>
        </w:rPr>
        <w:t xml:space="preserve">por </w:t>
      </w:r>
      <w:r>
        <w:rPr>
          <w:color w:val="4C3905"/>
        </w:rPr>
        <w:t xml:space="preserve">razones </w:t>
      </w:r>
      <w:r>
        <w:rPr>
          <w:color w:val="000000"/>
        </w:rPr>
        <w:t xml:space="preserve">de </w:t>
      </w:r>
      <w:r>
        <w:rPr>
          <w:color w:val="4C3905"/>
        </w:rPr>
        <w:t xml:space="preserve">interés </w:t>
      </w:r>
      <w:r>
        <w:rPr>
          <w:color w:val="4C3905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la </w:t>
      </w:r>
      <w:r>
        <w:rPr>
          <w:color w:val="4C3905"/>
        </w:rPr>
        <w:t xml:space="preserve">competencia </w:t>
      </w:r>
      <w:r>
        <w:rPr>
          <w:color w:val="4C3905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4C3905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C3905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4C3905"/>
        </w:rPr>
        <w:t xml:space="preserve">favorecer </w:t>
      </w:r>
      <w:r>
        <w:rPr>
          <w:color w:val="000000"/>
        </w:rPr>
        <w:t xml:space="preserve">la </w:t>
      </w:r>
      <w:r>
        <w:rPr>
          <w:color w:val="4C3905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C3905"/>
        </w:rPr>
        <w:t xml:space="preserve">acoso </w:t>
      </w:r>
      <w:r>
        <w:rPr>
          <w:color w:val="4C3905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4C3905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4C3905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C3905"/>
        </w:rPr>
        <w:t xml:space="preserve">favorecer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comunicación </w:t>
      </w:r>
      <w:r>
        <w:rPr>
          <w:color w:val="4C3905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C3905"/>
        </w:rPr>
        <w:t xml:space="preserve">desarrollar </w:t>
      </w:r>
      <w:r>
        <w:rPr>
          <w:color w:val="4C3905"/>
        </w:rPr>
        <w:t xml:space="preserve">unas </w:t>
      </w:r>
      <w:r>
        <w:rPr>
          <w:color w:val="4C3905"/>
        </w:rPr>
        <w:t xml:space="preserve">habilidades </w:t>
      </w:r>
      <w:r>
        <w:rPr>
          <w:color w:val="4C3905"/>
        </w:rPr>
        <w:t xml:space="preserve">personales </w:t>
      </w:r>
      <w:r>
        <w:rPr>
          <w:color w:val="000000"/>
        </w:rPr>
        <w:t xml:space="preserve">de </w:t>
      </w:r>
      <w:r>
        <w:rPr>
          <w:color w:val="4C3905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4C3905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4C3905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Gobierno </w:t>
      </w:r>
      <w:r>
        <w:rPr>
          <w:color w:val="4C3905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4C3905"/>
        </w:rPr>
        <w:t xml:space="preserve">previsto </w:t>
      </w:r>
      <w:r>
        <w:rPr>
          <w:color w:val="4C3905"/>
        </w:rPr>
        <w:t xml:space="preserve">prohibir </w:t>
      </w:r>
      <w:r>
        <w:rPr>
          <w:color w:val="000000"/>
        </w:rPr>
        <w:t xml:space="preserve">la </w:t>
      </w:r>
      <w:r>
        <w:rPr>
          <w:color w:val="4C3905"/>
        </w:rPr>
        <w:t xml:space="preserve">venta </w:t>
      </w:r>
      <w:r>
        <w:rPr>
          <w:color w:val="000000"/>
        </w:rPr>
        <w:t xml:space="preserve">de </w:t>
      </w:r>
      <w:r>
        <w:rPr>
          <w:color w:val="4C3905"/>
        </w:rPr>
        <w:t xml:space="preserve">cigarrillos </w:t>
      </w:r>
      <w:r>
        <w:rPr>
          <w:color w:val="4C3905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4C3905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C3905"/>
        </w:rPr>
        <w:t xml:space="preserve">anunciado </w:t>
      </w:r>
      <w:r>
        <w:rPr>
          <w:color w:val="000000"/>
        </w:rPr>
        <w:t xml:space="preserve">esta </w:t>
      </w:r>
      <w:r>
        <w:rPr>
          <w:color w:val="4C3905"/>
        </w:rPr>
        <w:t xml:space="preserve">semana </w:t>
      </w:r>
      <w:r>
        <w:rPr>
          <w:color w:val="4C3905"/>
        </w:rPr>
        <w:t xml:space="preserve">Donald </w:t>
      </w:r>
      <w:r>
        <w:rPr>
          <w:color w:val="4C3905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4C3905"/>
        </w:rPr>
        <w:t xml:space="preserve">hábito </w:t>
      </w:r>
      <w:r>
        <w:rPr>
          <w:color w:val="4C3905"/>
        </w:rPr>
        <w:t xml:space="preserve">representa </w:t>
      </w:r>
      <w:r>
        <w:rPr>
          <w:color w:val="000000"/>
        </w:rPr>
        <w:t xml:space="preserve">en </w:t>
      </w:r>
      <w:r>
        <w:rPr>
          <w:color w:val="4C3905"/>
        </w:rPr>
        <w:t xml:space="preserve">especial </w:t>
      </w:r>
      <w:r>
        <w:rPr>
          <w:color w:val="000000"/>
        </w:rPr>
        <w:t xml:space="preserve">para </w:t>
      </w:r>
      <w:r>
        <w:rPr>
          <w:color w:val="4C3905"/>
        </w:rPr>
        <w:t xml:space="preserve">jóvenes </w:t>
      </w:r>
      <w:r>
        <w:rPr>
          <w:color w:val="000000"/>
        </w:rPr>
        <w:t xml:space="preserve">y </w:t>
      </w:r>
      <w:r>
        <w:rPr>
          <w:color w:val="4C3905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4C3905"/>
        </w:rPr>
        <w:t xml:space="preserve">seis </w:t>
      </w:r>
      <w:r>
        <w:rPr>
          <w:color w:val="000000"/>
        </w:rPr>
        <w:t xml:space="preserve">las </w:t>
      </w:r>
      <w:r>
        <w:rPr>
          <w:color w:val="4C3905"/>
        </w:rPr>
        <w:t xml:space="preserve">muertes </w:t>
      </w:r>
      <w:r>
        <w:rPr>
          <w:color w:val="4C3905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4C3905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4C3905"/>
        </w:rPr>
        <w:t xml:space="preserve">distintas </w:t>
      </w:r>
      <w:r>
        <w:rPr>
          <w:color w:val="4C3905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4C3905"/>
        </w:rPr>
        <w:t xml:space="preserve">cigarro </w:t>
      </w:r>
      <w:r>
        <w:rPr>
          <w:color w:val="4C3905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C3905"/>
        </w:rPr>
        <w:t xml:space="preserve">llegado </w:t>
      </w:r>
      <w:r>
        <w:rPr>
          <w:color w:val="000000"/>
        </w:rPr>
        <w:t xml:space="preserve">a </w:t>
      </w:r>
      <w:r>
        <w:rPr>
          <w:color w:val="4C3905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campaña </w:t>
      </w:r>
      <w:r>
        <w:rPr>
          <w:color w:val="000000"/>
        </w:rPr>
        <w:t xml:space="preserve">de </w:t>
      </w:r>
      <w:r>
        <w:rPr>
          <w:color w:val="4C3905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4C3905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tabaco </w:t>
      </w:r>
      <w:r>
        <w:rPr>
          <w:color w:val="4C3905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C3905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000000"/>
        </w:rPr>
        <w:t xml:space="preserve">de </w:t>
      </w:r>
      <w:r>
        <w:rPr>
          <w:color w:val="4C3905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4C3905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4C3905"/>
        </w:rPr>
        <w:t xml:space="preserve">hablado </w:t>
      </w:r>
      <w:r>
        <w:rPr>
          <w:color w:val="000000"/>
        </w:rPr>
        <w:t xml:space="preserve">con </w:t>
      </w:r>
      <w:r>
        <w:rPr>
          <w:color w:val="4C3905"/>
        </w:rPr>
        <w:t xml:space="preserve">diferentes </w:t>
      </w:r>
      <w:r>
        <w:rPr>
          <w:color w:val="4C3905"/>
        </w:rPr>
        <w:t xml:space="preserve">expertos </w:t>
      </w:r>
      <w:r>
        <w:rPr>
          <w:color w:val="000000"/>
        </w:rPr>
        <w:t xml:space="preserve">para </w:t>
      </w:r>
      <w:r>
        <w:rPr>
          <w:color w:val="4C3905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4C3905"/>
        </w:rPr>
        <w:t xml:space="preserve">verdaderos </w:t>
      </w:r>
      <w:r>
        <w:rPr>
          <w:color w:val="4C3905"/>
        </w:rPr>
        <w:t xml:space="preserve">efectos </w:t>
      </w:r>
      <w:r>
        <w:rPr>
          <w:color w:val="000000"/>
        </w:rPr>
        <w:t xml:space="preserve">del </w:t>
      </w:r>
      <w:r>
        <w:rPr>
          <w:color w:val="4C3905"/>
        </w:rPr>
        <w:t xml:space="preserve">cigarro </w:t>
      </w:r>
      <w:r>
        <w:rPr>
          <w:color w:val="4C3905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4C3905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4C3905"/>
        </w:rPr>
        <w:t xml:space="preserve">¿sabemos </w:t>
      </w:r>
      <w:r>
        <w:rPr>
          <w:color w:val="000000"/>
        </w:rPr>
        <w:t xml:space="preserve">sus </w:t>
      </w:r>
      <w:r>
        <w:rPr>
          <w:color w:val="4C3905"/>
        </w:rPr>
        <w:t xml:space="preserve">efectos </w:t>
      </w:r>
      <w:r>
        <w:rPr>
          <w:color w:val="000000"/>
        </w:rPr>
        <w:t xml:space="preserve">a </w:t>
      </w:r>
      <w:r>
        <w:rPr>
          <w:color w:val="4C3905"/>
        </w:rPr>
        <w:t xml:space="preserve">corto </w:t>
      </w:r>
      <w:r>
        <w:rPr>
          <w:color w:val="4C3905"/>
        </w:rPr>
        <w:t xml:space="preserve">plazo </w:t>
      </w:r>
      <w:r>
        <w:rPr>
          <w:color w:val="000000"/>
        </w:rPr>
        <w:t xml:space="preserve">? </w:t>
      </w:r>
      <w:r>
        <w:rPr>
          <w:color w:val="4C3905"/>
        </w:rPr>
        <w:t xml:space="preserve">Produce </w:t>
      </w:r>
      <w:r>
        <w:rPr>
          <w:color w:val="4C3905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3905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sociedad </w:t>
      </w:r>
      <w:r>
        <w:rPr>
          <w:color w:val="000000"/>
        </w:rPr>
        <w:t xml:space="preserve">de </w:t>
      </w:r>
      <w:r>
        <w:rPr>
          <w:color w:val="4C3905"/>
        </w:rPr>
        <w:t xml:space="preserve">neumólogos </w:t>
      </w:r>
      <w:r>
        <w:rPr>
          <w:color w:val="4C3905"/>
        </w:rPr>
        <w:t xml:space="preserve">considera </w:t>
      </w:r>
      <w:r>
        <w:rPr>
          <w:color w:val="000000"/>
        </w:rPr>
        <w:t xml:space="preserve">muy </w:t>
      </w:r>
      <w:r>
        <w:rPr>
          <w:color w:val="4C3905"/>
        </w:rPr>
        <w:t xml:space="preserve">dañino </w:t>
      </w:r>
      <w:r>
        <w:rPr>
          <w:color w:val="000000"/>
        </w:rPr>
        <w:t xml:space="preserve">el </w:t>
      </w:r>
      <w:r>
        <w:rPr>
          <w:color w:val="4C3905"/>
        </w:rPr>
        <w:t xml:space="preserve">cigarro </w:t>
      </w:r>
      <w:r>
        <w:rPr>
          <w:color w:val="4C3905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C3905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4C3905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4C3905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C3905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C3905"/>
        </w:rPr>
        <w:t xml:space="preserve">autoridades </w:t>
      </w:r>
      <w:r>
        <w:rPr>
          <w:color w:val="4C3905"/>
        </w:rPr>
        <w:t xml:space="preserve">sanitarias </w:t>
      </w:r>
      <w:r>
        <w:rPr>
          <w:color w:val="4C3905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encontrado </w:t>
      </w:r>
      <w:r>
        <w:rPr>
          <w:color w:val="000000"/>
        </w:rPr>
        <w:t xml:space="preserve">una </w:t>
      </w:r>
      <w:r>
        <w:rPr>
          <w:color w:val="4C3905"/>
        </w:rPr>
        <w:t xml:space="preserve">explicación </w:t>
      </w:r>
      <w:r>
        <w:rPr>
          <w:color w:val="4C3905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4C3905"/>
        </w:rPr>
        <w:t xml:space="preserve">muertes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hay </w:t>
      </w:r>
      <w:r>
        <w:rPr>
          <w:color w:val="4C3905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4C3905"/>
        </w:rPr>
        <w:t xml:space="preserve">patrón </w:t>
      </w:r>
      <w:r>
        <w:rPr>
          <w:color w:val="4C3905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C3905"/>
        </w:rPr>
        <w:t xml:space="preserve">consumido </w:t>
      </w:r>
      <w:r>
        <w:rPr>
          <w:color w:val="000000"/>
        </w:rPr>
        <w:t xml:space="preserve">un </w:t>
      </w:r>
      <w:r>
        <w:rPr>
          <w:color w:val="4C3905"/>
        </w:rPr>
        <w:t xml:space="preserve">aceite </w:t>
      </w:r>
      <w:r>
        <w:rPr>
          <w:color w:val="000000"/>
        </w:rPr>
        <w:t xml:space="preserve">de </w:t>
      </w:r>
      <w:r>
        <w:rPr>
          <w:color w:val="4C3905"/>
        </w:rPr>
        <w:t xml:space="preserve">marihuana </w:t>
      </w:r>
      <w:r>
        <w:rPr>
          <w:color w:val="4C3905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mercado </w:t>
      </w:r>
      <w:r>
        <w:rPr>
          <w:color w:val="4C3905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4C3905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liquidos </w:t>
      </w:r>
      <w:r>
        <w:rPr>
          <w:color w:val="4C3905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C3905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4C3905"/>
        </w:rPr>
        <w:t xml:space="preserve">productos </w:t>
      </w:r>
      <w:r>
        <w:rPr>
          <w:color w:val="4C3905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4C3905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4C3905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4C3905"/>
        </w:rPr>
        <w:t xml:space="preserve">efecto </w:t>
      </w:r>
      <w:r>
        <w:rPr>
          <w:color w:val="4C3905"/>
        </w:rPr>
        <w:t xml:space="preserve">cancerígeno </w:t>
      </w:r>
      <w:r>
        <w:rPr>
          <w:color w:val="4C3905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C3905"/>
        </w:rPr>
        <w:t xml:space="preserve">venta </w:t>
      </w:r>
      <w:r>
        <w:rPr>
          <w:color w:val="000000"/>
        </w:rPr>
        <w:t xml:space="preserve">ha </w:t>
      </w:r>
      <w:r>
        <w:rPr>
          <w:color w:val="4C3905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C3905"/>
        </w:rPr>
        <w:t xml:space="preserve">comunidad </w:t>
      </w:r>
      <w:r>
        <w:rPr>
          <w:color w:val="000000"/>
        </w:rPr>
        <w:t xml:space="preserve">se </w:t>
      </w:r>
      <w:r>
        <w:rPr>
          <w:color w:val="4C3905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3905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C3905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4C3905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4C3905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4C3905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4C3905"/>
        </w:rPr>
        <w:t xml:space="preserve">buena </w:t>
      </w:r>
      <w:r>
        <w:rPr>
          <w:color w:val="4C3905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4C3905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4C3905"/>
        </w:rPr>
        <w:t xml:space="preserve">plantearse </w:t>
      </w:r>
      <w:r>
        <w:rPr>
          <w:color w:val="000000"/>
        </w:rPr>
        <w:t xml:space="preserve">en </w:t>
      </w:r>
      <w:r>
        <w:rPr>
          <w:color w:val="4C3905"/>
        </w:rPr>
        <w:t xml:space="preserve">pacientes </w:t>
      </w:r>
      <w:r>
        <w:rPr>
          <w:color w:val="000000"/>
        </w:rPr>
        <w:t xml:space="preserve">con </w:t>
      </w:r>
      <w:r>
        <w:rPr>
          <w:color w:val="4C3905"/>
        </w:rPr>
        <w:t xml:space="preserve">mucha </w:t>
      </w:r>
      <w:r>
        <w:rPr>
          <w:color w:val="4C3905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4C3905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máquina </w:t>
      </w:r>
      <w:r>
        <w:rPr>
          <w:color w:val="000000"/>
        </w:rPr>
        <w:t xml:space="preserve">para </w:t>
      </w:r>
      <w:r>
        <w:rPr>
          <w:color w:val="4C3905"/>
        </w:rPr>
        <w:t xml:space="preserve">cambiar </w:t>
      </w:r>
      <w:r>
        <w:rPr>
          <w:color w:val="4C3905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billetes </w:t>
      </w:r>
      <w:r>
        <w:rPr>
          <w:color w:val="000000"/>
        </w:rPr>
        <w:t xml:space="preserve">de </w:t>
      </w:r>
      <w:r>
        <w:rPr>
          <w:color w:val="4C3905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mayores </w:t>
      </w:r>
      <w:r>
        <w:rPr>
          <w:color w:val="4C3905"/>
        </w:rPr>
        <w:t xml:space="preserve">fuentes </w:t>
      </w:r>
      <w:r>
        <w:rPr>
          <w:color w:val="000000"/>
        </w:rPr>
        <w:t xml:space="preserve">de </w:t>
      </w:r>
      <w:r>
        <w:rPr>
          <w:color w:val="4C3905"/>
        </w:rPr>
        <w:t xml:space="preserve">microbios </w:t>
      </w:r>
      <w:r>
        <w:rPr>
          <w:color w:val="000000"/>
        </w:rPr>
        <w:t xml:space="preserve">que </w:t>
      </w:r>
      <w:r>
        <w:rPr>
          <w:color w:val="4C3905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descubrimientos </w:t>
      </w:r>
      <w:r>
        <w:rPr>
          <w:color w:val="4C3905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4C3905"/>
        </w:rPr>
        <w:t xml:space="preserve">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premios </w:t>
      </w:r>
      <w:r>
        <w:rPr>
          <w:color w:val="4C3905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reconoce </w:t>
      </w:r>
      <w:r>
        <w:rPr>
          <w:color w:val="000000"/>
        </w:rPr>
        <w:t xml:space="preserve">los </w:t>
      </w:r>
      <w:r>
        <w:rPr>
          <w:color w:val="4C3905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4C3905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C3905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4C3905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pizza </w:t>
      </w:r>
      <w:r>
        <w:rPr>
          <w:color w:val="000000"/>
        </w:rPr>
        <w:t xml:space="preserve">, </w:t>
      </w:r>
      <w:r>
        <w:rPr>
          <w:color w:val="4C3905"/>
        </w:rPr>
        <w:t xml:space="preserve">mejor </w:t>
      </w:r>
      <w:r>
        <w:rPr>
          <w:color w:val="4C3905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C3905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conductores </w:t>
      </w:r>
      <w:r>
        <w:rPr>
          <w:color w:val="000000"/>
        </w:rPr>
        <w:t xml:space="preserve">es </w:t>
      </w:r>
      <w:r>
        <w:rPr>
          <w:color w:val="4C3905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4C3905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C3905"/>
        </w:rPr>
        <w:t xml:space="preserve">billetes </w:t>
      </w:r>
      <w:r>
        <w:rPr>
          <w:color w:val="000000"/>
        </w:rPr>
        <w:t xml:space="preserve">más </w:t>
      </w:r>
      <w:r>
        <w:rPr>
          <w:color w:val="4C3905"/>
        </w:rPr>
        <w:t xml:space="preserve">llenos </w:t>
      </w:r>
      <w:r>
        <w:rPr>
          <w:color w:val="000000"/>
        </w:rPr>
        <w:t xml:space="preserve">de </w:t>
      </w:r>
      <w:r>
        <w:rPr>
          <w:color w:val="4C3905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4C3905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descubrimientos </w:t>
      </w:r>
      <w:r>
        <w:rPr>
          <w:color w:val="4C3905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4C3905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4C3905"/>
        </w:rPr>
        <w:t xml:space="preserve">Nobel </w:t>
      </w:r>
      <w:r>
        <w:rPr>
          <w:color w:val="4C3905"/>
        </w:rPr>
        <w:t xml:space="preserve">gamberros </w:t>
      </w:r>
      <w:r>
        <w:rPr>
          <w:color w:val="000000"/>
        </w:rPr>
        <w:t xml:space="preserve">, </w:t>
      </w:r>
      <w:r>
        <w:rPr>
          <w:color w:val="4C3905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C3905"/>
        </w:rPr>
        <w:t xml:space="preserve">experimentos </w:t>
      </w:r>
      <w:r>
        <w:rPr>
          <w:color w:val="4C3905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4C3905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C3905"/>
        </w:rPr>
        <w:t xml:space="preserve">entrega </w:t>
      </w:r>
      <w:r>
        <w:rPr>
          <w:color w:val="000000"/>
        </w:rPr>
        <w:t xml:space="preserve">la </w:t>
      </w:r>
      <w:r>
        <w:rPr>
          <w:color w:val="4C3905"/>
        </w:rPr>
        <w:t xml:space="preserve">Universidad </w:t>
      </w:r>
      <w:r>
        <w:rPr>
          <w:color w:val="000000"/>
        </w:rPr>
        <w:t xml:space="preserve">de </w:t>
      </w:r>
      <w:r>
        <w:rPr>
          <w:color w:val="4C3905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C3905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4C3905"/>
        </w:rPr>
        <w:t xml:space="preserve">años </w:t>
      </w:r>
      <w:r>
        <w:rPr>
          <w:color w:val="000000"/>
        </w:rPr>
        <w:t xml:space="preserve">de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los </w:t>
      </w:r>
      <w:r>
        <w:rPr>
          <w:color w:val="00000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4C3905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chimpacés </w:t>
      </w:r>
      <w:r>
        <w:rPr>
          <w:color w:val="4C3905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4C3905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C3905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4C3905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C3905"/>
        </w:rPr>
        <w:t xml:space="preserve">doctora </w:t>
      </w:r>
      <w:r>
        <w:rPr>
          <w:color w:val="4C3905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C3905"/>
        </w:rPr>
        <w:t xml:space="preserve">inventar </w:t>
      </w:r>
      <w:r>
        <w:rPr>
          <w:color w:val="000000"/>
        </w:rPr>
        <w:t xml:space="preserve">un </w:t>
      </w:r>
      <w:r>
        <w:rPr>
          <w:color w:val="4C3905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C390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4C3905"/>
        </w:rPr>
        <w:t xml:space="preserve">convertirse </w:t>
      </w:r>
      <w:r>
        <w:rPr>
          <w:color w:val="4C3905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C3905"/>
        </w:rPr>
        <w:t xml:space="preserve">máscaras </w:t>
      </w:r>
      <w:r>
        <w:rPr>
          <w:color w:val="4C3905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premió </w:t>
      </w:r>
      <w:r>
        <w:rPr>
          <w:color w:val="000000"/>
        </w:rPr>
        <w:t xml:space="preserve">al </w:t>
      </w:r>
      <w:r>
        <w:rPr>
          <w:color w:val="4C3905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Fuerza </w:t>
      </w:r>
      <w:r>
        <w:rPr>
          <w:color w:val="000000"/>
        </w:rPr>
        <w:t xml:space="preserve">Aérea </w:t>
      </w:r>
      <w:r>
        <w:rPr>
          <w:color w:val="000000"/>
        </w:rPr>
        <w:t xml:space="preserve">de </w:t>
      </w:r>
      <w:r>
        <w:rPr>
          <w:color w:val="4C3905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sopesar </w:t>
      </w:r>
      <w:r>
        <w:rPr>
          <w:color w:val="000000"/>
        </w:rPr>
        <w:t xml:space="preserve">la </w:t>
      </w:r>
      <w:r>
        <w:rPr>
          <w:color w:val="4C3905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C3905"/>
        </w:rPr>
        <w:t xml:space="preserve">bomba </w:t>
      </w:r>
      <w:r>
        <w:rPr>
          <w:color w:val="000000"/>
        </w:rPr>
        <w:t xml:space="preserve">para </w:t>
      </w:r>
      <w:r>
        <w:rPr>
          <w:color w:val="4C3905"/>
        </w:rPr>
        <w:t xml:space="preserve">provocar </w:t>
      </w:r>
      <w:r>
        <w:rPr>
          <w:color w:val="000000"/>
        </w:rPr>
        <w:t xml:space="preserve">la </w:t>
      </w:r>
      <w:r>
        <w:rPr>
          <w:color w:val="4C3905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4C3905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C3905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C3905"/>
        </w:rPr>
        <w:t xml:space="preserve">galardonó </w:t>
      </w:r>
      <w:r>
        <w:rPr>
          <w:color w:val="000000"/>
        </w:rPr>
        <w:t xml:space="preserve">al </w:t>
      </w:r>
      <w:r>
        <w:rPr>
          <w:color w:val="4C3905"/>
        </w:rPr>
        <w:t xml:space="preserve">Parlamento </w:t>
      </w:r>
      <w:r>
        <w:rPr>
          <w:color w:val="000000"/>
        </w:rPr>
        <w:t xml:space="preserve">de </w:t>
      </w:r>
      <w:r>
        <w:rPr>
          <w:color w:val="4C3905"/>
        </w:rPr>
        <w:t xml:space="preserve">Taiwán </w:t>
      </w:r>
      <w:r>
        <w:rPr>
          <w:color w:val="000000"/>
        </w:rPr>
        <w:t xml:space="preserve">por </w:t>
      </w:r>
      <w:r>
        <w:rPr>
          <w:color w:val="4C3905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4C3905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C3905"/>
        </w:rPr>
        <w:t xml:space="preserve">declaren </w:t>
      </w:r>
      <w:r>
        <w:rPr>
          <w:color w:val="000000"/>
        </w:rPr>
        <w:t xml:space="preserve">la </w:t>
      </w:r>
      <w:r>
        <w:rPr>
          <w:color w:val="4C3905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4C3905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4C3905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Universidad </w:t>
      </w:r>
      <w:r>
        <w:rPr>
          <w:color w:val="000000"/>
        </w:rPr>
        <w:t xml:space="preserve">de </w:t>
      </w:r>
      <w:r>
        <w:rPr>
          <w:color w:val="4C3905"/>
        </w:rPr>
        <w:t xml:space="preserve">Estocolmo </w:t>
      </w:r>
      <w:r>
        <w:rPr>
          <w:color w:val="4C3905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4C3905"/>
        </w:rPr>
        <w:t xml:space="preserve">gallinas </w:t>
      </w:r>
      <w:r>
        <w:rPr>
          <w:color w:val="4C3905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4C3905"/>
        </w:rPr>
        <w:t xml:space="preserve">humanos </w:t>
      </w:r>
      <w:r>
        <w:rPr>
          <w:color w:val="4C3905"/>
        </w:rPr>
        <w:t xml:space="preserve">guapos </w:t>
      </w:r>
      <w:r>
        <w:rPr>
          <w:color w:val="000000"/>
        </w:rPr>
        <w:t xml:space="preserve">. </w:t>
      </w:r>
      <w:r>
        <w:rPr>
          <w:color w:val="4C3905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4C3905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C3905"/>
        </w:rPr>
        <w:t xml:space="preserve">profesor </w:t>
      </w:r>
      <w:r>
        <w:rPr>
          <w:color w:val="4C3905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4C3905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C3905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4C3905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C3905"/>
        </w:rPr>
        <w:t xml:space="preserve">nueva </w:t>
      </w:r>
      <w:r>
        <w:rPr>
          <w:color w:val="4C3905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C3905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4C3905"/>
        </w:rPr>
        <w:t xml:space="preserve">convierten </w:t>
      </w:r>
      <w:r>
        <w:rPr>
          <w:color w:val="000000"/>
        </w:rPr>
        <w:t xml:space="preserve">en </w:t>
      </w:r>
      <w:r>
        <w:rPr>
          <w:color w:val="4C3905"/>
        </w:rPr>
        <w:t xml:space="preserve">parte </w:t>
      </w:r>
      <w:r>
        <w:rPr>
          <w:color w:val="4C3905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4C3905"/>
        </w:rPr>
        <w:t xml:space="preserve">música </w:t>
      </w:r>
      <w:r>
        <w:rPr>
          <w:color w:val="000000"/>
        </w:rPr>
        <w:t xml:space="preserve">en </w:t>
      </w:r>
      <w:r>
        <w:rPr>
          <w:color w:val="4C3905"/>
        </w:rPr>
        <w:t xml:space="preserve">directo </w:t>
      </w:r>
      <w:r>
        <w:rPr>
          <w:color w:val="000000"/>
        </w:rPr>
        <w:t xml:space="preserve">, </w:t>
      </w:r>
      <w:r>
        <w:rPr>
          <w:color w:val="4C3905"/>
        </w:rPr>
        <w:t xml:space="preserve">actores </w:t>
      </w:r>
      <w:r>
        <w:rPr>
          <w:color w:val="000000"/>
        </w:rPr>
        <w:t xml:space="preserve">y </w:t>
      </w:r>
      <w:r>
        <w:rPr>
          <w:color w:val="4C3905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4C3905"/>
        </w:rPr>
        <w:t xml:space="preserve">ambientar </w:t>
      </w:r>
      <w:r>
        <w:rPr>
          <w:color w:val="000000"/>
        </w:rPr>
        <w:t xml:space="preserve">los </w:t>
      </w:r>
      <w:r>
        <w:rPr>
          <w:color w:val="4C3905"/>
        </w:rPr>
        <w:t xml:space="preserve">escenarios </w:t>
      </w:r>
      <w:r>
        <w:rPr>
          <w:color w:val="000000"/>
        </w:rPr>
        <w:t xml:space="preserve">de </w:t>
      </w:r>
      <w:r>
        <w:rPr>
          <w:color w:val="4C3905"/>
        </w:rPr>
        <w:t xml:space="preserve">grandes </w:t>
      </w:r>
      <w:r>
        <w:rPr>
          <w:color w:val="4C3905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C3905"/>
        </w:rPr>
        <w:t xml:space="preserve">prepara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4C3905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4C3905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C3905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4C3905"/>
        </w:rPr>
        <w:t xml:space="preserve">Desafío </w:t>
      </w:r>
      <w:r>
        <w:rPr>
          <w:color w:val="4C3905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C3905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C3905"/>
        </w:rPr>
        <w:t xml:space="preserve">octubre </w:t>
      </w:r>
      <w:r>
        <w:rPr>
          <w:color w:val="000000"/>
        </w:rPr>
        <w:t xml:space="preserve">en </w:t>
      </w:r>
      <w:r>
        <w:rPr>
          <w:color w:val="4C390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a </w:t>
      </w:r>
      <w:r>
        <w:rPr>
          <w:color w:val="4C3905"/>
        </w:rPr>
        <w:t xml:space="preserve">través </w:t>
      </w:r>
      <w:r>
        <w:rPr>
          <w:color w:val="000000"/>
        </w:rPr>
        <w:t xml:space="preserve">del </w:t>
      </w:r>
      <w:r>
        <w:rPr>
          <w:color w:val="4C3905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4C3905"/>
        </w:rPr>
        <w:t xml:space="preserve">hacerlo </w:t>
      </w:r>
      <w:r>
        <w:rPr>
          <w:color w:val="000000"/>
        </w:rPr>
        <w:t xml:space="preserve">en </w:t>
      </w:r>
      <w:r>
        <w:rPr>
          <w:color w:val="4C3905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4C3905"/>
        </w:rPr>
        <w:t xml:space="preserve">espectadores </w:t>
      </w:r>
      <w:r>
        <w:rPr>
          <w:color w:val="4C3905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4C3905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4C3905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4C3905"/>
        </w:rPr>
        <w:t xml:space="preserve">futurista </w:t>
      </w:r>
      <w:r>
        <w:rPr>
          <w:color w:val="000000"/>
        </w:rPr>
        <w:t xml:space="preserve">`` </w:t>
      </w:r>
      <w:r>
        <w:rPr>
          <w:color w:val="4C3905"/>
        </w:rPr>
        <w:t xml:space="preserve">Desafío </w:t>
      </w:r>
      <w:r>
        <w:rPr>
          <w:color w:val="4C3905"/>
        </w:rPr>
        <w:t xml:space="preserve">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4C3905"/>
        </w:rPr>
        <w:t xml:space="preserve">1.500 </w:t>
      </w:r>
      <w:r>
        <w:rPr>
          <w:color w:val="4C3905"/>
        </w:rPr>
        <w:t xml:space="preserve">metros </w:t>
      </w:r>
      <w:r>
        <w:rPr>
          <w:color w:val="4C3905"/>
        </w:rPr>
        <w:t xml:space="preserve">cuadrados </w:t>
      </w:r>
      <w:r>
        <w:rPr>
          <w:color w:val="000000"/>
        </w:rPr>
        <w:t xml:space="preserve">de </w:t>
      </w:r>
      <w:r>
        <w:rPr>
          <w:color w:val="4C3905"/>
        </w:rPr>
        <w:t xml:space="preserve">decorados </w:t>
      </w:r>
      <w:r>
        <w:rPr>
          <w:color w:val="000000"/>
        </w:rPr>
        <w:t xml:space="preserve">y </w:t>
      </w:r>
      <w:r>
        <w:rPr>
          <w:color w:val="4C3905"/>
        </w:rPr>
        <w:t xml:space="preserve">medio </w:t>
      </w:r>
      <w:r>
        <w:rPr>
          <w:color w:val="4C3905"/>
        </w:rPr>
        <w:t xml:space="preserve">centenar </w:t>
      </w:r>
      <w:r>
        <w:rPr>
          <w:color w:val="000000"/>
        </w:rPr>
        <w:t xml:space="preserve">de </w:t>
      </w:r>
      <w:r>
        <w:rPr>
          <w:color w:val="4C3905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4C3905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4C3905"/>
        </w:rPr>
        <w:t xml:space="preserve">inmersivo </w:t>
      </w:r>
      <w:r>
        <w:rPr>
          <w:color w:val="000000"/>
        </w:rPr>
        <w:t xml:space="preserve">a </w:t>
      </w:r>
      <w:r>
        <w:rPr>
          <w:color w:val="4C3905"/>
        </w:rPr>
        <w:t xml:space="preserve">gran </w:t>
      </w:r>
      <w:r>
        <w:rPr>
          <w:color w:val="4C3905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4C3905"/>
        </w:rPr>
        <w:t xml:space="preserve">paía </w:t>
      </w:r>
      <w:r>
        <w:rPr>
          <w:color w:val="000000"/>
        </w:rPr>
        <w:t xml:space="preserve">. </w:t>
      </w:r>
      <w:r>
        <w:rPr>
          <w:color w:val="4C3905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3905"/>
        </w:rPr>
        <w:t xml:space="preserve">principales </w:t>
      </w:r>
      <w:r>
        <w:rPr>
          <w:color w:val="4C3905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4C3905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C3905"/>
        </w:rPr>
        <w:t xml:space="preserve">recreado </w:t>
      </w:r>
      <w:r>
        <w:rPr>
          <w:color w:val="000000"/>
        </w:rPr>
        <w:t xml:space="preserve">otros </w:t>
      </w:r>
      <w:r>
        <w:rPr>
          <w:color w:val="4C3905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4C3905"/>
        </w:rPr>
        <w:t xml:space="preserve">Star </w:t>
      </w:r>
      <w:r>
        <w:rPr>
          <w:color w:val="4C3905"/>
        </w:rPr>
        <w:t xml:space="preserve">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4C3905"/>
        </w:rPr>
        <w:t xml:space="preserve">película </w:t>
      </w:r>
      <w:r>
        <w:rPr>
          <w:color w:val="4C3905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C3905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4C3905"/>
        </w:rPr>
        <w:t xml:space="preserve">recreado </w:t>
      </w:r>
      <w:r>
        <w:rPr>
          <w:color w:val="000000"/>
        </w:rPr>
        <w:t xml:space="preserve">al </w:t>
      </w:r>
      <w:r>
        <w:rPr>
          <w:color w:val="4C3905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Ricks </w:t>
      </w:r>
      <w:r>
        <w:rPr>
          <w:color w:val="000000"/>
        </w:rPr>
        <w:t xml:space="preserve">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4C3905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4C3905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4C3905"/>
        </w:rPr>
        <w:t xml:space="preserve">Dirty </w:t>
      </w:r>
      <w:r>
        <w:rPr>
          <w:color w:val="4C3905"/>
        </w:rPr>
        <w:t xml:space="preserve">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prepare </w:t>
      </w:r>
      <w:r>
        <w:rPr>
          <w:color w:val="000000"/>
        </w:rPr>
        <w:t xml:space="preserve">para </w:t>
      </w:r>
      <w:r>
        <w:rPr>
          <w:color w:val="4C3905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C3905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4C3905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C3905"/>
        </w:rPr>
        <w:t xml:space="preserve">colono </w:t>
      </w:r>
      <w:r>
        <w:rPr>
          <w:color w:val="000000"/>
        </w:rPr>
        <w:t xml:space="preserve">de </w:t>
      </w:r>
      <w:r>
        <w:rPr>
          <w:color w:val="4C3905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4C3905"/>
        </w:rPr>
        <w:t xml:space="preserve">experiencia </w:t>
      </w:r>
      <w:r>
        <w:rPr>
          <w:color w:val="4C3905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C3905"/>
        </w:rPr>
        <w:t xml:space="preserve">compra </w:t>
      </w:r>
      <w:r>
        <w:rPr>
          <w:color w:val="000000"/>
        </w:rPr>
        <w:t xml:space="preserve">la </w:t>
      </w:r>
      <w:r>
        <w:rPr>
          <w:color w:val="4C3905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4C3905"/>
        </w:rPr>
        <w:t xml:space="preserve">misión </w:t>
      </w:r>
      <w:r>
        <w:rPr>
          <w:color w:val="4C3905"/>
        </w:rPr>
        <w:t xml:space="preserve">viajarán </w:t>
      </w:r>
      <w:r>
        <w:rPr>
          <w:color w:val="000000"/>
        </w:rPr>
        <w:t xml:space="preserve">400 </w:t>
      </w:r>
      <w:r>
        <w:rPr>
          <w:color w:val="4C3905"/>
        </w:rPr>
        <w:t xml:space="preserve">colonos </w:t>
      </w:r>
      <w:r>
        <w:rPr>
          <w:color w:val="000000"/>
        </w:rPr>
        <w:t xml:space="preserve">, </w:t>
      </w:r>
      <w:r>
        <w:rPr>
          <w:color w:val="4C3905"/>
        </w:rPr>
        <w:t xml:space="preserve">allí </w:t>
      </w:r>
      <w:r>
        <w:rPr>
          <w:color w:val="000000"/>
        </w:rPr>
        <w:t xml:space="preserve">les </w:t>
      </w:r>
      <w:r>
        <w:rPr>
          <w:color w:val="4C3905"/>
        </w:rPr>
        <w:t xml:space="preserve">esperan </w:t>
      </w:r>
      <w:r>
        <w:rPr>
          <w:color w:val="4C3905"/>
        </w:rPr>
        <w:t xml:space="preserve">mutantes </w:t>
      </w:r>
      <w:r>
        <w:rPr>
          <w:color w:val="000000"/>
        </w:rPr>
        <w:t xml:space="preserve">. </w:t>
      </w:r>
      <w:r>
        <w:rPr>
          <w:color w:val="4C3905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4C3905"/>
        </w:rPr>
        <w:t xml:space="preserve">experiencia </w:t>
      </w:r>
      <w:r>
        <w:rPr>
          <w:color w:val="4C3905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4C3905"/>
        </w:rPr>
        <w:t xml:space="preserve">octubre </w:t>
      </w:r>
      <w:r>
        <w:rPr>
          <w:color w:val="000000"/>
        </w:rPr>
        <w:t xml:space="preserve">. </w:t>
      </w:r>
      <w:r>
        <w:rPr>
          <w:color w:val="4C3905"/>
        </w:rPr>
        <w:t xml:space="preserve">Llega </w:t>
      </w:r>
      <w:r>
        <w:rPr>
          <w:color w:val="000000"/>
        </w:rPr>
        <w:t xml:space="preserve">ya </w:t>
      </w:r>
      <w:r>
        <w:rPr>
          <w:color w:val="4C3905"/>
        </w:rPr>
        <w:t xml:space="preserve">scar </w:t>
      </w:r>
      <w:r>
        <w:rPr>
          <w:color w:val="4C3905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goleada </w:t>
      </w:r>
      <w:r>
        <w:rPr>
          <w:color w:val="000000"/>
        </w:rPr>
        <w:t xml:space="preserve">del </w:t>
      </w:r>
      <w:r>
        <w:rPr>
          <w:color w:val="4C3905"/>
        </w:rPr>
        <w:t xml:space="preserve">Barça </w:t>
      </w:r>
      <w:r>
        <w:rPr>
          <w:color w:val="000000"/>
        </w:rPr>
        <w:t xml:space="preserve">al </w:t>
      </w:r>
      <w:r>
        <w:rPr>
          <w:color w:val="4C3905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C3905"/>
        </w:rPr>
        <w:t xml:space="preserve">prometedor </w:t>
      </w:r>
      <w:r>
        <w:rPr>
          <w:color w:val="4C3905"/>
        </w:rPr>
        <w:t xml:space="preserve">futbolista </w:t>
      </w:r>
      <w:r>
        <w:rPr>
          <w:color w:val="4C3905"/>
        </w:rPr>
        <w:t xml:space="preserve">azulgrana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4C3905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4C3905"/>
        </w:rPr>
        <w:t xml:space="preserve">siete </w:t>
      </w:r>
      <w:r>
        <w:rPr>
          <w:color w:val="4C3905"/>
        </w:rPr>
        <w:t xml:space="preserve">minutos </w:t>
      </w:r>
      <w:r>
        <w:rPr>
          <w:color w:val="000000"/>
        </w:rPr>
        <w:t xml:space="preserve">de </w:t>
      </w:r>
      <w:r>
        <w:rPr>
          <w:color w:val="4C3905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ejemplo </w:t>
      </w:r>
      <w:r>
        <w:rPr>
          <w:color w:val="000000"/>
        </w:rPr>
        <w:t xml:space="preserve">, </w:t>
      </w:r>
      <w:r>
        <w:rPr>
          <w:color w:val="4C3905"/>
        </w:rPr>
        <w:t xml:space="preserve">nunca </w:t>
      </w:r>
      <w:r>
        <w:rPr>
          <w:color w:val="000000"/>
        </w:rPr>
        <w:t xml:space="preserve">ha </w:t>
      </w:r>
      <w:r>
        <w:rPr>
          <w:color w:val="4C3905"/>
        </w:rPr>
        <w:t xml:space="preserve">conseguido </w:t>
      </w:r>
      <w:r>
        <w:rPr>
          <w:color w:val="000000"/>
        </w:rPr>
        <w:t xml:space="preserve">Leo </w:t>
      </w:r>
      <w:r>
        <w:rPr>
          <w:color w:val="4C3905"/>
        </w:rPr>
        <w:t xml:space="preserve">Messi </w:t>
      </w:r>
      <w:r>
        <w:rPr>
          <w:color w:val="000000"/>
        </w:rPr>
        <w:t xml:space="preserve">. </w:t>
      </w:r>
      <w:r>
        <w:rPr>
          <w:color w:val="4C3905"/>
        </w:rPr>
        <w:t xml:space="preserve">Pues </w:t>
      </w:r>
      <w:r>
        <w:rPr>
          <w:color w:val="4C3905"/>
        </w:rPr>
        <w:t xml:space="preserve">Ansu </w:t>
      </w:r>
      <w:r>
        <w:rPr>
          <w:color w:val="4C3905"/>
        </w:rPr>
        <w:t xml:space="preserve">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4C3905"/>
        </w:rPr>
        <w:t xml:space="preserve">anoche </w:t>
      </w:r>
      <w:r>
        <w:rPr>
          <w:color w:val="000000"/>
        </w:rPr>
        <w:t xml:space="preserve">. </w:t>
      </w:r>
      <w:r>
        <w:rPr>
          <w:color w:val="4C3905"/>
        </w:rPr>
        <w:t xml:space="preserve">Mientras </w:t>
      </w:r>
      <w:r>
        <w:rPr>
          <w:color w:val="4C3905"/>
        </w:rPr>
        <w:t xml:space="preserve">espera </w:t>
      </w:r>
      <w:r>
        <w:rPr>
          <w:color w:val="000000"/>
        </w:rPr>
        <w:t xml:space="preserve">el </w:t>
      </w:r>
      <w:r>
        <w:rPr>
          <w:color w:val="4C3905"/>
        </w:rPr>
        <w:t xml:space="preserve">regreso </w:t>
      </w:r>
      <w:r>
        <w:rPr>
          <w:color w:val="000000"/>
        </w:rPr>
        <w:t xml:space="preserve">del </w:t>
      </w:r>
      <w:r>
        <w:rPr>
          <w:color w:val="4C3905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afición </w:t>
      </w:r>
      <w:r>
        <w:rPr>
          <w:color w:val="000000"/>
        </w:rPr>
        <w:t xml:space="preserve">del </w:t>
      </w:r>
      <w:r>
        <w:rPr>
          <w:color w:val="4C3905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4C3905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4C3905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4C3905"/>
        </w:rPr>
        <w:t xml:space="preserve">añitos </w:t>
      </w:r>
      <w:r>
        <w:rPr>
          <w:color w:val="000000"/>
        </w:rPr>
        <w:t xml:space="preserve">tiene </w:t>
      </w:r>
      <w:r>
        <w:rPr>
          <w:color w:val="4C3905"/>
        </w:rPr>
        <w:t xml:space="preserve">sólamente </w:t>
      </w:r>
      <w:r>
        <w:rPr>
          <w:color w:val="000000"/>
        </w:rPr>
        <w:t xml:space="preserve">,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4C3905"/>
        </w:rPr>
        <w:t xml:space="preserve">marca </w:t>
      </w:r>
      <w:r>
        <w:rPr>
          <w:color w:val="000000"/>
        </w:rPr>
        <w:t xml:space="preserve">en </w:t>
      </w:r>
      <w:r>
        <w:rPr>
          <w:color w:val="4C3905"/>
        </w:rPr>
        <w:t xml:space="preserve">primera </w:t>
      </w:r>
      <w:r>
        <w:rPr>
          <w:color w:val="4C3905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4C3905"/>
        </w:rPr>
        <w:t xml:space="preserve">historia </w:t>
      </w:r>
      <w:r>
        <w:rPr>
          <w:color w:val="000000"/>
        </w:rPr>
        <w:t xml:space="preserve">del </w:t>
      </w:r>
      <w:r>
        <w:rPr>
          <w:color w:val="4C3905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4C3905"/>
        </w:rPr>
        <w:t xml:space="preserve">Guinea </w:t>
      </w:r>
      <w:r>
        <w:rPr>
          <w:color w:val="4C3905"/>
        </w:rPr>
        <w:t xml:space="preserve">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4C3905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4C3905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4C3905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selección </w:t>
      </w:r>
      <w:r>
        <w:rPr>
          <w:color w:val="000000"/>
        </w:rPr>
        <w:t xml:space="preserve">. </w:t>
      </w:r>
      <w:r>
        <w:rPr>
          <w:color w:val="4C3905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4C3905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4C3905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4C3905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aficionados </w:t>
      </w:r>
      <w:r>
        <w:rPr>
          <w:color w:val="4C3905"/>
        </w:rPr>
        <w:t xml:space="preserve">culés </w:t>
      </w:r>
      <w:r>
        <w:rPr>
          <w:color w:val="000000"/>
        </w:rPr>
        <w:t xml:space="preserve">se </w:t>
      </w:r>
      <w:r>
        <w:rPr>
          <w:color w:val="4C3905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4C3905"/>
        </w:rPr>
        <w:t xml:space="preserve">mientras </w:t>
      </w:r>
      <w:r>
        <w:rPr>
          <w:color w:val="4C3905"/>
        </w:rPr>
        <w:t xml:space="preserve">Valverde </w:t>
      </w:r>
      <w:r>
        <w:rPr>
          <w:color w:val="4C3905"/>
        </w:rPr>
        <w:t xml:space="preserve">intenta </w:t>
      </w:r>
      <w:r>
        <w:rPr>
          <w:color w:val="4C3905"/>
        </w:rPr>
        <w:t xml:space="preserve">frenar </w:t>
      </w:r>
      <w:r>
        <w:rPr>
          <w:color w:val="000000"/>
        </w:rPr>
        <w:t xml:space="preserve">la </w:t>
      </w:r>
      <w:r>
        <w:rPr>
          <w:color w:val="4C3905"/>
        </w:rPr>
        <w:t xml:space="preserve">euforia </w:t>
      </w:r>
      <w:r>
        <w:rPr>
          <w:color w:val="000000"/>
        </w:rPr>
        <w:t xml:space="preserve">. </w:t>
      </w:r>
      <w:r>
        <w:rPr>
          <w:color w:val="4C3905"/>
        </w:rPr>
        <w:t xml:space="preserve">Pues </w:t>
      </w:r>
      <w:r>
        <w:rPr>
          <w:color w:val="000000"/>
        </w:rPr>
        <w:t xml:space="preserve">el </w:t>
      </w:r>
      <w:r>
        <w:rPr>
          <w:color w:val="4C3905"/>
        </w:rPr>
        <w:t xml:space="preserve">globo </w:t>
      </w:r>
      <w:r>
        <w:rPr>
          <w:color w:val="4C3905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3905"/>
        </w:rPr>
        <w:t xml:space="preserve">culés </w:t>
      </w:r>
      <w:r>
        <w:rPr>
          <w:color w:val="000000"/>
        </w:rPr>
        <w:t xml:space="preserve">están </w:t>
      </w:r>
      <w:r>
        <w:rPr>
          <w:color w:val="4C3905"/>
        </w:rPr>
        <w:t xml:space="preserve">enchufados </w:t>
      </w:r>
      <w:r>
        <w:rPr>
          <w:color w:val="000000"/>
        </w:rPr>
        <w:t xml:space="preserve">. </w:t>
      </w:r>
      <w:r>
        <w:rPr>
          <w:color w:val="4C3905"/>
        </w:rPr>
        <w:t xml:space="preserve">Ovación </w:t>
      </w:r>
      <w:r>
        <w:rPr>
          <w:color w:val="000000"/>
        </w:rPr>
        <w:t xml:space="preserve">para </w:t>
      </w:r>
      <w:r>
        <w:rPr>
          <w:color w:val="4C3905"/>
        </w:rPr>
        <w:t xml:space="preserve">Ansu </w:t>
      </w:r>
      <w:r>
        <w:rPr>
          <w:color w:val="4C3905"/>
        </w:rPr>
        <w:t xml:space="preserve">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4C3905"/>
        </w:rPr>
        <w:t xml:space="preserve">Luis </w:t>
      </w:r>
      <w:r>
        <w:rPr>
          <w:color w:val="4C3905"/>
        </w:rPr>
        <w:t xml:space="preserve">Suárez </w:t>
      </w:r>
      <w:r>
        <w:rPr>
          <w:color w:val="000000"/>
        </w:rPr>
        <w:t xml:space="preserve">y </w:t>
      </w:r>
      <w:r>
        <w:rPr>
          <w:color w:val="4C3905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primer </w:t>
      </w:r>
      <w:r>
        <w:rPr>
          <w:color w:val="4C3905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4C3905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C3905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4C3905"/>
        </w:rPr>
        <w:t xml:space="preserve">Luis </w:t>
      </w:r>
      <w:r>
        <w:rPr>
          <w:color w:val="4C3905"/>
        </w:rPr>
        <w:t xml:space="preserve">Enrique </w:t>
      </w:r>
      <w:r>
        <w:rPr>
          <w:color w:val="4C3905"/>
        </w:rPr>
        <w:t xml:space="preserve">fallecida </w:t>
      </w:r>
      <w:r>
        <w:rPr>
          <w:color w:val="4C3905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uruguayo </w:t>
      </w:r>
      <w:r>
        <w:rPr>
          <w:color w:val="4C3905"/>
        </w:rPr>
        <w:t xml:space="preserve">logró </w:t>
      </w:r>
      <w:r>
        <w:rPr>
          <w:color w:val="000000"/>
        </w:rPr>
        <w:t xml:space="preserve">dos </w:t>
      </w:r>
      <w:r>
        <w:rPr>
          <w:color w:val="4C3905"/>
        </w:rPr>
        <w:t xml:space="preserve">tantos </w:t>
      </w:r>
      <w:r>
        <w:rPr>
          <w:color w:val="4C3905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Valencia </w:t>
      </w:r>
      <w:r>
        <w:rPr>
          <w:color w:val="000000"/>
        </w:rPr>
        <w:t xml:space="preserve">que </w:t>
      </w:r>
      <w:r>
        <w:rPr>
          <w:color w:val="4C3905"/>
        </w:rPr>
        <w:t xml:space="preserve">acusó </w:t>
      </w:r>
      <w:r>
        <w:rPr>
          <w:color w:val="000000"/>
        </w:rPr>
        <w:t xml:space="preserve">una </w:t>
      </w:r>
      <w:r>
        <w:rPr>
          <w:color w:val="4C3905"/>
        </w:rPr>
        <w:t xml:space="preserve">semana </w:t>
      </w:r>
      <w:r>
        <w:rPr>
          <w:color w:val="4C3905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C3905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4C3905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nuevo </w:t>
      </w:r>
      <w:r>
        <w:rPr>
          <w:color w:val="4C3905"/>
        </w:rPr>
        <w:t xml:space="preserve">entrenador </w:t>
      </w:r>
      <w:r>
        <w:rPr>
          <w:color w:val="4C3905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4C3905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3905"/>
        </w:rPr>
        <w:t xml:space="preserve">manita </w:t>
      </w:r>
      <w:r>
        <w:rPr>
          <w:color w:val="000000"/>
        </w:rPr>
        <w:t xml:space="preserve">al </w:t>
      </w:r>
      <w:r>
        <w:rPr>
          <w:color w:val="4C3905"/>
        </w:rPr>
        <w:t xml:space="preserve">Valencia </w:t>
      </w:r>
      <w:r>
        <w:rPr>
          <w:color w:val="000000"/>
        </w:rPr>
        <w:t xml:space="preserve">le </w:t>
      </w:r>
      <w:r>
        <w:rPr>
          <w:color w:val="4C3905"/>
        </w:rPr>
        <w:t xml:space="preserve">permite </w:t>
      </w:r>
      <w:r>
        <w:rPr>
          <w:color w:val="000000"/>
        </w:rPr>
        <w:t xml:space="preserve">al </w:t>
      </w:r>
      <w:r>
        <w:rPr>
          <w:color w:val="4C3905"/>
        </w:rPr>
        <w:t xml:space="preserve">Barça </w:t>
      </w:r>
      <w:r>
        <w:rPr>
          <w:color w:val="4C3905"/>
        </w:rPr>
        <w:t xml:space="preserve">llegar </w:t>
      </w:r>
      <w:r>
        <w:rPr>
          <w:color w:val="000000"/>
        </w:rPr>
        <w:t xml:space="preserve">Con </w:t>
      </w:r>
      <w:r>
        <w:rPr>
          <w:color w:val="4C3905"/>
        </w:rPr>
        <w:t xml:space="preserve">mejor </w:t>
      </w:r>
      <w:r>
        <w:rPr>
          <w:color w:val="4C3905"/>
        </w:rPr>
        <w:t xml:space="preserve">ambiente </w:t>
      </w:r>
      <w:r>
        <w:rPr>
          <w:color w:val="000000"/>
        </w:rPr>
        <w:t xml:space="preserve">al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del </w:t>
      </w:r>
      <w:r>
        <w:rPr>
          <w:color w:val="4C3905"/>
        </w:rPr>
        <w:t xml:space="preserve">martes </w:t>
      </w:r>
      <w:r>
        <w:rPr>
          <w:color w:val="000000"/>
        </w:rPr>
        <w:t xml:space="preserve">. </w:t>
      </w:r>
      <w:r>
        <w:rPr>
          <w:color w:val="4C3905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C3905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4C3905"/>
        </w:rPr>
        <w:t xml:space="preserve">milagro </w:t>
      </w:r>
      <w:r>
        <w:rPr>
          <w:color w:val="000000"/>
        </w:rPr>
        <w:t xml:space="preserve">que </w:t>
      </w:r>
      <w:r>
        <w:rPr>
          <w:color w:val="4C3905"/>
        </w:rPr>
        <w:t xml:space="preserve">jugase </w:t>
      </w:r>
      <w:r>
        <w:rPr>
          <w:color w:val="000000"/>
        </w:rPr>
        <w:t xml:space="preserve">en </w:t>
      </w:r>
      <w:r>
        <w:rPr>
          <w:color w:val="4C3905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4C3905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3905"/>
        </w:rPr>
        <w:t xml:space="preserve">punto </w:t>
      </w:r>
      <w:r>
        <w:rPr>
          <w:color w:val="000000"/>
        </w:rPr>
        <w:t xml:space="preserve">del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4C3905"/>
        </w:rPr>
        <w:t xml:space="preserve">Atlético </w:t>
      </w:r>
      <w:r>
        <w:rPr>
          <w:color w:val="000000"/>
        </w:rPr>
        <w:t xml:space="preserve">de </w:t>
      </w:r>
      <w:r>
        <w:rPr>
          <w:color w:val="4C3905"/>
        </w:rPr>
        <w:t xml:space="preserve">Madrid </w:t>
      </w:r>
      <w:r>
        <w:rPr>
          <w:color w:val="000000"/>
        </w:rPr>
        <w:t xml:space="preserve">que </w:t>
      </w:r>
      <w:r>
        <w:rPr>
          <w:color w:val="4C3905"/>
        </w:rPr>
        <w:t xml:space="preserve">perdió </w:t>
      </w:r>
      <w:r>
        <w:rPr>
          <w:color w:val="000000"/>
        </w:rPr>
        <w:t xml:space="preserve">en </w:t>
      </w:r>
      <w:r>
        <w:rPr>
          <w:color w:val="4C3905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C3905"/>
        </w:rPr>
        <w:t xml:space="preserve">primera </w:t>
      </w:r>
      <w:r>
        <w:rPr>
          <w:color w:val="4C3905"/>
        </w:rPr>
        <w:t xml:space="preserve">plaza </w:t>
      </w:r>
      <w:r>
        <w:rPr>
          <w:color w:val="000000"/>
        </w:rPr>
        <w:t xml:space="preserve">al </w:t>
      </w:r>
      <w:r>
        <w:rPr>
          <w:color w:val="4C3905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4C3905"/>
        </w:rPr>
        <w:t xml:space="preserve">partido </w:t>
      </w:r>
      <w:r>
        <w:rPr>
          <w:color w:val="000000"/>
        </w:rPr>
        <w:t xml:space="preserve">del </w:t>
      </w:r>
      <w:r>
        <w:rPr>
          <w:color w:val="4C3905"/>
        </w:rPr>
        <w:t xml:space="preserve">Atleti </w:t>
      </w:r>
      <w:r>
        <w:rPr>
          <w:color w:val="000000"/>
        </w:rPr>
        <w:t xml:space="preserve">, </w:t>
      </w:r>
      <w:r>
        <w:rPr>
          <w:color w:val="4C3905"/>
        </w:rPr>
        <w:t xml:space="preserve">incluído </w:t>
      </w:r>
      <w:r>
        <w:rPr>
          <w:color w:val="000000"/>
        </w:rPr>
        <w:t xml:space="preserve">Joao </w:t>
      </w:r>
      <w:r>
        <w:rPr>
          <w:color w:val="4C3905"/>
        </w:rPr>
        <w:t xml:space="preserve">Félix </w:t>
      </w:r>
      <w:r>
        <w:rPr>
          <w:color w:val="000000"/>
        </w:rPr>
        <w:t xml:space="preserve">. </w:t>
      </w:r>
      <w:r>
        <w:rPr>
          <w:color w:val="4C3905"/>
        </w:rPr>
        <w:t xml:space="preserve">Simeone </w:t>
      </w:r>
      <w:r>
        <w:rPr>
          <w:color w:val="000000"/>
        </w:rPr>
        <w:t xml:space="preserve">le </w:t>
      </w:r>
      <w:r>
        <w:rPr>
          <w:color w:val="4C3905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marcador </w:t>
      </w:r>
      <w:r>
        <w:rPr>
          <w:color w:val="000000"/>
        </w:rPr>
        <w:t xml:space="preserve">. </w:t>
      </w:r>
      <w:r>
        <w:rPr>
          <w:color w:val="4C3905"/>
        </w:rPr>
        <w:t xml:space="preserve">Necesitamos </w:t>
      </w:r>
      <w:r>
        <w:rPr>
          <w:color w:val="4C3905"/>
        </w:rPr>
        <w:t xml:space="preserve">mejorar </w:t>
      </w:r>
      <w:r>
        <w:rPr>
          <w:color w:val="000000"/>
        </w:rPr>
        <w:t xml:space="preserve">, </w:t>
      </w:r>
      <w:r>
        <w:rPr>
          <w:color w:val="4C3905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4C3905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4C3905"/>
        </w:rPr>
        <w:t xml:space="preserve">dentro </w:t>
      </w:r>
      <w:r>
        <w:rPr>
          <w:color w:val="000000"/>
        </w:rPr>
        <w:t xml:space="preserve">del </w:t>
      </w:r>
      <w:r>
        <w:rPr>
          <w:color w:val="4C3905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C3905"/>
        </w:rPr>
        <w:t xml:space="preserve">Real </w:t>
      </w:r>
      <w:r>
        <w:rPr>
          <w:color w:val="4C3905"/>
        </w:rPr>
        <w:t xml:space="preserve">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4C3905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4C3905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C3905"/>
        </w:rPr>
        <w:t xml:space="preserve">asamblea </w:t>
      </w:r>
      <w:r>
        <w:rPr>
          <w:color w:val="000000"/>
        </w:rPr>
        <w:t xml:space="preserve">de </w:t>
      </w:r>
      <w:r>
        <w:rPr>
          <w:color w:val="4C3905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cómoda </w:t>
      </w:r>
      <w:r>
        <w:rPr>
          <w:color w:val="000000"/>
        </w:rPr>
        <w:t xml:space="preserve">para </w:t>
      </w:r>
      <w:r>
        <w:rPr>
          <w:color w:val="4C3905"/>
        </w:rPr>
        <w:t xml:space="preserve">Florentino </w:t>
      </w:r>
      <w:r>
        <w:rPr>
          <w:color w:val="4C3905"/>
        </w:rPr>
        <w:t xml:space="preserve">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C3905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C3905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3905"/>
        </w:rPr>
        <w:t xml:space="preserve">compra </w:t>
      </w:r>
      <w:r>
        <w:rPr>
          <w:color w:val="000000"/>
        </w:rPr>
        <w:t xml:space="preserve">del </w:t>
      </w:r>
      <w:r>
        <w:rPr>
          <w:color w:val="4C3905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4C3905"/>
        </w:rPr>
        <w:t xml:space="preserve">equipo </w:t>
      </w:r>
      <w:r>
        <w:rPr>
          <w:color w:val="4C3905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C3905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4C3905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C3905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4C3905"/>
        </w:rPr>
        <w:t xml:space="preserve">primer </w:t>
      </w:r>
      <w:r>
        <w:rPr>
          <w:color w:val="4C3905"/>
        </w:rPr>
        <w:t xml:space="preserve">equipo </w:t>
      </w:r>
      <w:r>
        <w:rPr>
          <w:color w:val="000000"/>
        </w:rPr>
        <w:t xml:space="preserve">la </w:t>
      </w:r>
      <w:r>
        <w:rPr>
          <w:color w:val="4C3905"/>
        </w:rPr>
        <w:t xml:space="preserve">pasada </w:t>
      </w:r>
      <w:r>
        <w:rPr>
          <w:color w:val="4C3905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4C3905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4C3905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4C3905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4C3905"/>
        </w:rPr>
        <w:t xml:space="preserve">faltado </w:t>
      </w:r>
      <w:r>
        <w:rPr>
          <w:color w:val="000000"/>
        </w:rPr>
        <w:t xml:space="preserve">la </w:t>
      </w:r>
      <w:r>
        <w:rPr>
          <w:color w:val="4C3905"/>
        </w:rPr>
        <w:t xml:space="preserve">intensidad </w:t>
      </w:r>
      <w:r>
        <w:rPr>
          <w:color w:val="4C3905"/>
        </w:rPr>
        <w:t xml:space="preserve">necesaria </w:t>
      </w:r>
      <w:r>
        <w:rPr>
          <w:color w:val="000000"/>
        </w:rPr>
        <w:t xml:space="preserve">para </w:t>
      </w:r>
      <w:r>
        <w:rPr>
          <w:color w:val="4C3905"/>
        </w:rPr>
        <w:t xml:space="preserve">mantener </w:t>
      </w:r>
      <w:r>
        <w:rPr>
          <w:color w:val="000000"/>
        </w:rPr>
        <w:t xml:space="preserve">el </w:t>
      </w:r>
      <w:r>
        <w:rPr>
          <w:color w:val="4C3905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etapa </w:t>
      </w:r>
      <w:r>
        <w:rPr>
          <w:color w:val="4C3905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4C3905"/>
        </w:rPr>
        <w:t xml:space="preserve">temporada </w:t>
      </w:r>
      <w:r>
        <w:rPr>
          <w:color w:val="4C3905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4C3905"/>
        </w:rPr>
        <w:t xml:space="preserve">correspondiente </w:t>
      </w:r>
      <w:r>
        <w:rPr>
          <w:color w:val="4C3905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4C3905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4C3905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última </w:t>
      </w:r>
      <w:r>
        <w:rPr>
          <w:color w:val="4C3905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4C3905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4C3905"/>
        </w:rPr>
        <w:t xml:space="preserve">cabezazo </w:t>
      </w:r>
      <w:r>
        <w:rPr>
          <w:color w:val="4C3905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4C3905"/>
        </w:rPr>
        <w:t xml:space="preserve">Minutos </w:t>
      </w:r>
      <w:r>
        <w:rPr>
          <w:color w:val="4C3905"/>
        </w:rPr>
        <w:t xml:space="preserve">después </w:t>
      </w:r>
      <w:r>
        <w:rPr>
          <w:color w:val="000000"/>
        </w:rPr>
        <w:t xml:space="preserve">se </w:t>
      </w:r>
      <w:r>
        <w:rPr>
          <w:color w:val="4C3905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4C3905"/>
        </w:rPr>
        <w:t xml:space="preserve">campo </w:t>
      </w:r>
      <w:r>
        <w:rPr>
          <w:color w:val="000000"/>
        </w:rPr>
        <w:t xml:space="preserve">y </w:t>
      </w:r>
      <w:r>
        <w:rPr>
          <w:color w:val="4C3905"/>
        </w:rPr>
        <w:t xml:space="preserve">remontar </w:t>
      </w:r>
      <w:r>
        <w:rPr>
          <w:color w:val="000000"/>
        </w:rPr>
        <w:t xml:space="preserve">el </w:t>
      </w:r>
      <w:r>
        <w:rPr>
          <w:color w:val="4C3905"/>
        </w:rPr>
        <w:t xml:space="preserve">Espanyol </w:t>
      </w:r>
      <w:r>
        <w:rPr>
          <w:color w:val="000000"/>
        </w:rPr>
        <w:t xml:space="preserve">. </w:t>
      </w:r>
      <w:r>
        <w:rPr>
          <w:color w:val="4C3905"/>
        </w:rPr>
        <w:t xml:space="preserve">Primero </w:t>
      </w:r>
      <w:r>
        <w:rPr>
          <w:color w:val="4C3905"/>
        </w:rPr>
        <w:t xml:space="preserve">empató </w:t>
      </w:r>
      <w:r>
        <w:rPr>
          <w:color w:val="4C3905"/>
        </w:rPr>
        <w:t xml:space="preserve">Ferreira </w:t>
      </w:r>
      <w:r>
        <w:rPr>
          <w:color w:val="000000"/>
        </w:rPr>
        <w:t xml:space="preserve">y </w:t>
      </w:r>
      <w:r>
        <w:rPr>
          <w:color w:val="4C3905"/>
        </w:rPr>
        <w:t xml:space="preserve">luego </w:t>
      </w:r>
      <w:r>
        <w:rPr>
          <w:color w:val="4C3905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C3905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4C3905"/>
        </w:rPr>
        <w:t xml:space="preserve">sustituido </w:t>
      </w:r>
      <w:r>
        <w:rPr>
          <w:color w:val="000000"/>
        </w:rPr>
        <w:t xml:space="preserve">a </w:t>
      </w:r>
      <w:r>
        <w:rPr>
          <w:color w:val="4C3905"/>
        </w:rPr>
        <w:t xml:space="preserve">Ramis </w:t>
      </w:r>
      <w:r>
        <w:rPr>
          <w:color w:val="000000"/>
        </w:rPr>
        <w:t xml:space="preserve">, </w:t>
      </w:r>
      <w:r>
        <w:rPr>
          <w:color w:val="4C3905"/>
        </w:rPr>
        <w:t xml:space="preserve">cometió </w:t>
      </w:r>
      <w:r>
        <w:rPr>
          <w:color w:val="000000"/>
        </w:rPr>
        <w:t xml:space="preserve">un </w:t>
      </w:r>
      <w:r>
        <w:rPr>
          <w:color w:val="4C3905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C3905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4C3905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3905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3905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4C3905"/>
        </w:rPr>
        <w:t xml:space="preserve">Ahora </w:t>
      </w:r>
      <w:r>
        <w:rPr>
          <w:color w:val="000000"/>
        </w:rPr>
        <w:t xml:space="preserve">el </w:t>
      </w:r>
      <w:r>
        <w:rPr>
          <w:color w:val="4C3905"/>
        </w:rPr>
        <w:t xml:space="preserve">tiempo </w:t>
      </w:r>
      <w:r>
        <w:rPr>
          <w:color w:val="000000"/>
        </w:rPr>
        <w:t xml:space="preserve">y </w:t>
      </w:r>
      <w:r>
        <w:rPr>
          <w:color w:val="4C3905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4C3905"/>
        </w:rPr>
        <w:t xml:space="preserve">Buenas </w:t>
      </w:r>
      <w:r>
        <w:rPr>
          <w:color w:val="4C390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C390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4C3905"/>
        </w:rPr>
        <w:t xml:space="preserve">vuelto </w:t>
      </w:r>
      <w:r>
        <w:rPr>
          <w:color w:val="000000"/>
        </w:rPr>
        <w:t xml:space="preserve">a </w:t>
      </w:r>
      <w:r>
        <w:rPr>
          <w:color w:val="4C3905"/>
        </w:rPr>
        <w:t xml:space="preserve">inundar </w:t>
      </w:r>
      <w:r>
        <w:rPr>
          <w:color w:val="000000"/>
        </w:rPr>
        <w:t xml:space="preserve">las </w:t>
      </w:r>
      <w:r>
        <w:rPr>
          <w:color w:val="4C3905"/>
        </w:rPr>
        <w:t xml:space="preserve">calles </w:t>
      </w:r>
      <w:r>
        <w:rPr>
          <w:color w:val="000000"/>
        </w:rPr>
        <w:t xml:space="preserve">de </w:t>
      </w:r>
      <w:r>
        <w:rPr>
          <w:color w:val="4C3905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4C3905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C3905"/>
        </w:rPr>
        <w:t xml:space="preserve">descargado </w:t>
      </w:r>
      <w:r>
        <w:rPr>
          <w:color w:val="000000"/>
        </w:rPr>
        <w:t xml:space="preserve">con </w:t>
      </w:r>
      <w:r>
        <w:rPr>
          <w:color w:val="4C3905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C3905"/>
        </w:rPr>
        <w:t xml:space="preserve">importante </w:t>
      </w:r>
      <w:r>
        <w:rPr>
          <w:color w:val="4C3905"/>
        </w:rPr>
        <w:t xml:space="preserve">aparato </w:t>
      </w:r>
      <w:r>
        <w:rPr>
          <w:color w:val="4C3905"/>
        </w:rPr>
        <w:t xml:space="preserve">eléctrico </w:t>
      </w:r>
      <w:r>
        <w:rPr>
          <w:color w:val="000000"/>
        </w:rPr>
        <w:t xml:space="preserve">. </w:t>
      </w:r>
      <w:r>
        <w:rPr>
          <w:color w:val="4C3905"/>
        </w:rPr>
        <w:t xml:space="preserve">Mucha </w:t>
      </w:r>
      <w:r>
        <w:rPr>
          <w:color w:val="4C3905"/>
        </w:rPr>
        <w:t xml:space="preserve">precaución </w:t>
      </w:r>
      <w:r>
        <w:rPr>
          <w:color w:val="000000"/>
        </w:rPr>
        <w:t xml:space="preserve">,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4C3905"/>
        </w:rPr>
        <w:t xml:space="preserve">delante </w:t>
      </w:r>
      <w:r>
        <w:rPr>
          <w:color w:val="000000"/>
        </w:rPr>
        <w:t xml:space="preserve">una </w:t>
      </w:r>
      <w:r>
        <w:rPr>
          <w:color w:val="4C3905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4C3905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4C3905"/>
        </w:rPr>
        <w:t xml:space="preserve">temporal </w:t>
      </w:r>
      <w:r>
        <w:rPr>
          <w:color w:val="000000"/>
        </w:rPr>
        <w:t xml:space="preserve">ha </w:t>
      </w:r>
      <w:r>
        <w:rPr>
          <w:color w:val="4C3905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C3905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4C3905"/>
        </w:rPr>
        <w:t xml:space="preserve">seguimos </w:t>
      </w:r>
      <w:r>
        <w:rPr>
          <w:color w:val="4C3905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4C3905"/>
        </w:rPr>
        <w:t xml:space="preserve">continúa </w:t>
      </w:r>
      <w:r>
        <w:rPr>
          <w:color w:val="4C3905"/>
        </w:rPr>
        <w:t xml:space="preserve">bastante </w:t>
      </w:r>
      <w:r>
        <w:rPr>
          <w:color w:val="4C3905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C3905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4C3905"/>
        </w:rPr>
        <w:t xml:space="preserve">sigan </w:t>
      </w:r>
      <w:r>
        <w:rPr>
          <w:color w:val="4C3905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4C3905"/>
        </w:rPr>
        <w:t xml:space="preserve">competitivas </w:t>
      </w:r>
      <w:r>
        <w:rPr>
          <w:color w:val="4C3905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4C3905"/>
        </w:rPr>
        <w:t xml:space="preserve">tormentas </w:t>
      </w:r>
      <w:r>
        <w:rPr>
          <w:color w:val="000000"/>
        </w:rPr>
        <w:t xml:space="preserve">y </w:t>
      </w:r>
      <w:r>
        <w:rPr>
          <w:color w:val="4C3905"/>
        </w:rPr>
        <w:t xml:space="preserve">chaparrones </w:t>
      </w:r>
      <w:r>
        <w:rPr>
          <w:color w:val="4C3905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C3905"/>
        </w:rPr>
        <w:t xml:space="preserve">resta </w:t>
      </w:r>
      <w:r>
        <w:rPr>
          <w:color w:val="000000"/>
        </w:rPr>
        <w:t xml:space="preserve">de </w:t>
      </w:r>
      <w:r>
        <w:rPr>
          <w:color w:val="4C3905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C3905"/>
        </w:rPr>
        <w:t xml:space="preserve">nubosidad </w:t>
      </w:r>
      <w:r>
        <w:rPr>
          <w:color w:val="4C3905"/>
        </w:rPr>
        <w:t xml:space="preserve">encargará </w:t>
      </w:r>
      <w:r>
        <w:rPr>
          <w:color w:val="000000"/>
        </w:rPr>
        <w:t xml:space="preserve">de </w:t>
      </w:r>
      <w:r>
        <w:rPr>
          <w:color w:val="4C3905"/>
        </w:rPr>
        <w:t xml:space="preserve">descargar </w:t>
      </w:r>
      <w:r>
        <w:rPr>
          <w:color w:val="000000"/>
        </w:rPr>
        <w:t xml:space="preserve">esos </w:t>
      </w:r>
      <w:r>
        <w:rPr>
          <w:color w:val="4C3905"/>
        </w:rPr>
        <w:t xml:space="preserve">chaparrones </w:t>
      </w:r>
      <w:r>
        <w:rPr>
          <w:color w:val="4C3905"/>
        </w:rPr>
        <w:t xml:space="preserve">tormentosos </w:t>
      </w:r>
      <w:r>
        <w:rPr>
          <w:color w:val="000000"/>
        </w:rPr>
        <w:t xml:space="preserve">en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4C3905"/>
        </w:rPr>
        <w:t xml:space="preserve">norte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4C3905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C3905"/>
        </w:rPr>
        <w:t xml:space="preserve">mantienen </w:t>
      </w:r>
      <w:r>
        <w:rPr>
          <w:color w:val="4C3905"/>
        </w:rPr>
        <w:t xml:space="preserve">avisos </w:t>
      </w:r>
      <w:r>
        <w:rPr>
          <w:color w:val="4C3905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4C3905"/>
        </w:rPr>
        <w:t xml:space="preserve">sector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4C3905"/>
        </w:rPr>
        <w:t xml:space="preserve">esperamos </w:t>
      </w:r>
      <w:r>
        <w:rPr>
          <w:color w:val="000000"/>
        </w:rPr>
        <w:t xml:space="preserve">para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un </w:t>
      </w:r>
      <w:r>
        <w:rPr>
          <w:color w:val="4C3905"/>
        </w:rPr>
        <w:t xml:space="preserve">tiempo </w:t>
      </w:r>
      <w:r>
        <w:rPr>
          <w:color w:val="4C3905"/>
        </w:rPr>
        <w:t xml:space="preserve">bastante </w:t>
      </w:r>
      <w:r>
        <w:rPr>
          <w:color w:val="000000"/>
        </w:rPr>
        <w:t xml:space="preserve">más </w:t>
      </w:r>
      <w:r>
        <w:rPr>
          <w:color w:val="4C3905"/>
        </w:rPr>
        <w:t xml:space="preserve">estable </w:t>
      </w:r>
      <w:r>
        <w:rPr>
          <w:color w:val="000000"/>
        </w:rPr>
        <w:t xml:space="preserve">en </w:t>
      </w:r>
      <w:r>
        <w:rPr>
          <w:color w:val="4C3905"/>
        </w:rPr>
        <w:t xml:space="preserve">buena </w:t>
      </w:r>
      <w:r>
        <w:rPr>
          <w:color w:val="4C3905"/>
        </w:rPr>
        <w:t xml:space="preserve">parte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4C3905"/>
        </w:rPr>
        <w:t xml:space="preserve">hablaremos </w:t>
      </w:r>
      <w:r>
        <w:rPr>
          <w:color w:val="000000"/>
        </w:rPr>
        <w:t xml:space="preserve">de </w:t>
      </w:r>
      <w:r>
        <w:rPr>
          <w:color w:val="4C3905"/>
        </w:rPr>
        <w:t xml:space="preserve">algún </w:t>
      </w:r>
      <w:r>
        <w:rPr>
          <w:color w:val="4C3905"/>
        </w:rPr>
        <w:t xml:space="preserve">chubasco </w:t>
      </w:r>
      <w:r>
        <w:rPr>
          <w:color w:val="4C3905"/>
        </w:rPr>
        <w:t xml:space="preserve">residual </w:t>
      </w:r>
      <w:r>
        <w:rPr>
          <w:color w:val="4C3905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4C3905"/>
        </w:rPr>
        <w:t xml:space="preserve">nubosidad </w:t>
      </w:r>
      <w:r>
        <w:rPr>
          <w:color w:val="000000"/>
        </w:rPr>
        <w:t xml:space="preserve">de </w:t>
      </w:r>
      <w:r>
        <w:rPr>
          <w:color w:val="4C3905"/>
        </w:rPr>
        <w:t xml:space="preserve">desarrollo </w:t>
      </w:r>
      <w:r>
        <w:rPr>
          <w:color w:val="4C3905"/>
        </w:rPr>
        <w:t xml:space="preserve">vertical </w:t>
      </w:r>
      <w:r>
        <w:rPr>
          <w:color w:val="4C3905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4C3905"/>
        </w:rPr>
        <w:t xml:space="preserve">sistemas </w:t>
      </w:r>
      <w:r>
        <w:rPr>
          <w:color w:val="4C3905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4C3905"/>
        </w:rPr>
        <w:t xml:space="preserve">centro </w:t>
      </w:r>
      <w:r>
        <w:rPr>
          <w:color w:val="000000"/>
        </w:rPr>
        <w:t xml:space="preserve">y </w:t>
      </w:r>
      <w:r>
        <w:rPr>
          <w:color w:val="4C3905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4C3905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4C3905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4C3905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C3905"/>
        </w:rPr>
        <w:t xml:space="preserve">resto </w:t>
      </w:r>
      <w:r>
        <w:rPr>
          <w:color w:val="4C3905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4C3905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4C3905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4C3905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C3905"/>
        </w:rPr>
        <w:t xml:space="preserve">fachada </w:t>
      </w:r>
      <w:r>
        <w:rPr>
          <w:color w:val="4C3905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4C3905"/>
        </w:rPr>
        <w:t xml:space="preserve">débil </w:t>
      </w:r>
      <w:r>
        <w:rPr>
          <w:color w:val="000000"/>
        </w:rPr>
        <w:t xml:space="preserve">, </w:t>
      </w:r>
      <w:r>
        <w:rPr>
          <w:color w:val="4C3905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4C3905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mañana </w:t>
      </w:r>
      <w:r>
        <w:rPr>
          <w:color w:val="000000"/>
        </w:rPr>
        <w:t xml:space="preserve">se </w:t>
      </w:r>
      <w:r>
        <w:rPr>
          <w:color w:val="4C3905"/>
        </w:rPr>
        <w:t xml:space="preserve">recuperan </w:t>
      </w:r>
      <w:r>
        <w:rPr>
          <w:color w:val="000000"/>
        </w:rPr>
        <w:t xml:space="preserve">de </w:t>
      </w:r>
      <w:r>
        <w:rPr>
          <w:color w:val="4C3905"/>
        </w:rPr>
        <w:t xml:space="preserve">forma </w:t>
      </w:r>
      <w:r>
        <w:rPr>
          <w:color w:val="4C3905"/>
        </w:rPr>
        <w:t xml:space="preserve">ligera </w:t>
      </w:r>
      <w:r>
        <w:rPr>
          <w:color w:val="000000"/>
        </w:rPr>
        <w:t xml:space="preserve">. </w:t>
      </w:r>
      <w:r>
        <w:rPr>
          <w:color w:val="4C3905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4C3905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4C3905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4C3905"/>
        </w:rPr>
        <w:t xml:space="preserve">valores </w:t>
      </w:r>
      <w:r>
        <w:rPr>
          <w:color w:val="000000"/>
        </w:rPr>
        <w:t xml:space="preserve">más </w:t>
      </w:r>
      <w:r>
        <w:rPr>
          <w:color w:val="4C3905"/>
        </w:rPr>
        <w:t xml:space="preserve">agradables </w:t>
      </w:r>
      <w:r>
        <w:rPr>
          <w:color w:val="000000"/>
        </w:rPr>
        <w:t xml:space="preserve">. </w:t>
      </w:r>
      <w:r>
        <w:rPr>
          <w:color w:val="4C3905"/>
        </w:rPr>
        <w:t xml:space="preserve">Seguimos </w:t>
      </w:r>
      <w:r>
        <w:rPr>
          <w:color w:val="000000"/>
        </w:rPr>
        <w:t xml:space="preserve">muy </w:t>
      </w:r>
      <w:r>
        <w:rPr>
          <w:color w:val="4C3905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4C3905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4C3905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4C3905"/>
        </w:rPr>
        <w:t xml:space="preserve">comienza </w:t>
      </w:r>
      <w:r>
        <w:rPr>
          <w:color w:val="000000"/>
        </w:rPr>
        <w:t xml:space="preserve">a </w:t>
      </w:r>
      <w:r>
        <w:rPr>
          <w:color w:val="4C3905"/>
        </w:rPr>
        <w:t xml:space="preserve">remitir </w:t>
      </w:r>
      <w:r>
        <w:rPr>
          <w:color w:val="000000"/>
        </w:rPr>
        <w:t xml:space="preserve">. </w:t>
      </w:r>
      <w:r>
        <w:rPr>
          <w:color w:val="4C3905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4C3905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4C3905"/>
        </w:rPr>
        <w:t xml:space="preserve">complicado </w:t>
      </w:r>
      <w:r>
        <w:rPr>
          <w:color w:val="000000"/>
        </w:rPr>
        <w:t xml:space="preserve">en </w:t>
      </w:r>
      <w:r>
        <w:rPr>
          <w:color w:val="4C3905"/>
        </w:rPr>
        <w:t xml:space="preserve">numerosos </w:t>
      </w:r>
      <w:r>
        <w:rPr>
          <w:color w:val="4C3905"/>
        </w:rPr>
        <w:t xml:space="preserve">puntos </w:t>
      </w:r>
      <w:r>
        <w:rPr>
          <w:color w:val="000000"/>
        </w:rPr>
        <w:t xml:space="preserve">del </w:t>
      </w:r>
      <w:r>
        <w:rPr>
          <w:color w:val="4C3905"/>
        </w:rPr>
        <w:t xml:space="preserve">interior </w:t>
      </w:r>
      <w:r>
        <w:rPr>
          <w:color w:val="4C3905"/>
        </w:rPr>
        <w:t xml:space="preserve">peninsular </w:t>
      </w:r>
      <w:r>
        <w:rPr>
          <w:color w:val="000000"/>
        </w:rPr>
        <w:t xml:space="preserve">. </w:t>
      </w:r>
      <w:r>
        <w:rPr>
          <w:color w:val="4C3905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4C390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4C3905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