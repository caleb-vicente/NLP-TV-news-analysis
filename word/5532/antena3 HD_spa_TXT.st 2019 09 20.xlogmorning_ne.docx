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D241B"/>
        </w:rPr>
        <w:t xml:space="preserve">15:00:19 </w:t>
      </w:r>
      <w:r>
        <w:rPr>
          <w:color w:val="000000"/>
        </w:rPr>
        <w:t xml:space="preserve">] </w:t>
      </w:r>
      <w:r>
        <w:rPr>
          <w:color w:val="000000"/>
        </w:rPr>
        <w:t xml:space="preserve">Han </w:t>
      </w:r>
      <w:r>
        <w:rPr>
          <w:color w:val="155E6A"/>
        </w:rPr>
        <w:t xml:space="preserve">rescatado </w:t>
      </w:r>
      <w:r>
        <w:rPr>
          <w:color w:val="000000"/>
        </w:rPr>
        <w:t xml:space="preserve">a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, </w:t>
      </w:r>
      <w:r>
        <w:rPr>
          <w:color w:val="5D241B"/>
        </w:rPr>
        <w:t xml:space="preserve">animales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5D241B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5D241B"/>
        </w:rPr>
        <w:t xml:space="preserve">emocionada </w:t>
      </w:r>
      <w:r>
        <w:rPr>
          <w:color w:val="000000"/>
        </w:rPr>
        <w:t xml:space="preserve">. </w:t>
      </w:r>
      <w:r>
        <w:rPr>
          <w:color w:val="DC0F1C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DC0F1C"/>
        </w:rPr>
        <w:t xml:space="preserve">Bonito </w:t>
      </w:r>
      <w:r>
        <w:rPr>
          <w:color w:val="5D241B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D241B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han </w:t>
      </w:r>
      <w:r>
        <w:rPr>
          <w:color w:val="5D241B"/>
        </w:rPr>
        <w:t xml:space="preserve">trabajado </w:t>
      </w:r>
      <w:r>
        <w:rPr>
          <w:color w:val="000000"/>
        </w:rPr>
        <w:t xml:space="preserve">estos </w:t>
      </w:r>
      <w:r>
        <w:rPr>
          <w:color w:val="5D241B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DC0F1C"/>
        </w:rPr>
        <w:t xml:space="preserve">mucha </w:t>
      </w:r>
      <w:r>
        <w:rPr>
          <w:color w:val="DC0F1C"/>
        </w:rPr>
        <w:t xml:space="preserve">emoción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D241B"/>
        </w:rPr>
        <w:t xml:space="preserve">despedido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5D241B"/>
        </w:rPr>
        <w:t xml:space="preserve">acaban </w:t>
      </w:r>
      <w:r>
        <w:rPr>
          <w:color w:val="000000"/>
        </w:rPr>
        <w:t xml:space="preserve">de </w:t>
      </w:r>
      <w:r>
        <w:rPr>
          <w:color w:val="A0CCD4"/>
        </w:rPr>
        <w:t xml:space="preserve">aprobarse </w:t>
      </w:r>
      <w:r>
        <w:rPr>
          <w:color w:val="000000"/>
        </w:rPr>
        <w:t xml:space="preserve">las </w:t>
      </w:r>
      <w:r>
        <w:rPr>
          <w:color w:val="5D241B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5D241B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155E6A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5D241B"/>
        </w:rPr>
        <w:t xml:space="preserve">oficialmente </w:t>
      </w:r>
      <w:r>
        <w:rPr>
          <w:color w:val="155E6A"/>
        </w:rPr>
        <w:t xml:space="preserve">zonas </w:t>
      </w:r>
      <w:r>
        <w:rPr>
          <w:color w:val="155E6A"/>
        </w:rPr>
        <w:t xml:space="preserve">declaradas </w:t>
      </w:r>
      <w:r>
        <w:rPr>
          <w:color w:val="000000"/>
        </w:rPr>
        <w:t xml:space="preserve">como </w:t>
      </w:r>
      <w:r>
        <w:rPr>
          <w:color w:val="155E6A"/>
        </w:rPr>
        <w:t xml:space="preserve">catastróficas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retirado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DC0F1C"/>
        </w:rPr>
        <w:t xml:space="preserve">aplausos </w:t>
      </w:r>
      <w:r>
        <w:rPr>
          <w:color w:val="000000"/>
        </w:rPr>
        <w:t xml:space="preserve">y </w:t>
      </w:r>
      <w:r>
        <w:rPr>
          <w:color w:val="DC0F1C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5D241B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D241B"/>
        </w:rPr>
        <w:t xml:space="preserve">vecinos </w:t>
      </w:r>
      <w:r>
        <w:rPr>
          <w:color w:val="5D241B"/>
        </w:rPr>
        <w:t xml:space="preserve">reprocharon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D241B"/>
        </w:rPr>
        <w:t xml:space="preserve">ayudas </w:t>
      </w:r>
      <w:r>
        <w:rPr>
          <w:color w:val="5D241B"/>
        </w:rPr>
        <w:t xml:space="preserve">llegaron </w:t>
      </w:r>
      <w:r>
        <w:rPr>
          <w:color w:val="155E6A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terremoto </w:t>
      </w:r>
      <w:r>
        <w:rPr>
          <w:color w:val="000000"/>
        </w:rPr>
        <w:t xml:space="preserve">de </w:t>
      </w:r>
      <w:r>
        <w:rPr>
          <w:color w:val="5D241B"/>
        </w:rPr>
        <w:t xml:space="preserve">Lorca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D241B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noche </w:t>
      </w:r>
      <w:r>
        <w:rPr>
          <w:color w:val="000000"/>
        </w:rPr>
        <w:t xml:space="preserve">. </w:t>
      </w:r>
      <w:r>
        <w:rPr>
          <w:color w:val="5D241B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D241B"/>
        </w:rPr>
        <w:t xml:space="preserve">noventa </w:t>
      </w:r>
      <w:r>
        <w:rPr>
          <w:color w:val="000000"/>
        </w:rPr>
        <w:t xml:space="preserve">y </w:t>
      </w:r>
      <w:r>
        <w:rPr>
          <w:color w:val="5D241B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D241B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tampoco </w:t>
      </w:r>
      <w:r>
        <w:rPr>
          <w:color w:val="000000"/>
        </w:rPr>
        <w:t xml:space="preserve">estarían </w:t>
      </w:r>
      <w:r>
        <w:rPr>
          <w:color w:val="5D241B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D241B"/>
        </w:rPr>
        <w:t xml:space="preserve">acepté </w:t>
      </w:r>
      <w:r>
        <w:rPr>
          <w:color w:val="000000"/>
        </w:rPr>
        <w:t xml:space="preserve">esa </w:t>
      </w:r>
      <w:r>
        <w:rPr>
          <w:color w:val="A0CCD4"/>
        </w:rPr>
        <w:t xml:space="preserve">propuesta </w:t>
      </w:r>
      <w:r>
        <w:rPr>
          <w:color w:val="000000"/>
        </w:rPr>
        <w:t xml:space="preserve">del </w:t>
      </w:r>
      <w:r>
        <w:rPr>
          <w:color w:val="DC0F1C"/>
        </w:rPr>
        <w:t xml:space="preserve">señor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No </w:t>
      </w:r>
      <w:r>
        <w:rPr>
          <w:color w:val="5D241B"/>
        </w:rPr>
        <w:t xml:space="preserve">podría </w:t>
      </w:r>
      <w:r>
        <w:rPr>
          <w:color w:val="5D241B"/>
        </w:rPr>
        <w:t xml:space="preserve">dormir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5D241B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Consejo </w:t>
      </w:r>
      <w:r>
        <w:rPr>
          <w:color w:val="000000"/>
        </w:rPr>
        <w:t xml:space="preserve">de </w:t>
      </w:r>
      <w:r>
        <w:rPr>
          <w:color w:val="5D241B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D241B"/>
        </w:rPr>
        <w:t xml:space="preserve">dijo </w:t>
      </w:r>
      <w:r>
        <w:rPr>
          <w:color w:val="5D241B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.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C0F1C"/>
        </w:rPr>
        <w:t xml:space="preserve">mucha </w:t>
      </w:r>
      <w:r>
        <w:rPr>
          <w:color w:val="5D241B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D241B"/>
        </w:rPr>
        <w:t xml:space="preserve">respondido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D241B"/>
        </w:rPr>
        <w:t xml:space="preserve">funciones </w:t>
      </w:r>
      <w:r>
        <w:rPr>
          <w:color w:val="000000"/>
        </w:rPr>
        <w:t xml:space="preserve">no </w:t>
      </w:r>
      <w:r>
        <w:rPr>
          <w:color w:val="5D241B"/>
        </w:rPr>
        <w:t xml:space="preserve">duerme </w:t>
      </w:r>
      <w:r>
        <w:rPr>
          <w:color w:val="DC0F1C"/>
        </w:rPr>
        <w:t xml:space="preserve">bien </w:t>
      </w:r>
      <w:r>
        <w:rPr>
          <w:color w:val="000000"/>
        </w:rPr>
        <w:t xml:space="preserve">, </w:t>
      </w:r>
      <w:r>
        <w:rPr>
          <w:color w:val="5D241B"/>
        </w:rPr>
        <w:t xml:space="preserve">puede </w:t>
      </w:r>
      <w:r>
        <w:rPr>
          <w:color w:val="5D241B"/>
        </w:rPr>
        <w:t xml:space="preserve">cambiar </w:t>
      </w:r>
      <w:r>
        <w:rPr>
          <w:color w:val="000000"/>
        </w:rPr>
        <w:t xml:space="preserve">el </w:t>
      </w:r>
      <w:r>
        <w:rPr>
          <w:color w:val="5D241B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5D241B"/>
        </w:rPr>
        <w:t xml:space="preserve">todas </w:t>
      </w:r>
      <w:r>
        <w:rPr>
          <w:color w:val="000000"/>
        </w:rPr>
        <w:t xml:space="preserve">las </w:t>
      </w:r>
      <w:r>
        <w:rPr>
          <w:color w:val="5D241B"/>
        </w:rPr>
        <w:t xml:space="preserve">veces </w:t>
      </w:r>
      <w:r>
        <w:rPr>
          <w:color w:val="000000"/>
        </w:rPr>
        <w:t xml:space="preserve">que </w:t>
      </w:r>
      <w:r>
        <w:rPr>
          <w:color w:val="5D241B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C0F1C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D241B"/>
        </w:rPr>
        <w:t xml:space="preserve">faltarle </w:t>
      </w:r>
      <w:r>
        <w:rPr>
          <w:color w:val="000000"/>
        </w:rPr>
        <w:t xml:space="preserve">al </w:t>
      </w:r>
      <w:r>
        <w:rPr>
          <w:color w:val="5D241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C0F1C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D241B"/>
        </w:rPr>
        <w:t xml:space="preserve">país </w:t>
      </w:r>
      <w:r>
        <w:rPr>
          <w:color w:val="000000"/>
        </w:rPr>
        <w:t xml:space="preserve">que </w:t>
      </w:r>
      <w:r>
        <w:rPr>
          <w:color w:val="5D241B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DC0F1C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5D241B"/>
        </w:rPr>
        <w:t xml:space="preserve">dicen </w:t>
      </w:r>
      <w:r>
        <w:rPr>
          <w:color w:val="000000"/>
        </w:rPr>
        <w:t xml:space="preserve">nuestros </w:t>
      </w:r>
      <w:r>
        <w:rPr>
          <w:color w:val="5D241B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D241B"/>
        </w:rPr>
        <w:t xml:space="preserve">quita </w:t>
      </w:r>
      <w:r>
        <w:rPr>
          <w:color w:val="000000"/>
        </w:rPr>
        <w:t xml:space="preserve">el </w:t>
      </w:r>
      <w:r>
        <w:rPr>
          <w:color w:val="5D241B"/>
        </w:rPr>
        <w:t xml:space="preserve">sueño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noche </w:t>
      </w:r>
      <w:r>
        <w:rPr>
          <w:color w:val="000000"/>
        </w:rPr>
        <w:t xml:space="preserve">. </w:t>
      </w:r>
      <w:r>
        <w:rPr>
          <w:color w:val="5D241B"/>
        </w:rPr>
        <w:t xml:space="preserve">Hoy </w:t>
      </w:r>
      <w:r>
        <w:rPr>
          <w:color w:val="000000"/>
        </w:rPr>
        <w:t xml:space="preserve">hemos </w:t>
      </w:r>
      <w:r>
        <w:rPr>
          <w:color w:val="5D241B"/>
        </w:rPr>
        <w:t xml:space="preserve">querido </w:t>
      </w:r>
      <w:r>
        <w:rPr>
          <w:color w:val="5D241B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calle </w:t>
      </w:r>
      <w:r>
        <w:rPr>
          <w:color w:val="000000"/>
        </w:rPr>
        <w:t xml:space="preserve">para </w:t>
      </w:r>
      <w:r>
        <w:rPr>
          <w:color w:val="5D241B"/>
        </w:rPr>
        <w:t xml:space="preserve">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D241B"/>
        </w:rPr>
        <w:t xml:space="preserve">deja </w:t>
      </w:r>
      <w:r>
        <w:rPr>
          <w:color w:val="5D241B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D241B"/>
        </w:rPr>
        <w:t xml:space="preserve">tener </w:t>
      </w:r>
      <w:r>
        <w:rPr>
          <w:color w:val="000000"/>
        </w:rPr>
        <w:t xml:space="preserve">para </w:t>
      </w:r>
      <w:r>
        <w:rPr>
          <w:color w:val="5D241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incertidumbre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5D241B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D241B"/>
        </w:rPr>
        <w:t xml:space="preserve">señal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155E6A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DC0F1C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inversión </w:t>
      </w:r>
      <w:r>
        <w:rPr>
          <w:color w:val="5D241B"/>
        </w:rPr>
        <w:t xml:space="preserve">extranjera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desplomado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segundo </w:t>
      </w:r>
      <w:r>
        <w:rPr>
          <w:color w:val="A0CCD4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D241B"/>
        </w:rPr>
        <w:t xml:space="preserve">caído </w:t>
      </w:r>
      <w:r>
        <w:rPr>
          <w:color w:val="000000"/>
        </w:rPr>
        <w:t xml:space="preserve">nada </w:t>
      </w:r>
      <w:r>
        <w:rPr>
          <w:color w:val="5D241B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82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5D241B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acusada </w:t>
      </w:r>
      <w:r>
        <w:rPr>
          <w:color w:val="5D241B"/>
        </w:rPr>
        <w:t xml:space="preserve">culpable </w:t>
      </w:r>
      <w:r>
        <w:rPr>
          <w:color w:val="000000"/>
        </w:rPr>
        <w:t xml:space="preserve">del </w:t>
      </w:r>
      <w:r>
        <w:rPr>
          <w:color w:val="5D241B"/>
        </w:rPr>
        <w:t xml:space="preserve">hecho </w:t>
      </w:r>
      <w:r>
        <w:rPr>
          <w:color w:val="5D241B"/>
        </w:rPr>
        <w:t xml:space="preserve">delictivo </w:t>
      </w:r>
      <w:r>
        <w:rPr>
          <w:color w:val="000000"/>
        </w:rPr>
        <w:t xml:space="preserve">de </w:t>
      </w:r>
      <w:r>
        <w:rPr>
          <w:color w:val="5D241B"/>
        </w:rPr>
        <w:t xml:space="preserve">quitar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5D241B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5D241B"/>
        </w:rPr>
        <w:t xml:space="preserve">músculo </w:t>
      </w:r>
      <w:r>
        <w:rPr>
          <w:color w:val="5D241B"/>
        </w:rPr>
        <w:t xml:space="preserve">movió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cuando </w:t>
      </w:r>
      <w:r>
        <w:rPr>
          <w:color w:val="5D241B"/>
        </w:rPr>
        <w:t xml:space="preserve">escuchó </w:t>
      </w:r>
      <w:r>
        <w:rPr>
          <w:color w:val="000000"/>
        </w:rPr>
        <w:t xml:space="preserve">el </w:t>
      </w:r>
      <w:r>
        <w:rPr>
          <w:color w:val="5D241B"/>
        </w:rPr>
        <w:t xml:space="preserve">veredicto </w:t>
      </w:r>
      <w:r>
        <w:rPr>
          <w:color w:val="000000"/>
        </w:rPr>
        <w:t xml:space="preserve">del </w:t>
      </w:r>
      <w:r>
        <w:rPr>
          <w:color w:val="767708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5D241B"/>
        </w:rPr>
        <w:t xml:space="preserve">asesinó </w:t>
      </w:r>
      <w:r>
        <w:rPr>
          <w:color w:val="000000"/>
        </w:rPr>
        <w:t xml:space="preserve">al </w:t>
      </w:r>
      <w:r>
        <w:rPr>
          <w:color w:val="5D241B"/>
        </w:rPr>
        <w:t xml:space="preserve">pequeño </w:t>
      </w:r>
      <w:r>
        <w:rPr>
          <w:color w:val="2D385C"/>
        </w:rPr>
        <w:t xml:space="preserve">Gabriel </w:t>
      </w:r>
      <w:r>
        <w:rPr>
          <w:color w:val="000000"/>
        </w:rPr>
        <w:t xml:space="preserve">con </w:t>
      </w:r>
      <w:r>
        <w:rPr>
          <w:color w:val="767708"/>
        </w:rPr>
        <w:t xml:space="preserve">alevosía </w:t>
      </w:r>
      <w:r>
        <w:rPr>
          <w:color w:val="000000"/>
        </w:rPr>
        <w:t xml:space="preserve">, </w:t>
      </w:r>
      <w:r>
        <w:rPr>
          <w:color w:val="000000"/>
        </w:rPr>
        <w:t xml:space="preserve">asfixiándolo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D241B"/>
        </w:rPr>
        <w:t xml:space="preserve">propias </w:t>
      </w:r>
      <w:r>
        <w:rPr>
          <w:color w:val="5D241B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juez </w:t>
      </w:r>
      <w:r>
        <w:rPr>
          <w:color w:val="5D241B"/>
        </w:rPr>
        <w:t xml:space="preserve">decidirá </w:t>
      </w:r>
      <w:r>
        <w:rPr>
          <w:color w:val="000000"/>
        </w:rPr>
        <w:t xml:space="preserve">en </w:t>
      </w:r>
      <w:r>
        <w:rPr>
          <w:color w:val="5D241B"/>
        </w:rPr>
        <w:t xml:space="preserve">pocos </w:t>
      </w:r>
      <w:r>
        <w:rPr>
          <w:color w:val="5D241B"/>
        </w:rPr>
        <w:t xml:space="preserve">días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5D241B"/>
        </w:rPr>
        <w:t xml:space="preserve">condena </w:t>
      </w:r>
      <w:r>
        <w:rPr>
          <w:color w:val="000000"/>
        </w:rPr>
        <w:t xml:space="preserve">a </w:t>
      </w:r>
      <w:r>
        <w:rPr>
          <w:color w:val="5D241B"/>
        </w:rPr>
        <w:t xml:space="preserve">prisión </w:t>
      </w:r>
      <w:r>
        <w:rPr>
          <w:color w:val="767708"/>
        </w:rPr>
        <w:t xml:space="preserve">permanente </w:t>
      </w:r>
      <w:r>
        <w:rPr>
          <w:color w:val="767708"/>
        </w:rPr>
        <w:t xml:space="preserve">revisable </w:t>
      </w:r>
      <w:r>
        <w:rPr>
          <w:color w:val="000000"/>
        </w:rPr>
        <w:t xml:space="preserve">.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5D241B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5D241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D241B"/>
        </w:rPr>
        <w:t xml:space="preserve">culpable </w:t>
      </w:r>
      <w:r>
        <w:rPr>
          <w:color w:val="000000"/>
        </w:rPr>
        <w:t xml:space="preserve">del </w:t>
      </w:r>
      <w:r>
        <w:rPr>
          <w:color w:val="5D241B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imagen </w:t>
      </w:r>
      <w:r>
        <w:rPr>
          <w:color w:val="000000"/>
        </w:rPr>
        <w:t xml:space="preserve">muy </w:t>
      </w:r>
      <w:r>
        <w:rPr>
          <w:color w:val="5D241B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D241B"/>
        </w:rPr>
        <w:t xml:space="preserve">mostrado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5D241B"/>
        </w:rPr>
        <w:t xml:space="preserve">resto </w:t>
      </w:r>
      <w:r>
        <w:rPr>
          <w:color w:val="000000"/>
        </w:rPr>
        <w:t xml:space="preserve">del </w:t>
      </w:r>
      <w:r>
        <w:rPr>
          <w:color w:val="5D241B"/>
        </w:rPr>
        <w:t xml:space="preserve">juicio </w:t>
      </w:r>
      <w:r>
        <w:rPr>
          <w:color w:val="000000"/>
        </w:rPr>
        <w:t xml:space="preserve">, </w:t>
      </w:r>
      <w:r>
        <w:rPr>
          <w:color w:val="DC0F1C"/>
        </w:rPr>
        <w:t xml:space="preserve">llorando </w:t>
      </w:r>
      <w:r>
        <w:rPr>
          <w:color w:val="000000"/>
        </w:rPr>
        <w:t xml:space="preserve">y </w:t>
      </w:r>
      <w:r>
        <w:rPr>
          <w:color w:val="5D241B"/>
        </w:rPr>
        <w:t xml:space="preserve">pidiendo </w:t>
      </w:r>
      <w:r>
        <w:rPr>
          <w:color w:val="5D241B"/>
        </w:rPr>
        <w:t xml:space="preserve">perdón </w:t>
      </w:r>
      <w:r>
        <w:rPr>
          <w:color w:val="000000"/>
        </w:rPr>
        <w:t xml:space="preserve">. </w:t>
      </w:r>
      <w:r>
        <w:rPr>
          <w:color w:val="5D241B"/>
        </w:rPr>
        <w:t xml:space="preserve">Hoy </w:t>
      </w:r>
      <w:r>
        <w:rPr>
          <w:color w:val="5D241B"/>
        </w:rPr>
        <w:t xml:space="preserve">analizamos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D241B"/>
        </w:rPr>
        <w:t xml:space="preserve">experto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5D241B"/>
        </w:rPr>
        <w:t xml:space="preserve">gestos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5C1498"/>
        </w:rPr>
        <w:t xml:space="preserve">alcohol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5D241B"/>
        </w:rPr>
        <w:t xml:space="preserve">criminales </w:t>
      </w:r>
      <w:r>
        <w:rPr>
          <w:color w:val="5D241B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5D241B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D241B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5D241B"/>
        </w:rPr>
        <w:t xml:space="preserve">pareja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5D241B"/>
        </w:rPr>
        <w:t xml:space="preserve">asaltada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coche </w:t>
      </w:r>
      <w:r>
        <w:rPr>
          <w:color w:val="000000"/>
        </w:rPr>
        <w:t xml:space="preserve">esta </w:t>
      </w:r>
      <w:r>
        <w:rPr>
          <w:color w:val="5D241B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5D241B"/>
        </w:rPr>
        <w:t xml:space="preserve">sido </w:t>
      </w:r>
      <w:r>
        <w:rPr>
          <w:color w:val="5D241B"/>
        </w:rPr>
        <w:t xml:space="preserve">apuñalados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5D241B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5D241B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DC0F1C"/>
        </w:rPr>
        <w:t xml:space="preserve">¿qué </w:t>
      </w:r>
      <w:r>
        <w:rPr>
          <w:color w:val="5D241B"/>
        </w:rPr>
        <w:t xml:space="preserve">sabemos </w:t>
      </w:r>
      <w:r>
        <w:rPr>
          <w:color w:val="000000"/>
        </w:rPr>
        <w:t xml:space="preserve">del </w:t>
      </w:r>
      <w:r>
        <w:rPr>
          <w:color w:val="5D241B"/>
        </w:rPr>
        <w:t xml:space="preserve">asaltante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5D241B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5D241B"/>
        </w:rPr>
        <w:t xml:space="preserve">trabaja </w:t>
      </w:r>
      <w:r>
        <w:rPr>
          <w:color w:val="000000"/>
        </w:rPr>
        <w:t xml:space="preserve">para </w:t>
      </w:r>
      <w:r>
        <w:rPr>
          <w:color w:val="5D241B"/>
        </w:rPr>
        <w:t xml:space="preserve">tratar </w:t>
      </w:r>
      <w:r>
        <w:rPr>
          <w:color w:val="000000"/>
        </w:rPr>
        <w:t xml:space="preserve">de </w:t>
      </w:r>
      <w:r>
        <w:rPr>
          <w:color w:val="5D241B"/>
        </w:rPr>
        <w:t xml:space="preserve">identificar </w:t>
      </w:r>
      <w:r>
        <w:rPr>
          <w:color w:val="000000"/>
        </w:rPr>
        <w:t xml:space="preserve">y </w:t>
      </w:r>
      <w:r>
        <w:rPr>
          <w:color w:val="155E6A"/>
        </w:rPr>
        <w:t xml:space="preserve">atrapar </w:t>
      </w:r>
      <w:r>
        <w:rPr>
          <w:color w:val="000000"/>
        </w:rPr>
        <w:t xml:space="preserve">al </w:t>
      </w:r>
      <w:r>
        <w:rPr>
          <w:color w:val="5D241B"/>
        </w:rPr>
        <w:t xml:space="preserve">autor </w:t>
      </w:r>
      <w:r>
        <w:rPr>
          <w:color w:val="000000"/>
        </w:rPr>
        <w:t xml:space="preserve">o </w:t>
      </w:r>
      <w:r>
        <w:rPr>
          <w:color w:val="5D241B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D241B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baraja </w:t>
      </w:r>
      <w:r>
        <w:rPr>
          <w:color w:val="000000"/>
        </w:rPr>
        <w:t xml:space="preserve">que </w:t>
      </w:r>
      <w:r>
        <w:rPr>
          <w:color w:val="5D241B"/>
        </w:rPr>
        <w:t xml:space="preserve">pudieran </w:t>
      </w:r>
      <w:r>
        <w:rPr>
          <w:color w:val="5D241B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. </w:t>
      </w:r>
      <w:r>
        <w:rPr>
          <w:color w:val="5D241B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D241B"/>
        </w:rPr>
        <w:t xml:space="preserve">fundamental </w:t>
      </w:r>
      <w:r>
        <w:rPr>
          <w:color w:val="000000"/>
        </w:rPr>
        <w:t xml:space="preserve">la </w:t>
      </w:r>
      <w:r>
        <w:rPr>
          <w:color w:val="5D241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tras </w:t>
      </w:r>
      <w:r>
        <w:rPr>
          <w:color w:val="000000"/>
        </w:rPr>
        <w:t xml:space="preserve">ser </w:t>
      </w:r>
      <w:r>
        <w:rPr>
          <w:color w:val="5D241B"/>
        </w:rPr>
        <w:t xml:space="preserve">atendida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D241B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5D241B"/>
        </w:rPr>
        <w:t xml:space="preserve">dada </w:t>
      </w:r>
      <w:r>
        <w:rPr>
          <w:color w:val="000000"/>
        </w:rPr>
        <w:t xml:space="preserve">de </w:t>
      </w:r>
      <w:r>
        <w:rPr>
          <w:color w:val="5D241B"/>
        </w:rPr>
        <w:t xml:space="preserve">alta </w:t>
      </w:r>
      <w:r>
        <w:rPr>
          <w:color w:val="000000"/>
        </w:rPr>
        <w:t xml:space="preserve">esta </w:t>
      </w:r>
      <w:r>
        <w:rPr>
          <w:color w:val="5D241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5D241B"/>
        </w:rPr>
        <w:t xml:space="preserve">obligado </w:t>
      </w:r>
      <w:r>
        <w:rPr>
          <w:color w:val="000000"/>
        </w:rPr>
        <w:t xml:space="preserve">a </w:t>
      </w:r>
      <w:r>
        <w:rPr>
          <w:color w:val="5D241B"/>
        </w:rPr>
        <w:t xml:space="preserve">hacer </w:t>
      </w:r>
      <w:r>
        <w:rPr>
          <w:color w:val="000000"/>
        </w:rPr>
        <w:t xml:space="preserve">ese </w:t>
      </w:r>
      <w:r>
        <w:rPr>
          <w:color w:val="5D241B"/>
        </w:rPr>
        <w:t xml:space="preserve">proceso </w:t>
      </w:r>
      <w:r>
        <w:rPr>
          <w:color w:val="5D241B"/>
        </w:rPr>
        <w:t xml:space="preserve">selectivo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han </w:t>
      </w:r>
      <w:r>
        <w:rPr>
          <w:color w:val="5D241B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5D241B"/>
        </w:rPr>
        <w:t xml:space="preserve">apta </w:t>
      </w:r>
      <w:r>
        <w:rPr>
          <w:color w:val="000000"/>
        </w:rPr>
        <w:t xml:space="preserve">. </w:t>
      </w:r>
      <w:r>
        <w:rPr>
          <w:color w:val="5D241B"/>
        </w:rPr>
        <w:t xml:space="preserve">María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5D241B"/>
        </w:rPr>
        <w:t xml:space="preserve">discriminada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5D241B"/>
        </w:rPr>
        <w:t xml:space="preserve">bailarina </w:t>
      </w:r>
      <w:r>
        <w:rPr>
          <w:color w:val="000000"/>
        </w:rPr>
        <w:t xml:space="preserve">, </w:t>
      </w:r>
      <w:r>
        <w:rPr>
          <w:color w:val="5D241B"/>
        </w:rPr>
        <w:t xml:space="preserve">llevaba </w:t>
      </w:r>
      <w:r>
        <w:rPr>
          <w:color w:val="5D241B"/>
        </w:rPr>
        <w:t xml:space="preserve">siete </w:t>
      </w:r>
      <w:r>
        <w:rPr>
          <w:color w:val="5D241B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Ballet-Nacional </w:t>
      </w:r>
      <w:r>
        <w:rPr>
          <w:color w:val="5D241B"/>
        </w:rPr>
        <w:t xml:space="preserve">encadenando </w:t>
      </w:r>
      <w:r>
        <w:rPr>
          <w:color w:val="5D241B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D241B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quedó </w:t>
      </w:r>
      <w:r>
        <w:rPr>
          <w:color w:val="5D241B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D241B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dirección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D241B"/>
        </w:rPr>
        <w:t xml:space="preserve">renovaron </w:t>
      </w:r>
      <w:r>
        <w:rPr>
          <w:color w:val="000000"/>
        </w:rPr>
        <w:t xml:space="preserve">. </w:t>
      </w:r>
      <w:r>
        <w:rPr>
          <w:color w:val="5D241B"/>
        </w:rPr>
        <w:t xml:space="preserve">Va </w:t>
      </w:r>
      <w:r>
        <w:rPr>
          <w:color w:val="000000"/>
        </w:rPr>
        <w:t xml:space="preserve">a </w:t>
      </w:r>
      <w:r>
        <w:rPr>
          <w:color w:val="5D241B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767708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5D241B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se </w:t>
      </w:r>
      <w:r>
        <w:rPr>
          <w:color w:val="5D241B"/>
        </w:rPr>
        <w:t xml:space="preserve">juega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para </w:t>
      </w:r>
      <w:r>
        <w:rPr>
          <w:color w:val="5D241B"/>
        </w:rPr>
        <w:t xml:space="preserve">limpiar </w:t>
      </w:r>
      <w:r>
        <w:rPr>
          <w:color w:val="5D241B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5D241B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centro </w:t>
      </w:r>
      <w:r>
        <w:rPr>
          <w:color w:val="000000"/>
        </w:rPr>
        <w:t xml:space="preserve">de </w:t>
      </w:r>
      <w:r>
        <w:rPr>
          <w:color w:val="5D241B"/>
        </w:rPr>
        <w:t xml:space="preserve">Madrid </w:t>
      </w:r>
      <w:r>
        <w:rPr>
          <w:color w:val="000000"/>
        </w:rPr>
        <w:t xml:space="preserve">. </w:t>
      </w:r>
      <w:r>
        <w:rPr>
          <w:color w:val="5D241B"/>
        </w:rPr>
        <w:t xml:space="preserve">Pegarse </w:t>
      </w:r>
      <w:r>
        <w:rPr>
          <w:color w:val="000000"/>
        </w:rPr>
        <w:t xml:space="preserve">el </w:t>
      </w:r>
      <w:r>
        <w:rPr>
          <w:color w:val="5D241B"/>
        </w:rPr>
        <w:t xml:space="preserve">labio </w:t>
      </w:r>
      <w:r>
        <w:rPr>
          <w:color w:val="5D241B"/>
        </w:rPr>
        <w:t xml:space="preserve">superior </w:t>
      </w:r>
      <w:r>
        <w:rPr>
          <w:color w:val="000000"/>
        </w:rPr>
        <w:t xml:space="preserve">con </w:t>
      </w:r>
      <w:r>
        <w:rPr>
          <w:color w:val="5D241B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nuevo </w:t>
      </w:r>
      <w:r>
        <w:rPr>
          <w:color w:val="5D241B"/>
        </w:rPr>
        <w:t xml:space="preserve">reto </w:t>
      </w:r>
      <w:r>
        <w:rPr>
          <w:color w:val="5D241B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5D241B"/>
        </w:rPr>
        <w:t xml:space="preserve">haciendo </w:t>
      </w:r>
      <w:r>
        <w:rPr>
          <w:color w:val="5D241B"/>
        </w:rPr>
        <w:t xml:space="preserve">cientos </w:t>
      </w:r>
      <w:r>
        <w:rPr>
          <w:color w:val="000000"/>
        </w:rPr>
        <w:t xml:space="preserve">de </w:t>
      </w:r>
      <w:r>
        <w:rPr>
          <w:color w:val="5D241B"/>
        </w:rPr>
        <w:t xml:space="preserve">jóvenes </w:t>
      </w:r>
      <w:r>
        <w:rPr>
          <w:color w:val="000000"/>
        </w:rPr>
        <w:t xml:space="preserve">para </w:t>
      </w:r>
      <w:r>
        <w:rPr>
          <w:color w:val="5D241B"/>
        </w:rPr>
        <w:t xml:space="preserve">simular </w:t>
      </w:r>
      <w:r>
        <w:rPr>
          <w:color w:val="000000"/>
        </w:rPr>
        <w:t xml:space="preserve">unos </w:t>
      </w:r>
      <w:r>
        <w:rPr>
          <w:color w:val="5D241B"/>
        </w:rPr>
        <w:t xml:space="preserve">labios </w:t>
      </w:r>
      <w:r>
        <w:rPr>
          <w:color w:val="000000"/>
        </w:rPr>
        <w:t xml:space="preserve">más </w:t>
      </w:r>
      <w:r>
        <w:rPr>
          <w:color w:val="5D241B"/>
        </w:rPr>
        <w:t xml:space="preserve">gruesos </w:t>
      </w:r>
      <w:r>
        <w:rPr>
          <w:color w:val="000000"/>
        </w:rPr>
        <w:t xml:space="preserve">y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D241B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D241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D241B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médicos </w:t>
      </w:r>
      <w:r>
        <w:rPr>
          <w:color w:val="5D241B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peligrosidad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Von-Braun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primer </w:t>
      </w:r>
      <w:r>
        <w:rPr>
          <w:color w:val="5D241B"/>
        </w:rPr>
        <w:t xml:space="preserve">hotel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abrirá </w:t>
      </w:r>
      <w:r>
        <w:rPr>
          <w:color w:val="000000"/>
        </w:rPr>
        <w:t xml:space="preserve">sus </w:t>
      </w:r>
      <w:r>
        <w:rPr>
          <w:color w:val="5D241B"/>
        </w:rPr>
        <w:t xml:space="preserve">puertas </w:t>
      </w:r>
      <w:r>
        <w:rPr>
          <w:color w:val="000000"/>
        </w:rPr>
        <w:t xml:space="preserve">en </w:t>
      </w:r>
      <w:r>
        <w:rPr>
          <w:color w:val="5D241B"/>
        </w:rPr>
        <w:t xml:space="preserve">2025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5D241B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65ACD2"/>
        </w:rPr>
        <w:t xml:space="preserve">turistas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500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vivrán </w:t>
      </w:r>
      <w:r>
        <w:rPr>
          <w:color w:val="DC0F1C"/>
        </w:rPr>
        <w:t xml:space="preserve">aquí </w:t>
      </w:r>
      <w:r>
        <w:rPr>
          <w:color w:val="000000"/>
        </w:rPr>
        <w:t xml:space="preserve">de </w:t>
      </w:r>
      <w:r>
        <w:rPr>
          <w:color w:val="5D241B"/>
        </w:rPr>
        <w:t xml:space="preserve">forma </w:t>
      </w:r>
      <w:r>
        <w:rPr>
          <w:color w:val="767708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D241B"/>
        </w:rPr>
        <w:t xml:space="preserve">cierto </w:t>
      </w:r>
      <w:r>
        <w:rPr>
          <w:color w:val="000000"/>
        </w:rPr>
        <w:t xml:space="preserve">, </w:t>
      </w:r>
      <w:r>
        <w:rPr>
          <w:color w:val="5D241B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5D241B"/>
        </w:rPr>
        <w:t xml:space="preserve">Lady-Gaga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5D241B"/>
        </w:rPr>
        <w:t xml:space="preserve">reserva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5D241B"/>
        </w:rPr>
        <w:t xml:space="preserve">reconocerle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D241B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noche </w:t>
      </w:r>
      <w:r>
        <w:rPr>
          <w:color w:val="000000"/>
        </w:rPr>
        <w:t xml:space="preserve">, </w:t>
      </w:r>
      <w:r>
        <w:rPr>
          <w:color w:val="5D241B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D241B"/>
        </w:rPr>
        <w:t xml:space="preserve">noventa </w:t>
      </w:r>
      <w:r>
        <w:rPr>
          <w:color w:val="000000"/>
        </w:rPr>
        <w:t xml:space="preserve">y </w:t>
      </w:r>
      <w:r>
        <w:rPr>
          <w:color w:val="5D241B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D241B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tampoco </w:t>
      </w:r>
      <w:r>
        <w:rPr>
          <w:color w:val="000000"/>
        </w:rPr>
        <w:t xml:space="preserve">se </w:t>
      </w:r>
      <w:r>
        <w:rPr>
          <w:color w:val="5D241B"/>
        </w:rPr>
        <w:t xml:space="preserve">sentirían </w:t>
      </w:r>
      <w:r>
        <w:rPr>
          <w:color w:val="5D241B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D241B"/>
        </w:rPr>
        <w:t xml:space="preserve">acepté </w:t>
      </w:r>
      <w:r>
        <w:rPr>
          <w:color w:val="000000"/>
        </w:rPr>
        <w:t xml:space="preserve">esa </w:t>
      </w:r>
      <w:r>
        <w:rPr>
          <w:color w:val="A0CCD4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D241B"/>
        </w:rPr>
        <w:t xml:space="preserve">hizo </w:t>
      </w:r>
      <w:r>
        <w:rPr>
          <w:color w:val="000000"/>
        </w:rPr>
        <w:t xml:space="preserve">el </w:t>
      </w:r>
      <w:r>
        <w:rPr>
          <w:color w:val="DC0F1C"/>
        </w:rPr>
        <w:t xml:space="preserve">señor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. </w:t>
      </w:r>
      <w:r>
        <w:rPr>
          <w:color w:val="5D241B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5D241B"/>
        </w:rPr>
        <w:t xml:space="preserve">frase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D241B"/>
        </w:rPr>
        <w:t xml:space="preserve">acompañar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durante </w:t>
      </w:r>
      <w:r>
        <w:rPr>
          <w:color w:val="5D241B"/>
        </w:rPr>
        <w:t xml:space="preserve">toda </w:t>
      </w:r>
      <w:r>
        <w:rPr>
          <w:color w:val="000000"/>
        </w:rPr>
        <w:t xml:space="preserve">la </w:t>
      </w:r>
      <w:r>
        <w:rPr>
          <w:color w:val="5D241B"/>
        </w:rPr>
        <w:t xml:space="preserve">campaña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D241B"/>
        </w:rPr>
        <w:t xml:space="preserve">contó </w:t>
      </w:r>
      <w:r>
        <w:rPr>
          <w:color w:val="5D241B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Ferreras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5D241B"/>
        </w:rPr>
        <w:t xml:space="preserve">interés </w:t>
      </w:r>
      <w:r>
        <w:rPr>
          <w:color w:val="000000"/>
        </w:rPr>
        <w:t xml:space="preserve">por </w:t>
      </w:r>
      <w:r>
        <w:rPr>
          <w:color w:val="5D241B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D241B"/>
        </w:rPr>
        <w:t xml:space="preserve">respuesta </w:t>
      </w:r>
      <w:r>
        <w:rPr>
          <w:color w:val="000000"/>
        </w:rPr>
        <w:t xml:space="preserve">de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en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D241B"/>
        </w:rPr>
        <w:t xml:space="preserve">funciones </w:t>
      </w:r>
      <w:r>
        <w:rPr>
          <w:color w:val="000000"/>
        </w:rPr>
        <w:t xml:space="preserve">no </w:t>
      </w:r>
      <w:r>
        <w:rPr>
          <w:color w:val="5D241B"/>
        </w:rPr>
        <w:t xml:space="preserve">puede </w:t>
      </w:r>
      <w:r>
        <w:rPr>
          <w:color w:val="5D241B"/>
        </w:rPr>
        <w:t xml:space="preserve">dormir </w:t>
      </w:r>
      <w:r>
        <w:rPr>
          <w:color w:val="000000"/>
        </w:rPr>
        <w:t xml:space="preserve">, </w:t>
      </w:r>
      <w:r>
        <w:rPr>
          <w:color w:val="5D241B"/>
        </w:rPr>
        <w:t xml:space="preserve">puede </w:t>
      </w:r>
      <w:r>
        <w:rPr>
          <w:color w:val="5D241B"/>
        </w:rPr>
        <w:t xml:space="preserve">cambiar </w:t>
      </w:r>
      <w:r>
        <w:rPr>
          <w:color w:val="000000"/>
        </w:rPr>
        <w:t xml:space="preserve">el </w:t>
      </w:r>
      <w:r>
        <w:rPr>
          <w:color w:val="5D241B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5D241B"/>
        </w:rPr>
        <w:t xml:space="preserve">todas </w:t>
      </w:r>
      <w:r>
        <w:rPr>
          <w:color w:val="000000"/>
        </w:rPr>
        <w:t xml:space="preserve">las </w:t>
      </w:r>
      <w:r>
        <w:rPr>
          <w:color w:val="5D241B"/>
        </w:rPr>
        <w:t xml:space="preserve">veces </w:t>
      </w:r>
      <w:r>
        <w:rPr>
          <w:color w:val="000000"/>
        </w:rPr>
        <w:t xml:space="preserve">que </w:t>
      </w:r>
      <w:r>
        <w:rPr>
          <w:color w:val="5D241B"/>
        </w:rPr>
        <w:t xml:space="preserve">quiera </w:t>
      </w:r>
      <w:r>
        <w:rPr>
          <w:color w:val="000000"/>
        </w:rPr>
        <w:t xml:space="preserve">. </w:t>
      </w:r>
      <w:r>
        <w:rPr>
          <w:color w:val="DC0F1C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D241B"/>
        </w:rPr>
        <w:t xml:space="preserve">faltar </w:t>
      </w:r>
      <w:r>
        <w:rPr>
          <w:color w:val="000000"/>
        </w:rPr>
        <w:t xml:space="preserve">al </w:t>
      </w:r>
      <w:r>
        <w:rPr>
          <w:color w:val="5D241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DC0F1C"/>
        </w:rPr>
        <w:t xml:space="preserve">gente </w:t>
      </w:r>
      <w:r>
        <w:rPr>
          <w:color w:val="000000"/>
        </w:rPr>
        <w:t xml:space="preserve">que </w:t>
      </w:r>
      <w:r>
        <w:rPr>
          <w:color w:val="5D241B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DC0F1C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5D241B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D241B"/>
        </w:rPr>
        <w:t xml:space="preserve">decir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un </w:t>
      </w:r>
      <w:r>
        <w:rPr>
          <w:color w:val="5D241B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D241B"/>
        </w:rPr>
        <w:t xml:space="preserve">tema </w:t>
      </w:r>
      <w:r>
        <w:rPr>
          <w:color w:val="000000"/>
        </w:rPr>
        <w:t xml:space="preserve">que </w:t>
      </w:r>
      <w:r>
        <w:rPr>
          <w:color w:val="5D241B"/>
        </w:rPr>
        <w:t xml:space="preserve">abriría </w:t>
      </w:r>
      <w:r>
        <w:rPr>
          <w:color w:val="000000"/>
        </w:rPr>
        <w:t xml:space="preserve">esta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D241B"/>
        </w:rPr>
        <w:t xml:space="preserve">concentrarse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sueño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D241B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los </w:t>
      </w:r>
      <w:r>
        <w:rPr>
          <w:color w:val="DC0F1C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D241B"/>
        </w:rPr>
        <w:t xml:space="preserve">quizá </w:t>
      </w:r>
      <w:r>
        <w:rPr>
          <w:color w:val="000000"/>
        </w:rPr>
        <w:t xml:space="preserve">para </w:t>
      </w:r>
      <w:r>
        <w:rPr>
          <w:color w:val="5D241B"/>
        </w:rPr>
        <w:t xml:space="preserve">traducirlos </w:t>
      </w:r>
      <w:r>
        <w:rPr>
          <w:color w:val="000000"/>
        </w:rPr>
        <w:t xml:space="preserve">, </w:t>
      </w:r>
      <w:r>
        <w:rPr>
          <w:color w:val="DC0F1C"/>
        </w:rPr>
        <w:t xml:space="preserve">¿qué </w:t>
      </w:r>
      <w:r>
        <w:rPr>
          <w:color w:val="000000"/>
        </w:rPr>
        <w:t xml:space="preserve">hemos </w:t>
      </w:r>
      <w:r>
        <w:rPr>
          <w:color w:val="5D241B"/>
        </w:rPr>
        <w:t xml:space="preserve">hecho </w:t>
      </w:r>
      <w:r>
        <w:rPr>
          <w:color w:val="000000"/>
        </w:rPr>
        <w:t xml:space="preserve">? </w:t>
      </w:r>
      <w:r>
        <w:rPr>
          <w:color w:val="DC0F1C"/>
        </w:rPr>
        <w:t xml:space="preserve">Pues </w:t>
      </w:r>
      <w:r>
        <w:rPr>
          <w:color w:val="5D241B"/>
        </w:rPr>
        <w:t xml:space="preserve">preguntar </w:t>
      </w:r>
      <w:r>
        <w:rPr>
          <w:color w:val="000000"/>
        </w:rPr>
        <w:t xml:space="preserve">lo </w:t>
      </w:r>
      <w:r>
        <w:rPr>
          <w:color w:val="000000"/>
        </w:rPr>
        <w:t xml:space="preserve">msimo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5D241B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5D241B"/>
        </w:rPr>
        <w:t xml:space="preserve">saben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España </w:t>
      </w:r>
      <w:r>
        <w:rPr>
          <w:color w:val="000000"/>
        </w:rPr>
        <w:t xml:space="preserve">que </w:t>
      </w:r>
      <w:r>
        <w:rPr>
          <w:color w:val="DC0F1C"/>
        </w:rPr>
        <w:t xml:space="preserve">madruga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DC0F1C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D241B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5D241B"/>
        </w:rPr>
        <w:t xml:space="preserve">impide </w:t>
      </w:r>
      <w:r>
        <w:rPr>
          <w:color w:val="5D241B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DC0F1C"/>
        </w:rPr>
        <w:t xml:space="preserve">verdad </w:t>
      </w:r>
      <w:r>
        <w:rPr>
          <w:color w:val="000000"/>
        </w:rPr>
        <w:t xml:space="preserve">. </w:t>
      </w:r>
      <w:r>
        <w:rPr>
          <w:color w:val="5D241B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5D241B"/>
        </w:rPr>
        <w:t xml:space="preserve">ponga </w:t>
      </w:r>
      <w:r>
        <w:rPr>
          <w:color w:val="000000"/>
        </w:rPr>
        <w:t xml:space="preserve">las </w:t>
      </w:r>
      <w:r>
        <w:rPr>
          <w:color w:val="5D241B"/>
        </w:rPr>
        <w:t xml:space="preserve">gafas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5D241B"/>
        </w:rPr>
        <w:t xml:space="preserve">vuelva </w:t>
      </w:r>
      <w:r>
        <w:rPr>
          <w:color w:val="000000"/>
        </w:rPr>
        <w:t xml:space="preserve">a </w:t>
      </w:r>
      <w:r>
        <w:rPr>
          <w:color w:val="5D241B"/>
        </w:rPr>
        <w:t xml:space="preserve">salir </w:t>
      </w:r>
      <w:r>
        <w:rPr>
          <w:color w:val="000000"/>
        </w:rPr>
        <w:t xml:space="preserve">la </w:t>
      </w:r>
      <w:r>
        <w:rPr>
          <w:color w:val="5D241B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D241B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falta </w:t>
      </w:r>
      <w:r>
        <w:rPr>
          <w:color w:val="000000"/>
        </w:rPr>
        <w:t xml:space="preserve">de </w:t>
      </w:r>
      <w:r>
        <w:rPr>
          <w:color w:val="5D241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D241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D241B"/>
        </w:rPr>
        <w:t xml:space="preserve">duro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5D241B"/>
        </w:rPr>
        <w:t xml:space="preserve">enumera </w:t>
      </w:r>
      <w:r>
        <w:rPr>
          <w:color w:val="000000"/>
        </w:rPr>
        <w:t xml:space="preserve">qué </w:t>
      </w:r>
      <w:r>
        <w:rPr>
          <w:color w:val="5D241B"/>
        </w:rPr>
        <w:t xml:space="preserve">problemas </w:t>
      </w:r>
      <w:r>
        <w:rPr>
          <w:color w:val="000000"/>
        </w:rPr>
        <w:t xml:space="preserve">nos </w:t>
      </w:r>
      <w:r>
        <w:rPr>
          <w:color w:val="5D241B"/>
        </w:rPr>
        <w:t xml:space="preserve">impiden </w:t>
      </w:r>
      <w:r>
        <w:rPr>
          <w:color w:val="A0CCD4"/>
        </w:rPr>
        <w:t xml:space="preserve">conciliar </w:t>
      </w:r>
      <w:r>
        <w:rPr>
          <w:color w:val="000000"/>
        </w:rPr>
        <w:t xml:space="preserve">el </w:t>
      </w:r>
      <w:r>
        <w:rPr>
          <w:color w:val="5D241B"/>
        </w:rPr>
        <w:t xml:space="preserve">sueño </w:t>
      </w:r>
      <w:r>
        <w:rPr>
          <w:color w:val="000000"/>
        </w:rPr>
        <w:t xml:space="preserve">y </w:t>
      </w:r>
      <w:r>
        <w:rPr>
          <w:color w:val="155E6A"/>
        </w:rPr>
        <w:t xml:space="preserve">descansar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D241B"/>
        </w:rPr>
        <w:t xml:space="preserve">demuestra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votante </w:t>
      </w:r>
      <w:r>
        <w:rPr>
          <w:color w:val="000000"/>
        </w:rPr>
        <w:t xml:space="preserve">no </w:t>
      </w:r>
      <w:r>
        <w:rPr>
          <w:color w:val="5D241B"/>
        </w:rPr>
        <w:t xml:space="preserve">anda </w:t>
      </w:r>
      <w:r>
        <w:rPr>
          <w:color w:val="000000"/>
        </w:rPr>
        <w:t xml:space="preserve">muy </w:t>
      </w:r>
      <w:r>
        <w:rPr>
          <w:color w:val="5D241B"/>
        </w:rPr>
        <w:t xml:space="preserve">equivocado </w:t>
      </w:r>
      <w:r>
        <w:rPr>
          <w:color w:val="000000"/>
        </w:rPr>
        <w:t xml:space="preserve">. </w:t>
      </w:r>
      <w:r>
        <w:rPr>
          <w:color w:val="5D241B"/>
        </w:rPr>
        <w:t xml:space="preserve">Hace </w:t>
      </w:r>
      <w:r>
        <w:rPr>
          <w:color w:val="5D241B"/>
        </w:rPr>
        <w:t xml:space="preserve">diez </w:t>
      </w:r>
      <w:r>
        <w:rPr>
          <w:color w:val="5D241B"/>
        </w:rPr>
        <w:t xml:space="preserve">años </w:t>
      </w:r>
      <w:r>
        <w:rPr>
          <w:color w:val="000000"/>
        </w:rPr>
        <w:t xml:space="preserve">nos </w:t>
      </w:r>
      <w:r>
        <w:rPr>
          <w:color w:val="155E6A"/>
        </w:rPr>
        <w:t xml:space="preserve">preocupaba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D241B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inseguridad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A0CCD4"/>
        </w:rPr>
        <w:t xml:space="preserve">terrorismo </w:t>
      </w:r>
      <w:r>
        <w:rPr>
          <w:color w:val="000000"/>
        </w:rPr>
        <w:t xml:space="preserve">. </w:t>
      </w:r>
      <w:r>
        <w:rPr>
          <w:color w:val="5D241B"/>
        </w:rPr>
        <w:t xml:space="preserve">Hoy </w:t>
      </w:r>
      <w:r>
        <w:rPr>
          <w:color w:val="000000"/>
        </w:rPr>
        <w:t xml:space="preserve">el </w:t>
      </w:r>
      <w:r>
        <w:rPr>
          <w:color w:val="A0CCD4"/>
        </w:rPr>
        <w:t xml:space="preserve">desempleo </w:t>
      </w:r>
      <w:r>
        <w:rPr>
          <w:color w:val="5D241B"/>
        </w:rPr>
        <w:t xml:space="preserve">sigue </w:t>
      </w:r>
      <w:r>
        <w:rPr>
          <w:color w:val="5D241B"/>
        </w:rPr>
        <w:t xml:space="preserve">siendo </w:t>
      </w:r>
      <w:r>
        <w:rPr>
          <w:color w:val="000000"/>
        </w:rPr>
        <w:t xml:space="preserve">el </w:t>
      </w:r>
      <w:r>
        <w:rPr>
          <w:color w:val="5D241B"/>
        </w:rPr>
        <w:t xml:space="preserve">problema </w:t>
      </w:r>
      <w:r>
        <w:rPr>
          <w:color w:val="000000"/>
        </w:rPr>
        <w:t xml:space="preserve">más </w:t>
      </w:r>
      <w:r>
        <w:rPr>
          <w:color w:val="A0CCD4"/>
        </w:rPr>
        <w:t xml:space="preserve">importante </w:t>
      </w:r>
      <w:r>
        <w:rPr>
          <w:color w:val="000000"/>
        </w:rPr>
        <w:t xml:space="preserve">, </w:t>
      </w:r>
      <w:r>
        <w:rPr>
          <w:color w:val="5D241B"/>
        </w:rPr>
        <w:t xml:space="preserve">Quizá </w:t>
      </w:r>
      <w:r>
        <w:rPr>
          <w:color w:val="000000"/>
        </w:rPr>
        <w:t xml:space="preserve">será </w:t>
      </w:r>
      <w:r>
        <w:rPr>
          <w:color w:val="5D241B"/>
        </w:rPr>
        <w:t xml:space="preserve">cuestión </w:t>
      </w:r>
      <w:r>
        <w:rPr>
          <w:color w:val="000000"/>
        </w:rPr>
        <w:t xml:space="preserve">de </w:t>
      </w:r>
      <w:r>
        <w:rPr>
          <w:color w:val="5D241B"/>
        </w:rPr>
        <w:t xml:space="preserve">acostumbrarse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campaña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5D241B"/>
        </w:rPr>
        <w:t xml:space="preserve">breve </w:t>
      </w:r>
      <w:r>
        <w:rPr>
          <w:color w:val="000000"/>
        </w:rPr>
        <w:t xml:space="preserve">, </w:t>
      </w:r>
      <w:r>
        <w:rPr>
          <w:color w:val="5D241B"/>
        </w:rPr>
        <w:t xml:space="preserve">ocho </w:t>
      </w:r>
      <w:r>
        <w:rPr>
          <w:color w:val="5D241B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mucho </w:t>
      </w:r>
      <w:r>
        <w:rPr>
          <w:color w:val="DC0F1C"/>
        </w:rPr>
        <w:t xml:space="preserve">baile </w:t>
      </w:r>
      <w:r>
        <w:rPr>
          <w:color w:val="000000"/>
        </w:rPr>
        <w:t xml:space="preserve">de </w:t>
      </w:r>
      <w:r>
        <w:rPr>
          <w:color w:val="5D241B"/>
        </w:rPr>
        <w:t xml:space="preserve">nombres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listas </w:t>
      </w:r>
      <w:r>
        <w:rPr>
          <w:color w:val="000000"/>
        </w:rPr>
        <w:t xml:space="preserve">, </w:t>
      </w:r>
      <w:r>
        <w:rPr>
          <w:color w:val="5D241B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5D241B"/>
        </w:rPr>
        <w:t xml:space="preserve">partidos </w:t>
      </w:r>
      <w:r>
        <w:rPr>
          <w:color w:val="000000"/>
        </w:rPr>
        <w:t xml:space="preserve">se </w:t>
      </w:r>
      <w:r>
        <w:rPr>
          <w:color w:val="5D241B"/>
        </w:rPr>
        <w:t xml:space="preserve">cuestionan </w:t>
      </w:r>
      <w:r>
        <w:rPr>
          <w:color w:val="000000"/>
        </w:rPr>
        <w:t xml:space="preserve">si </w:t>
      </w:r>
      <w:r>
        <w:rPr>
          <w:color w:val="5D241B"/>
        </w:rPr>
        <w:t xml:space="preserve">personajes </w:t>
      </w:r>
      <w:r>
        <w:rPr>
          <w:color w:val="307EC9"/>
        </w:rPr>
        <w:t xml:space="preserve">populares </w:t>
      </w:r>
      <w:r>
        <w:rPr>
          <w:color w:val="000000"/>
        </w:rPr>
        <w:t xml:space="preserve">, </w:t>
      </w:r>
      <w:r>
        <w:rPr>
          <w:color w:val="05B231"/>
        </w:rPr>
        <w:t xml:space="preserve">toreros </w:t>
      </w:r>
      <w:r>
        <w:rPr>
          <w:color w:val="000000"/>
        </w:rPr>
        <w:t xml:space="preserve">,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D241B"/>
        </w:rPr>
        <w:t xml:space="preserve">ayudan </w:t>
      </w:r>
      <w:r>
        <w:rPr>
          <w:color w:val="000000"/>
        </w:rPr>
        <w:t xml:space="preserve">a </w:t>
      </w:r>
      <w:r>
        <w:rPr>
          <w:color w:val="5D241B"/>
        </w:rPr>
        <w:t xml:space="preserve">conseguir </w:t>
      </w:r>
      <w:r>
        <w:rPr>
          <w:color w:val="307EC9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0CCD4"/>
        </w:rPr>
        <w:t xml:space="preserve">recurso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agarran </w:t>
      </w:r>
      <w:r>
        <w:rPr>
          <w:color w:val="5D241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5D241B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D241B"/>
        </w:rPr>
        <w:t xml:space="preserve">conocido </w:t>
      </w:r>
      <w:r>
        <w:rPr>
          <w:color w:val="000000"/>
        </w:rPr>
        <w:t xml:space="preserve">Felisuco </w:t>
      </w:r>
      <w:r>
        <w:rPr>
          <w:color w:val="000000"/>
        </w:rPr>
        <w:t xml:space="preserve">o </w:t>
      </w:r>
      <w:r>
        <w:rPr>
          <w:color w:val="5D241B"/>
        </w:rPr>
        <w:t xml:space="preserve">Toni-Cantó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, </w:t>
      </w:r>
      <w:r>
        <w:rPr>
          <w:color w:val="5D241B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5B231"/>
        </w:rPr>
        <w:t xml:space="preserve">toreros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D241B"/>
        </w:rPr>
        <w:t xml:space="preserve">formado </w:t>
      </w:r>
      <w:r>
        <w:rPr>
          <w:color w:val="5D241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D241B"/>
        </w:rPr>
        <w:t xml:space="preserve">últimas </w:t>
      </w:r>
      <w:r>
        <w:rPr>
          <w:color w:val="5D241B"/>
        </w:rPr>
        <w:t xml:space="preserve">listas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Miguel-Abellán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D241B"/>
        </w:rPr>
        <w:t xml:space="preserve">cierto </w:t>
      </w:r>
      <w:r>
        <w:rPr>
          <w:color w:val="000000"/>
        </w:rPr>
        <w:t xml:space="preserve">, </w:t>
      </w:r>
      <w:r>
        <w:rPr>
          <w:color w:val="5D241B"/>
        </w:rPr>
        <w:t xml:space="preserve">ninguno </w:t>
      </w:r>
      <w:r>
        <w:rPr>
          <w:color w:val="5D241B"/>
        </w:rPr>
        <w:t xml:space="preserve">llegó </w:t>
      </w:r>
      <w:r>
        <w:rPr>
          <w:color w:val="000000"/>
        </w:rPr>
        <w:t xml:space="preserve">al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; </w:t>
      </w:r>
      <w:r>
        <w:rPr>
          <w:color w:val="000000"/>
        </w:rPr>
        <w:t xml:space="preserve">o </w:t>
      </w:r>
      <w:r>
        <w:rPr>
          <w:color w:val="5D241B"/>
        </w:rPr>
        <w:t xml:space="preserve">periodistas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5D241B"/>
        </w:rPr>
        <w:t xml:space="preserve">actual </w:t>
      </w:r>
      <w:r>
        <w:rPr>
          <w:color w:val="5D241B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5D241B"/>
        </w:rPr>
        <w:t xml:space="preserve">Comunicación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5D241B"/>
        </w:rPr>
        <w:t xml:space="preserve">astronauta </w:t>
      </w:r>
      <w:r>
        <w:rPr>
          <w:color w:val="000000"/>
        </w:rPr>
        <w:t xml:space="preserve">, </w:t>
      </w:r>
      <w:r>
        <w:rPr>
          <w:color w:val="5D241B"/>
        </w:rPr>
        <w:t xml:space="preserve">Pedro-Duque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D241B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A0CCD4"/>
        </w:rPr>
        <w:t xml:space="preserve">Consejo </w:t>
      </w:r>
      <w:r>
        <w:rPr>
          <w:color w:val="000000"/>
        </w:rPr>
        <w:t xml:space="preserve">de </w:t>
      </w:r>
      <w:r>
        <w:rPr>
          <w:color w:val="5D241B"/>
        </w:rPr>
        <w:t xml:space="preserve">Ministros </w:t>
      </w:r>
      <w:r>
        <w:rPr>
          <w:color w:val="000000"/>
        </w:rPr>
        <w:t xml:space="preserve">de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5D241B"/>
        </w:rPr>
        <w:t xml:space="preserve">fichajes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D241B"/>
        </w:rPr>
        <w:t xml:space="preserve">llamó </w:t>
      </w:r>
      <w:r>
        <w:rPr>
          <w:color w:val="000000"/>
        </w:rPr>
        <w:t xml:space="preserve">la </w:t>
      </w:r>
      <w:r>
        <w:rPr>
          <w:color w:val="5D241B"/>
        </w:rPr>
        <w:t xml:space="preserve">atención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5D241B"/>
        </w:rPr>
        <w:t xml:space="preserve">Juan-José-Cortés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pequeña </w:t>
      </w:r>
      <w:r>
        <w:rPr>
          <w:color w:val="5D241B"/>
        </w:rPr>
        <w:t xml:space="preserve">Mariluz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D241B"/>
        </w:rPr>
        <w:t xml:space="preserve">cabeza </w:t>
      </w:r>
      <w:r>
        <w:rPr>
          <w:color w:val="000000"/>
        </w:rPr>
        <w:t xml:space="preserve">de </w:t>
      </w:r>
      <w:r>
        <w:rPr>
          <w:color w:val="5D241B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000000"/>
        </w:rPr>
        <w:t xml:space="preserve">por </w:t>
      </w:r>
      <w:r>
        <w:rPr>
          <w:color w:val="155E6A"/>
        </w:rPr>
        <w:t xml:space="preserve">Huelva </w:t>
      </w:r>
      <w:r>
        <w:rPr>
          <w:color w:val="000000"/>
        </w:rPr>
        <w:t xml:space="preserve">.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D241B"/>
        </w:rPr>
        <w:t xml:space="preserve">dejado </w:t>
      </w:r>
      <w:r>
        <w:rPr>
          <w:color w:val="5D241B"/>
        </w:rPr>
        <w:t xml:space="preserve">algún </w:t>
      </w:r>
      <w:r>
        <w:rPr>
          <w:color w:val="5D241B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D241B"/>
        </w:rPr>
        <w:t xml:space="preserve">recuerdo </w:t>
      </w:r>
      <w:r>
        <w:rPr>
          <w:color w:val="000000"/>
        </w:rPr>
        <w:t xml:space="preserve">y </w:t>
      </w:r>
      <w:r>
        <w:rPr>
          <w:color w:val="5D241B"/>
        </w:rPr>
        <w:t xml:space="preserve">alguna </w:t>
      </w:r>
      <w:r>
        <w:rPr>
          <w:color w:val="5D241B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calle </w:t>
      </w:r>
      <w:r>
        <w:rPr>
          <w:color w:val="5D241B"/>
        </w:rPr>
        <w:t xml:space="preserve">quiere </w:t>
      </w:r>
      <w:r>
        <w:rPr>
          <w:color w:val="000000"/>
        </w:rPr>
        <w:t xml:space="preserve">a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Pedro-Iglesias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D241B"/>
        </w:rPr>
        <w:t xml:space="preserve">oyen </w:t>
      </w:r>
      <w:r>
        <w:rPr>
          <w:color w:val="5D241B"/>
        </w:rPr>
        <w:t xml:space="preserve">voces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5D241B"/>
        </w:rPr>
        <w:t xml:space="preserve">andaluz </w:t>
      </w:r>
      <w:r>
        <w:rPr>
          <w:color w:val="000000"/>
        </w:rPr>
        <w:t xml:space="preserve">que </w:t>
      </w:r>
      <w:r>
        <w:rPr>
          <w:color w:val="5D241B"/>
        </w:rPr>
        <w:t xml:space="preserve">cuestionan </w:t>
      </w:r>
      <w:r>
        <w:rPr>
          <w:color w:val="000000"/>
        </w:rPr>
        <w:t xml:space="preserve">este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5D241B"/>
        </w:rPr>
        <w:t xml:space="preserve">fichajes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5D241B"/>
        </w:rPr>
        <w:t xml:space="preserve">problemas </w:t>
      </w:r>
      <w:r>
        <w:rPr>
          <w:color w:val="000000"/>
        </w:rPr>
        <w:t xml:space="preserve">con </w:t>
      </w:r>
      <w:r>
        <w:rPr>
          <w:color w:val="5D241B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55E6A"/>
        </w:rPr>
        <w:t xml:space="preserve">cerrado </w:t>
      </w:r>
      <w:r>
        <w:rPr>
          <w:color w:val="000000"/>
        </w:rPr>
        <w:t xml:space="preserve">259 </w:t>
      </w:r>
      <w:r>
        <w:rPr>
          <w:color w:val="5D241B"/>
        </w:rPr>
        <w:t xml:space="preserve">perfiles </w:t>
      </w:r>
      <w:r>
        <w:rPr>
          <w:color w:val="5D241B"/>
        </w:rPr>
        <w:t xml:space="preserve">falsos </w:t>
      </w:r>
      <w:r>
        <w:rPr>
          <w:color w:val="000000"/>
        </w:rPr>
        <w:t xml:space="preserve">que </w:t>
      </w:r>
      <w:r>
        <w:rPr>
          <w:color w:val="5D241B"/>
        </w:rPr>
        <w:t xml:space="preserve">utilizaba </w:t>
      </w:r>
      <w:r>
        <w:rPr>
          <w:color w:val="000000"/>
        </w:rPr>
        <w:t xml:space="preserve">para </w:t>
      </w:r>
      <w:r>
        <w:rPr>
          <w:color w:val="5D241B"/>
        </w:rPr>
        <w:t xml:space="preserve">multiplicar </w:t>
      </w:r>
      <w:r>
        <w:rPr>
          <w:color w:val="000000"/>
        </w:rPr>
        <w:t xml:space="preserve">sus </w:t>
      </w:r>
      <w:r>
        <w:rPr>
          <w:color w:val="5D241B"/>
        </w:rPr>
        <w:t xml:space="preserve">mensajes </w:t>
      </w:r>
      <w:r>
        <w:rPr>
          <w:color w:val="000000"/>
        </w:rPr>
        <w:t xml:space="preserve">en </w:t>
      </w:r>
      <w:r>
        <w:rPr>
          <w:color w:val="5D241B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5D241B"/>
        </w:rPr>
        <w:t xml:space="preserve">atacaban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D241B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cuenta </w:t>
      </w:r>
      <w:r>
        <w:rPr>
          <w:color w:val="000000"/>
        </w:rPr>
        <w:t xml:space="preserve">no </w:t>
      </w:r>
      <w:r>
        <w:rPr>
          <w:color w:val="5D241B"/>
        </w:rPr>
        <w:t xml:space="preserve">pertenecía </w:t>
      </w:r>
      <w:r>
        <w:rPr>
          <w:color w:val="000000"/>
        </w:rPr>
        <w:t xml:space="preserve">al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D241B"/>
        </w:rPr>
        <w:t xml:space="preserve">apunte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D241B"/>
        </w:rPr>
        <w:t xml:space="preserve">nuevo </w:t>
      </w:r>
      <w:r>
        <w:rPr>
          <w:color w:val="5D241B"/>
        </w:rPr>
        <w:t xml:space="preserve">ultimátum </w:t>
      </w:r>
      <w:r>
        <w:rPr>
          <w:color w:val="000000"/>
        </w:rPr>
        <w:t xml:space="preserve">al </w:t>
      </w:r>
      <w:r>
        <w:rPr>
          <w:color w:val="307EC9"/>
        </w:rPr>
        <w:t xml:space="preserve">presidente </w:t>
      </w:r>
      <w:r>
        <w:rPr>
          <w:color w:val="5D241B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justicia </w:t>
      </w:r>
      <w:r>
        <w:rPr>
          <w:color w:val="000000"/>
        </w:rPr>
        <w:t xml:space="preserve">da </w:t>
      </w:r>
      <w:r>
        <w:rPr>
          <w:color w:val="000000"/>
        </w:rPr>
        <w:t xml:space="preserve">48 </w:t>
      </w:r>
      <w:r>
        <w:rPr>
          <w:color w:val="155E6A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D241B"/>
        </w:rPr>
        <w:t xml:space="preserve">retire </w:t>
      </w:r>
      <w:r>
        <w:rPr>
          <w:color w:val="000000"/>
        </w:rPr>
        <w:t xml:space="preserve">la </w:t>
      </w:r>
      <w:r>
        <w:rPr>
          <w:color w:val="5D241B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que </w:t>
      </w:r>
      <w:r>
        <w:rPr>
          <w:color w:val="5D241B"/>
        </w:rPr>
        <w:t xml:space="preserve">reivindica </w:t>
      </w:r>
      <w:r>
        <w:rPr>
          <w:color w:val="000000"/>
        </w:rPr>
        <w:t xml:space="preserve">la </w:t>
      </w:r>
      <w:r>
        <w:rPr>
          <w:color w:val="5D241B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políticos </w:t>
      </w:r>
      <w:r>
        <w:rPr>
          <w:color w:val="5D241B"/>
        </w:rPr>
        <w:t xml:space="preserve">presos </w:t>
      </w:r>
      <w:r>
        <w:rPr>
          <w:color w:val="000000"/>
        </w:rPr>
        <w:t xml:space="preserve">. </w:t>
      </w:r>
      <w:r>
        <w:rPr>
          <w:color w:val="5D241B"/>
        </w:rPr>
        <w:t xml:space="preserve">Dice </w:t>
      </w:r>
      <w:r>
        <w:rPr>
          <w:color w:val="000000"/>
        </w:rPr>
        <w:t xml:space="preserve">el </w:t>
      </w:r>
      <w:r>
        <w:rPr>
          <w:color w:val="767708"/>
        </w:rPr>
        <w:t xml:space="preserve">tribunal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5D241B"/>
        </w:rPr>
        <w:t xml:space="preserve">símbolos </w:t>
      </w:r>
      <w:r>
        <w:rPr>
          <w:color w:val="000000"/>
        </w:rPr>
        <w:t xml:space="preserve">no </w:t>
      </w:r>
      <w:r>
        <w:rPr>
          <w:color w:val="A0CCD4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5D241B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5D241B"/>
        </w:rPr>
        <w:t xml:space="preserve">noviembre </w:t>
      </w:r>
      <w:r>
        <w:rPr>
          <w:color w:val="000000"/>
        </w:rPr>
        <w:t xml:space="preserve">el </w:t>
      </w:r>
      <w:r>
        <w:rPr>
          <w:color w:val="000000"/>
        </w:rPr>
        <w:t xml:space="preserve">presdiente </w:t>
      </w:r>
      <w:r>
        <w:rPr>
          <w:color w:val="26BE7A"/>
        </w:rPr>
        <w:t xml:space="preserve">catalán </w:t>
      </w:r>
      <w:r>
        <w:rPr>
          <w:color w:val="000000"/>
        </w:rPr>
        <w:t xml:space="preserve">está </w:t>
      </w:r>
      <w:r>
        <w:rPr>
          <w:color w:val="5D241B"/>
        </w:rPr>
        <w:t xml:space="preserve">citado </w:t>
      </w:r>
      <w:r>
        <w:rPr>
          <w:color w:val="000000"/>
        </w:rPr>
        <w:t xml:space="preserve">como </w:t>
      </w:r>
      <w:r>
        <w:rPr>
          <w:color w:val="5D241B"/>
        </w:rPr>
        <w:t xml:space="preserve">imputado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5D241B"/>
        </w:rPr>
        <w:t xml:space="preserve">retirar </w:t>
      </w:r>
      <w:r>
        <w:rPr>
          <w:color w:val="000000"/>
        </w:rPr>
        <w:t xml:space="preserve">los </w:t>
      </w:r>
      <w:r>
        <w:rPr>
          <w:color w:val="5D241B"/>
        </w:rPr>
        <w:t xml:space="preserve">carteles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D241B"/>
        </w:rPr>
        <w:t xml:space="preserve">lazos </w:t>
      </w:r>
      <w:r>
        <w:rPr>
          <w:color w:val="5D241B"/>
        </w:rPr>
        <w:t xml:space="preserve">amarillos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5D241B"/>
        </w:rPr>
        <w:t xml:space="preserve">campaña </w:t>
      </w:r>
      <w:r>
        <w:rPr>
          <w:color w:val="307EC9"/>
        </w:rPr>
        <w:t xml:space="preserve">electoral </w:t>
      </w:r>
      <w:r>
        <w:rPr>
          <w:color w:val="5D241B"/>
        </w:rPr>
        <w:t xml:space="preserve">pasada </w:t>
      </w:r>
      <w:r>
        <w:rPr>
          <w:color w:val="000000"/>
        </w:rPr>
        <w:t xml:space="preserve">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, </w:t>
      </w:r>
      <w:r>
        <w:rPr>
          <w:color w:val="5D241B"/>
        </w:rPr>
        <w:t xml:space="preserve">Elena </w:t>
      </w:r>
      <w:r>
        <w:rPr>
          <w:color w:val="000000"/>
        </w:rPr>
        <w:t xml:space="preserve">. </w:t>
      </w:r>
      <w:r>
        <w:rPr>
          <w:color w:val="5D241B"/>
        </w:rPr>
        <w:t xml:space="preserve">Iñaki-Urdangarín </w:t>
      </w:r>
      <w:r>
        <w:rPr>
          <w:color w:val="5D241B"/>
        </w:rPr>
        <w:t xml:space="preserve">salió </w:t>
      </w:r>
      <w:r>
        <w:rPr>
          <w:color w:val="155E6A"/>
        </w:rPr>
        <w:t xml:space="preserve">ayer </w:t>
      </w:r>
      <w:r>
        <w:rPr>
          <w:color w:val="000000"/>
        </w:rPr>
        <w:t xml:space="preserve">por </w:t>
      </w:r>
      <w:r>
        <w:rPr>
          <w:color w:val="5D241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cárcel </w:t>
      </w:r>
      <w:r>
        <w:rPr>
          <w:color w:val="000000"/>
        </w:rPr>
        <w:t xml:space="preserve">para </w:t>
      </w:r>
      <w:r>
        <w:rPr>
          <w:color w:val="5D241B"/>
        </w:rPr>
        <w:t xml:space="preserve">hacer </w:t>
      </w:r>
      <w:r>
        <w:rPr>
          <w:color w:val="000000"/>
        </w:rPr>
        <w:t xml:space="preserve">un </w:t>
      </w:r>
      <w:r>
        <w:rPr>
          <w:color w:val="155E6A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juez </w:t>
      </w:r>
      <w:r>
        <w:rPr>
          <w:color w:val="000000"/>
        </w:rPr>
        <w:t xml:space="preserve">ha </w:t>
      </w:r>
      <w:r>
        <w:rPr>
          <w:color w:val="5D241B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5D241B"/>
        </w:rPr>
        <w:t xml:space="preserve">salidas </w:t>
      </w:r>
      <w:r>
        <w:rPr>
          <w:color w:val="000000"/>
        </w:rPr>
        <w:t xml:space="preserve">tiene </w:t>
      </w:r>
      <w:r>
        <w:rPr>
          <w:color w:val="5D241B"/>
        </w:rPr>
        <w:t xml:space="preserve">prohibido </w:t>
      </w:r>
      <w:r>
        <w:rPr>
          <w:color w:val="5D241B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D241B"/>
        </w:rPr>
        <w:t xml:space="preserve">familia </w:t>
      </w:r>
      <w:r>
        <w:rPr>
          <w:color w:val="000000"/>
        </w:rPr>
        <w:t xml:space="preserve">. </w:t>
      </w:r>
      <w:r>
        <w:rPr>
          <w:color w:val="5D241B"/>
        </w:rPr>
        <w:t xml:space="preserve">Aunque </w:t>
      </w:r>
      <w:r>
        <w:rPr>
          <w:color w:val="000000"/>
        </w:rPr>
        <w:t xml:space="preserve">muy </w:t>
      </w:r>
      <w:r>
        <w:rPr>
          <w:color w:val="5D241B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D241B"/>
        </w:rPr>
        <w:t xml:space="preserve">partir </w:t>
      </w:r>
      <w:r>
        <w:rPr>
          <w:color w:val="000000"/>
        </w:rPr>
        <w:t xml:space="preserve">de </w:t>
      </w:r>
      <w:r>
        <w:rPr>
          <w:color w:val="5D241B"/>
        </w:rPr>
        <w:t xml:space="preserve">noviembre </w:t>
      </w:r>
      <w:r>
        <w:rPr>
          <w:color w:val="000000"/>
        </w:rPr>
        <w:t xml:space="preserve">, </w:t>
      </w:r>
      <w:r>
        <w:rPr>
          <w:color w:val="5D241B"/>
        </w:rPr>
        <w:t xml:space="preserve">podrá </w:t>
      </w:r>
      <w:r>
        <w:rPr>
          <w:color w:val="65ACD2"/>
        </w:rPr>
        <w:t xml:space="preserve">disfrutar </w:t>
      </w:r>
      <w:r>
        <w:rPr>
          <w:color w:val="000000"/>
        </w:rPr>
        <w:t xml:space="preserve">de </w:t>
      </w:r>
      <w:r>
        <w:rPr>
          <w:color w:val="5D241B"/>
        </w:rPr>
        <w:t xml:space="preserve">permisos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A37F2"/>
        </w:rPr>
        <w:t xml:space="preserve">Navidad </w:t>
      </w:r>
      <w:r>
        <w:rPr>
          <w:color w:val="000000"/>
        </w:rPr>
        <w:t xml:space="preserve">la </w:t>
      </w:r>
      <w:r>
        <w:rPr>
          <w:color w:val="5D241B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5D241B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5D241B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D241B"/>
        </w:rPr>
        <w:t xml:space="preserve">noviembre </w:t>
      </w:r>
      <w:r>
        <w:rPr>
          <w:color w:val="000000"/>
        </w:rPr>
        <w:t xml:space="preserve">cuando </w:t>
      </w:r>
      <w:r>
        <w:rPr>
          <w:color w:val="5D241B"/>
        </w:rPr>
        <w:t xml:space="preserve">Urdangarín </w:t>
      </w:r>
      <w:r>
        <w:rPr>
          <w:color w:val="000000"/>
        </w:rPr>
        <w:t xml:space="preserve">haya </w:t>
      </w:r>
      <w:r>
        <w:rPr>
          <w:color w:val="5D241B"/>
        </w:rPr>
        <w:t xml:space="preserve">cumplido </w:t>
      </w:r>
      <w:r>
        <w:rPr>
          <w:color w:val="000000"/>
        </w:rPr>
        <w:t xml:space="preserve">una </w:t>
      </w:r>
      <w:r>
        <w:rPr>
          <w:color w:val="55A2B6"/>
        </w:rPr>
        <w:t xml:space="preserve">cuarta </w:t>
      </w:r>
      <w:r>
        <w:rPr>
          <w:color w:val="5D241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condena </w:t>
      </w:r>
      <w:r>
        <w:rPr>
          <w:color w:val="000000"/>
        </w:rPr>
        <w:t xml:space="preserve">y </w:t>
      </w:r>
      <w:r>
        <w:rPr>
          <w:color w:val="5D241B"/>
        </w:rPr>
        <w:t xml:space="preserve">pueda </w:t>
      </w:r>
      <w:r>
        <w:rPr>
          <w:color w:val="5D241B"/>
        </w:rPr>
        <w:t xml:space="preserve">permisos </w:t>
      </w:r>
      <w:r>
        <w:rPr>
          <w:color w:val="5D241B"/>
        </w:rPr>
        <w:t xml:space="preserve">extraordinarios </w:t>
      </w:r>
      <w:r>
        <w:rPr>
          <w:color w:val="000000"/>
        </w:rPr>
        <w:t xml:space="preserve">. </w:t>
      </w:r>
      <w:r>
        <w:rPr>
          <w:color w:val="5D241B"/>
        </w:rPr>
        <w:t xml:space="preserve">Podría </w:t>
      </w:r>
      <w:r>
        <w:rPr>
          <w:color w:val="5D241B"/>
        </w:rPr>
        <w:t xml:space="preserve">pasar </w:t>
      </w:r>
      <w:r>
        <w:rPr>
          <w:color w:val="000000"/>
        </w:rPr>
        <w:t xml:space="preserve">la </w:t>
      </w:r>
      <w:r>
        <w:rPr>
          <w:color w:val="2A37F2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D241B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D241B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D241B"/>
        </w:rPr>
        <w:t xml:space="preserve">documento </w:t>
      </w:r>
      <w:r>
        <w:rPr>
          <w:color w:val="000000"/>
        </w:rPr>
        <w:t xml:space="preserve">del </w:t>
      </w:r>
      <w:r>
        <w:rPr>
          <w:color w:val="5D241B"/>
        </w:rPr>
        <w:t xml:space="preserve">juez </w:t>
      </w:r>
      <w:r>
        <w:rPr>
          <w:color w:val="000000"/>
        </w:rPr>
        <w:t xml:space="preserve">que </w:t>
      </w:r>
      <w:r>
        <w:rPr>
          <w:color w:val="5D241B"/>
        </w:rPr>
        <w:t xml:space="preserve">autorizaba </w:t>
      </w:r>
      <w:r>
        <w:rPr>
          <w:color w:val="000000"/>
        </w:rPr>
        <w:t xml:space="preserve">su </w:t>
      </w:r>
      <w:r>
        <w:rPr>
          <w:color w:val="5D241B"/>
        </w:rPr>
        <w:t xml:space="preserve">salida </w:t>
      </w:r>
      <w:r>
        <w:rPr>
          <w:color w:val="000000"/>
        </w:rPr>
        <w:t xml:space="preserve">para </w:t>
      </w:r>
      <w:r>
        <w:rPr>
          <w:color w:val="DC0F1C"/>
        </w:rPr>
        <w:t xml:space="preserve">venir </w:t>
      </w:r>
      <w:r>
        <w:rPr>
          <w:color w:val="000000"/>
        </w:rPr>
        <w:t xml:space="preserve">a </w:t>
      </w:r>
      <w:r>
        <w:rPr>
          <w:color w:val="5D241B"/>
        </w:rPr>
        <w:t xml:space="preserve">hacer </w:t>
      </w:r>
      <w:r>
        <w:rPr>
          <w:color w:val="000000"/>
        </w:rPr>
        <w:t xml:space="preserve">el </w:t>
      </w:r>
      <w:r>
        <w:rPr>
          <w:color w:val="155E6A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providencia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D241B"/>
        </w:rPr>
        <w:t xml:space="preserve">causado </w:t>
      </w:r>
      <w:r>
        <w:rPr>
          <w:color w:val="5D241B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5D241B"/>
        </w:rPr>
        <w:t xml:space="preserve">pregunta </w:t>
      </w:r>
      <w:r>
        <w:rPr>
          <w:color w:val="5D241B"/>
        </w:rPr>
        <w:t xml:space="preserve">cómo </w:t>
      </w:r>
      <w:r>
        <w:rPr>
          <w:color w:val="000000"/>
        </w:rPr>
        <w:t xml:space="preserve">se </w:t>
      </w:r>
      <w:r>
        <w:rPr>
          <w:color w:val="5D241B"/>
        </w:rPr>
        <w:t xml:space="preserve">puede </w:t>
      </w:r>
      <w:r>
        <w:rPr>
          <w:color w:val="5D241B"/>
        </w:rPr>
        <w:t xml:space="preserve">impedir </w:t>
      </w:r>
      <w:r>
        <w:rPr>
          <w:color w:val="000000"/>
        </w:rPr>
        <w:t xml:space="preserve">que </w:t>
      </w:r>
      <w:r>
        <w:rPr>
          <w:color w:val="5D241B"/>
        </w:rPr>
        <w:t xml:space="preserve">Urdangarín </w:t>
      </w:r>
      <w:r>
        <w:rPr>
          <w:color w:val="000000"/>
        </w:rPr>
        <w:t xml:space="preserve">use </w:t>
      </w:r>
      <w:r>
        <w:rPr>
          <w:color w:val="000000"/>
        </w:rPr>
        <w:t xml:space="preserve">un </w:t>
      </w:r>
      <w:r>
        <w:rPr>
          <w:color w:val="5D241B"/>
        </w:rPr>
        <w:t xml:space="preserve">teléfono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155E6A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real </w:t>
      </w:r>
      <w:r>
        <w:rPr>
          <w:color w:val="A0CCD4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5D241B"/>
        </w:rPr>
        <w:t xml:space="preserve">recoge </w:t>
      </w:r>
      <w:r>
        <w:rPr>
          <w:color w:val="A0CCD4"/>
        </w:rPr>
        <w:t xml:space="preserve">medidas </w:t>
      </w:r>
      <w:r>
        <w:rPr>
          <w:color w:val="5D241B"/>
        </w:rPr>
        <w:t xml:space="preserve">extraordinarias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D241B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770 </w:t>
      </w:r>
      <w:r>
        <w:rPr>
          <w:color w:val="5D241B"/>
        </w:rPr>
        <w:t xml:space="preserve">cuatro </w:t>
      </w:r>
      <w:r>
        <w:rPr>
          <w:color w:val="5D241B"/>
        </w:rPr>
        <w:t xml:space="preserve">millones </w:t>
      </w:r>
      <w:r>
        <w:rPr>
          <w:color w:val="000000"/>
        </w:rPr>
        <w:t xml:space="preserve">de </w:t>
      </w:r>
      <w:r>
        <w:rPr>
          <w:color w:val="5D241B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catástrofes </w:t>
      </w:r>
      <w:r>
        <w:rPr>
          <w:color w:val="5D241B"/>
        </w:rPr>
        <w:t xml:space="preserve">naturales </w:t>
      </w:r>
      <w:r>
        <w:rPr>
          <w:color w:val="5D241B"/>
        </w:rPr>
        <w:t xml:space="preserve">producidas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D241B"/>
        </w:rPr>
        <w:t xml:space="preserve">últimos </w:t>
      </w:r>
      <w:r>
        <w:rPr>
          <w:color w:val="5D241B"/>
        </w:rPr>
        <w:t xml:space="preserve">meses </w:t>
      </w:r>
      <w:r>
        <w:rPr>
          <w:color w:val="000000"/>
        </w:rPr>
        <w:t xml:space="preserve">. </w:t>
      </w:r>
      <w:r>
        <w:rPr>
          <w:color w:val="5D241B"/>
        </w:rPr>
        <w:t xml:space="preserve">Seguro </w:t>
      </w:r>
      <w:r>
        <w:rPr>
          <w:color w:val="000000"/>
        </w:rPr>
        <w:t xml:space="preserve">que </w:t>
      </w:r>
      <w:r>
        <w:rPr>
          <w:color w:val="5D241B"/>
        </w:rPr>
        <w:t xml:space="preserve">recuerdan </w:t>
      </w:r>
      <w:r>
        <w:rPr>
          <w:color w:val="000000"/>
        </w:rPr>
        <w:t xml:space="preserve">esta </w:t>
      </w:r>
      <w:r>
        <w:rPr>
          <w:color w:val="5D241B"/>
        </w:rPr>
        <w:t xml:space="preserve">imagen </w:t>
      </w:r>
      <w:r>
        <w:rPr>
          <w:color w:val="000000"/>
        </w:rPr>
        <w:t xml:space="preserve">. </w:t>
      </w:r>
      <w:r>
        <w:rPr>
          <w:color w:val="55A2B6"/>
        </w:rPr>
        <w:t xml:space="preserve">Rafa-Nadal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155E6A"/>
        </w:rPr>
        <w:t xml:space="preserve">voluntario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Sant-Llorenç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D241B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5D241B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D241B"/>
        </w:rPr>
        <w:t xml:space="preserve">ayudas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aprobaron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D241B"/>
        </w:rPr>
        <w:t xml:space="preserve">llegado </w:t>
      </w:r>
      <w:r>
        <w:rPr>
          <w:color w:val="000000"/>
        </w:rPr>
        <w:t xml:space="preserve">. </w:t>
      </w:r>
      <w:r>
        <w:rPr>
          <w:color w:val="5D241B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5D241B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5D241B"/>
        </w:rPr>
        <w:t xml:space="preserve">llega </w:t>
      </w:r>
      <w:r>
        <w:rPr>
          <w:color w:val="000000"/>
        </w:rPr>
        <w:t xml:space="preserve">ese </w:t>
      </w:r>
      <w:r>
        <w:rPr>
          <w:color w:val="5D241B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D241B"/>
        </w:rPr>
        <w:t xml:space="preserve">hacer </w:t>
      </w:r>
      <w:r>
        <w:rPr>
          <w:color w:val="000000"/>
        </w:rPr>
        <w:t xml:space="preserve">los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D241B"/>
        </w:rPr>
        <w:t xml:space="preserve">recibir </w:t>
      </w:r>
      <w:r>
        <w:rPr>
          <w:color w:val="000000"/>
        </w:rPr>
        <w:t xml:space="preserve">las </w:t>
      </w:r>
      <w:r>
        <w:rPr>
          <w:color w:val="5D241B"/>
        </w:rPr>
        <w:t xml:space="preserve">ayudas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000000"/>
        </w:rPr>
        <w:t xml:space="preserve">, </w:t>
      </w:r>
      <w:r>
        <w:rPr>
          <w:color w:val="5D241B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D241B"/>
        </w:rPr>
        <w:t xml:space="preserve">partir </w:t>
      </w:r>
      <w:r>
        <w:rPr>
          <w:color w:val="000000"/>
        </w:rPr>
        <w:t xml:space="preserve">de </w:t>
      </w:r>
      <w:r>
        <w:rPr>
          <w:color w:val="5D241B"/>
        </w:rPr>
        <w:t xml:space="preserve">ahora </w:t>
      </w:r>
      <w:r>
        <w:rPr>
          <w:color w:val="5D241B"/>
        </w:rPr>
        <w:t xml:space="preserve">comienzan </w:t>
      </w:r>
      <w:r>
        <w:rPr>
          <w:color w:val="000000"/>
        </w:rPr>
        <w:t xml:space="preserve">los </w:t>
      </w:r>
      <w:r>
        <w:rPr>
          <w:color w:val="A0CCD4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delegaciones </w:t>
      </w:r>
      <w:r>
        <w:rPr>
          <w:color w:val="000000"/>
        </w:rPr>
        <w:t xml:space="preserve">de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5D241B"/>
        </w:rPr>
        <w:t xml:space="preserve">cada </w:t>
      </w:r>
      <w:r>
        <w:rPr>
          <w:color w:val="155E6A"/>
        </w:rPr>
        <w:t xml:space="preserve">comunidad </w:t>
      </w:r>
      <w:r>
        <w:rPr>
          <w:color w:val="A0CCD4"/>
        </w:rPr>
        <w:t xml:space="preserve">autónoma </w:t>
      </w:r>
      <w:r>
        <w:rPr>
          <w:color w:val="000000"/>
        </w:rPr>
        <w:t xml:space="preserve">para </w:t>
      </w:r>
      <w:r>
        <w:rPr>
          <w:color w:val="5D241B"/>
        </w:rPr>
        <w:t xml:space="preserve">reclamar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155E6A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D241B"/>
        </w:rPr>
        <w:t xml:space="preserve">meses </w:t>
      </w:r>
      <w:r>
        <w:rPr>
          <w:color w:val="000000"/>
        </w:rPr>
        <w:t xml:space="preserve">. </w:t>
      </w:r>
      <w:r>
        <w:rPr>
          <w:color w:val="5D241B"/>
        </w:rPr>
        <w:t xml:space="preserve">Ahora </w:t>
      </w:r>
      <w:r>
        <w:rPr>
          <w:color w:val="5D241B"/>
        </w:rPr>
        <w:t xml:space="preserve">mismo </w:t>
      </w:r>
      <w:r>
        <w:rPr>
          <w:color w:val="000000"/>
        </w:rPr>
        <w:t xml:space="preserve">hay </w:t>
      </w:r>
      <w:r>
        <w:rPr>
          <w:color w:val="5D241B"/>
        </w:rPr>
        <w:t xml:space="preserve">aprobadas </w:t>
      </w:r>
      <w:r>
        <w:rPr>
          <w:color w:val="5D241B"/>
        </w:rPr>
        <w:t xml:space="preserve">ayudas </w:t>
      </w:r>
      <w:r>
        <w:rPr>
          <w:color w:val="000000"/>
        </w:rPr>
        <w:t xml:space="preserve">por </w:t>
      </w:r>
      <w:r>
        <w:rPr>
          <w:color w:val="5D241B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774 </w:t>
      </w:r>
      <w:r>
        <w:rPr>
          <w:color w:val="5D241B"/>
        </w:rPr>
        <w:t xml:space="preserve">millones </w:t>
      </w:r>
      <w:r>
        <w:rPr>
          <w:color w:val="000000"/>
        </w:rPr>
        <w:t xml:space="preserve">de </w:t>
      </w:r>
      <w:r>
        <w:rPr>
          <w:color w:val="5D241B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última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55E6A"/>
        </w:rPr>
        <w:t xml:space="preserve">incendios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5ACD2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D241B"/>
        </w:rPr>
        <w:t xml:space="preserve">únicas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155E6A"/>
        </w:rPr>
        <w:t xml:space="preserve">pendientes </w:t>
      </w:r>
      <w:r>
        <w:rPr>
          <w:color w:val="000000"/>
        </w:rPr>
        <w:t xml:space="preserve">otras </w:t>
      </w:r>
      <w:r>
        <w:rPr>
          <w:color w:val="5D241B"/>
        </w:rPr>
        <w:t xml:space="preserve">ayudas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5D241B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D241B"/>
        </w:rPr>
        <w:t xml:space="preserve">caso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5D241B"/>
        </w:rPr>
        <w:t xml:space="preserve">destinó </w:t>
      </w:r>
      <w:r>
        <w:rPr>
          <w:color w:val="000000"/>
        </w:rPr>
        <w:t xml:space="preserve">20 </w:t>
      </w:r>
      <w:r>
        <w:rPr>
          <w:color w:val="5D241B"/>
        </w:rPr>
        <w:t xml:space="preserve">millones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D241B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D241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D241B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próximas </w:t>
      </w:r>
      <w:r>
        <w:rPr>
          <w:color w:val="5D241B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D241B"/>
        </w:rPr>
        <w:t xml:space="preserve">solo </w:t>
      </w:r>
      <w:r>
        <w:rPr>
          <w:color w:val="5D241B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rastro </w:t>
      </w:r>
      <w:r>
        <w:rPr>
          <w:color w:val="155E6A"/>
        </w:rPr>
        <w:t xml:space="preserve">devastador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5D241B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San-Llorenç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cobró </w:t>
      </w:r>
      <w:r>
        <w:rPr>
          <w:color w:val="000000"/>
        </w:rPr>
        <w:t xml:space="preserve">12 </w:t>
      </w:r>
      <w:r>
        <w:rPr>
          <w:color w:val="5D241B"/>
        </w:rPr>
        <w:t xml:space="preserve">vidas </w:t>
      </w:r>
      <w:r>
        <w:rPr>
          <w:color w:val="000000"/>
        </w:rPr>
        <w:t xml:space="preserve">, </w:t>
      </w:r>
      <w:r>
        <w:rPr>
          <w:color w:val="155E6A"/>
        </w:rPr>
        <w:t xml:space="preserve">provocó </w:t>
      </w:r>
      <w:r>
        <w:rPr>
          <w:color w:val="5D241B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40 </w:t>
      </w:r>
      <w:r>
        <w:rPr>
          <w:color w:val="5D241B"/>
        </w:rPr>
        <w:t xml:space="preserve">millones </w:t>
      </w:r>
      <w:r>
        <w:rPr>
          <w:color w:val="000000"/>
        </w:rPr>
        <w:t xml:space="preserve">de </w:t>
      </w:r>
      <w:r>
        <w:rPr>
          <w:color w:val="5D241B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se </w:t>
      </w:r>
      <w:r>
        <w:rPr>
          <w:color w:val="5D241B"/>
        </w:rPr>
        <w:t xml:space="preserve">comprometió </w:t>
      </w:r>
      <w:r>
        <w:rPr>
          <w:color w:val="000000"/>
        </w:rPr>
        <w:t xml:space="preserve">a </w:t>
      </w:r>
      <w:r>
        <w:rPr>
          <w:color w:val="5D241B"/>
        </w:rPr>
        <w:t xml:space="preserve">pagar </w:t>
      </w:r>
      <w:r>
        <w:rPr>
          <w:color w:val="000000"/>
        </w:rPr>
        <w:t xml:space="preserve">la </w:t>
      </w:r>
      <w:r>
        <w:rPr>
          <w:color w:val="5D241B"/>
        </w:rPr>
        <w:t xml:space="preserve">mitad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5D241B"/>
        </w:rPr>
        <w:t xml:space="preserve">dinero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D241B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Valencia </w:t>
      </w:r>
      <w:r>
        <w:rPr>
          <w:color w:val="000000"/>
        </w:rPr>
        <w:t xml:space="preserve">también </w:t>
      </w:r>
      <w:r>
        <w:rPr>
          <w:color w:val="5D241B"/>
        </w:rPr>
        <w:t xml:space="preserve">saben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tardan </w:t>
      </w:r>
      <w:r>
        <w:rPr>
          <w:color w:val="000000"/>
        </w:rPr>
        <w:t xml:space="preserve">las </w:t>
      </w:r>
      <w:r>
        <w:rPr>
          <w:color w:val="5D241B"/>
        </w:rPr>
        <w:t xml:space="preserve">ayudas </w:t>
      </w:r>
      <w:r>
        <w:rPr>
          <w:color w:val="000000"/>
        </w:rPr>
        <w:t xml:space="preserve">. </w:t>
      </w:r>
      <w:r>
        <w:rPr>
          <w:color w:val="5D241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5D241B"/>
        </w:rPr>
        <w:t xml:space="preserve">come </w:t>
      </w:r>
      <w:r>
        <w:rPr>
          <w:color w:val="000000"/>
        </w:rPr>
        <w:t xml:space="preserve">la </w:t>
      </w:r>
      <w:r>
        <w:rPr>
          <w:color w:val="155E6A"/>
        </w:rPr>
        <w:t xml:space="preserve">arena </w:t>
      </w:r>
      <w:r>
        <w:rPr>
          <w:color w:val="000000"/>
        </w:rPr>
        <w:t xml:space="preserve">. </w:t>
      </w:r>
      <w:r>
        <w:rPr>
          <w:color w:val="155E6A"/>
        </w:rPr>
        <w:t xml:space="preserve">Temporales </w:t>
      </w:r>
      <w:r>
        <w:rPr>
          <w:color w:val="000000"/>
        </w:rPr>
        <w:t xml:space="preserve">, </w:t>
      </w:r>
      <w:r>
        <w:rPr>
          <w:color w:val="155E6A"/>
        </w:rPr>
        <w:t xml:space="preserve">gotas </w:t>
      </w:r>
      <w:r>
        <w:rPr>
          <w:color w:val="A044AA"/>
        </w:rPr>
        <w:t xml:space="preserve">frías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5D241B"/>
        </w:rPr>
        <w:t xml:space="preserve">fenómenos </w:t>
      </w:r>
      <w:r>
        <w:rPr>
          <w:color w:val="5D241B"/>
        </w:rPr>
        <w:t xml:space="preserve">naturales </w:t>
      </w:r>
      <w:r>
        <w:rPr>
          <w:color w:val="5D241B"/>
        </w:rPr>
        <w:t xml:space="preserve">destrozan </w:t>
      </w:r>
      <w:r>
        <w:rPr>
          <w:color w:val="000000"/>
        </w:rPr>
        <w:t xml:space="preserve">con </w:t>
      </w:r>
      <w:r>
        <w:rPr>
          <w:color w:val="5D241B"/>
        </w:rPr>
        <w:t xml:space="preserve">frecuencia </w:t>
      </w:r>
      <w:r>
        <w:rPr>
          <w:color w:val="A0CCD4"/>
        </w:rPr>
        <w:t xml:space="preserve">infraestructuras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del </w:t>
      </w:r>
      <w:r>
        <w:rPr>
          <w:color w:val="5D241B"/>
        </w:rPr>
        <w:t xml:space="preserve">Saler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muro </w:t>
      </w:r>
      <w:r>
        <w:rPr>
          <w:color w:val="000000"/>
        </w:rPr>
        <w:t xml:space="preserve">que </w:t>
      </w:r>
      <w:r>
        <w:rPr>
          <w:color w:val="5D241B"/>
        </w:rPr>
        <w:t xml:space="preserve">separa </w:t>
      </w:r>
      <w:r>
        <w:rPr>
          <w:color w:val="000000"/>
        </w:rPr>
        <w:t xml:space="preserve">la </w:t>
      </w:r>
      <w:r>
        <w:rPr>
          <w:color w:val="65ACD2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5D241B"/>
        </w:rPr>
        <w:t xml:space="preserve">destruido </w:t>
      </w:r>
      <w:r>
        <w:rPr>
          <w:color w:val="000000"/>
        </w:rPr>
        <w:t xml:space="preserve">en </w:t>
      </w:r>
      <w:r>
        <w:rPr>
          <w:color w:val="5D241B"/>
        </w:rPr>
        <w:t xml:space="preserve">varias </w:t>
      </w:r>
      <w:r>
        <w:rPr>
          <w:color w:val="5D241B"/>
        </w:rPr>
        <w:t xml:space="preserve">ocasiones </w:t>
      </w:r>
      <w:r>
        <w:rPr>
          <w:color w:val="000000"/>
        </w:rPr>
        <w:t xml:space="preserve">. </w:t>
      </w:r>
      <w:r>
        <w:rPr>
          <w:color w:val="A044AA"/>
        </w:rPr>
        <w:t xml:space="preserve">Neva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60.000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que </w:t>
      </w:r>
      <w:r>
        <w:rPr>
          <w:color w:val="5D241B"/>
        </w:rPr>
        <w:t xml:space="preserve">resultaron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D241B"/>
        </w:rPr>
        <w:t xml:space="preserve">terremoto </w:t>
      </w:r>
      <w:r>
        <w:rPr>
          <w:color w:val="000000"/>
        </w:rPr>
        <w:t xml:space="preserve">de </w:t>
      </w:r>
      <w:r>
        <w:rPr>
          <w:color w:val="5D241B"/>
        </w:rPr>
        <w:t xml:space="preserve">Lorca </w:t>
      </w:r>
      <w:r>
        <w:rPr>
          <w:color w:val="000000"/>
        </w:rPr>
        <w:t xml:space="preserve">en </w:t>
      </w:r>
      <w:r>
        <w:rPr>
          <w:color w:val="5D241B"/>
        </w:rPr>
        <w:t xml:space="preserve">2011 </w:t>
      </w:r>
      <w:r>
        <w:rPr>
          <w:color w:val="000000"/>
        </w:rPr>
        <w:t xml:space="preserve">. </w:t>
      </w:r>
      <w:r>
        <w:rPr>
          <w:color w:val="5D241B"/>
        </w:rPr>
        <w:t xml:space="preserve">Consiguió </w:t>
      </w:r>
      <w:r>
        <w:rPr>
          <w:color w:val="000000"/>
        </w:rPr>
        <w:t xml:space="preserve">una </w:t>
      </w:r>
      <w:r>
        <w:rPr>
          <w:color w:val="5D241B"/>
        </w:rPr>
        <w:t xml:space="preserve">ayuda </w:t>
      </w:r>
      <w:r>
        <w:rPr>
          <w:color w:val="000000"/>
        </w:rPr>
        <w:t xml:space="preserve">de </w:t>
      </w:r>
      <w:r>
        <w:rPr>
          <w:color w:val="5D241B"/>
        </w:rPr>
        <w:t xml:space="preserve">8.000 </w:t>
      </w:r>
      <w:r>
        <w:rPr>
          <w:color w:val="5D241B"/>
        </w:rPr>
        <w:t xml:space="preserve">euros </w:t>
      </w:r>
      <w:r>
        <w:rPr>
          <w:color w:val="000000"/>
        </w:rPr>
        <w:t xml:space="preserve">para </w:t>
      </w:r>
      <w:r>
        <w:rPr>
          <w:color w:val="5D241B"/>
        </w:rPr>
        <w:t xml:space="preserve">rehabilitar </w:t>
      </w:r>
      <w:r>
        <w:rPr>
          <w:color w:val="000000"/>
        </w:rPr>
        <w:t xml:space="preserve">su </w:t>
      </w:r>
      <w:r>
        <w:rPr>
          <w:color w:val="A0CCD4"/>
        </w:rPr>
        <w:t xml:space="preserve">negocio </w:t>
      </w:r>
      <w:r>
        <w:rPr>
          <w:color w:val="000000"/>
        </w:rPr>
        <w:t xml:space="preserve">. </w:t>
      </w:r>
      <w:r>
        <w:rPr>
          <w:color w:val="5D241B"/>
        </w:rPr>
        <w:t xml:space="preserve">Ahora </w:t>
      </w:r>
      <w:r>
        <w:rPr>
          <w:color w:val="000000"/>
        </w:rPr>
        <w:t xml:space="preserve">le </w:t>
      </w:r>
      <w:r>
        <w:rPr>
          <w:color w:val="5D241B"/>
        </w:rPr>
        <w:t xml:space="preserve">piden </w:t>
      </w:r>
      <w:r>
        <w:rPr>
          <w:color w:val="000000"/>
        </w:rPr>
        <w:t xml:space="preserve">que </w:t>
      </w:r>
      <w:r>
        <w:rPr>
          <w:color w:val="5D241B"/>
        </w:rPr>
        <w:t xml:space="preserve">devuelva </w:t>
      </w:r>
      <w:r>
        <w:rPr>
          <w:color w:val="5D241B"/>
        </w:rPr>
        <w:t xml:space="preserve">13.000 </w:t>
      </w:r>
      <w:r>
        <w:rPr>
          <w:color w:val="000000"/>
        </w:rPr>
        <w:t xml:space="preserve">, </w:t>
      </w:r>
      <w:r>
        <w:rPr>
          <w:color w:val="5D241B"/>
        </w:rPr>
        <w:t xml:space="preserve">recargos </w:t>
      </w:r>
      <w:r>
        <w:rPr>
          <w:color w:val="5D241B"/>
        </w:rPr>
        <w:t xml:space="preserve">incluidos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D241B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D241B"/>
        </w:rPr>
        <w:t xml:space="preserve">justificantes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5D241B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5D241B"/>
        </w:rPr>
        <w:t xml:space="preserve">llamó </w:t>
      </w:r>
      <w:r>
        <w:rPr>
          <w:color w:val="000000"/>
        </w:rPr>
        <w:t xml:space="preserve">el </w:t>
      </w:r>
      <w:r>
        <w:rPr>
          <w:color w:val="5D241B"/>
        </w:rPr>
        <w:t xml:space="preserve">director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5D241B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5D241B"/>
        </w:rPr>
        <w:t xml:space="preserve">piso </w:t>
      </w:r>
      <w:r>
        <w:rPr>
          <w:color w:val="5D241B"/>
        </w:rPr>
        <w:t xml:space="preserve">embargado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 </w:t>
      </w:r>
      <w:r>
        <w:rPr>
          <w:color w:val="5D241B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anunciaron </w:t>
      </w:r>
      <w:r>
        <w:rPr>
          <w:color w:val="000000"/>
        </w:rPr>
        <w:t xml:space="preserve">en </w:t>
      </w:r>
      <w:r>
        <w:rPr>
          <w:color w:val="5D241B"/>
        </w:rPr>
        <w:t xml:space="preserve">ayudas </w:t>
      </w:r>
      <w:r>
        <w:rPr>
          <w:color w:val="000000"/>
        </w:rPr>
        <w:t xml:space="preserve">para </w:t>
      </w:r>
      <w:r>
        <w:rPr>
          <w:color w:val="5D241B"/>
        </w:rPr>
        <w:t xml:space="preserve">Lorca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convertido </w:t>
      </w:r>
      <w:r>
        <w:rPr>
          <w:color w:val="000000"/>
        </w:rPr>
        <w:t xml:space="preserve">en </w:t>
      </w:r>
      <w:r>
        <w:rPr>
          <w:color w:val="5D241B"/>
        </w:rPr>
        <w:t xml:space="preserve">auténticos </w:t>
      </w:r>
      <w:r>
        <w:rPr>
          <w:color w:val="5D241B"/>
        </w:rPr>
        <w:t xml:space="preserve">quebraderos </w:t>
      </w:r>
      <w:r>
        <w:rPr>
          <w:color w:val="000000"/>
        </w:rPr>
        <w:t xml:space="preserve">de </w:t>
      </w:r>
      <w:r>
        <w:rPr>
          <w:color w:val="5D241B"/>
        </w:rPr>
        <w:t xml:space="preserve">cabeza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D241B"/>
        </w:rPr>
        <w:t xml:space="preserve">emotiva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imagen </w:t>
      </w:r>
      <w:r>
        <w:rPr>
          <w:color w:val="000000"/>
        </w:rPr>
        <w:t xml:space="preserve">. </w:t>
      </w:r>
      <w:r>
        <w:rPr>
          <w:color w:val="5D241B"/>
        </w:rPr>
        <w:t xml:space="preserve">Miembros </w:t>
      </w:r>
      <w:r>
        <w:rPr>
          <w:color w:val="000000"/>
        </w:rPr>
        <w:t xml:space="preserve">del </w:t>
      </w:r>
      <w:r>
        <w:rPr>
          <w:color w:val="155E6A"/>
        </w:rPr>
        <w:t xml:space="preserve">Ejército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D241B"/>
        </w:rPr>
        <w:t xml:space="preserve">colgado </w:t>
      </w:r>
      <w:r>
        <w:rPr>
          <w:color w:val="000000"/>
        </w:rPr>
        <w:t xml:space="preserve">en </w:t>
      </w:r>
      <w:r>
        <w:rPr>
          <w:color w:val="5D241B"/>
        </w:rPr>
        <w:t xml:space="preserve">internet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D241B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5D241B"/>
        </w:rPr>
        <w:t xml:space="preserve">Comenzamos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C0F1C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5D241B"/>
        </w:rPr>
        <w:t xml:space="preserve">relucir </w:t>
      </w:r>
      <w:r>
        <w:rPr>
          <w:color w:val="000000"/>
        </w:rPr>
        <w:t xml:space="preserve">el </w:t>
      </w:r>
      <w:r>
        <w:rPr>
          <w:color w:val="5D241B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colegio </w:t>
      </w:r>
      <w:r>
        <w:rPr>
          <w:color w:val="000000"/>
        </w:rPr>
        <w:t xml:space="preserve">de </w:t>
      </w:r>
      <w:r>
        <w:rPr>
          <w:color w:val="5D241B"/>
        </w:rPr>
        <w:t xml:space="preserve">educación </w:t>
      </w:r>
      <w:r>
        <w:rPr>
          <w:color w:val="55A2B6"/>
        </w:rPr>
        <w:t xml:space="preserve">especial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está </w:t>
      </w:r>
      <w:r>
        <w:rPr>
          <w:color w:val="5D241B"/>
        </w:rPr>
        <w:t xml:space="preserve">siendo </w:t>
      </w:r>
      <w:r>
        <w:rPr>
          <w:color w:val="5D241B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5D241B"/>
        </w:rPr>
        <w:t xml:space="preserve">recuperar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5D241B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dejado </w:t>
      </w:r>
      <w:r>
        <w:rPr>
          <w:color w:val="000000"/>
        </w:rPr>
        <w:t xml:space="preserve">la </w:t>
      </w:r>
      <w:r>
        <w:rPr>
          <w:color w:val="5D241B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vecinos </w:t>
      </w:r>
      <w:r>
        <w:rPr>
          <w:color w:val="000000"/>
        </w:rPr>
        <w:t xml:space="preserve">lo </w:t>
      </w:r>
      <w:r>
        <w:rPr>
          <w:color w:val="5D241B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5D241B"/>
        </w:rPr>
        <w:t xml:space="preserve">visto </w:t>
      </w:r>
      <w:r>
        <w:rPr>
          <w:color w:val="5D241B"/>
        </w:rPr>
        <w:t xml:space="preserve">cómo </w:t>
      </w:r>
      <w:r>
        <w:rPr>
          <w:color w:val="000000"/>
        </w:rPr>
        <w:t xml:space="preserve">les </w:t>
      </w:r>
      <w:r>
        <w:rPr>
          <w:color w:val="5D241B"/>
        </w:rPr>
        <w:t xml:space="preserve">despedían </w:t>
      </w:r>
      <w:r>
        <w:rPr>
          <w:color w:val="000000"/>
        </w:rPr>
        <w:t xml:space="preserve">con </w:t>
      </w:r>
      <w:r>
        <w:rPr>
          <w:color w:val="DC0F1C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D241B"/>
        </w:rPr>
        <w:t xml:space="preserve">lágrimas </w:t>
      </w:r>
      <w:r>
        <w:rPr>
          <w:color w:val="000000"/>
        </w:rPr>
        <w:t xml:space="preserve">de </w:t>
      </w:r>
      <w:r>
        <w:rPr>
          <w:color w:val="5D241B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5D241B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5D241B"/>
        </w:rPr>
        <w:t xml:space="preserve">1400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han </w:t>
      </w:r>
      <w:r>
        <w:rPr>
          <w:color w:val="5D241B"/>
        </w:rPr>
        <w:t xml:space="preserve">trabajado </w:t>
      </w:r>
      <w:r>
        <w:rPr>
          <w:color w:val="000000"/>
        </w:rPr>
        <w:t xml:space="preserve">sin </w:t>
      </w:r>
      <w:r>
        <w:rPr>
          <w:color w:val="155E6A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5D241B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5D241B"/>
        </w:rPr>
        <w:t xml:space="preserve">ocho </w:t>
      </w:r>
      <w:r>
        <w:rPr>
          <w:color w:val="5D241B"/>
        </w:rPr>
        <w:t xml:space="preserve">días </w:t>
      </w:r>
      <w:r>
        <w:rPr>
          <w:color w:val="000000"/>
        </w:rPr>
        <w:t xml:space="preserve">. </w:t>
      </w:r>
      <w:r>
        <w:rPr>
          <w:color w:val="5D241B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5D241B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D241B"/>
        </w:rPr>
        <w:t xml:space="preserve">bases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5D241B"/>
        </w:rPr>
        <w:t xml:space="preserve">militares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5D241B"/>
        </w:rPr>
        <w:t xml:space="preserve">medios </w:t>
      </w:r>
      <w:r>
        <w:rPr>
          <w:color w:val="5D241B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pusieron </w:t>
      </w:r>
      <w:r>
        <w:rPr>
          <w:color w:val="000000"/>
        </w:rPr>
        <w:t xml:space="preserve">a </w:t>
      </w:r>
      <w:r>
        <w:rPr>
          <w:color w:val="5D241B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155E6A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D241B"/>
        </w:rPr>
        <w:t xml:space="preserve">dicen </w:t>
      </w:r>
      <w:r>
        <w:rPr>
          <w:color w:val="000000"/>
        </w:rPr>
        <w:t xml:space="preserve">estar </w:t>
      </w:r>
      <w:r>
        <w:rPr>
          <w:color w:val="5D241B"/>
        </w:rPr>
        <w:t xml:space="preserve">sobrecogidos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5D241B"/>
        </w:rPr>
        <w:t xml:space="preserve">despedidas </w:t>
      </w:r>
      <w:r>
        <w:rPr>
          <w:color w:val="000000"/>
        </w:rPr>
        <w:t xml:space="preserve">entre </w:t>
      </w:r>
      <w:r>
        <w:rPr>
          <w:color w:val="DC0F1C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D241B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5D241B"/>
        </w:rPr>
        <w:t xml:space="preserve">días </w:t>
      </w:r>
      <w:r>
        <w:rPr>
          <w:color w:val="5D241B"/>
        </w:rPr>
        <w:t xml:space="preserve">nunca </w:t>
      </w:r>
      <w:r>
        <w:rPr>
          <w:color w:val="000000"/>
        </w:rPr>
        <w:t xml:space="preserve">será </w:t>
      </w:r>
      <w:r>
        <w:rPr>
          <w:color w:val="5D241B"/>
        </w:rPr>
        <w:t xml:space="preserve">olvidado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D241B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5D241B"/>
        </w:rPr>
        <w:t xml:space="preserve">militares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5D241B"/>
        </w:rPr>
        <w:t xml:space="preserve">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5D241B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5D241B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5D241B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no </w:t>
      </w:r>
      <w:r>
        <w:rPr>
          <w:color w:val="5D241B"/>
        </w:rPr>
        <w:t xml:space="preserve">sabe </w:t>
      </w:r>
      <w:r>
        <w:rPr>
          <w:color w:val="5D241B"/>
        </w:rPr>
        <w:t xml:space="preserve">cómo </w:t>
      </w:r>
      <w:r>
        <w:rPr>
          <w:color w:val="5D241B"/>
        </w:rPr>
        <w:t xml:space="preserve">agradecer </w:t>
      </w:r>
      <w:r>
        <w:rPr>
          <w:color w:val="000000"/>
        </w:rPr>
        <w:t xml:space="preserve">su </w:t>
      </w:r>
      <w:r>
        <w:rPr>
          <w:color w:val="155E6A"/>
        </w:rPr>
        <w:t xml:space="preserve">labor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D241B"/>
        </w:rPr>
        <w:t xml:space="preserve">bastan </w:t>
      </w:r>
      <w:r>
        <w:rPr>
          <w:color w:val="000000"/>
        </w:rPr>
        <w:t xml:space="preserve">los </w:t>
      </w:r>
      <w:r>
        <w:rPr>
          <w:color w:val="5D241B"/>
        </w:rPr>
        <w:t xml:space="preserve">gritos </w:t>
      </w:r>
      <w:r>
        <w:rPr>
          <w:color w:val="000000"/>
        </w:rPr>
        <w:t xml:space="preserve">de </w:t>
      </w:r>
      <w:r>
        <w:rPr>
          <w:color w:val="5D241B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lanzan </w:t>
      </w:r>
      <w:r>
        <w:rPr>
          <w:color w:val="000000"/>
        </w:rPr>
        <w:t xml:space="preserve">a </w:t>
      </w:r>
      <w:r>
        <w:rPr>
          <w:color w:val="5D241B"/>
        </w:rPr>
        <w:t xml:space="preserve">abrazarles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5D241B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5D241B"/>
        </w:rPr>
        <w:t xml:space="preserve">militares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aún </w:t>
      </w:r>
      <w:r>
        <w:rPr>
          <w:color w:val="000000"/>
        </w:rPr>
        <w:t xml:space="preserve">sus </w:t>
      </w:r>
      <w:r>
        <w:rPr>
          <w:color w:val="5D241B"/>
        </w:rPr>
        <w:t xml:space="preserve">uniformes </w:t>
      </w:r>
      <w:r>
        <w:rPr>
          <w:color w:val="5D241B"/>
        </w:rPr>
        <w:t xml:space="preserve">manchados </w:t>
      </w:r>
      <w:r>
        <w:rPr>
          <w:color w:val="000000"/>
        </w:rPr>
        <w:t xml:space="preserve">de </w:t>
      </w:r>
      <w:r>
        <w:rPr>
          <w:color w:val="5D241B"/>
        </w:rPr>
        <w:t xml:space="preserve">barro </w:t>
      </w:r>
      <w:r>
        <w:rPr>
          <w:color w:val="000000"/>
        </w:rPr>
        <w:t xml:space="preserve">. </w:t>
      </w:r>
      <w:r>
        <w:rPr>
          <w:color w:val="5D241B"/>
        </w:rPr>
        <w:t xml:space="preserve">Lágrimas </w:t>
      </w:r>
      <w:r>
        <w:rPr>
          <w:color w:val="000000"/>
        </w:rPr>
        <w:t xml:space="preserve">de </w:t>
      </w:r>
      <w:r>
        <w:rPr>
          <w:color w:val="DC0F1C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D241B"/>
        </w:rPr>
        <w:t xml:space="preserve">recibido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D241B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militares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5D241B"/>
        </w:rPr>
        <w:t xml:space="preserve">agradecido </w:t>
      </w:r>
      <w:r>
        <w:rPr>
          <w:color w:val="000000"/>
        </w:rPr>
        <w:t xml:space="preserve">el </w:t>
      </w:r>
      <w:r>
        <w:rPr>
          <w:color w:val="307EC9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. </w:t>
      </w:r>
      <w:r>
        <w:rPr>
          <w:color w:val="5D241B"/>
        </w:rPr>
        <w:t xml:space="preserve">Cualquier </w:t>
      </w:r>
      <w:r>
        <w:rPr>
          <w:color w:val="5D241B"/>
        </w:rPr>
        <w:t xml:space="preserve">vecino </w:t>
      </w:r>
      <w:r>
        <w:rPr>
          <w:color w:val="5D241B"/>
        </w:rPr>
        <w:t xml:space="preserve">salía </w:t>
      </w:r>
      <w:r>
        <w:rPr>
          <w:color w:val="000000"/>
        </w:rPr>
        <w:t xml:space="preserve">a </w:t>
      </w:r>
      <w:r>
        <w:rPr>
          <w:color w:val="5D241B"/>
        </w:rPr>
        <w:t xml:space="preserve">ofrecernos </w:t>
      </w:r>
      <w:r>
        <w:rPr>
          <w:color w:val="000000"/>
        </w:rPr>
        <w:t xml:space="preserve">su </w:t>
      </w:r>
      <w:r>
        <w:rPr>
          <w:color w:val="5D241B"/>
        </w:rPr>
        <w:t xml:space="preserve">casa </w:t>
      </w:r>
      <w:r>
        <w:rPr>
          <w:color w:val="000000"/>
        </w:rPr>
        <w:t xml:space="preserve">para </w:t>
      </w:r>
      <w:r>
        <w:rPr>
          <w:color w:val="5D241B"/>
        </w:rPr>
        <w:t xml:space="preserve">pasar </w:t>
      </w:r>
      <w:r>
        <w:rPr>
          <w:color w:val="000000"/>
        </w:rPr>
        <w:t xml:space="preserve">al </w:t>
      </w:r>
      <w:r>
        <w:rPr>
          <w:color w:val="155E6A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D241B"/>
        </w:rPr>
        <w:t xml:space="preserve">daban </w:t>
      </w:r>
      <w:r>
        <w:rPr>
          <w:color w:val="DC0F1C"/>
        </w:rPr>
        <w:t xml:space="preserve">café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5D241B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155E6A"/>
        </w:rPr>
        <w:t xml:space="preserve">labores </w:t>
      </w:r>
      <w:r>
        <w:rPr>
          <w:color w:val="000000"/>
        </w:rPr>
        <w:t xml:space="preserve">de </w:t>
      </w:r>
      <w:r>
        <w:rPr>
          <w:color w:val="155E6A"/>
        </w:rPr>
        <w:t xml:space="preserve">evacuación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155E6A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5D241B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5D241B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5D241B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5D241B"/>
        </w:rPr>
        <w:t xml:space="preserve">chicas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5D241B"/>
        </w:rPr>
        <w:t xml:space="preserve">sillas </w:t>
      </w:r>
      <w:r>
        <w:rPr>
          <w:color w:val="000000"/>
        </w:rPr>
        <w:t xml:space="preserve">de </w:t>
      </w:r>
      <w:r>
        <w:rPr>
          <w:color w:val="5D241B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155E6A"/>
        </w:rPr>
        <w:t xml:space="preserve">afectó </w:t>
      </w:r>
      <w:r>
        <w:rPr>
          <w:color w:val="DC0F1C"/>
        </w:rPr>
        <w:t xml:space="preserve">bastante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D241B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5D241B"/>
        </w:rPr>
        <w:t xml:space="preserve">salvado </w:t>
      </w:r>
      <w:r>
        <w:rPr>
          <w:color w:val="000000"/>
        </w:rPr>
        <w:t xml:space="preserve">a </w:t>
      </w:r>
      <w:r>
        <w:rPr>
          <w:color w:val="DC0F1C"/>
        </w:rPr>
        <w:t xml:space="preserve">muchas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portado </w:t>
      </w:r>
      <w:r>
        <w:rPr>
          <w:color w:val="5D241B"/>
        </w:rPr>
        <w:t xml:space="preserve">maravillosamente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5D241B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D241B"/>
        </w:rPr>
        <w:t xml:space="preserve">estela </w:t>
      </w:r>
      <w:r>
        <w:rPr>
          <w:color w:val="000000"/>
        </w:rPr>
        <w:t xml:space="preserve">que </w:t>
      </w:r>
      <w:r>
        <w:rPr>
          <w:color w:val="5D241B"/>
        </w:rPr>
        <w:t xml:space="preserve">deja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5D241B"/>
        </w:rPr>
        <w:t xml:space="preserve">siempre </w:t>
      </w:r>
      <w:r>
        <w:rPr>
          <w:color w:val="000000"/>
        </w:rPr>
        <w:t xml:space="preserve">que </w:t>
      </w:r>
      <w:r>
        <w:rPr>
          <w:color w:val="5D241B"/>
        </w:rPr>
        <w:t xml:space="preserve">actúa </w:t>
      </w:r>
      <w:r>
        <w:rPr>
          <w:color w:val="000000"/>
        </w:rPr>
        <w:t xml:space="preserve">en </w:t>
      </w:r>
      <w:r>
        <w:rPr>
          <w:color w:val="5D241B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D241B"/>
        </w:rPr>
        <w:t xml:space="preserve">pasó </w:t>
      </w:r>
      <w:r>
        <w:rPr>
          <w:color w:val="000000"/>
        </w:rPr>
        <w:t xml:space="preserve">lo </w:t>
      </w:r>
      <w:r>
        <w:rPr>
          <w:color w:val="5D241B"/>
        </w:rPr>
        <w:t xml:space="preserve">mismo </w:t>
      </w:r>
      <w:r>
        <w:rPr>
          <w:color w:val="000000"/>
        </w:rPr>
        <w:t xml:space="preserve">en </w:t>
      </w:r>
      <w:r>
        <w:rPr>
          <w:color w:val="5D241B"/>
        </w:rPr>
        <w:t xml:space="preserve">Chile </w:t>
      </w:r>
      <w:r>
        <w:rPr>
          <w:color w:val="000000"/>
        </w:rPr>
        <w:t xml:space="preserve">cuando </w:t>
      </w:r>
      <w:r>
        <w:rPr>
          <w:color w:val="5D241B"/>
        </w:rPr>
        <w:t xml:space="preserve">colaboraron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incendios </w:t>
      </w:r>
      <w:r>
        <w:rPr>
          <w:color w:val="155E6A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5D241B"/>
        </w:rPr>
        <w:t xml:space="preserve">tras </w:t>
      </w:r>
      <w:r>
        <w:rPr>
          <w:color w:val="000000"/>
        </w:rPr>
        <w:t xml:space="preserve">el </w:t>
      </w:r>
      <w:r>
        <w:rPr>
          <w:color w:val="5D241B"/>
        </w:rPr>
        <w:t xml:space="preserve">terremoto </w:t>
      </w:r>
      <w:r>
        <w:rPr>
          <w:color w:val="000000"/>
        </w:rPr>
        <w:t xml:space="preserve">de </w:t>
      </w:r>
      <w:r>
        <w:rPr>
          <w:color w:val="5D241B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5D241B"/>
        </w:rPr>
        <w:t xml:space="preserve">responden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5D241B"/>
        </w:rPr>
        <w:t xml:space="preserve">soldados </w:t>
      </w:r>
      <w:r>
        <w:rPr>
          <w:color w:val="000000"/>
        </w:rPr>
        <w:t xml:space="preserve">que </w:t>
      </w:r>
      <w:r>
        <w:rPr>
          <w:color w:val="5D241B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D241B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D241B"/>
        </w:rPr>
        <w:t xml:space="preserve">sienten </w:t>
      </w:r>
      <w:r>
        <w:rPr>
          <w:color w:val="5D241B"/>
        </w:rPr>
        <w:t xml:space="preserve">casi </w:t>
      </w:r>
      <w:r>
        <w:rPr>
          <w:color w:val="5D241B"/>
        </w:rPr>
        <w:t xml:space="preserve">abrumados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5D241B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5D241B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5D241B"/>
        </w:rPr>
        <w:t xml:space="preserve">culpable </w:t>
      </w:r>
      <w:r>
        <w:rPr>
          <w:color w:val="000000"/>
        </w:rPr>
        <w:t xml:space="preserve">del </w:t>
      </w:r>
      <w:r>
        <w:rPr>
          <w:color w:val="5D241B"/>
        </w:rPr>
        <w:t xml:space="preserve">hecho </w:t>
      </w:r>
      <w:r>
        <w:rPr>
          <w:color w:val="5D241B"/>
        </w:rPr>
        <w:t xml:space="preserve">delictivo </w:t>
      </w:r>
      <w:r>
        <w:rPr>
          <w:color w:val="000000"/>
        </w:rPr>
        <w:t xml:space="preserve">de </w:t>
      </w:r>
      <w:r>
        <w:rPr>
          <w:color w:val="5D241B"/>
        </w:rPr>
        <w:t xml:space="preserve">quitar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5D241B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00000"/>
        </w:rPr>
        <w:t xml:space="preserve">Gabriel-Cruz-Ramírez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D241B"/>
        </w:rPr>
        <w:t xml:space="preserve">forma </w:t>
      </w:r>
      <w:r>
        <w:rPr>
          <w:color w:val="5D241B"/>
        </w:rPr>
        <w:t xml:space="preserve">sorpresiva </w:t>
      </w:r>
      <w:r>
        <w:rPr>
          <w:color w:val="000000"/>
        </w:rPr>
        <w:t xml:space="preserve">y </w:t>
      </w:r>
      <w:r>
        <w:rPr>
          <w:color w:val="5D241B"/>
        </w:rPr>
        <w:t xml:space="preserve">repentina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D241B"/>
        </w:rPr>
        <w:t xml:space="preserve">posibilidad </w:t>
      </w:r>
      <w:r>
        <w:rPr>
          <w:color w:val="000000"/>
        </w:rPr>
        <w:t xml:space="preserve">de </w:t>
      </w:r>
      <w:r>
        <w:rPr>
          <w:color w:val="5D241B"/>
        </w:rPr>
        <w:t xml:space="preserve">defensa </w:t>
      </w:r>
      <w:r>
        <w:rPr>
          <w:color w:val="000000"/>
        </w:rPr>
        <w:t xml:space="preserve">y </w:t>
      </w:r>
      <w:r>
        <w:rPr>
          <w:color w:val="5D241B"/>
        </w:rPr>
        <w:t xml:space="preserve">reacción </w:t>
      </w:r>
      <w:r>
        <w:rPr>
          <w:color w:val="000000"/>
        </w:rPr>
        <w:t xml:space="preserve">por </w:t>
      </w:r>
      <w:r>
        <w:rPr>
          <w:color w:val="5D241B"/>
        </w:rPr>
        <w:t xml:space="preserve">parte </w:t>
      </w:r>
      <w:r>
        <w:rPr>
          <w:color w:val="000000"/>
        </w:rPr>
        <w:t xml:space="preserve">del </w:t>
      </w:r>
      <w:r>
        <w:rPr>
          <w:color w:val="5D241B"/>
        </w:rPr>
        <w:t xml:space="preserve">menor </w:t>
      </w:r>
      <w:r>
        <w:rPr>
          <w:color w:val="000000"/>
        </w:rPr>
        <w:t xml:space="preserve">. </w:t>
      </w:r>
      <w:r>
        <w:rPr>
          <w:color w:val="5D241B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5D241B"/>
        </w:rPr>
        <w:t xml:space="preserve">frialdad </w:t>
      </w:r>
      <w:r>
        <w:rPr>
          <w:color w:val="000000"/>
        </w:rPr>
        <w:t xml:space="preserve">, </w:t>
      </w:r>
      <w:r>
        <w:rPr>
          <w:color w:val="767708"/>
        </w:rPr>
        <w:t xml:space="preserve">Ana-Julia </w:t>
      </w:r>
      <w:r>
        <w:rPr>
          <w:color w:val="5D241B"/>
        </w:rPr>
        <w:t xml:space="preserve">escuchaba </w:t>
      </w:r>
      <w:r>
        <w:rPr>
          <w:color w:val="000000"/>
        </w:rPr>
        <w:t xml:space="preserve">el </w:t>
      </w:r>
      <w:r>
        <w:rPr>
          <w:color w:val="5D241B"/>
        </w:rPr>
        <w:t xml:space="preserve">veredicto </w:t>
      </w:r>
      <w:r>
        <w:rPr>
          <w:color w:val="000000"/>
        </w:rPr>
        <w:t xml:space="preserve">del </w:t>
      </w:r>
      <w:r>
        <w:rPr>
          <w:color w:val="767708"/>
        </w:rPr>
        <w:t xml:space="preserve">jurado </w:t>
      </w:r>
      <w:r>
        <w:rPr>
          <w:color w:val="000000"/>
        </w:rPr>
        <w:t xml:space="preserve">. </w:t>
      </w:r>
      <w:r>
        <w:rPr>
          <w:color w:val="5D241B"/>
        </w:rPr>
        <w:t xml:space="preserve">Tras </w:t>
      </w:r>
      <w:r>
        <w:rPr>
          <w:color w:val="000000"/>
        </w:rPr>
        <w:t xml:space="preserve">esas </w:t>
      </w:r>
      <w:r>
        <w:rPr>
          <w:color w:val="DC0F1C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D241B"/>
        </w:rPr>
        <w:t xml:space="preserve">padres </w:t>
      </w:r>
      <w:r>
        <w:rPr>
          <w:color w:val="000000"/>
        </w:rPr>
        <w:t xml:space="preserve">de </w:t>
      </w:r>
      <w:r>
        <w:rPr>
          <w:color w:val="2D385C"/>
        </w:rPr>
        <w:t xml:space="preserve">Gabriel </w:t>
      </w:r>
      <w:r>
        <w:rPr>
          <w:color w:val="5D241B"/>
        </w:rPr>
        <w:t xml:space="preserve">dejaban </w:t>
      </w:r>
      <w:r>
        <w:rPr>
          <w:color w:val="000000"/>
        </w:rPr>
        <w:t xml:space="preserve">un </w:t>
      </w:r>
      <w:r>
        <w:rPr>
          <w:color w:val="5D241B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155E6A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5D241B"/>
        </w:rPr>
        <w:t xml:space="preserve">encuentras </w:t>
      </w:r>
      <w:r>
        <w:rPr>
          <w:color w:val="000000"/>
        </w:rPr>
        <w:t xml:space="preserve">,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: </w:t>
      </w:r>
      <w:r>
        <w:rPr>
          <w:color w:val="5D241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hecho </w:t>
      </w:r>
      <w:r>
        <w:rPr>
          <w:color w:val="5D241B"/>
        </w:rPr>
        <w:t xml:space="preserve">justicia </w:t>
      </w:r>
      <w:r>
        <w:rPr>
          <w:color w:val="000000"/>
        </w:rPr>
        <w:t xml:space="preserve">. </w:t>
      </w:r>
      <w:r>
        <w:rPr>
          <w:color w:val="5D241B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5D241B"/>
        </w:rPr>
        <w:t xml:space="preserve">Tras </w:t>
      </w:r>
      <w:r>
        <w:rPr>
          <w:color w:val="5D241B"/>
        </w:rPr>
        <w:t xml:space="preserve">escuchar </w:t>
      </w:r>
      <w:r>
        <w:rPr>
          <w:color w:val="000000"/>
        </w:rPr>
        <w:t xml:space="preserve">el </w:t>
      </w:r>
      <w:r>
        <w:rPr>
          <w:color w:val="5D241B"/>
        </w:rPr>
        <w:t xml:space="preserve">veredicto </w:t>
      </w:r>
      <w:r>
        <w:rPr>
          <w:color w:val="000000"/>
        </w:rPr>
        <w:t xml:space="preserve">, </w:t>
      </w:r>
      <w:r>
        <w:rPr>
          <w:color w:val="DC0F1C"/>
        </w:rPr>
        <w:t xml:space="preserve">vinieron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estaba </w:t>
      </w:r>
      <w:r>
        <w:rPr>
          <w:color w:val="155E6A"/>
        </w:rPr>
        <w:t xml:space="preserve">llena </w:t>
      </w:r>
      <w:r>
        <w:rPr>
          <w:color w:val="5D241B"/>
        </w:rPr>
        <w:t xml:space="preserve">familiares </w:t>
      </w:r>
      <w:r>
        <w:rPr>
          <w:color w:val="000000"/>
        </w:rPr>
        <w:t xml:space="preserve">, </w:t>
      </w:r>
      <w:r>
        <w:rPr>
          <w:color w:val="5D241B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D241B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D241B"/>
        </w:rPr>
        <w:t xml:space="preserve">quisieron </w:t>
      </w:r>
      <w:r>
        <w:rPr>
          <w:color w:val="5D241B"/>
        </w:rPr>
        <w:t xml:space="preserve">dejar </w:t>
      </w:r>
      <w:r>
        <w:rPr>
          <w:color w:val="000000"/>
        </w:rPr>
        <w:t xml:space="preserve">un </w:t>
      </w:r>
      <w:r>
        <w:rPr>
          <w:color w:val="5D241B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5D241B"/>
        </w:rPr>
        <w:t xml:space="preserve">ngel </w:t>
      </w:r>
      <w:r>
        <w:rPr>
          <w:color w:val="5D241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5D241B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le </w:t>
      </w:r>
      <w:r>
        <w:rPr>
          <w:color w:val="5D241B"/>
        </w:rPr>
        <w:t xml:space="preserve">podrá </w:t>
      </w:r>
      <w:r>
        <w:rPr>
          <w:color w:val="5D241B"/>
        </w:rPr>
        <w:t xml:space="preserve">hacer </w:t>
      </w:r>
      <w:r>
        <w:rPr>
          <w:color w:val="5D241B"/>
        </w:rPr>
        <w:t xml:space="preserve">daño </w:t>
      </w:r>
      <w:r>
        <w:rPr>
          <w:color w:val="000000"/>
        </w:rPr>
        <w:t xml:space="preserve">a </w:t>
      </w:r>
      <w:r>
        <w:rPr>
          <w:color w:val="5D241B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5D241B"/>
        </w:rPr>
        <w:t xml:space="preserve">Patricia </w:t>
      </w:r>
      <w:r>
        <w:rPr>
          <w:color w:val="5D241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5D241B"/>
        </w:rPr>
        <w:t xml:space="preserve">hizo </w:t>
      </w:r>
      <w:r>
        <w:rPr>
          <w:color w:val="5D241B"/>
        </w:rPr>
        <w:t xml:space="preserve">justicia </w:t>
      </w:r>
      <w:r>
        <w:rPr>
          <w:color w:val="000000"/>
        </w:rPr>
        <w:t xml:space="preserve">. </w:t>
      </w:r>
      <w:r>
        <w:rPr>
          <w:color w:val="5D241B"/>
        </w:rPr>
        <w:t xml:space="preserve">Ahora </w:t>
      </w:r>
      <w:r>
        <w:rPr>
          <w:color w:val="000000"/>
        </w:rPr>
        <w:t xml:space="preserve">ya </w:t>
      </w:r>
      <w:r>
        <w:rPr>
          <w:color w:val="5D241B"/>
        </w:rPr>
        <w:t xml:space="preserve">solo </w:t>
      </w:r>
      <w:r>
        <w:rPr>
          <w:color w:val="5D241B"/>
        </w:rPr>
        <w:t xml:space="preserve">falta </w:t>
      </w:r>
      <w:r>
        <w:rPr>
          <w:color w:val="5D241B"/>
        </w:rPr>
        <w:t xml:space="preserve">esperar </w:t>
      </w:r>
      <w:r>
        <w:rPr>
          <w:color w:val="000000"/>
        </w:rPr>
        <w:t xml:space="preserve">a </w:t>
      </w:r>
      <w:r>
        <w:rPr>
          <w:color w:val="5D241B"/>
        </w:rPr>
        <w:t xml:space="preserve">conocer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5D241B"/>
        </w:rPr>
        <w:t xml:space="preserve">semanas </w:t>
      </w:r>
      <w:r>
        <w:rPr>
          <w:color w:val="000000"/>
        </w:rPr>
        <w:t xml:space="preserve">o </w:t>
      </w:r>
      <w:r>
        <w:rPr>
          <w:color w:val="5D241B"/>
        </w:rPr>
        <w:t xml:space="preserve">tres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5D241B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D241B"/>
        </w:rPr>
        <w:t xml:space="preserve">bruja </w:t>
      </w:r>
      <w:r>
        <w:rPr>
          <w:color w:val="000000"/>
        </w:rPr>
        <w:t xml:space="preserve">no </w:t>
      </w:r>
      <w:r>
        <w:rPr>
          <w:color w:val="5D241B"/>
        </w:rPr>
        <w:t xml:space="preserve">pisara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5D241B"/>
        </w:rPr>
        <w:t xml:space="preserve">calle </w:t>
      </w:r>
      <w:r>
        <w:rPr>
          <w:color w:val="000000"/>
        </w:rPr>
        <w:t xml:space="preserve">. </w:t>
      </w:r>
      <w:r>
        <w:rPr>
          <w:color w:val="DC0F1C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D241B"/>
        </w:rPr>
        <w:t xml:space="preserve">conseguido </w:t>
      </w:r>
      <w:r>
        <w:rPr>
          <w:color w:val="000000"/>
        </w:rPr>
        <w:t xml:space="preserve">. </w:t>
      </w:r>
      <w:r>
        <w:rPr>
          <w:color w:val="5D241B"/>
        </w:rPr>
        <w:t xml:space="preserve">Espero </w:t>
      </w:r>
      <w:r>
        <w:rPr>
          <w:color w:val="000000"/>
        </w:rPr>
        <w:t xml:space="preserve">que </w:t>
      </w:r>
      <w:r>
        <w:rPr>
          <w:color w:val="5D241B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D241B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D241B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D241B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D241B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D241B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D241B"/>
        </w:rPr>
        <w:t xml:space="preserve">caras </w:t>
      </w:r>
      <w:r>
        <w:rPr>
          <w:color w:val="000000"/>
        </w:rPr>
        <w:t xml:space="preserve">de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5D241B"/>
        </w:rPr>
        <w:t xml:space="preserve">llanto </w:t>
      </w:r>
      <w:r>
        <w:rPr>
          <w:color w:val="5D241B"/>
        </w:rPr>
        <w:t xml:space="preserve">desconsolado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5D241B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5D241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D241B"/>
        </w:rPr>
        <w:t xml:space="preserve">culpable </w:t>
      </w:r>
      <w:r>
        <w:rPr>
          <w:color w:val="000000"/>
        </w:rPr>
        <w:t xml:space="preserve">de </w:t>
      </w:r>
      <w:r>
        <w:rPr>
          <w:color w:val="5D241B"/>
        </w:rPr>
        <w:t xml:space="preserve">asesinato </w:t>
      </w:r>
      <w:r>
        <w:rPr>
          <w:color w:val="000000"/>
        </w:rPr>
        <w:t xml:space="preserve">. </w:t>
      </w:r>
      <w:r>
        <w:rPr>
          <w:color w:val="5D241B"/>
        </w:rPr>
        <w:t xml:space="preserve">Culpable </w:t>
      </w:r>
      <w:r>
        <w:rPr>
          <w:color w:val="000000"/>
        </w:rPr>
        <w:t xml:space="preserve">del </w:t>
      </w:r>
      <w:r>
        <w:rPr>
          <w:color w:val="5D241B"/>
        </w:rPr>
        <w:t xml:space="preserve">hecho </w:t>
      </w:r>
      <w:r>
        <w:rPr>
          <w:color w:val="5D241B"/>
        </w:rPr>
        <w:t xml:space="preserve">delictivo </w:t>
      </w:r>
      <w:r>
        <w:rPr>
          <w:color w:val="000000"/>
        </w:rPr>
        <w:t xml:space="preserve">... </w:t>
      </w:r>
      <w:r>
        <w:rPr>
          <w:color w:val="5D241B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5D241B"/>
        </w:rPr>
        <w:t xml:space="preserve">veredicto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D241B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5D241B"/>
        </w:rPr>
        <w:t xml:space="preserve">hace </w:t>
      </w:r>
      <w:r>
        <w:rPr>
          <w:color w:val="5D241B"/>
        </w:rPr>
        <w:t xml:space="preserve">falta </w:t>
      </w:r>
      <w:r>
        <w:rPr>
          <w:color w:val="DC0F1C"/>
        </w:rPr>
        <w:t xml:space="preserve">llorar </w:t>
      </w:r>
      <w:r>
        <w:rPr>
          <w:color w:val="000000"/>
        </w:rPr>
        <w:t xml:space="preserve">. </w:t>
      </w:r>
      <w:r>
        <w:rPr>
          <w:color w:val="5D241B"/>
        </w:rPr>
        <w:t xml:space="preserve">Muestra </w:t>
      </w:r>
      <w:r>
        <w:rPr>
          <w:color w:val="000000"/>
        </w:rPr>
        <w:t xml:space="preserve">una </w:t>
      </w:r>
      <w:r>
        <w:rPr>
          <w:color w:val="5D241B"/>
        </w:rPr>
        <w:t xml:space="preserve">actitud </w:t>
      </w:r>
      <w:r>
        <w:rPr>
          <w:color w:val="5D241B"/>
        </w:rPr>
        <w:t xml:space="preserve">tranquila </w:t>
      </w:r>
      <w:r>
        <w:rPr>
          <w:color w:val="000000"/>
        </w:rPr>
        <w:t xml:space="preserve">, </w:t>
      </w:r>
      <w:r>
        <w:rPr>
          <w:color w:val="5D241B"/>
        </w:rPr>
        <w:t xml:space="preserve">cruza </w:t>
      </w:r>
      <w:r>
        <w:rPr>
          <w:color w:val="000000"/>
        </w:rPr>
        <w:t xml:space="preserve">las </w:t>
      </w:r>
      <w:r>
        <w:rPr>
          <w:color w:val="5D241B"/>
        </w:rPr>
        <w:t xml:space="preserve">piernas </w:t>
      </w:r>
      <w:r>
        <w:rPr>
          <w:color w:val="000000"/>
        </w:rPr>
        <w:t xml:space="preserve">, </w:t>
      </w:r>
      <w:r>
        <w:rPr>
          <w:color w:val="307EC9"/>
        </w:rPr>
        <w:t xml:space="preserve">apoya </w:t>
      </w:r>
      <w:r>
        <w:rPr>
          <w:color w:val="000000"/>
        </w:rPr>
        <w:t xml:space="preserve">su </w:t>
      </w:r>
      <w:r>
        <w:rPr>
          <w:color w:val="5D241B"/>
        </w:rPr>
        <w:t xml:space="preserve">cara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5D241B"/>
        </w:rPr>
        <w:t xml:space="preserve">toca </w:t>
      </w:r>
      <w:r>
        <w:rPr>
          <w:color w:val="000000"/>
        </w:rPr>
        <w:t xml:space="preserve">el </w:t>
      </w:r>
      <w:r>
        <w:rPr>
          <w:color w:val="5D241B"/>
        </w:rPr>
        <w:t xml:space="preserve">cuello </w:t>
      </w:r>
      <w:r>
        <w:rPr>
          <w:color w:val="000000"/>
        </w:rPr>
        <w:t xml:space="preserve">. </w:t>
      </w:r>
      <w:r>
        <w:rPr>
          <w:color w:val="155E6A"/>
        </w:rPr>
        <w:t xml:space="preserve">Cabe </w:t>
      </w:r>
      <w:r>
        <w:rPr>
          <w:color w:val="000000"/>
        </w:rPr>
        <w:t xml:space="preserve">la </w:t>
      </w:r>
      <w:r>
        <w:rPr>
          <w:color w:val="5D241B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155E6A"/>
        </w:rPr>
        <w:t xml:space="preserve">ayer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5D241B"/>
        </w:rPr>
        <w:t xml:space="preserve">tranquila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5D241B"/>
        </w:rPr>
        <w:t xml:space="preserve">Pareció </w:t>
      </w:r>
      <w:r>
        <w:rPr>
          <w:color w:val="000000"/>
        </w:rPr>
        <w:t xml:space="preserve">no </w:t>
      </w:r>
      <w:r>
        <w:rPr>
          <w:color w:val="5D241B"/>
        </w:rPr>
        <w:t xml:space="preserve">arrepentirse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5D241B"/>
        </w:rPr>
        <w:t xml:space="preserve">incluso </w:t>
      </w:r>
      <w:r>
        <w:rPr>
          <w:color w:val="5D241B"/>
        </w:rPr>
        <w:t xml:space="preserve">negaba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D241B"/>
        </w:rPr>
        <w:t xml:space="preserve">escuchaba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D241B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D241B"/>
        </w:rPr>
        <w:t xml:space="preserve">derramó </w:t>
      </w:r>
      <w:r>
        <w:rPr>
          <w:color w:val="5D241B"/>
        </w:rPr>
        <w:t xml:space="preserve">ninguna </w:t>
      </w:r>
      <w:r>
        <w:rPr>
          <w:color w:val="5D241B"/>
        </w:rPr>
        <w:t xml:space="preserve">lágrima </w:t>
      </w:r>
      <w:r>
        <w:rPr>
          <w:color w:val="5D241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nueve </w:t>
      </w:r>
      <w:r>
        <w:rPr>
          <w:color w:val="5D241B"/>
        </w:rPr>
        <w:t xml:space="preserve">días </w:t>
      </w:r>
      <w:r>
        <w:rPr>
          <w:color w:val="000000"/>
        </w:rPr>
        <w:t xml:space="preserve">de </w:t>
      </w:r>
      <w:r>
        <w:rPr>
          <w:color w:val="5D241B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D241B"/>
        </w:rPr>
        <w:t xml:space="preserve">pidió </w:t>
      </w:r>
      <w:r>
        <w:rPr>
          <w:color w:val="5D241B"/>
        </w:rPr>
        <w:t xml:space="preserve">perdón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camaleónica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muchos </w:t>
      </w:r>
      <w:r>
        <w:rPr>
          <w:color w:val="000000"/>
        </w:rPr>
        <w:t xml:space="preserve">personages </w:t>
      </w:r>
      <w:r>
        <w:rPr>
          <w:color w:val="000000"/>
        </w:rPr>
        <w:t xml:space="preserve">con </w:t>
      </w:r>
      <w:r>
        <w:rPr>
          <w:color w:val="5D241B"/>
        </w:rPr>
        <w:t xml:space="preserve">rasgos </w:t>
      </w:r>
      <w:r>
        <w:rPr>
          <w:color w:val="5D241B"/>
        </w:rPr>
        <w:t xml:space="preserve">psicópatas </w:t>
      </w:r>
      <w:r>
        <w:rPr>
          <w:color w:val="000000"/>
        </w:rPr>
        <w:t xml:space="preserve">. </w:t>
      </w:r>
      <w:r>
        <w:rPr>
          <w:color w:val="5D241B"/>
        </w:rPr>
        <w:t xml:space="preserve">Comparte </w:t>
      </w:r>
      <w:r>
        <w:rPr>
          <w:color w:val="000000"/>
        </w:rPr>
        <w:t xml:space="preserve">el </w:t>
      </w:r>
      <w:r>
        <w:rPr>
          <w:color w:val="5D241B"/>
        </w:rPr>
        <w:t xml:space="preserve">gesto </w:t>
      </w:r>
      <w:r>
        <w:rPr>
          <w:color w:val="5D241B"/>
        </w:rPr>
        <w:t xml:space="preserve">impasible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5D241B"/>
        </w:rPr>
        <w:t xml:space="preserve">criminales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5D241B"/>
        </w:rPr>
        <w:t xml:space="preserve">descuartizador </w:t>
      </w:r>
      <w:r>
        <w:rPr>
          <w:color w:val="000000"/>
        </w:rPr>
        <w:t xml:space="preserve">de </w:t>
      </w:r>
      <w:r>
        <w:rPr>
          <w:color w:val="767708"/>
        </w:rPr>
        <w:t xml:space="preserve">Pioz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crímenes </w:t>
      </w:r>
      <w:r>
        <w:rPr>
          <w:color w:val="000000"/>
        </w:rPr>
        <w:t xml:space="preserve">más </w:t>
      </w:r>
      <w:r>
        <w:rPr>
          <w:color w:val="5D241B"/>
        </w:rPr>
        <w:t xml:space="preserve">espeluznantes </w:t>
      </w:r>
      <w:r>
        <w:rPr>
          <w:color w:val="000000"/>
        </w:rPr>
        <w:t xml:space="preserve">, </w:t>
      </w:r>
      <w:r>
        <w:rPr>
          <w:color w:val="5D241B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5D241B"/>
        </w:rPr>
        <w:t xml:space="preserve">José-Bretón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apenas </w:t>
      </w:r>
      <w:r>
        <w:rPr>
          <w:color w:val="5D241B"/>
        </w:rPr>
        <w:t xml:space="preserve">pestañeó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D241B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5D241B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D241B"/>
        </w:rPr>
        <w:t xml:space="preserve">comparándola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5D241B"/>
        </w:rPr>
        <w:t xml:space="preserve">asesinos </w:t>
      </w:r>
      <w:r>
        <w:rPr>
          <w:color w:val="000000"/>
        </w:rPr>
        <w:t xml:space="preserve">,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A044A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5D241B"/>
        </w:rPr>
        <w:t xml:space="preserve">calculadora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5D241B"/>
        </w:rPr>
        <w:t xml:space="preserve">inteligente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5D241B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5D241B"/>
        </w:rPr>
        <w:t xml:space="preserve">falsas </w:t>
      </w:r>
      <w:r>
        <w:rPr>
          <w:color w:val="5D241B"/>
        </w:rPr>
        <w:t xml:space="preserve">esperanzas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5D241B"/>
        </w:rPr>
        <w:t xml:space="preserve">padres </w:t>
      </w:r>
      <w:r>
        <w:rPr>
          <w:color w:val="5D241B"/>
        </w:rPr>
        <w:t xml:space="preserve">después </w:t>
      </w:r>
      <w:r>
        <w:rPr>
          <w:color w:val="000000"/>
        </w:rPr>
        <w:t xml:space="preserve">de </w:t>
      </w:r>
      <w:r>
        <w:rPr>
          <w:color w:val="5D241B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hijo </w:t>
      </w:r>
      <w:r>
        <w:rPr>
          <w:color w:val="000000"/>
        </w:rPr>
        <w:t xml:space="preserve">. </w:t>
      </w:r>
      <w:r>
        <w:rPr>
          <w:color w:val="5D241B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5D241B"/>
        </w:rPr>
        <w:t xml:space="preserve">conocido </w:t>
      </w:r>
      <w:r>
        <w:rPr>
          <w:color w:val="000000"/>
        </w:rPr>
        <w:t xml:space="preserve">el </w:t>
      </w:r>
      <w:r>
        <w:rPr>
          <w:color w:val="5D241B"/>
        </w:rPr>
        <w:t xml:space="preserve">número </w:t>
      </w:r>
      <w:r>
        <w:rPr>
          <w:color w:val="000000"/>
        </w:rPr>
        <w:t xml:space="preserve">de </w:t>
      </w:r>
      <w:r>
        <w:rPr>
          <w:color w:val="5D241B"/>
        </w:rPr>
        <w:t xml:space="preserve">condenados </w:t>
      </w:r>
      <w:r>
        <w:rPr>
          <w:color w:val="000000"/>
        </w:rPr>
        <w:t xml:space="preserve">en </w:t>
      </w:r>
      <w:r>
        <w:rPr>
          <w:color w:val="A0CCD4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D241B"/>
        </w:rPr>
        <w:t xml:space="preserve">dato </w:t>
      </w:r>
      <w:r>
        <w:rPr>
          <w:color w:val="000000"/>
        </w:rPr>
        <w:t xml:space="preserve">muy </w:t>
      </w:r>
      <w:r>
        <w:rPr>
          <w:color w:val="5D241B"/>
        </w:rPr>
        <w:t xml:space="preserve">preocupante </w:t>
      </w:r>
      <w:r>
        <w:rPr>
          <w:color w:val="000000"/>
        </w:rPr>
        <w:t xml:space="preserve">, </w:t>
      </w:r>
      <w:r>
        <w:rPr>
          <w:color w:val="5D241B"/>
        </w:rPr>
        <w:t xml:space="preserve">María-Rodríguez </w:t>
      </w:r>
      <w:r>
        <w:rPr>
          <w:color w:val="000000"/>
        </w:rPr>
        <w:t xml:space="preserve">: </w:t>
      </w:r>
      <w:r>
        <w:rPr>
          <w:color w:val="5D241B"/>
        </w:rPr>
        <w:t xml:space="preserve">aumentan </w:t>
      </w:r>
      <w:r>
        <w:rPr>
          <w:color w:val="000000"/>
        </w:rPr>
        <w:t xml:space="preserve">los </w:t>
      </w:r>
      <w:r>
        <w:rPr>
          <w:color w:val="5D241B"/>
        </w:rPr>
        <w:t xml:space="preserve">casos </w:t>
      </w:r>
      <w:r>
        <w:rPr>
          <w:color w:val="000000"/>
        </w:rPr>
        <w:t xml:space="preserve">de </w:t>
      </w:r>
      <w:r>
        <w:rPr>
          <w:color w:val="5D241B"/>
        </w:rPr>
        <w:t xml:space="preserve">menores </w:t>
      </w:r>
      <w:r>
        <w:rPr>
          <w:color w:val="000000"/>
        </w:rPr>
        <w:t xml:space="preserve">que </w:t>
      </w:r>
      <w:r>
        <w:rPr>
          <w:color w:val="5D241B"/>
        </w:rPr>
        <w:t xml:space="preserve">comenten </w:t>
      </w:r>
      <w:r>
        <w:rPr>
          <w:color w:val="5D241B"/>
        </w:rPr>
        <w:t xml:space="preserve">delitos </w:t>
      </w:r>
      <w:r>
        <w:rPr>
          <w:color w:val="5D241B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5D241B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323 </w:t>
      </w:r>
      <w:r>
        <w:rPr>
          <w:color w:val="5D241B"/>
        </w:rPr>
        <w:t xml:space="preserve">adolescentes </w:t>
      </w:r>
      <w:r>
        <w:rPr>
          <w:color w:val="000000"/>
        </w:rPr>
        <w:t xml:space="preserve">fueron </w:t>
      </w:r>
      <w:r>
        <w:rPr>
          <w:color w:val="5D241B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5D241B"/>
        </w:rPr>
        <w:t xml:space="preserve">motivo </w:t>
      </w:r>
      <w:r>
        <w:rPr>
          <w:color w:val="000000"/>
        </w:rPr>
        <w:t xml:space="preserve">. </w:t>
      </w:r>
      <w:r>
        <w:rPr>
          <w:color w:val="5D241B"/>
        </w:rPr>
        <w:t xml:space="preserve">Atención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A0CCD4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A0CCD4"/>
        </w:rPr>
        <w:t xml:space="preserve">comunidades </w:t>
      </w:r>
      <w:r>
        <w:rPr>
          <w:color w:val="000000"/>
        </w:rPr>
        <w:t xml:space="preserve">, </w:t>
      </w:r>
      <w:r>
        <w:rPr>
          <w:color w:val="DC0F1C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5D241B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5D241B"/>
        </w:rPr>
        <w:t xml:space="preserve">menores </w:t>
      </w:r>
      <w:r>
        <w:rPr>
          <w:color w:val="5D241B"/>
        </w:rPr>
        <w:t xml:space="preserve">condenados </w:t>
      </w:r>
      <w:r>
        <w:rPr>
          <w:color w:val="000000"/>
        </w:rPr>
        <w:t xml:space="preserve">por </w:t>
      </w:r>
      <w:r>
        <w:rPr>
          <w:color w:val="5D241B"/>
        </w:rPr>
        <w:t xml:space="preserve">delitos </w:t>
      </w:r>
      <w:r>
        <w:rPr>
          <w:color w:val="5D241B"/>
        </w:rPr>
        <w:t xml:space="preserve">sexuales </w:t>
      </w:r>
      <w:r>
        <w:rPr>
          <w:color w:val="000000"/>
        </w:rPr>
        <w:t xml:space="preserve">en </w:t>
      </w:r>
      <w:r>
        <w:rPr>
          <w:color w:val="5D241B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D241B"/>
        </w:rPr>
        <w:t xml:space="preserve">siguen </w:t>
      </w:r>
      <w:r>
        <w:rPr>
          <w:color w:val="5D241B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5D241B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D241B"/>
        </w:rPr>
        <w:t xml:space="preserve">cometieron </w:t>
      </w:r>
      <w:r>
        <w:rPr>
          <w:color w:val="000000"/>
        </w:rPr>
        <w:t xml:space="preserve">fueron </w:t>
      </w:r>
      <w:r>
        <w:rPr>
          <w:color w:val="5D241B"/>
        </w:rPr>
        <w:t xml:space="preserve">robos </w:t>
      </w:r>
      <w:r>
        <w:rPr>
          <w:color w:val="000000"/>
        </w:rPr>
        <w:t xml:space="preserve">, </w:t>
      </w:r>
      <w:r>
        <w:rPr>
          <w:color w:val="5D241B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D241B"/>
        </w:rPr>
        <w:t xml:space="preserve">seguridad </w:t>
      </w:r>
      <w:r>
        <w:rPr>
          <w:color w:val="5D241B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DC0F1C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delincuentes </w:t>
      </w:r>
      <w:r>
        <w:rPr>
          <w:color w:val="000000"/>
        </w:rPr>
        <w:t xml:space="preserve">son </w:t>
      </w:r>
      <w:r>
        <w:rPr>
          <w:color w:val="5D241B"/>
        </w:rPr>
        <w:t xml:space="preserve">hombres </w:t>
      </w:r>
      <w:r>
        <w:rPr>
          <w:color w:val="000000"/>
        </w:rPr>
        <w:t xml:space="preserve">. </w:t>
      </w:r>
      <w:r>
        <w:rPr>
          <w:color w:val="5D241B"/>
        </w:rPr>
        <w:t xml:space="preserve">Tras </w:t>
      </w:r>
      <w:r>
        <w:rPr>
          <w:color w:val="000000"/>
        </w:rPr>
        <w:t xml:space="preserve">una </w:t>
      </w:r>
      <w:r>
        <w:rPr>
          <w:color w:val="DC0F1C"/>
        </w:rPr>
        <w:t xml:space="preserve">espectacular </w:t>
      </w:r>
      <w:r>
        <w:rPr>
          <w:color w:val="5D241B"/>
        </w:rPr>
        <w:t xml:space="preserve">persecución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ha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Oleiros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D241B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5D241B"/>
        </w:rPr>
        <w:t xml:space="preserve">orden </w:t>
      </w:r>
      <w:r>
        <w:rPr>
          <w:color w:val="000000"/>
        </w:rPr>
        <w:t xml:space="preserve">de </w:t>
      </w:r>
      <w:r>
        <w:rPr>
          <w:color w:val="5D241B"/>
        </w:rPr>
        <w:t xml:space="preserve">ingreso </w:t>
      </w:r>
      <w:r>
        <w:rPr>
          <w:color w:val="000000"/>
        </w:rPr>
        <w:t xml:space="preserve">en </w:t>
      </w:r>
      <w:r>
        <w:rPr>
          <w:color w:val="5D241B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indentificado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agentes </w:t>
      </w:r>
      <w:r>
        <w:rPr>
          <w:color w:val="5D241B"/>
        </w:rPr>
        <w:t xml:space="preserve">llegaron </w:t>
      </w:r>
      <w:r>
        <w:rPr>
          <w:color w:val="000000"/>
        </w:rPr>
        <w:t xml:space="preserve">a </w:t>
      </w:r>
      <w:r>
        <w:rPr>
          <w:color w:val="5D241B"/>
        </w:rPr>
        <w:t xml:space="preserve">efectuar </w:t>
      </w:r>
      <w:r>
        <w:rPr>
          <w:color w:val="5D241B"/>
        </w:rPr>
        <w:t xml:space="preserve">tres </w:t>
      </w:r>
      <w:r>
        <w:rPr>
          <w:color w:val="5D241B"/>
        </w:rPr>
        <w:t xml:space="preserve">disparos </w:t>
      </w:r>
      <w:r>
        <w:rPr>
          <w:color w:val="000000"/>
        </w:rPr>
        <w:t xml:space="preserve">para </w:t>
      </w:r>
      <w:r>
        <w:rPr>
          <w:color w:val="5D241B"/>
        </w:rPr>
        <w:t xml:space="preserve">intentar </w:t>
      </w:r>
      <w:r>
        <w:rPr>
          <w:color w:val="5D241B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Cabra </w:t>
      </w:r>
      <w:r>
        <w:rPr>
          <w:color w:val="000000"/>
        </w:rPr>
        <w:t xml:space="preserve">, </w:t>
      </w:r>
      <w:r>
        <w:rPr>
          <w:color w:val="5D241B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D241B"/>
        </w:rPr>
        <w:t xml:space="preserve">joven </w:t>
      </w:r>
      <w:r>
        <w:rPr>
          <w:color w:val="000000"/>
        </w:rPr>
        <w:t xml:space="preserve">ha </w:t>
      </w:r>
      <w:r>
        <w:rPr>
          <w:color w:val="155E6A"/>
        </w:rPr>
        <w:t xml:space="preserve">fallecido </w:t>
      </w:r>
      <w:r>
        <w:rPr>
          <w:color w:val="5D241B"/>
        </w:rPr>
        <w:t xml:space="preserve">apuñalado </w:t>
      </w:r>
      <w:r>
        <w:rPr>
          <w:color w:val="5D241B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D241B"/>
        </w:rPr>
        <w:t xml:space="preserve">chica </w:t>
      </w:r>
      <w:r>
        <w:rPr>
          <w:color w:val="5D241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vehículo </w:t>
      </w:r>
      <w:r>
        <w:rPr>
          <w:color w:val="000000"/>
        </w:rPr>
        <w:t xml:space="preserve">. </w:t>
      </w:r>
      <w:r>
        <w:rPr>
          <w:color w:val="DC0F1C"/>
        </w:rPr>
        <w:t xml:space="preserve">Ahí </w:t>
      </w:r>
      <w:r>
        <w:rPr>
          <w:color w:val="000000"/>
        </w:rPr>
        <w:t xml:space="preserve">, </w:t>
      </w:r>
      <w:r>
        <w:rPr>
          <w:color w:val="5D241B"/>
        </w:rPr>
        <w:t xml:space="preserve">dentro </w:t>
      </w:r>
      <w:r>
        <w:rPr>
          <w:color w:val="000000"/>
        </w:rPr>
        <w:t xml:space="preserve">del </w:t>
      </w:r>
      <w:r>
        <w:rPr>
          <w:color w:val="5D241B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D241B"/>
        </w:rPr>
        <w:t xml:space="preserve">sorprendió </w:t>
      </w:r>
      <w:r>
        <w:rPr>
          <w:color w:val="000000"/>
        </w:rPr>
        <w:t xml:space="preserve">el </w:t>
      </w:r>
      <w:r>
        <w:rPr>
          <w:color w:val="5D241B"/>
        </w:rPr>
        <w:t xml:space="preserve">agresor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5D241B"/>
        </w:rPr>
        <w:t xml:space="preserve">murió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D241B"/>
        </w:rPr>
        <w:t xml:space="preserve">novia </w:t>
      </w:r>
      <w:r>
        <w:rPr>
          <w:color w:val="5D241B"/>
        </w:rPr>
        <w:t xml:space="preserve">resultó </w:t>
      </w:r>
      <w:r>
        <w:rPr>
          <w:color w:val="5D241B"/>
        </w:rPr>
        <w:t xml:space="preserve">herida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5D241B"/>
        </w:rPr>
        <w:t xml:space="preserve">acaba </w:t>
      </w:r>
      <w:r>
        <w:rPr>
          <w:color w:val="000000"/>
        </w:rPr>
        <w:t xml:space="preserve">de </w:t>
      </w:r>
      <w:r>
        <w:rPr>
          <w:color w:val="5D241B"/>
        </w:rPr>
        <w:t xml:space="preserve">salir </w:t>
      </w:r>
      <w:r>
        <w:rPr>
          <w:color w:val="000000"/>
        </w:rPr>
        <w:t xml:space="preserve">del </w:t>
      </w:r>
      <w:r>
        <w:rPr>
          <w:color w:val="5D241B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DC0F1C"/>
        </w:rPr>
        <w:t xml:space="preserve">¿cómo </w:t>
      </w:r>
      <w:r>
        <w:rPr>
          <w:color w:val="000000"/>
        </w:rPr>
        <w:t xml:space="preserve">se </w:t>
      </w:r>
      <w:r>
        <w:rPr>
          <w:color w:val="5D241B"/>
        </w:rPr>
        <w:t xml:space="preserve">encuentra </w:t>
      </w:r>
      <w:r>
        <w:rPr>
          <w:color w:val="000000"/>
        </w:rPr>
        <w:t xml:space="preserve">? </w:t>
      </w:r>
      <w:r>
        <w:rPr>
          <w:color w:val="5D241B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5D241B"/>
        </w:rPr>
        <w:t xml:space="preserve">años </w:t>
      </w:r>
      <w:r>
        <w:rPr>
          <w:color w:val="000000"/>
        </w:rPr>
        <w:t xml:space="preserve">era </w:t>
      </w:r>
      <w:r>
        <w:rPr>
          <w:color w:val="5D241B"/>
        </w:rPr>
        <w:t xml:space="preserve">dada </w:t>
      </w:r>
      <w:r>
        <w:rPr>
          <w:color w:val="000000"/>
        </w:rPr>
        <w:t xml:space="preserve">de </w:t>
      </w:r>
      <w:r>
        <w:rPr>
          <w:color w:val="5D241B"/>
        </w:rPr>
        <w:t xml:space="preserve">alta </w:t>
      </w:r>
      <w:r>
        <w:rPr>
          <w:color w:val="000000"/>
        </w:rPr>
        <w:t xml:space="preserve">esta </w:t>
      </w:r>
      <w:r>
        <w:rPr>
          <w:color w:val="5D241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5D241B"/>
        </w:rPr>
        <w:t xml:space="preserve">heridas </w:t>
      </w:r>
      <w:r>
        <w:rPr>
          <w:color w:val="000000"/>
        </w:rPr>
        <w:t xml:space="preserve">y </w:t>
      </w:r>
      <w:r>
        <w:rPr>
          <w:color w:val="155E6A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manos </w:t>
      </w:r>
      <w:r>
        <w:rPr>
          <w:color w:val="000000"/>
        </w:rPr>
        <w:t xml:space="preserve">. </w:t>
      </w:r>
      <w:r>
        <w:rPr>
          <w:color w:val="5D241B"/>
        </w:rPr>
        <w:t xml:space="preserve">Ahora </w:t>
      </w:r>
      <w:r>
        <w:rPr>
          <w:color w:val="5D241B"/>
        </w:rPr>
        <w:t xml:space="preserve">presta </w:t>
      </w:r>
      <w:r>
        <w:rPr>
          <w:color w:val="5D241B"/>
        </w:rPr>
        <w:t xml:space="preserve">declaración </w:t>
      </w:r>
      <w:r>
        <w:rPr>
          <w:color w:val="000000"/>
        </w:rPr>
        <w:t xml:space="preserve">. </w:t>
      </w:r>
      <w:r>
        <w:rPr>
          <w:color w:val="5D241B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D241B"/>
        </w:rPr>
        <w:t xml:space="preserve">fundamental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D241B"/>
        </w:rPr>
        <w:t xml:space="preserve">pueda </w:t>
      </w:r>
      <w:r>
        <w:rPr>
          <w:color w:val="5D241B"/>
        </w:rPr>
        <w:t xml:space="preserve">aportar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D241B"/>
        </w:rPr>
        <w:t xml:space="preserve">cómo </w:t>
      </w:r>
      <w:r>
        <w:rPr>
          <w:color w:val="000000"/>
        </w:rPr>
        <w:t xml:space="preserve">se </w:t>
      </w:r>
      <w:r>
        <w:rPr>
          <w:color w:val="5D241B"/>
        </w:rPr>
        <w:t xml:space="preserve">produce </w:t>
      </w:r>
      <w:r>
        <w:rPr>
          <w:color w:val="000000"/>
        </w:rPr>
        <w:t xml:space="preserve">la </w:t>
      </w:r>
      <w:r>
        <w:rPr>
          <w:color w:val="5D241B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D241B"/>
        </w:rPr>
        <w:t xml:space="preserve">asaltante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5D241B"/>
        </w:rPr>
        <w:t xml:space="preserve">asaltantes </w:t>
      </w:r>
      <w:r>
        <w:rPr>
          <w:color w:val="5D241B"/>
        </w:rPr>
        <w:t xml:space="preserve">conocían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D241B"/>
        </w:rPr>
        <w:t xml:space="preserve">visionando </w:t>
      </w:r>
      <w:r>
        <w:rPr>
          <w:color w:val="000000"/>
        </w:rPr>
        <w:t xml:space="preserve">las </w:t>
      </w:r>
      <w:r>
        <w:rPr>
          <w:color w:val="5D241B"/>
        </w:rPr>
        <w:t xml:space="preserve">grabaciones </w:t>
      </w:r>
      <w:r>
        <w:rPr>
          <w:color w:val="000000"/>
        </w:rPr>
        <w:t xml:space="preserve">del </w:t>
      </w:r>
      <w:r>
        <w:rPr>
          <w:color w:val="5D241B"/>
        </w:rPr>
        <w:t xml:space="preserve">circuito </w:t>
      </w:r>
      <w:r>
        <w:rPr>
          <w:color w:val="155E6A"/>
        </w:rPr>
        <w:t xml:space="preserve">cerrado </w:t>
      </w:r>
      <w:r>
        <w:rPr>
          <w:color w:val="000000"/>
        </w:rPr>
        <w:t xml:space="preserve">de </w:t>
      </w:r>
      <w:r>
        <w:rPr>
          <w:color w:val="5D241B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para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D241B"/>
        </w:rPr>
        <w:t xml:space="preserve">revisa </w:t>
      </w:r>
      <w:r>
        <w:rPr>
          <w:color w:val="000000"/>
        </w:rPr>
        <w:t xml:space="preserve">el </w:t>
      </w:r>
      <w:r>
        <w:rPr>
          <w:color w:val="5D241B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767708"/>
        </w:rPr>
        <w:t xml:space="preserve">pena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5D241B"/>
        </w:rPr>
        <w:t xml:space="preserve">prostíbulo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D241B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D241B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D241B"/>
        </w:rPr>
        <w:t xml:space="preserve">puesto </w:t>
      </w:r>
      <w:r>
        <w:rPr>
          <w:color w:val="000000"/>
        </w:rPr>
        <w:t xml:space="preserve">un </w:t>
      </w:r>
      <w:r>
        <w:rPr>
          <w:color w:val="5D241B"/>
        </w:rPr>
        <w:t xml:space="preserve">prostíbulo </w:t>
      </w:r>
      <w:r>
        <w:rPr>
          <w:color w:val="5D241B"/>
        </w:rPr>
        <w:t xml:space="preserve">justo </w:t>
      </w:r>
      <w:r>
        <w:rPr>
          <w:color w:val="000000"/>
        </w:rPr>
        <w:t xml:space="preserve">al </w:t>
      </w:r>
      <w:r>
        <w:rPr>
          <w:color w:val="5D241B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D241B"/>
        </w:rPr>
        <w:t xml:space="preserve">marido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 </w:t>
      </w:r>
      <w:r>
        <w:rPr>
          <w:color w:val="5D241B"/>
        </w:rPr>
        <w:t xml:space="preserve">hartos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D241B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balcón </w:t>
      </w:r>
      <w:r>
        <w:rPr>
          <w:color w:val="000000"/>
        </w:rPr>
        <w:t xml:space="preserve">este </w:t>
      </w:r>
      <w:r>
        <w:rPr>
          <w:color w:val="5D241B"/>
        </w:rPr>
        <w:t xml:space="preserve">cartel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D241B"/>
        </w:rPr>
        <w:t xml:space="preserve">prostíbulo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número </w:t>
      </w:r>
      <w:r>
        <w:rPr>
          <w:color w:val="000000"/>
        </w:rPr>
        <w:t xml:space="preserve">8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muchos </w:t>
      </w:r>
      <w:r>
        <w:rPr>
          <w:color w:val="5D241B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5D241B"/>
        </w:rPr>
        <w:t xml:space="preserve">local </w:t>
      </w:r>
      <w:r>
        <w:rPr>
          <w:color w:val="000000"/>
        </w:rPr>
        <w:t xml:space="preserve">se </w:t>
      </w:r>
      <w:r>
        <w:rPr>
          <w:color w:val="5D241B"/>
        </w:rPr>
        <w:t xml:space="preserve">equivocan </w:t>
      </w:r>
      <w:r>
        <w:rPr>
          <w:color w:val="000000"/>
        </w:rPr>
        <w:t xml:space="preserve">y </w:t>
      </w:r>
      <w:r>
        <w:rPr>
          <w:color w:val="5D241B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puerta </w:t>
      </w:r>
      <w:r>
        <w:rPr>
          <w:color w:val="5D241B"/>
        </w:rPr>
        <w:t xml:space="preserve">buscando </w:t>
      </w:r>
      <w:r>
        <w:rPr>
          <w:color w:val="5D241B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D241B"/>
        </w:rPr>
        <w:t xml:space="preserve">saben </w:t>
      </w:r>
      <w:r>
        <w:rPr>
          <w:color w:val="000000"/>
        </w:rPr>
        <w:t xml:space="preserve">qué </w:t>
      </w:r>
      <w:r>
        <w:rPr>
          <w:color w:val="5D241B"/>
        </w:rPr>
        <w:t xml:space="preserve">hacer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5D241B"/>
        </w:rPr>
        <w:t xml:space="preserve">Desesperados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D241B"/>
        </w:rPr>
        <w:t xml:space="preserve">hartos </w:t>
      </w:r>
      <w:r>
        <w:rPr>
          <w:color w:val="000000"/>
        </w:rPr>
        <w:t xml:space="preserve">del </w:t>
      </w:r>
      <w:r>
        <w:rPr>
          <w:color w:val="5D241B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escándalos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D241B"/>
        </w:rPr>
        <w:t xml:space="preserve">tomando </w:t>
      </w:r>
      <w:r>
        <w:rPr>
          <w:color w:val="5D241B"/>
        </w:rPr>
        <w:t xml:space="preserve">medicación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ansiedad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155E6A"/>
        </w:rPr>
        <w:t xml:space="preserve">provoca </w:t>
      </w:r>
      <w:r>
        <w:rPr>
          <w:color w:val="000000"/>
        </w:rPr>
        <w:t xml:space="preserve">esta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000000"/>
        </w:rPr>
        <w:t xml:space="preserve">se </w:t>
      </w:r>
      <w:r>
        <w:rPr>
          <w:color w:val="5D241B"/>
        </w:rPr>
        <w:t xml:space="preserve">levanta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madrugada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D241B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DC0F1C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5D241B"/>
        </w:rPr>
        <w:t xml:space="preserve">poder </w:t>
      </w:r>
      <w:r>
        <w:rPr>
          <w:color w:val="155E6A"/>
        </w:rPr>
        <w:t xml:space="preserve">descansar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D241B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5D241B"/>
        </w:rPr>
        <w:t xml:space="preserve">colocado </w:t>
      </w:r>
      <w:r>
        <w:rPr>
          <w:color w:val="000000"/>
        </w:rPr>
        <w:t xml:space="preserve">ese </w:t>
      </w:r>
      <w:r>
        <w:rPr>
          <w:color w:val="5D241B"/>
        </w:rPr>
        <w:t xml:space="preserve">cartel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5D241B"/>
        </w:rPr>
        <w:t xml:space="preserve">menos </w:t>
      </w:r>
      <w:r>
        <w:rPr>
          <w:color w:val="000000"/>
        </w:rPr>
        <w:t xml:space="preserve">los </w:t>
      </w:r>
      <w:r>
        <w:rPr>
          <w:color w:val="5D241B"/>
        </w:rPr>
        <w:t xml:space="preserve">clientes </w:t>
      </w:r>
      <w:r>
        <w:rPr>
          <w:color w:val="000000"/>
        </w:rPr>
        <w:t xml:space="preserve">no </w:t>
      </w:r>
      <w:r>
        <w:rPr>
          <w:color w:val="5D241B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casa </w:t>
      </w:r>
      <w:r>
        <w:rPr>
          <w:color w:val="000000"/>
        </w:rPr>
        <w:t xml:space="preserve">por </w:t>
      </w:r>
      <w:r>
        <w:rPr>
          <w:color w:val="5D241B"/>
        </w:rPr>
        <w:t xml:space="preserve">equivocación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5D241B"/>
        </w:rPr>
        <w:t xml:space="preserve">hombres </w:t>
      </w:r>
      <w:r>
        <w:rPr>
          <w:color w:val="5D241B"/>
        </w:rPr>
        <w:t xml:space="preserve">buscan </w:t>
      </w:r>
      <w:r>
        <w:rPr>
          <w:color w:val="5D241B"/>
        </w:rPr>
        <w:t xml:space="preserve">sexo </w:t>
      </w:r>
      <w:r>
        <w:rPr>
          <w:color w:val="000000"/>
        </w:rPr>
        <w:t xml:space="preserve">y </w:t>
      </w:r>
      <w:r>
        <w:rPr>
          <w:color w:val="5D241B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puerta </w:t>
      </w:r>
      <w:r>
        <w:rPr>
          <w:color w:val="000000"/>
        </w:rPr>
        <w:t xml:space="preserve">de </w:t>
      </w:r>
      <w:r>
        <w:rPr>
          <w:color w:val="5D241B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eran </w:t>
      </w:r>
      <w:r>
        <w:rPr>
          <w:color w:val="5D241B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7DE93C"/>
        </w:rPr>
        <w:t xml:space="preserve">decia </w:t>
      </w:r>
      <w:r>
        <w:rPr>
          <w:color w:val="DC0F1C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equivoado </w:t>
      </w:r>
      <w:r>
        <w:rPr>
          <w:color w:val="DC0F1C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vecina </w:t>
      </w:r>
      <w:r>
        <w:rPr>
          <w:color w:val="000000"/>
        </w:rPr>
        <w:t xml:space="preserve">del </w:t>
      </w:r>
      <w:r>
        <w:rPr>
          <w:color w:val="5D241B"/>
        </w:rPr>
        <w:t xml:space="preserve">número </w:t>
      </w:r>
      <w:r>
        <w:rPr>
          <w:color w:val="000000"/>
        </w:rPr>
        <w:t xml:space="preserve">6 </w:t>
      </w:r>
      <w:r>
        <w:rPr>
          <w:color w:val="5D241B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5D241B"/>
        </w:rPr>
        <w:t xml:space="preserve">casa </w:t>
      </w:r>
      <w:r>
        <w:rPr>
          <w:color w:val="000000"/>
        </w:rPr>
        <w:t xml:space="preserve">de </w:t>
      </w:r>
      <w:r>
        <w:rPr>
          <w:color w:val="5D241B"/>
        </w:rPr>
        <w:t xml:space="preserve">citas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. </w:t>
      </w:r>
      <w:r>
        <w:rPr>
          <w:color w:val="5D241B"/>
        </w:rPr>
        <w:t xml:space="preserve">Rosa </w:t>
      </w:r>
      <w:r>
        <w:rPr>
          <w:color w:val="5D241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000000"/>
        </w:rPr>
        <w:t xml:space="preserve">madame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D241B"/>
        </w:rPr>
        <w:t xml:space="preserve">prostitutas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5D241B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D241B"/>
        </w:rPr>
        <w:t xml:space="preserve">pared </w:t>
      </w:r>
      <w:r>
        <w:rPr>
          <w:color w:val="000000"/>
        </w:rPr>
        <w:t xml:space="preserve">con </w:t>
      </w:r>
      <w:r>
        <w:rPr>
          <w:color w:val="5D241B"/>
        </w:rPr>
        <w:t xml:space="preserve">pared </w:t>
      </w:r>
      <w:r>
        <w:rPr>
          <w:color w:val="000000"/>
        </w:rPr>
        <w:t xml:space="preserve">, </w:t>
      </w:r>
      <w:r>
        <w:rPr>
          <w:color w:val="5D241B"/>
        </w:rPr>
        <w:t xml:space="preserve">escucha </w:t>
      </w:r>
      <w:r>
        <w:rPr>
          <w:color w:val="000000"/>
        </w:rPr>
        <w:t xml:space="preserve">los </w:t>
      </w:r>
      <w:r>
        <w:rPr>
          <w:color w:val="5D241B"/>
        </w:rPr>
        <w:t xml:space="preserve">ruidos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5D241B"/>
        </w:rPr>
        <w:t xml:space="preserve">recomendado </w:t>
      </w:r>
      <w:r>
        <w:rPr>
          <w:color w:val="5D241B"/>
        </w:rPr>
        <w:t xml:space="preserve">colocar </w:t>
      </w:r>
      <w:r>
        <w:rPr>
          <w:color w:val="000000"/>
        </w:rPr>
        <w:t xml:space="preserve">este </w:t>
      </w:r>
      <w:r>
        <w:rPr>
          <w:color w:val="5D241B"/>
        </w:rPr>
        <w:t xml:space="preserve">cartel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dirección </w:t>
      </w:r>
      <w:r>
        <w:rPr>
          <w:color w:val="DC0F1C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5D241B"/>
        </w:rPr>
        <w:t xml:space="preserve">trasiego </w:t>
      </w:r>
      <w:r>
        <w:rPr>
          <w:color w:val="000000"/>
        </w:rPr>
        <w:t xml:space="preserve">de </w:t>
      </w:r>
      <w:r>
        <w:rPr>
          <w:color w:val="5D241B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5D241B"/>
        </w:rPr>
        <w:t xml:space="preserve">baja </w:t>
      </w:r>
      <w:r>
        <w:rPr>
          <w:color w:val="000000"/>
        </w:rPr>
        <w:t xml:space="preserve">. </w:t>
      </w:r>
      <w:r>
        <w:rPr>
          <w:color w:val="5D241B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D241B"/>
        </w:rPr>
        <w:t xml:space="preserve">prostitución </w:t>
      </w:r>
      <w:r>
        <w:rPr>
          <w:color w:val="000000"/>
        </w:rPr>
        <w:t xml:space="preserve">está </w:t>
      </w:r>
      <w:r>
        <w:rPr>
          <w:color w:val="5D241B"/>
        </w:rPr>
        <w:t xml:space="preserve">treyendo </w:t>
      </w:r>
      <w:r>
        <w:rPr>
          <w:color w:val="5D241B"/>
        </w:rPr>
        <w:t xml:space="preserve">droga </w:t>
      </w:r>
      <w:r>
        <w:rPr>
          <w:color w:val="000000"/>
        </w:rPr>
        <w:t xml:space="preserve">al </w:t>
      </w:r>
      <w:r>
        <w:rPr>
          <w:color w:val="5D241B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D241B"/>
        </w:rPr>
        <w:t xml:space="preserve">señorita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D241B"/>
        </w:rPr>
        <w:t xml:space="preserve">prostituta </w:t>
      </w:r>
      <w:r>
        <w:rPr>
          <w:color w:val="000000"/>
        </w:rPr>
        <w:t xml:space="preserve">... </w:t>
      </w:r>
      <w:r>
        <w:rPr>
          <w:color w:val="DC0F1C"/>
        </w:rPr>
        <w:t xml:space="preserve">¡Que </w:t>
      </w:r>
      <w:r>
        <w:rPr>
          <w:color w:val="5D241B"/>
        </w:rPr>
        <w:t xml:space="preserve">sepa </w:t>
      </w:r>
      <w:r>
        <w:rPr>
          <w:color w:val="000000"/>
        </w:rPr>
        <w:t xml:space="preserve">que </w:t>
      </w:r>
      <w:r>
        <w:rPr>
          <w:color w:val="DC0F1C"/>
        </w:rPr>
        <w:t xml:space="preserve">aquí </w:t>
      </w:r>
      <w:r>
        <w:rPr>
          <w:color w:val="000000"/>
        </w:rPr>
        <w:t xml:space="preserve">no </w:t>
      </w:r>
      <w:r>
        <w:rPr>
          <w:color w:val="5D241B"/>
        </w:rPr>
        <w:t xml:space="preserve">queremos </w:t>
      </w:r>
      <w:r>
        <w:rPr>
          <w:color w:val="5D241B"/>
        </w:rPr>
        <w:t xml:space="preserve">prostitución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A0CCD4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carne </w:t>
      </w:r>
      <w:r>
        <w:rPr>
          <w:color w:val="000000"/>
        </w:rPr>
        <w:t xml:space="preserve">mechada </w:t>
      </w:r>
      <w:r>
        <w:rPr>
          <w:color w:val="5D241B"/>
        </w:rPr>
        <w:t xml:space="preserve">sabía </w:t>
      </w:r>
      <w:r>
        <w:rPr>
          <w:color w:val="000000"/>
        </w:rPr>
        <w:t xml:space="preserve">desde </w:t>
      </w:r>
      <w:r>
        <w:rPr>
          <w:color w:val="5D241B"/>
        </w:rPr>
        <w:t xml:space="preserve">hace </w:t>
      </w:r>
      <w:r>
        <w:rPr>
          <w:color w:val="5D241B"/>
        </w:rPr>
        <w:t xml:space="preserve">siete </w:t>
      </w:r>
      <w:r>
        <w:rPr>
          <w:color w:val="5D241B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D241B"/>
        </w:rPr>
        <w:t xml:space="preserve">carne </w:t>
      </w:r>
      <w:r>
        <w:rPr>
          <w:color w:val="000000"/>
        </w:rPr>
        <w:t xml:space="preserve">estaba </w:t>
      </w:r>
      <w:r>
        <w:rPr>
          <w:color w:val="5D241B"/>
        </w:rPr>
        <w:t xml:space="preserve">contaminada </w:t>
      </w:r>
      <w:r>
        <w:rPr>
          <w:color w:val="000000"/>
        </w:rPr>
        <w:t xml:space="preserve">y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5D241B"/>
        </w:rPr>
        <w:t xml:space="preserve">siguió </w:t>
      </w:r>
      <w:r>
        <w:rPr>
          <w:color w:val="5D241B"/>
        </w:rPr>
        <w:t xml:space="preserve">fabricando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D241B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Magrudis </w:t>
      </w:r>
      <w:r>
        <w:rPr>
          <w:color w:val="5D241B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D241B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, </w:t>
      </w:r>
      <w:r>
        <w:rPr>
          <w:color w:val="5D241B"/>
        </w:rPr>
        <w:t xml:space="preserve">según </w:t>
      </w:r>
      <w:r>
        <w:rPr>
          <w:color w:val="000000"/>
        </w:rPr>
        <w:t xml:space="preserve">un </w:t>
      </w:r>
      <w:r>
        <w:rPr>
          <w:color w:val="5D241B"/>
        </w:rPr>
        <w:t xml:space="preserve">laboratorio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D241B"/>
        </w:rPr>
        <w:t xml:space="preserve">siguieron </w:t>
      </w:r>
      <w:r>
        <w:rPr>
          <w:color w:val="5D241B"/>
        </w:rPr>
        <w:t xml:space="preserve">fabricando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155E6A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siguieron </w:t>
      </w:r>
      <w:r>
        <w:rPr>
          <w:color w:val="5D241B"/>
        </w:rPr>
        <w:t xml:space="preserve">vendiendo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65ACD2"/>
        </w:rPr>
        <w:t xml:space="preserve">agosto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5D241B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mayores </w:t>
      </w:r>
      <w:r>
        <w:rPr>
          <w:color w:val="5D241B"/>
        </w:rPr>
        <w:t xml:space="preserve">brotes </w:t>
      </w:r>
      <w:r>
        <w:rPr>
          <w:color w:val="000000"/>
        </w:rPr>
        <w:t xml:space="preserve">epidémicos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historia </w:t>
      </w:r>
      <w:r>
        <w:rPr>
          <w:color w:val="000000"/>
        </w:rPr>
        <w:t xml:space="preserve">de </w:t>
      </w:r>
      <w:r>
        <w:rPr>
          <w:color w:val="5D241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5D241B"/>
        </w:rPr>
        <w:t xml:space="preserve">personas </w:t>
      </w:r>
      <w:r>
        <w:rPr>
          <w:color w:val="5D241B"/>
        </w:rPr>
        <w:t xml:space="preserve">infectadas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bacteria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D241B"/>
        </w:rPr>
        <w:t xml:space="preserve">menos </w:t>
      </w:r>
      <w:r>
        <w:rPr>
          <w:color w:val="5D241B"/>
        </w:rPr>
        <w:t xml:space="preserve">siete </w:t>
      </w:r>
      <w:r>
        <w:rPr>
          <w:color w:val="5D241B"/>
        </w:rPr>
        <w:t xml:space="preserve">abortos </w:t>
      </w:r>
      <w:r>
        <w:rPr>
          <w:color w:val="000000"/>
        </w:rPr>
        <w:t xml:space="preserve">y </w:t>
      </w:r>
      <w:r>
        <w:rPr>
          <w:color w:val="5D241B"/>
        </w:rPr>
        <w:t xml:space="preserve">tres </w:t>
      </w:r>
      <w:r>
        <w:rPr>
          <w:color w:val="5D241B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5D241B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0CCD4"/>
        </w:rPr>
        <w:t xml:space="preserve">empresa </w:t>
      </w:r>
      <w:r>
        <w:rPr>
          <w:color w:val="5D241B"/>
        </w:rPr>
        <w:t xml:space="preserve">contrata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laboratorio </w:t>
      </w:r>
      <w:r>
        <w:rPr>
          <w:color w:val="000000"/>
        </w:rPr>
        <w:t xml:space="preserve">para </w:t>
      </w:r>
      <w:r>
        <w:rPr>
          <w:color w:val="5D241B"/>
        </w:rPr>
        <w:t xml:space="preserve">analizar </w:t>
      </w:r>
      <w:r>
        <w:rPr>
          <w:color w:val="5D241B"/>
        </w:rPr>
        <w:t xml:space="preserve">muestras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D241B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D241B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D241B"/>
        </w:rPr>
        <w:t xml:space="preserve">dado </w:t>
      </w:r>
      <w:r>
        <w:rPr>
          <w:color w:val="5D241B"/>
        </w:rPr>
        <w:t xml:space="preserve">presencia </w:t>
      </w:r>
      <w:r>
        <w:rPr>
          <w:color w:val="000000"/>
        </w:rPr>
        <w:t xml:space="preserve">. </w:t>
      </w:r>
      <w:r>
        <w:rPr>
          <w:color w:val="5D241B"/>
        </w:rPr>
        <w:t xml:space="preserve">Polémica </w:t>
      </w:r>
      <w:r>
        <w:rPr>
          <w:color w:val="5D241B"/>
        </w:rPr>
        <w:t xml:space="preserve">sexista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lleva </w:t>
      </w:r>
      <w:r>
        <w:rPr>
          <w:color w:val="5D241B"/>
        </w:rPr>
        <w:t xml:space="preserve">siete </w:t>
      </w:r>
      <w:r>
        <w:rPr>
          <w:color w:val="5D241B"/>
        </w:rPr>
        <w:t xml:space="preserve">años </w:t>
      </w:r>
      <w:r>
        <w:rPr>
          <w:color w:val="5D241B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5D241B"/>
        </w:rPr>
        <w:t xml:space="preserve">diece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D241B"/>
        </w:rPr>
        <w:t xml:space="preserve">renuevan </w:t>
      </w:r>
      <w:r>
        <w:rPr>
          <w:color w:val="000000"/>
        </w:rPr>
        <w:t xml:space="preserve">el </w:t>
      </w:r>
      <w:r>
        <w:rPr>
          <w:color w:val="5D241B"/>
        </w:rPr>
        <w:t xml:space="preserve">contrato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5D241B"/>
        </w:rPr>
        <w:t xml:space="preserve">embarazada </w:t>
      </w:r>
      <w:r>
        <w:rPr>
          <w:color w:val="000000"/>
        </w:rPr>
        <w:t xml:space="preserve">de </w:t>
      </w:r>
      <w:r>
        <w:rPr>
          <w:color w:val="5D241B"/>
        </w:rPr>
        <w:t xml:space="preserve">seis </w:t>
      </w:r>
      <w:r>
        <w:rPr>
          <w:color w:val="5D241B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D241B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5D241B"/>
        </w:rPr>
        <w:t xml:space="preserve">años </w:t>
      </w:r>
      <w:r>
        <w:rPr>
          <w:color w:val="5D241B"/>
        </w:rPr>
        <w:t xml:space="preserve">dedicados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danza </w:t>
      </w:r>
      <w:r>
        <w:rPr>
          <w:color w:val="000000"/>
        </w:rPr>
        <w:t xml:space="preserve">. </w:t>
      </w:r>
      <w:r>
        <w:rPr>
          <w:color w:val="5D241B"/>
        </w:rPr>
        <w:t xml:space="preserve">Casi </w:t>
      </w:r>
      <w:r>
        <w:rPr>
          <w:color w:val="000000"/>
        </w:rPr>
        <w:t xml:space="preserve">la </w:t>
      </w:r>
      <w:r>
        <w:rPr>
          <w:color w:val="5D241B"/>
        </w:rPr>
        <w:t xml:space="preserve">mitad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mayo </w:t>
      </w:r>
      <w:r>
        <w:rPr>
          <w:color w:val="5D241B"/>
        </w:rPr>
        <w:t xml:space="preserve">comunica </w:t>
      </w:r>
      <w:r>
        <w:rPr>
          <w:color w:val="000000"/>
        </w:rPr>
        <w:t xml:space="preserve">su </w:t>
      </w:r>
      <w:r>
        <w:rPr>
          <w:color w:val="5D241B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5ACD2"/>
        </w:rPr>
        <w:t xml:space="preserve">verano </w:t>
      </w:r>
      <w:r>
        <w:rPr>
          <w:color w:val="5D241B"/>
        </w:rPr>
        <w:t xml:space="preserve">recibe </w:t>
      </w:r>
      <w:r>
        <w:rPr>
          <w:color w:val="000000"/>
        </w:rPr>
        <w:t xml:space="preserve">una </w:t>
      </w:r>
      <w:r>
        <w:rPr>
          <w:color w:val="5D241B"/>
        </w:rPr>
        <w:t xml:space="preserve">carta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D241B"/>
        </w:rPr>
        <w:t xml:space="preserve">carta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5D241B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5D241B"/>
        </w:rPr>
        <w:t xml:space="preserve">contrato </w:t>
      </w:r>
      <w:r>
        <w:rPr>
          <w:color w:val="5D241B"/>
        </w:rPr>
        <w:t xml:space="preserve">terminaba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5ACD2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5D241B"/>
        </w:rPr>
        <w:t xml:space="preserve">ofrecían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5D241B"/>
        </w:rPr>
        <w:t xml:space="preserve">firmar </w:t>
      </w:r>
      <w:r>
        <w:rPr>
          <w:color w:val="000000"/>
        </w:rPr>
        <w:t xml:space="preserve">para </w:t>
      </w:r>
      <w:r>
        <w:rPr>
          <w:color w:val="65ACD2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D241B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5D241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D241B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D241B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5D241B"/>
        </w:rPr>
        <w:t xml:space="preserve">audiciones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D241B"/>
        </w:rPr>
        <w:t xml:space="preserve">según </w:t>
      </w:r>
      <w:r>
        <w:rPr>
          <w:color w:val="000000"/>
        </w:rPr>
        <w:t xml:space="preserve">ha </w:t>
      </w:r>
      <w:r>
        <w:rPr>
          <w:color w:val="5D241B"/>
        </w:rPr>
        <w:t xml:space="preserve">comunicado </w:t>
      </w:r>
      <w:r>
        <w:rPr>
          <w:color w:val="000000"/>
        </w:rPr>
        <w:t xml:space="preserve">el </w:t>
      </w:r>
      <w:r>
        <w:rPr>
          <w:color w:val="A0CCD4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Artes-Escénicas </w:t>
      </w:r>
      <w:r>
        <w:rPr>
          <w:color w:val="000000"/>
        </w:rPr>
        <w:t xml:space="preserve">a </w:t>
      </w:r>
      <w:r>
        <w:rPr>
          <w:color w:val="5D241B"/>
        </w:rPr>
        <w:t xml:space="preserve">Antena </w:t>
      </w:r>
      <w:r>
        <w:rPr>
          <w:color w:val="000000"/>
        </w:rPr>
        <w:t xml:space="preserve">3 </w:t>
      </w:r>
      <w:r>
        <w:rPr>
          <w:color w:val="5D241B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D241B"/>
        </w:rPr>
        <w:t xml:space="preserve">bailarines </w:t>
      </w:r>
      <w:r>
        <w:rPr>
          <w:color w:val="5D241B"/>
        </w:rPr>
        <w:t xml:space="preserve">accedan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plaza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D241B"/>
        </w:rPr>
        <w:t xml:space="preserve">cierto </w:t>
      </w:r>
      <w:r>
        <w:rPr>
          <w:color w:val="000000"/>
        </w:rPr>
        <w:t xml:space="preserve">, </w:t>
      </w:r>
      <w:r>
        <w:rPr>
          <w:color w:val="5D241B"/>
        </w:rPr>
        <w:t xml:space="preserve">solo </w:t>
      </w:r>
      <w:r>
        <w:rPr>
          <w:color w:val="000000"/>
        </w:rPr>
        <w:t xml:space="preserve">les </w:t>
      </w:r>
      <w:r>
        <w:rPr>
          <w:color w:val="5D241B"/>
        </w:rPr>
        <w:t xml:space="preserve">daría </w:t>
      </w:r>
      <w:r>
        <w:rPr>
          <w:color w:val="000000"/>
        </w:rPr>
        <w:t xml:space="preserve">la </w:t>
      </w:r>
      <w:r>
        <w:rPr>
          <w:color w:val="5D241B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puede </w:t>
      </w:r>
      <w:r>
        <w:rPr>
          <w:color w:val="5D241B"/>
        </w:rPr>
        <w:t xml:space="preserve">prorrogar </w:t>
      </w:r>
      <w:r>
        <w:rPr>
          <w:color w:val="000000"/>
        </w:rPr>
        <w:t xml:space="preserve">hasta </w:t>
      </w:r>
      <w:r>
        <w:rPr>
          <w:color w:val="5D241B"/>
        </w:rPr>
        <w:t xml:space="preserve">tres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5D241B"/>
        </w:rPr>
        <w:t xml:space="preserve">dice </w:t>
      </w:r>
      <w:r>
        <w:rPr>
          <w:color w:val="000000"/>
        </w:rPr>
        <w:t xml:space="preserve">que </w:t>
      </w:r>
      <w:r>
        <w:rPr>
          <w:color w:val="5D241B"/>
        </w:rPr>
        <w:t xml:space="preserve">lleva </w:t>
      </w:r>
      <w:r>
        <w:rPr>
          <w:color w:val="5D241B"/>
        </w:rPr>
        <w:t xml:space="preserve">siete </w:t>
      </w:r>
      <w:r>
        <w:rPr>
          <w:color w:val="5D241B"/>
        </w:rPr>
        <w:t xml:space="preserve">años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5D241B"/>
        </w:rPr>
        <w:t xml:space="preserve">presenté </w:t>
      </w:r>
      <w:r>
        <w:rPr>
          <w:color w:val="000000"/>
        </w:rPr>
        <w:t xml:space="preserve">de </w:t>
      </w:r>
      <w:r>
        <w:rPr>
          <w:color w:val="5D241B"/>
        </w:rPr>
        <w:t xml:space="preserve">forma </w:t>
      </w:r>
      <w:r>
        <w:rPr>
          <w:color w:val="5D241B"/>
        </w:rPr>
        <w:t xml:space="preserve">audiovisual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D241B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5D241B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D241B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5D241B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155E6A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5D241B"/>
        </w:rPr>
        <w:t xml:space="preserve">seleccionan </w:t>
      </w:r>
      <w:r>
        <w:rPr>
          <w:color w:val="000000"/>
        </w:rPr>
        <w:t xml:space="preserve">. </w:t>
      </w:r>
      <w:r>
        <w:rPr>
          <w:color w:val="5D241B"/>
        </w:rPr>
        <w:t xml:space="preserve">Aunque </w:t>
      </w:r>
      <w:r>
        <w:rPr>
          <w:color w:val="5D241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5D241B"/>
        </w:rPr>
        <w:t xml:space="preserve">mismo </w:t>
      </w:r>
      <w:r>
        <w:rPr>
          <w:color w:val="5D241B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5D241B"/>
        </w:rPr>
        <w:t xml:space="preserve">ocupado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ballet </w:t>
      </w:r>
      <w:r>
        <w:rPr>
          <w:color w:val="5D241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5D241B"/>
        </w:rPr>
        <w:t xml:space="preserve">proceso </w:t>
      </w:r>
      <w:r>
        <w:rPr>
          <w:color w:val="5D241B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D241B"/>
        </w:rPr>
        <w:t xml:space="preserve">requisitos </w:t>
      </w:r>
      <w:r>
        <w:rPr>
          <w:color w:val="000000"/>
        </w:rPr>
        <w:t xml:space="preserve">de </w:t>
      </w:r>
      <w:r>
        <w:rPr>
          <w:color w:val="5D241B"/>
        </w:rPr>
        <w:t xml:space="preserve">igualdad </w:t>
      </w:r>
      <w:r>
        <w:rPr>
          <w:color w:val="000000"/>
        </w:rPr>
        <w:t xml:space="preserve">, </w:t>
      </w:r>
      <w:r>
        <w:rPr>
          <w:color w:val="5D241B"/>
        </w:rPr>
        <w:t xml:space="preserve">mérito </w:t>
      </w:r>
      <w:r>
        <w:rPr>
          <w:color w:val="000000"/>
        </w:rPr>
        <w:t xml:space="preserve">y </w:t>
      </w:r>
      <w:r>
        <w:rPr>
          <w:color w:val="5D241B"/>
        </w:rPr>
        <w:t xml:space="preserve">capacidad </w:t>
      </w:r>
      <w:r>
        <w:rPr>
          <w:color w:val="000000"/>
        </w:rPr>
        <w:t xml:space="preserve">. </w:t>
      </w:r>
      <w:r>
        <w:rPr>
          <w:color w:val="5D241B"/>
        </w:rPr>
        <w:t xml:space="preserve">Tremenda </w:t>
      </w:r>
      <w:r>
        <w:rPr>
          <w:color w:val="000000"/>
        </w:rPr>
        <w:t xml:space="preserve">la </w:t>
      </w:r>
      <w:r>
        <w:rPr>
          <w:color w:val="5D241B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D241B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centro </w:t>
      </w:r>
      <w:r>
        <w:rPr>
          <w:color w:val="000000"/>
        </w:rPr>
        <w:t xml:space="preserve">de </w:t>
      </w:r>
      <w:r>
        <w:rPr>
          <w:color w:val="5D241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se </w:t>
      </w:r>
      <w:r>
        <w:rPr>
          <w:color w:val="5D241B"/>
        </w:rPr>
        <w:t xml:space="preserve">juega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para </w:t>
      </w:r>
      <w:r>
        <w:rPr>
          <w:color w:val="5D241B"/>
        </w:rPr>
        <w:t xml:space="preserve">limpiar </w:t>
      </w:r>
      <w:r>
        <w:rPr>
          <w:color w:val="000000"/>
        </w:rPr>
        <w:t xml:space="preserve">unos </w:t>
      </w:r>
      <w:r>
        <w:rPr>
          <w:color w:val="5D241B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asoma </w:t>
      </w:r>
      <w:r>
        <w:rPr>
          <w:color w:val="5D241B"/>
        </w:rPr>
        <w:t xml:space="preserve">descalza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fachada </w:t>
      </w:r>
      <w:r>
        <w:rPr>
          <w:color w:val="000000"/>
        </w:rPr>
        <w:t xml:space="preserve">para </w:t>
      </w:r>
      <w:r>
        <w:rPr>
          <w:color w:val="5D241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parte </w:t>
      </w:r>
      <w:r>
        <w:rPr>
          <w:color w:val="5D241B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155E6A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D241B"/>
        </w:rPr>
        <w:t xml:space="preserve">primer </w:t>
      </w:r>
      <w:r>
        <w:rPr>
          <w:color w:val="5D241B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caída </w:t>
      </w:r>
      <w:r>
        <w:rPr>
          <w:color w:val="5D241B"/>
        </w:rPr>
        <w:t xml:space="preserve">puede </w:t>
      </w:r>
      <w:r>
        <w:rPr>
          <w:color w:val="000000"/>
        </w:rPr>
        <w:t xml:space="preserve">ser </w:t>
      </w:r>
      <w:r>
        <w:rPr>
          <w:color w:val="155E6A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Adolfo-Izquierdo </w:t>
      </w:r>
      <w:r>
        <w:rPr>
          <w:color w:val="000000"/>
        </w:rPr>
        <w:t xml:space="preserve">. </w:t>
      </w:r>
      <w:r>
        <w:rPr>
          <w:color w:val="5D241B"/>
        </w:rPr>
        <w:t xml:space="preserve">-Así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5D241B"/>
        </w:rPr>
        <w:t xml:space="preserve">hace </w:t>
      </w:r>
      <w:r>
        <w:rPr>
          <w:color w:val="5D241B"/>
        </w:rPr>
        <w:t xml:space="preserve">apenas </w:t>
      </w:r>
      <w:r>
        <w:rPr>
          <w:color w:val="000000"/>
        </w:rPr>
        <w:t xml:space="preserve">unas </w:t>
      </w:r>
      <w:r>
        <w:rPr>
          <w:color w:val="155E6A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D241B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primer </w:t>
      </w:r>
      <w:r>
        <w:rPr>
          <w:color w:val="5D241B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155E6A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D241B"/>
        </w:rPr>
        <w:t xml:space="preserve">ventanal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5D241B"/>
        </w:rPr>
        <w:t xml:space="preserve">empleada </w:t>
      </w:r>
      <w:r>
        <w:rPr>
          <w:color w:val="5D241B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D241B"/>
        </w:rPr>
        <w:t xml:space="preserve">trapo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D241B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aferrándose </w:t>
      </w:r>
      <w:r>
        <w:rPr>
          <w:color w:val="000000"/>
        </w:rPr>
        <w:t xml:space="preserve">al </w:t>
      </w:r>
      <w:r>
        <w:rPr>
          <w:color w:val="5D241B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D241B"/>
        </w:rPr>
        <w:t xml:space="preserve">ningún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5D241B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D241B"/>
        </w:rPr>
        <w:t xml:space="preserve">ningún </w:t>
      </w:r>
      <w:r>
        <w:rPr>
          <w:color w:val="5D241B"/>
        </w:rPr>
        <w:t xml:space="preserve">elemento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0CCD4"/>
        </w:rPr>
        <w:t xml:space="preserve">facilitara </w:t>
      </w:r>
      <w:r>
        <w:rPr>
          <w:color w:val="000000"/>
        </w:rPr>
        <w:t xml:space="preserve">la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. </w:t>
      </w:r>
      <w:r>
        <w:rPr>
          <w:color w:val="5D241B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D241B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5D241B"/>
        </w:rPr>
        <w:t xml:space="preserve">empleadas </w:t>
      </w:r>
      <w:r>
        <w:rPr>
          <w:color w:val="000000"/>
        </w:rPr>
        <w:t xml:space="preserve">del </w:t>
      </w:r>
      <w:r>
        <w:rPr>
          <w:color w:val="5D241B"/>
        </w:rPr>
        <w:t xml:space="preserve">hogar </w:t>
      </w:r>
      <w:r>
        <w:rPr>
          <w:color w:val="5D241B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5D241B"/>
        </w:rPr>
        <w:t xml:space="preserve">escenas </w:t>
      </w:r>
      <w:r>
        <w:rPr>
          <w:color w:val="000000"/>
        </w:rPr>
        <w:t xml:space="preserve">se </w:t>
      </w:r>
      <w:r>
        <w:rPr>
          <w:color w:val="5D241B"/>
        </w:rPr>
        <w:t xml:space="preserve">repiten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D241B"/>
        </w:rPr>
        <w:t xml:space="preserve">deberían </w:t>
      </w:r>
      <w:r>
        <w:rPr>
          <w:color w:val="5D241B"/>
        </w:rPr>
        <w:t xml:space="preserve">Descalza </w:t>
      </w:r>
      <w:r>
        <w:rPr>
          <w:color w:val="000000"/>
        </w:rPr>
        <w:t xml:space="preserve">, </w:t>
      </w:r>
      <w:r>
        <w:rPr>
          <w:color w:val="A0CCD4"/>
        </w:rPr>
        <w:t xml:space="preserve">subida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D241B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agarra </w:t>
      </w:r>
      <w:r>
        <w:rPr>
          <w:color w:val="000000"/>
        </w:rPr>
        <w:t xml:space="preserve">. </w:t>
      </w:r>
      <w:r>
        <w:rPr>
          <w:color w:val="5D241B"/>
        </w:rPr>
        <w:t xml:space="preserve">deberían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D241B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5D241B"/>
        </w:rPr>
        <w:t xml:space="preserve">balleta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D241B"/>
        </w:rPr>
        <w:t xml:space="preserve">medio </w:t>
      </w:r>
      <w:r>
        <w:rPr>
          <w:color w:val="5D241B"/>
        </w:rPr>
        <w:t xml:space="preserve">cuerpo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imagen </w:t>
      </w:r>
      <w:r>
        <w:rPr>
          <w:color w:val="000000"/>
        </w:rPr>
        <w:t xml:space="preserve">ha </w:t>
      </w:r>
      <w:r>
        <w:rPr>
          <w:color w:val="5D241B"/>
        </w:rPr>
        <w:t xml:space="preserve">sido </w:t>
      </w:r>
      <w:r>
        <w:rPr>
          <w:color w:val="5D241B"/>
        </w:rPr>
        <w:t xml:space="preserve">captada </w:t>
      </w:r>
      <w:r>
        <w:rPr>
          <w:color w:val="000000"/>
        </w:rPr>
        <w:t xml:space="preserve">esta </w:t>
      </w:r>
      <w:r>
        <w:rPr>
          <w:color w:val="5D241B"/>
        </w:rPr>
        <w:t xml:space="preserve">misma </w:t>
      </w:r>
      <w:r>
        <w:rPr>
          <w:color w:val="5D241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D241B"/>
        </w:rPr>
        <w:t xml:space="preserve">céntrico </w:t>
      </w:r>
      <w:r>
        <w:rPr>
          <w:color w:val="5D241B"/>
        </w:rPr>
        <w:t xml:space="preserve">barrio </w:t>
      </w:r>
      <w:r>
        <w:rPr>
          <w:color w:val="000000"/>
        </w:rPr>
        <w:t xml:space="preserve">de </w:t>
      </w:r>
      <w:r>
        <w:rPr>
          <w:color w:val="5D241B"/>
        </w:rPr>
        <w:t xml:space="preserve">Madrid </w:t>
      </w:r>
      <w:r>
        <w:rPr>
          <w:color w:val="000000"/>
        </w:rPr>
        <w:t xml:space="preserve">. </w:t>
      </w:r>
      <w:r>
        <w:rPr>
          <w:color w:val="5D241B"/>
        </w:rPr>
        <w:t xml:space="preserve">Limpiando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5D241B"/>
        </w:rPr>
        <w:t xml:space="preserve">primer </w:t>
      </w:r>
      <w:r>
        <w:rPr>
          <w:color w:val="5D241B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D241B"/>
        </w:rPr>
        <w:t xml:space="preserve">cuatro </w:t>
      </w:r>
      <w:r>
        <w:rPr>
          <w:color w:val="155E6A"/>
        </w:rPr>
        <w:t xml:space="preserve">metros </w:t>
      </w:r>
      <w:r>
        <w:rPr>
          <w:color w:val="000000"/>
        </w:rPr>
        <w:t xml:space="preserve">del </w:t>
      </w:r>
      <w:r>
        <w:rPr>
          <w:color w:val="5D241B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que </w:t>
      </w:r>
      <w:r>
        <w:rPr>
          <w:color w:val="5D241B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D241B"/>
        </w:rPr>
        <w:t xml:space="preserve">empleada </w:t>
      </w:r>
      <w:r>
        <w:rPr>
          <w:color w:val="000000"/>
        </w:rPr>
        <w:t xml:space="preserve">del </w:t>
      </w:r>
      <w:r>
        <w:rPr>
          <w:color w:val="5D241B"/>
        </w:rPr>
        <w:t xml:space="preserve">hogar </w:t>
      </w:r>
      <w:r>
        <w:rPr>
          <w:color w:val="000000"/>
        </w:rPr>
        <w:t xml:space="preserve">que </w:t>
      </w:r>
      <w:r>
        <w:rPr>
          <w:color w:val="5D241B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5D241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5D241B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D241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D241B"/>
        </w:rPr>
        <w:t xml:space="preserve">cámaras </w:t>
      </w:r>
      <w:r>
        <w:rPr>
          <w:color w:val="5D241B"/>
        </w:rPr>
        <w:t xml:space="preserve">graban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5D241B"/>
        </w:rPr>
        <w:t xml:space="preserve">jugándose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para </w:t>
      </w:r>
      <w:r>
        <w:rPr>
          <w:color w:val="5D241B"/>
        </w:rPr>
        <w:t xml:space="preserve">limpiar </w:t>
      </w:r>
      <w:r>
        <w:rPr>
          <w:color w:val="000000"/>
        </w:rPr>
        <w:t xml:space="preserve">los </w:t>
      </w:r>
      <w:r>
        <w:rPr>
          <w:color w:val="5D241B"/>
        </w:rPr>
        <w:t xml:space="preserve">cristales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5D241B"/>
        </w:rPr>
        <w:t xml:space="preserve">persianas </w:t>
      </w:r>
      <w:r>
        <w:rPr>
          <w:color w:val="000000"/>
        </w:rPr>
        <w:t xml:space="preserve">. </w:t>
      </w:r>
      <w:r>
        <w:rPr>
          <w:color w:val="5D241B"/>
        </w:rPr>
        <w:t xml:space="preserve">Ana </w:t>
      </w:r>
      <w:r>
        <w:rPr>
          <w:color w:val="5D241B"/>
        </w:rPr>
        <w:t xml:space="preserve">limpiaba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5D241B"/>
        </w:rPr>
        <w:t xml:space="preserve">Coruña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D241B"/>
        </w:rPr>
        <w:t xml:space="preserve">vecino </w:t>
      </w:r>
      <w:r>
        <w:rPr>
          <w:color w:val="000000"/>
        </w:rPr>
        <w:t xml:space="preserve">le </w:t>
      </w:r>
      <w:r>
        <w:rPr>
          <w:color w:val="5D241B"/>
        </w:rPr>
        <w:t xml:space="preserve">hizo </w:t>
      </w:r>
      <w:r>
        <w:rPr>
          <w:color w:val="000000"/>
        </w:rPr>
        <w:t xml:space="preserve">estas </w:t>
      </w:r>
      <w:r>
        <w:rPr>
          <w:color w:val="5D241B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equipo </w:t>
      </w:r>
      <w:r>
        <w:rPr>
          <w:color w:val="000000"/>
        </w:rPr>
        <w:t xml:space="preserve">de </w:t>
      </w:r>
      <w:r>
        <w:rPr>
          <w:color w:val="5D241B"/>
        </w:rPr>
        <w:t xml:space="preserve">Antena </w:t>
      </w:r>
      <w:r>
        <w:rPr>
          <w:color w:val="000000"/>
        </w:rPr>
        <w:t xml:space="preserve">3 </w:t>
      </w:r>
      <w:r>
        <w:rPr>
          <w:color w:val="5D241B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5D241B"/>
        </w:rPr>
        <w:t xml:space="preserve">dijo </w:t>
      </w:r>
      <w:r>
        <w:rPr>
          <w:color w:val="000000"/>
        </w:rPr>
        <w:t xml:space="preserve">que </w:t>
      </w:r>
      <w:r>
        <w:rPr>
          <w:color w:val="5D241B"/>
        </w:rPr>
        <w:t xml:space="preserve">nunca </w:t>
      </w:r>
      <w:r>
        <w:rPr>
          <w:color w:val="DC0F1C"/>
        </w:rPr>
        <w:t xml:space="preserve">entendió </w:t>
      </w:r>
      <w:r>
        <w:rPr>
          <w:color w:val="000000"/>
        </w:rPr>
        <w:t xml:space="preserve">la </w:t>
      </w:r>
      <w:r>
        <w:rPr>
          <w:color w:val="5D241B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D241B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D241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entrevista </w:t>
      </w:r>
      <w:r>
        <w:rPr>
          <w:color w:val="000000"/>
        </w:rPr>
        <w:t xml:space="preserve">, </w:t>
      </w:r>
      <w:r>
        <w:rPr>
          <w:color w:val="5D241B"/>
        </w:rPr>
        <w:t xml:space="preserve">decidió </w:t>
      </w:r>
      <w:r>
        <w:rPr>
          <w:color w:val="5D241B"/>
        </w:rPr>
        <w:t xml:space="preserve">enseñarnos </w:t>
      </w:r>
      <w:r>
        <w:rPr>
          <w:color w:val="5D241B"/>
        </w:rPr>
        <w:t xml:space="preserve">cómo </w:t>
      </w:r>
      <w:r>
        <w:rPr>
          <w:color w:val="000000"/>
        </w:rPr>
        <w:t xml:space="preserve">lo </w:t>
      </w:r>
      <w:r>
        <w:rPr>
          <w:color w:val="5D241B"/>
        </w:rPr>
        <w:t xml:space="preserve">hacía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D241B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D241B"/>
        </w:rPr>
        <w:t xml:space="preserve">escenas </w:t>
      </w:r>
      <w:r>
        <w:rPr>
          <w:color w:val="5D241B"/>
        </w:rPr>
        <w:t xml:space="preserve">puede </w:t>
      </w:r>
      <w:r>
        <w:rPr>
          <w:color w:val="5D241B"/>
        </w:rPr>
        <w:t xml:space="preserve">terminar </w:t>
      </w:r>
      <w:r>
        <w:rPr>
          <w:color w:val="000000"/>
        </w:rPr>
        <w:t xml:space="preserve">en </w:t>
      </w:r>
      <w:r>
        <w:rPr>
          <w:color w:val="155E6A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155E6A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D241B"/>
        </w:rPr>
        <w:t xml:space="preserve">empleadas </w:t>
      </w:r>
      <w:r>
        <w:rPr>
          <w:color w:val="000000"/>
        </w:rPr>
        <w:t xml:space="preserve">del </w:t>
      </w:r>
      <w:r>
        <w:rPr>
          <w:color w:val="5D241B"/>
        </w:rPr>
        <w:t xml:space="preserve">hogar </w:t>
      </w:r>
      <w:r>
        <w:rPr>
          <w:color w:val="5D241B"/>
        </w:rPr>
        <w:t xml:space="preserve">pocas </w:t>
      </w:r>
      <w:r>
        <w:rPr>
          <w:color w:val="5D241B"/>
        </w:rPr>
        <w:t xml:space="preserve">veces </w:t>
      </w:r>
      <w:r>
        <w:rPr>
          <w:color w:val="5D241B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estadisticas </w:t>
      </w:r>
      <w:r>
        <w:rPr>
          <w:color w:val="000000"/>
        </w:rPr>
        <w:t xml:space="preserve">. </w:t>
      </w:r>
      <w:r>
        <w:rPr>
          <w:color w:val="5D241B"/>
        </w:rPr>
        <w:t xml:space="preserve">Atentos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5D241B"/>
        </w:rPr>
        <w:t xml:space="preserve">pedir </w:t>
      </w:r>
      <w:r>
        <w:rPr>
          <w:color w:val="000000"/>
        </w:rPr>
        <w:t xml:space="preserve">un </w:t>
      </w:r>
      <w:r>
        <w:rPr>
          <w:color w:val="5D241B"/>
        </w:rPr>
        <w:t xml:space="preserve">certificado </w:t>
      </w:r>
      <w:r>
        <w:rPr>
          <w:color w:val="000000"/>
        </w:rPr>
        <w:t xml:space="preserve">de </w:t>
      </w:r>
      <w:r>
        <w:rPr>
          <w:color w:val="5D241B"/>
        </w:rPr>
        <w:t xml:space="preserve">antecedentes </w:t>
      </w:r>
      <w:r>
        <w:rPr>
          <w:color w:val="5D241B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5D241B"/>
        </w:rPr>
        <w:t xml:space="preserve">trabajos </w:t>
      </w:r>
      <w:r>
        <w:rPr>
          <w:color w:val="000000"/>
        </w:rPr>
        <w:t xml:space="preserve">los </w:t>
      </w:r>
      <w:r>
        <w:rPr>
          <w:color w:val="5D241B"/>
        </w:rPr>
        <w:t xml:space="preserve">piden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profesores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DC0F1C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Ministerio </w:t>
      </w:r>
      <w:r>
        <w:rPr>
          <w:color w:val="000000"/>
        </w:rPr>
        <w:t xml:space="preserve">de </w:t>
      </w:r>
      <w:r>
        <w:rPr>
          <w:color w:val="5D241B"/>
        </w:rPr>
        <w:t xml:space="preserve">Justicia </w:t>
      </w:r>
      <w:r>
        <w:rPr>
          <w:color w:val="155E6A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0CCD4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parece </w:t>
      </w:r>
      <w:r>
        <w:rPr>
          <w:color w:val="5D241B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D241B"/>
        </w:rPr>
        <w:t xml:space="preserve">ofrecen </w:t>
      </w:r>
      <w:r>
        <w:rPr>
          <w:color w:val="000000"/>
        </w:rPr>
        <w:t xml:space="preserve">por </w:t>
      </w:r>
      <w:r>
        <w:rPr>
          <w:color w:val="000000"/>
        </w:rPr>
        <w:t xml:space="preserve">39 </w:t>
      </w:r>
      <w:r>
        <w:rPr>
          <w:color w:val="5D241B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5D241B"/>
        </w:rPr>
        <w:t xml:space="preserve">realidad </w:t>
      </w:r>
      <w:r>
        <w:rPr>
          <w:color w:val="000000"/>
        </w:rPr>
        <w:t xml:space="preserve">no </w:t>
      </w:r>
      <w:r>
        <w:rPr>
          <w:color w:val="5D241B"/>
        </w:rPr>
        <w:t xml:space="preserve">cuestan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0CCD4"/>
        </w:rPr>
        <w:t xml:space="preserve">Ministerio </w:t>
      </w:r>
      <w:r>
        <w:rPr>
          <w:color w:val="000000"/>
        </w:rPr>
        <w:t xml:space="preserve">de </w:t>
      </w:r>
      <w:r>
        <w:rPr>
          <w:color w:val="5D241B"/>
        </w:rPr>
        <w:t xml:space="preserve">Justicia </w:t>
      </w:r>
      <w:r>
        <w:rPr>
          <w:color w:val="5D241B"/>
        </w:rPr>
        <w:t xml:space="preserve">aconsejan </w:t>
      </w:r>
      <w:r>
        <w:rPr>
          <w:color w:val="000000"/>
        </w:rPr>
        <w:t xml:space="preserve">que </w:t>
      </w:r>
      <w:r>
        <w:rPr>
          <w:color w:val="5D241B"/>
        </w:rPr>
        <w:t xml:space="preserve">siempre </w:t>
      </w:r>
      <w:r>
        <w:rPr>
          <w:color w:val="5D241B"/>
        </w:rPr>
        <w:t xml:space="preserve">busquemos </w:t>
      </w:r>
      <w:r>
        <w:rPr>
          <w:color w:val="000000"/>
        </w:rPr>
        <w:t xml:space="preserve">en </w:t>
      </w:r>
      <w:r>
        <w:rPr>
          <w:color w:val="5D241B"/>
        </w:rPr>
        <w:t xml:space="preserve">páginas </w:t>
      </w:r>
      <w:r>
        <w:rPr>
          <w:color w:val="5D241B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 </w:t>
      </w:r>
      <w:r>
        <w:rPr>
          <w:color w:val="5D241B"/>
        </w:rPr>
        <w:t xml:space="preserve">desplomada </w:t>
      </w:r>
      <w:r>
        <w:rPr>
          <w:color w:val="A0CCD4"/>
        </w:rPr>
        <w:t xml:space="preserve">inversión </w:t>
      </w:r>
      <w:r>
        <w:rPr>
          <w:color w:val="000000"/>
        </w:rPr>
        <w:t xml:space="preserve">de </w:t>
      </w:r>
      <w:r>
        <w:rPr>
          <w:color w:val="155E6A"/>
        </w:rPr>
        <w:t xml:space="preserve">capital </w:t>
      </w:r>
      <w:r>
        <w:rPr>
          <w:color w:val="5D241B"/>
        </w:rPr>
        <w:t xml:space="preserve">extranjero </w:t>
      </w:r>
      <w:r>
        <w:rPr>
          <w:color w:val="000000"/>
        </w:rPr>
        <w:t xml:space="preserve">en </w:t>
      </w:r>
      <w:r>
        <w:rPr>
          <w:color w:val="5D241B"/>
        </w:rPr>
        <w:t xml:space="preserve">España </w:t>
      </w:r>
      <w:r>
        <w:rPr>
          <w:color w:val="000000"/>
        </w:rPr>
        <w:t xml:space="preserve">. </w:t>
      </w:r>
      <w:r>
        <w:rPr>
          <w:color w:val="5D241B"/>
        </w:rPr>
        <w:t xml:space="preserve">Noticia </w:t>
      </w:r>
      <w:r>
        <w:rPr>
          <w:color w:val="A0CCD4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2D385C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5D241B"/>
        </w:rPr>
        <w:t xml:space="preserve">semanas </w:t>
      </w:r>
      <w:r>
        <w:rPr>
          <w:color w:val="000000"/>
        </w:rPr>
        <w:t xml:space="preserve">se </w:t>
      </w:r>
      <w:r>
        <w:rPr>
          <w:color w:val="5D241B"/>
        </w:rPr>
        <w:t xml:space="preserve">podrán </w:t>
      </w:r>
      <w:r>
        <w:rPr>
          <w:color w:val="5D241B"/>
        </w:rPr>
        <w:t xml:space="preserve">contratar </w:t>
      </w:r>
      <w:r>
        <w:rPr>
          <w:color w:val="000000"/>
        </w:rPr>
        <w:t xml:space="preserve">los </w:t>
      </w:r>
      <w:r>
        <w:rPr>
          <w:color w:val="5D241B"/>
        </w:rPr>
        <w:t xml:space="preserve">viajes </w:t>
      </w:r>
      <w:r>
        <w:rPr>
          <w:color w:val="000000"/>
        </w:rPr>
        <w:t xml:space="preserve">del </w:t>
      </w:r>
      <w:r>
        <w:rPr>
          <w:color w:val="26BE7A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lunes </w:t>
      </w:r>
      <w:r>
        <w:rPr>
          <w:color w:val="000000"/>
        </w:rPr>
        <w:t xml:space="preserve">se </w:t>
      </w:r>
      <w:r>
        <w:rPr>
          <w:color w:val="5D241B"/>
        </w:rPr>
        <w:t xml:space="preserve">firmará </w:t>
      </w:r>
      <w:r>
        <w:rPr>
          <w:color w:val="000000"/>
        </w:rPr>
        <w:t xml:space="preserve">el </w:t>
      </w:r>
      <w:r>
        <w:rPr>
          <w:color w:val="5D241B"/>
        </w:rPr>
        <w:t xml:space="preserve">contrato </w:t>
      </w:r>
      <w:r>
        <w:rPr>
          <w:color w:val="000000"/>
        </w:rPr>
        <w:t xml:space="preserve">de </w:t>
      </w:r>
      <w:r>
        <w:rPr>
          <w:color w:val="5D241B"/>
        </w:rPr>
        <w:t xml:space="preserve">adjudicación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5D241B"/>
        </w:rPr>
        <w:t xml:space="preserve">acaba </w:t>
      </w:r>
      <w:r>
        <w:rPr>
          <w:color w:val="000000"/>
        </w:rPr>
        <w:t xml:space="preserve">de </w:t>
      </w:r>
      <w:r>
        <w:rPr>
          <w:color w:val="5D241B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D241B"/>
        </w:rPr>
        <w:t xml:space="preserve">intención </w:t>
      </w:r>
      <w:r>
        <w:rPr>
          <w:color w:val="000000"/>
        </w:rPr>
        <w:t xml:space="preserve">es </w:t>
      </w:r>
      <w:r>
        <w:rPr>
          <w:color w:val="5D241B"/>
        </w:rPr>
        <w:t xml:space="preserve">subir </w:t>
      </w:r>
      <w:r>
        <w:rPr>
          <w:color w:val="000000"/>
        </w:rPr>
        <w:t xml:space="preserve">las </w:t>
      </w:r>
      <w:r>
        <w:rPr>
          <w:color w:val="2D385C"/>
        </w:rPr>
        <w:t xml:space="preserve">pensiones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DC0F1C"/>
        </w:rPr>
        <w:t xml:space="preserve">viene </w:t>
      </w:r>
      <w:r>
        <w:rPr>
          <w:color w:val="000000"/>
        </w:rPr>
        <w:t xml:space="preserve">si </w:t>
      </w:r>
      <w:r>
        <w:rPr>
          <w:color w:val="55A2B6"/>
        </w:rPr>
        <w:t xml:space="preserve">ganan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7EC9"/>
        </w:rPr>
        <w:t xml:space="preserve">Gobierno </w:t>
      </w:r>
      <w:r>
        <w:rPr>
          <w:color w:val="5D241B"/>
        </w:rPr>
        <w:t xml:space="preserve">mantendrá </w:t>
      </w:r>
      <w:r>
        <w:rPr>
          <w:color w:val="000000"/>
        </w:rPr>
        <w:t xml:space="preserve">ese </w:t>
      </w:r>
      <w:r>
        <w:rPr>
          <w:color w:val="5D241B"/>
        </w:rPr>
        <w:t xml:space="preserve">poder </w:t>
      </w:r>
      <w:r>
        <w:rPr>
          <w:color w:val="5D241B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D385C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D241B"/>
        </w:rPr>
        <w:t xml:space="preserve">vean </w:t>
      </w:r>
      <w:r>
        <w:rPr>
          <w:color w:val="000000"/>
        </w:rPr>
        <w:t xml:space="preserve">este </w:t>
      </w:r>
      <w:r>
        <w:rPr>
          <w:color w:val="5D241B"/>
        </w:rPr>
        <w:t xml:space="preserve">ticket </w:t>
      </w:r>
      <w:r>
        <w:rPr>
          <w:color w:val="000000"/>
        </w:rPr>
        <w:t xml:space="preserve">. </w:t>
      </w:r>
      <w:r>
        <w:rPr>
          <w:color w:val="5D241B"/>
        </w:rPr>
        <w:t xml:space="preserve">Cobran </w:t>
      </w:r>
      <w:r>
        <w:rPr>
          <w:color w:val="000000"/>
        </w:rPr>
        <w:t xml:space="preserve">50 </w:t>
      </w:r>
      <w:r>
        <w:rPr>
          <w:color w:val="5D241B"/>
        </w:rPr>
        <w:t xml:space="preserve">céntimos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rodaja </w:t>
      </w:r>
      <w:r>
        <w:rPr>
          <w:color w:val="000000"/>
        </w:rPr>
        <w:t xml:space="preserve">de </w:t>
      </w:r>
      <w:r>
        <w:rPr>
          <w:color w:val="5D241B"/>
        </w:rPr>
        <w:t xml:space="preserve">limón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D241B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redes </w:t>
      </w:r>
      <w:r>
        <w:rPr>
          <w:color w:val="5D241B"/>
        </w:rPr>
        <w:t xml:space="preserve">sociales </w:t>
      </w:r>
      <w:r>
        <w:rPr>
          <w:color w:val="000000"/>
        </w:rPr>
        <w:t xml:space="preserve">la </w:t>
      </w:r>
      <w:r>
        <w:rPr>
          <w:color w:val="5D241B"/>
        </w:rPr>
        <w:t xml:space="preserve">periodista </w:t>
      </w:r>
      <w:r>
        <w:rPr>
          <w:color w:val="5D241B"/>
        </w:rPr>
        <w:t xml:space="preserve">francesa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5D241B"/>
        </w:rPr>
        <w:t xml:space="preserve">pagar </w:t>
      </w:r>
      <w:r>
        <w:rPr>
          <w:color w:val="000000"/>
        </w:rPr>
        <w:t xml:space="preserve">la </w:t>
      </w:r>
      <w:r>
        <w:rPr>
          <w:color w:val="5D241B"/>
        </w:rPr>
        <w:t xml:space="preserve">factura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D241B"/>
        </w:rPr>
        <w:t xml:space="preserve">cierto </w:t>
      </w:r>
      <w:r>
        <w:rPr>
          <w:color w:val="000000"/>
        </w:rPr>
        <w:t xml:space="preserve">, </w:t>
      </w:r>
      <w:r>
        <w:rPr>
          <w:color w:val="5D241B"/>
        </w:rPr>
        <w:t xml:space="preserve">cobrar </w:t>
      </w:r>
      <w:r>
        <w:rPr>
          <w:color w:val="000000"/>
        </w:rPr>
        <w:t xml:space="preserve">el </w:t>
      </w:r>
      <w:r>
        <w:rPr>
          <w:color w:val="5D241B"/>
        </w:rPr>
        <w:t xml:space="preserve">suplemento </w:t>
      </w:r>
      <w:r>
        <w:rPr>
          <w:color w:val="000000"/>
        </w:rPr>
        <w:t xml:space="preserve">es </w:t>
      </w:r>
      <w:r>
        <w:rPr>
          <w:color w:val="5D241B"/>
        </w:rPr>
        <w:t xml:space="preserve">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D241B"/>
        </w:rPr>
        <w:t xml:space="preserve">informa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clientes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5D241B"/>
        </w:rPr>
        <w:t xml:space="preserve">dinero </w:t>
      </w:r>
      <w:r>
        <w:rPr>
          <w:color w:val="000000"/>
        </w:rPr>
        <w:t xml:space="preserve">de </w:t>
      </w:r>
      <w:r>
        <w:rPr>
          <w:color w:val="5D241B"/>
        </w:rPr>
        <w:t xml:space="preserve">sobra </w:t>
      </w:r>
      <w:r>
        <w:rPr>
          <w:color w:val="000000"/>
        </w:rPr>
        <w:t xml:space="preserve">para </w:t>
      </w:r>
      <w:r>
        <w:rPr>
          <w:color w:val="5D241B"/>
        </w:rPr>
        <w:t xml:space="preserve">pagar </w:t>
      </w:r>
      <w:r>
        <w:rPr>
          <w:color w:val="000000"/>
        </w:rPr>
        <w:t xml:space="preserve">ese </w:t>
      </w:r>
      <w:r>
        <w:rPr>
          <w:color w:val="5D241B"/>
        </w:rPr>
        <w:t xml:space="preserve">suplemento </w:t>
      </w:r>
      <w:r>
        <w:rPr>
          <w:color w:val="000000"/>
        </w:rPr>
        <w:t xml:space="preserve">es </w:t>
      </w:r>
      <w:r>
        <w:rPr>
          <w:color w:val="A0CCD4"/>
        </w:rPr>
        <w:t xml:space="preserve">Donald-Trump </w:t>
      </w:r>
      <w:r>
        <w:rPr>
          <w:color w:val="000000"/>
        </w:rPr>
        <w:t xml:space="preserve">. </w:t>
      </w:r>
      <w:r>
        <w:rPr>
          <w:color w:val="155E6A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D241B"/>
        </w:rPr>
        <w:t xml:space="preserve">billetes </w:t>
      </w:r>
      <w:r>
        <w:rPr>
          <w:color w:val="000000"/>
        </w:rPr>
        <w:t xml:space="preserve">que </w:t>
      </w:r>
      <w:r>
        <w:rPr>
          <w:color w:val="5D241B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ha </w:t>
      </w:r>
      <w:r>
        <w:rPr>
          <w:color w:val="5D241B"/>
        </w:rPr>
        <w:t xml:space="preserve">explicado </w:t>
      </w:r>
      <w:r>
        <w:rPr>
          <w:color w:val="000000"/>
        </w:rPr>
        <w:t xml:space="preserve">que </w:t>
      </w:r>
      <w:r>
        <w:rPr>
          <w:color w:val="5D241B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5D241B"/>
        </w:rPr>
        <w:t xml:space="preserve">dinero </w:t>
      </w:r>
      <w:r>
        <w:rPr>
          <w:color w:val="000000"/>
        </w:rPr>
        <w:t xml:space="preserve">en </w:t>
      </w:r>
      <w:r>
        <w:rPr>
          <w:color w:val="5D241B"/>
        </w:rPr>
        <w:t xml:space="preserve">efectivo </w:t>
      </w:r>
      <w:r>
        <w:rPr>
          <w:color w:val="000000"/>
        </w:rPr>
        <w:t xml:space="preserve">porque </w:t>
      </w:r>
      <w:r>
        <w:rPr>
          <w:color w:val="5D241B"/>
        </w:rPr>
        <w:t xml:space="preserve">nunca </w:t>
      </w:r>
      <w:r>
        <w:rPr>
          <w:color w:val="5D241B"/>
        </w:rPr>
        <w:t xml:space="preserve">paga </w:t>
      </w:r>
      <w:r>
        <w:rPr>
          <w:color w:val="000000"/>
        </w:rPr>
        <w:t xml:space="preserve">con </w:t>
      </w:r>
      <w:r>
        <w:rPr>
          <w:color w:val="5D241B"/>
        </w:rPr>
        <w:t xml:space="preserve">tarjeta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DC0F1C"/>
        </w:rPr>
        <w:t xml:space="preserve">gusta </w:t>
      </w:r>
      <w:r>
        <w:rPr>
          <w:color w:val="000000"/>
        </w:rPr>
        <w:t xml:space="preserve">dar </w:t>
      </w:r>
      <w:r>
        <w:rPr>
          <w:color w:val="5D241B"/>
        </w:rPr>
        <w:t xml:space="preserve">propina </w:t>
      </w:r>
      <w:r>
        <w:rPr>
          <w:color w:val="000000"/>
        </w:rPr>
        <w:t xml:space="preserve">. </w:t>
      </w:r>
      <w:r>
        <w:rPr>
          <w:color w:val="5D241B"/>
        </w:rPr>
        <w:t xml:space="preserve">Hoy-Trump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5D241B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5D241B"/>
        </w:rPr>
        <w:t xml:space="preserve">publicado </w:t>
      </w:r>
      <w:r>
        <w:rPr>
          <w:color w:val="000000"/>
        </w:rPr>
        <w:t xml:space="preserve">su </w:t>
      </w:r>
      <w:r>
        <w:rPr>
          <w:color w:val="5D241B"/>
        </w:rPr>
        <w:t xml:space="preserve">primer </w:t>
      </w:r>
      <w:r>
        <w:rPr>
          <w:color w:val="5D241B"/>
        </w:rPr>
        <w:t xml:space="preserve">mensaje </w:t>
      </w:r>
      <w:r>
        <w:rPr>
          <w:color w:val="000000"/>
        </w:rPr>
        <w:t xml:space="preserve">en </w:t>
      </w:r>
      <w:r>
        <w:rPr>
          <w:color w:val="5D241B"/>
        </w:rPr>
        <w:t xml:space="preserve">castellano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D241B"/>
        </w:rPr>
        <w:t xml:space="preserve">hecho </w:t>
      </w:r>
      <w:r>
        <w:rPr>
          <w:color w:val="000000"/>
        </w:rPr>
        <w:t xml:space="preserve">para </w:t>
      </w:r>
      <w:r>
        <w:rPr>
          <w:color w:val="5D241B"/>
        </w:rPr>
        <w:t xml:space="preserve">amenazar </w:t>
      </w:r>
      <w:r>
        <w:rPr>
          <w:color w:val="000000"/>
        </w:rPr>
        <w:t xml:space="preserve">los </w:t>
      </w:r>
      <w:r>
        <w:rPr>
          <w:color w:val="5D241B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D241B"/>
        </w:rPr>
        <w:t xml:space="preserve">mensaje </w:t>
      </w:r>
      <w:r>
        <w:rPr>
          <w:color w:val="5D241B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5D241B"/>
        </w:rPr>
        <w:t xml:space="preserve">asilos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D241B"/>
        </w:rPr>
        <w:t xml:space="preserve">Unidos </w:t>
      </w:r>
      <w:r>
        <w:rPr>
          <w:color w:val="000000"/>
        </w:rPr>
        <w:t xml:space="preserve">ni </w:t>
      </w:r>
      <w:r>
        <w:rPr>
          <w:color w:val="5D241B"/>
        </w:rPr>
        <w:t xml:space="preserve">entradas </w:t>
      </w:r>
      <w:r>
        <w:rPr>
          <w:color w:val="5D241B"/>
        </w:rPr>
        <w:t xml:space="preserve">ilegales </w:t>
      </w:r>
      <w:r>
        <w:rPr>
          <w:color w:val="000000"/>
        </w:rPr>
        <w:t xml:space="preserve">al </w:t>
      </w:r>
      <w:r>
        <w:rPr>
          <w:color w:val="5D241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D241B"/>
        </w:rPr>
        <w:t xml:space="preserve">visitado </w:t>
      </w:r>
      <w:r>
        <w:rPr>
          <w:color w:val="000000"/>
        </w:rPr>
        <w:t xml:space="preserve">las </w:t>
      </w:r>
      <w:r>
        <w:rPr>
          <w:color w:val="A0CCD4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nuevo </w:t>
      </w:r>
      <w:r>
        <w:rPr>
          <w:color w:val="5D241B"/>
        </w:rPr>
        <w:t xml:space="preserve">tramo </w:t>
      </w:r>
      <w:r>
        <w:rPr>
          <w:color w:val="000000"/>
        </w:rPr>
        <w:t xml:space="preserve">del </w:t>
      </w:r>
      <w:r>
        <w:rPr>
          <w:color w:val="5D241B"/>
        </w:rPr>
        <w:t xml:space="preserve">muro </w:t>
      </w:r>
      <w:r>
        <w:rPr>
          <w:color w:val="000000"/>
        </w:rPr>
        <w:t xml:space="preserve">con </w:t>
      </w:r>
      <w:r>
        <w:rPr>
          <w:color w:val="5D241B"/>
        </w:rPr>
        <w:t xml:space="preserve">México </w:t>
      </w:r>
      <w:r>
        <w:rPr>
          <w:color w:val="000000"/>
        </w:rPr>
        <w:t xml:space="preserve">. </w:t>
      </w:r>
      <w:r>
        <w:rPr>
          <w:color w:val="5D241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DC0F1C"/>
        </w:rPr>
        <w:t xml:space="preserve">fantástico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DC0F1C"/>
        </w:rPr>
        <w:t xml:space="preserve">difícil </w:t>
      </w:r>
      <w:r>
        <w:rPr>
          <w:color w:val="000000"/>
        </w:rPr>
        <w:t xml:space="preserve">de </w:t>
      </w:r>
      <w:r>
        <w:rPr>
          <w:color w:val="5D241B"/>
        </w:rPr>
        <w:t xml:space="preserve">saltar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D241B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5D241B"/>
        </w:rPr>
        <w:t xml:space="preserve">Cientos </w:t>
      </w:r>
      <w:r>
        <w:rPr>
          <w:color w:val="000000"/>
        </w:rPr>
        <w:t xml:space="preserve">de </w:t>
      </w:r>
      <w:r>
        <w:rPr>
          <w:color w:val="5D241B"/>
        </w:rPr>
        <w:t xml:space="preserve">miles </w:t>
      </w:r>
      <w:r>
        <w:rPr>
          <w:color w:val="000000"/>
        </w:rPr>
        <w:t xml:space="preserve">de </w:t>
      </w:r>
      <w:r>
        <w:rPr>
          <w:color w:val="5D241B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307EC9"/>
        </w:rPr>
        <w:t xml:space="preserve">movilizando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A0CCD4"/>
        </w:rPr>
        <w:t xml:space="preserve">países </w:t>
      </w:r>
      <w:r>
        <w:rPr>
          <w:color w:val="000000"/>
        </w:rPr>
        <w:t xml:space="preserve">del </w:t>
      </w:r>
      <w:r>
        <w:rPr>
          <w:color w:val="5D241B"/>
        </w:rPr>
        <w:t xml:space="preserve">mundo </w:t>
      </w:r>
      <w:r>
        <w:rPr>
          <w:color w:val="DC0F1C"/>
        </w:rPr>
        <w:t xml:space="preserve">entero </w:t>
      </w:r>
      <w:r>
        <w:rPr>
          <w:color w:val="5D241B"/>
        </w:rPr>
        <w:t xml:space="preserve">exigiendo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celebra </w:t>
      </w:r>
      <w:r>
        <w:rPr>
          <w:color w:val="000000"/>
        </w:rPr>
        <w:t xml:space="preserve">el </w:t>
      </w:r>
      <w:r>
        <w:rPr>
          <w:color w:val="5D241B"/>
        </w:rPr>
        <w:t xml:space="preserve">lunes </w:t>
      </w:r>
      <w:r>
        <w:rPr>
          <w:color w:val="000000"/>
        </w:rPr>
        <w:t xml:space="preserve">en </w:t>
      </w:r>
      <w:r>
        <w:rPr>
          <w:color w:val="307EC9"/>
        </w:rPr>
        <w:t xml:space="preserve">Nueva-York </w:t>
      </w:r>
      <w:r>
        <w:rPr>
          <w:color w:val="5D241B"/>
        </w:rPr>
        <w:t xml:space="preserve">aporte </w:t>
      </w:r>
      <w:r>
        <w:rPr>
          <w:color w:val="A0CCD4"/>
        </w:rPr>
        <w:t xml:space="preserve">soluciones </w:t>
      </w:r>
      <w:r>
        <w:rPr>
          <w:color w:val="5D241B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D241B"/>
        </w:rPr>
        <w:t xml:space="preserve">casi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D241B"/>
        </w:rPr>
        <w:t xml:space="preserve">existen </w:t>
      </w:r>
      <w:r>
        <w:rPr>
          <w:color w:val="5D241B"/>
        </w:rPr>
        <w:t xml:space="preserve">hombres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D241B"/>
        </w:rPr>
        <w:t xml:space="preserve">veterano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II </w:t>
      </w:r>
      <w:r>
        <w:rPr>
          <w:color w:val="5D241B"/>
        </w:rPr>
        <w:t xml:space="preserve">Guerra-Mundial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98 </w:t>
      </w:r>
      <w:r>
        <w:rPr>
          <w:color w:val="5D241B"/>
        </w:rPr>
        <w:t xml:space="preserve">años </w:t>
      </w:r>
      <w:r>
        <w:rPr>
          <w:color w:val="000000"/>
        </w:rPr>
        <w:t xml:space="preserve">, </w:t>
      </w:r>
      <w:r>
        <w:rPr>
          <w:color w:val="5D241B"/>
        </w:rPr>
        <w:t xml:space="preserve">realizando </w:t>
      </w:r>
      <w:r>
        <w:rPr>
          <w:color w:val="DC0F1C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vez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5D241B"/>
        </w:rPr>
        <w:t xml:space="preserve">última </w:t>
      </w:r>
      <w:r>
        <w:rPr>
          <w:color w:val="5D241B"/>
        </w:rPr>
        <w:t xml:space="preserve">hazaña </w:t>
      </w:r>
      <w:r>
        <w:rPr>
          <w:color w:val="000000"/>
        </w:rPr>
        <w:t xml:space="preserve">: </w:t>
      </w:r>
      <w:r>
        <w:rPr>
          <w:color w:val="5D241B"/>
        </w:rPr>
        <w:t xml:space="preserve">saltar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mismo </w:t>
      </w:r>
      <w:r>
        <w:rPr>
          <w:color w:val="155E6A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5D241B"/>
        </w:rPr>
        <w:t xml:space="preserve">hizo </w:t>
      </w:r>
      <w:r>
        <w:rPr>
          <w:color w:val="000000"/>
        </w:rPr>
        <w:t xml:space="preserve">en </w:t>
      </w:r>
      <w:r>
        <w:rPr>
          <w:color w:val="5D241B"/>
        </w:rPr>
        <w:t xml:space="preserve">1944 </w:t>
      </w:r>
      <w:r>
        <w:rPr>
          <w:color w:val="000000"/>
        </w:rPr>
        <w:t xml:space="preserve">para </w:t>
      </w:r>
      <w:r>
        <w:rPr>
          <w:color w:val="5D241B"/>
        </w:rPr>
        <w:t xml:space="preserve">liberar </w:t>
      </w:r>
      <w:r>
        <w:rPr>
          <w:color w:val="000000"/>
        </w:rPr>
        <w:t xml:space="preserve">a </w:t>
      </w:r>
      <w:r>
        <w:rPr>
          <w:color w:val="A0CCD4"/>
        </w:rPr>
        <w:t xml:space="preserve">Europa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nazis </w:t>
      </w:r>
      <w:r>
        <w:rPr>
          <w:color w:val="000000"/>
        </w:rPr>
        <w:t xml:space="preserve">. </w:t>
      </w:r>
      <w:r>
        <w:rPr>
          <w:color w:val="000000"/>
        </w:rPr>
        <w:t xml:space="preserve">Stanley-Kubrick </w:t>
      </w:r>
      <w:r>
        <w:rPr>
          <w:color w:val="5D241B"/>
        </w:rPr>
        <w:t xml:space="preserve">sorprendió </w:t>
      </w:r>
      <w:r>
        <w:rPr>
          <w:color w:val="000000"/>
        </w:rPr>
        <w:t xml:space="preserve">al </w:t>
      </w:r>
      <w:r>
        <w:rPr>
          <w:color w:val="5D241B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5D241B"/>
        </w:rPr>
        <w:t xml:space="preserve">2001 </w:t>
      </w:r>
      <w:r>
        <w:rPr>
          <w:color w:val="000000"/>
        </w:rPr>
        <w:t xml:space="preserve">, </w:t>
      </w:r>
      <w:r>
        <w:rPr>
          <w:color w:val="5D241B"/>
        </w:rPr>
        <w:t xml:space="preserve">odisea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espacio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5D241B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5D241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5D241B"/>
        </w:rPr>
        <w:t xml:space="preserve">visionario </w:t>
      </w:r>
      <w:r>
        <w:rPr>
          <w:color w:val="000000"/>
        </w:rPr>
        <w:t xml:space="preserve">. </w:t>
      </w:r>
      <w:r>
        <w:rPr>
          <w:color w:val="DC0F1C"/>
        </w:rPr>
        <w:t xml:space="preserve">Voy </w:t>
      </w:r>
      <w:r>
        <w:rPr>
          <w:color w:val="000000"/>
        </w:rPr>
        <w:t xml:space="preserve">a </w:t>
      </w:r>
      <w:r>
        <w:rPr>
          <w:color w:val="5D241B"/>
        </w:rPr>
        <w:t xml:space="preserve">entrar </w:t>
      </w:r>
      <w:r>
        <w:rPr>
          <w:color w:val="000000"/>
        </w:rPr>
        <w:t xml:space="preserve">por </w:t>
      </w:r>
      <w:r>
        <w:rPr>
          <w:color w:val="DC0F1C"/>
        </w:rPr>
        <w:t xml:space="preserve">aquí </w:t>
      </w:r>
      <w:r>
        <w:rPr>
          <w:color w:val="000000"/>
        </w:rPr>
        <w:t xml:space="preserve">para </w:t>
      </w:r>
      <w:r>
        <w:rPr>
          <w:color w:val="5D241B"/>
        </w:rPr>
        <w:t xml:space="preserve">enseñarles </w:t>
      </w:r>
      <w:r>
        <w:rPr>
          <w:color w:val="000000"/>
        </w:rPr>
        <w:t xml:space="preserve">el </w:t>
      </w:r>
      <w:r>
        <w:rPr>
          <w:color w:val="5D241B"/>
        </w:rPr>
        <w:t xml:space="preserve">hotel </w:t>
      </w:r>
      <w:r>
        <w:rPr>
          <w:color w:val="5D241B"/>
        </w:rPr>
        <w:t xml:space="preserve">espacial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A0CCD4"/>
        </w:rPr>
        <w:t xml:space="preserve">construyendo </w:t>
      </w:r>
      <w:r>
        <w:rPr>
          <w:color w:val="000000"/>
        </w:rPr>
        <w:t xml:space="preserve">, </w:t>
      </w:r>
      <w:r>
        <w:rPr>
          <w:color w:val="5D241B"/>
        </w:rPr>
        <w:t xml:space="preserve">inspirado </w:t>
      </w:r>
      <w:r>
        <w:rPr>
          <w:color w:val="5D241B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D241B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Stanley-Kubrick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5D241B"/>
        </w:rPr>
        <w:t xml:space="preserve">imaginan </w:t>
      </w:r>
      <w:r>
        <w:rPr>
          <w:color w:val="A0CCD4"/>
        </w:rPr>
        <w:t xml:space="preserve">ustedes </w:t>
      </w:r>
      <w:r>
        <w:rPr>
          <w:color w:val="000000"/>
        </w:rPr>
        <w:t xml:space="preserve">las </w:t>
      </w:r>
      <w:r>
        <w:rPr>
          <w:color w:val="5D241B"/>
        </w:rPr>
        <w:t xml:space="preserve">vistas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5D241B"/>
        </w:rPr>
        <w:t xml:space="preserve">enorme </w:t>
      </w:r>
      <w:r>
        <w:rPr>
          <w:color w:val="5D241B"/>
        </w:rPr>
        <w:t xml:space="preserve">rueda </w:t>
      </w:r>
      <w:r>
        <w:rPr>
          <w:color w:val="5D241B"/>
        </w:rPr>
        <w:t xml:space="preserve">girando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5D241B"/>
        </w:rPr>
        <w:t xml:space="preserve">agujas </w:t>
      </w:r>
      <w:r>
        <w:rPr>
          <w:color w:val="000000"/>
        </w:rPr>
        <w:t xml:space="preserve">del </w:t>
      </w:r>
      <w:r>
        <w:rPr>
          <w:color w:val="5D241B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D241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5D241B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5A2B6"/>
        </w:rPr>
        <w:t xml:space="preserve">sexta </w:t>
      </w:r>
      <w:r>
        <w:rPr>
          <w:color w:val="5D241B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misma </w:t>
      </w:r>
      <w:r>
        <w:rPr>
          <w:color w:val="5D241B"/>
        </w:rPr>
        <w:t xml:space="preserve">tecnología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estación </w:t>
      </w:r>
      <w:r>
        <w:rPr>
          <w:color w:val="5D241B"/>
        </w:rPr>
        <w:t xml:space="preserve">espacial </w:t>
      </w:r>
      <w:r>
        <w:rPr>
          <w:color w:val="A0CCD4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5D241B"/>
        </w:rPr>
        <w:t xml:space="preserve">pequeño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5D241B"/>
        </w:rPr>
        <w:t xml:space="preserve">fácil </w:t>
      </w:r>
      <w:r>
        <w:rPr>
          <w:color w:val="000000"/>
        </w:rPr>
        <w:t xml:space="preserve">de </w:t>
      </w:r>
      <w:r>
        <w:rPr>
          <w:color w:val="A0CCD4"/>
        </w:rPr>
        <w:t xml:space="preserve">construir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DC0F1C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DC0F1C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5D241B"/>
        </w:rPr>
        <w:t xml:space="preserve">Sanlúcar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ramera </w:t>
      </w:r>
      <w:r>
        <w:rPr>
          <w:color w:val="000000"/>
        </w:rPr>
        <w:t xml:space="preserve">. </w:t>
      </w:r>
      <w:r>
        <w:rPr>
          <w:color w:val="5D241B"/>
        </w:rPr>
        <w:t xml:space="preserve">Artistas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5D241B"/>
        </w:rPr>
        <w:t xml:space="preserve">confirmado </w:t>
      </w:r>
      <w:r>
        <w:rPr>
          <w:color w:val="000000"/>
        </w:rPr>
        <w:t xml:space="preserve">que </w:t>
      </w:r>
      <w:r>
        <w:rPr>
          <w:color w:val="5D241B"/>
        </w:rPr>
        <w:t xml:space="preserve">asistirán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entre </w:t>
      </w:r>
      <w:r>
        <w:rPr>
          <w:color w:val="5D241B"/>
        </w:rPr>
        <w:t xml:space="preserve">empleados </w:t>
      </w:r>
      <w:r>
        <w:rPr>
          <w:color w:val="000000"/>
        </w:rPr>
        <w:t xml:space="preserve">y </w:t>
      </w:r>
      <w:r>
        <w:rPr>
          <w:color w:val="5D241B"/>
        </w:rPr>
        <w:t xml:space="preserve">científicos </w:t>
      </w:r>
      <w:r>
        <w:rPr>
          <w:color w:val="5D241B"/>
        </w:rPr>
        <w:t xml:space="preserve">vivirán </w:t>
      </w:r>
      <w:r>
        <w:rPr>
          <w:color w:val="5D241B"/>
        </w:rPr>
        <w:t xml:space="preserve">allí </w:t>
      </w:r>
      <w:r>
        <w:rPr>
          <w:color w:val="000000"/>
        </w:rPr>
        <w:t xml:space="preserve">de </w:t>
      </w:r>
      <w:r>
        <w:rPr>
          <w:color w:val="5D241B"/>
        </w:rPr>
        <w:t xml:space="preserve">forma </w:t>
      </w:r>
      <w:r>
        <w:rPr>
          <w:color w:val="767708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D241B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A0CCD4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D241B"/>
        </w:rPr>
        <w:t xml:space="preserve">astronómicos </w:t>
      </w:r>
      <w:r>
        <w:rPr>
          <w:color w:val="000000"/>
        </w:rPr>
        <w:t xml:space="preserve">. </w:t>
      </w:r>
      <w:r>
        <w:rPr>
          <w:color w:val="5D241B"/>
        </w:rPr>
        <w:t xml:space="preserve">Parece </w:t>
      </w:r>
      <w:r>
        <w:rPr>
          <w:color w:val="000000"/>
        </w:rPr>
        <w:t xml:space="preserve">una </w:t>
      </w:r>
      <w:r>
        <w:rPr>
          <w:color w:val="5D241B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les </w:t>
      </w:r>
      <w:r>
        <w:rPr>
          <w:color w:val="5D241B"/>
        </w:rPr>
        <w:t xml:space="preserve">aseguramos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MUCHA </w:t>
      </w:r>
      <w:r>
        <w:rPr>
          <w:color w:val="DC0F1C"/>
        </w:rPr>
        <w:t xml:space="preserve">gente </w:t>
      </w:r>
      <w:r>
        <w:rPr>
          <w:color w:val="000000"/>
        </w:rPr>
        <w:t xml:space="preserve">está </w:t>
      </w:r>
      <w:r>
        <w:rPr>
          <w:color w:val="5D241B"/>
        </w:rPr>
        <w:t xml:space="preserve">haciendo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ponen </w:t>
      </w:r>
      <w:r>
        <w:rPr>
          <w:color w:val="5D241B"/>
        </w:rPr>
        <w:t xml:space="preserve">pegamento </w:t>
      </w:r>
      <w:r>
        <w:rPr>
          <w:color w:val="A0CCD4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D241B"/>
        </w:rPr>
        <w:t xml:space="preserve">dejan </w:t>
      </w:r>
      <w:r>
        <w:rPr>
          <w:color w:val="155E6A"/>
        </w:rPr>
        <w:t xml:space="preserve">secar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D241B"/>
        </w:rPr>
        <w:t xml:space="preserve">pegan </w:t>
      </w:r>
      <w:r>
        <w:rPr>
          <w:color w:val="000000"/>
        </w:rPr>
        <w:t xml:space="preserve">el </w:t>
      </w:r>
      <w:r>
        <w:rPr>
          <w:color w:val="5D241B"/>
        </w:rPr>
        <w:t xml:space="preserve">labio </w:t>
      </w:r>
      <w:r>
        <w:rPr>
          <w:color w:val="5D241B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D241B"/>
        </w:rPr>
        <w:t xml:space="preserve">labios </w:t>
      </w:r>
      <w:r>
        <w:rPr>
          <w:color w:val="5D241B"/>
        </w:rPr>
        <w:t xml:space="preserve">parezcan </w:t>
      </w:r>
      <w:r>
        <w:rPr>
          <w:color w:val="000000"/>
        </w:rPr>
        <w:t xml:space="preserve">más </w:t>
      </w:r>
      <w:r>
        <w:rPr>
          <w:color w:val="000000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vídeos </w:t>
      </w:r>
      <w:r>
        <w:rPr>
          <w:color w:val="000000"/>
        </w:rPr>
        <w:t xml:space="preserve">ya </w:t>
      </w:r>
      <w:r>
        <w:rPr>
          <w:color w:val="155E6A"/>
        </w:rPr>
        <w:t xml:space="preserve">circulan </w:t>
      </w:r>
      <w:r>
        <w:rPr>
          <w:color w:val="000000"/>
        </w:rPr>
        <w:t xml:space="preserve">por </w:t>
      </w:r>
      <w:r>
        <w:rPr>
          <w:color w:val="5D241B"/>
        </w:rPr>
        <w:t xml:space="preserve">internet </w:t>
      </w:r>
      <w:r>
        <w:rPr>
          <w:color w:val="000000"/>
        </w:rPr>
        <w:t xml:space="preserve">Es </w:t>
      </w:r>
      <w:r>
        <w:rPr>
          <w:color w:val="5D241B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D241B"/>
        </w:rPr>
        <w:t xml:space="preserve">ponen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D241B"/>
        </w:rPr>
        <w:t xml:space="preserve">labio </w:t>
      </w:r>
      <w:r>
        <w:rPr>
          <w:color w:val="5D241B"/>
        </w:rPr>
        <w:t xml:space="preserve">superior </w:t>
      </w:r>
      <w:r>
        <w:rPr>
          <w:color w:val="000000"/>
        </w:rPr>
        <w:t xml:space="preserve">. </w:t>
      </w:r>
      <w:r>
        <w:rPr>
          <w:color w:val="5D241B"/>
        </w:rPr>
        <w:t xml:space="preserve">Esperan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5D241B"/>
        </w:rPr>
        <w:t xml:space="preserve">solo </w:t>
      </w:r>
      <w:r>
        <w:rPr>
          <w:color w:val="5D241B"/>
        </w:rPr>
        <w:t xml:space="preserve">presionando </w:t>
      </w:r>
      <w:r>
        <w:rPr>
          <w:color w:val="000000"/>
        </w:rPr>
        <w:t xml:space="preserve">los </w:t>
      </w:r>
      <w:r>
        <w:rPr>
          <w:color w:val="5D241B"/>
        </w:rPr>
        <w:t xml:space="preserve">labios </w:t>
      </w:r>
      <w:r>
        <w:rPr>
          <w:color w:val="5D241B"/>
        </w:rPr>
        <w:t xml:space="preserve">parecen </w:t>
      </w:r>
      <w:r>
        <w:rPr>
          <w:color w:val="000000"/>
        </w:rPr>
        <w:t xml:space="preserve">más </w:t>
      </w:r>
      <w:r>
        <w:rPr>
          <w:color w:val="000000"/>
        </w:rPr>
        <w:t xml:space="preserve">grusos </w:t>
      </w:r>
      <w:r>
        <w:rPr>
          <w:color w:val="000000"/>
        </w:rPr>
        <w:t xml:space="preserve">. </w:t>
      </w:r>
      <w:r>
        <w:rPr>
          <w:color w:val="5D241B"/>
        </w:rPr>
        <w:t xml:space="preserve">Cientos </w:t>
      </w:r>
      <w:r>
        <w:rPr>
          <w:color w:val="000000"/>
        </w:rPr>
        <w:t xml:space="preserve">de </w:t>
      </w:r>
      <w:r>
        <w:rPr>
          <w:color w:val="5D241B"/>
        </w:rPr>
        <w:t xml:space="preserve">jóvenes </w:t>
      </w:r>
      <w:r>
        <w:rPr>
          <w:color w:val="000000"/>
        </w:rPr>
        <w:t xml:space="preserve">lo </w:t>
      </w:r>
      <w:r>
        <w:rPr>
          <w:color w:val="5D241B"/>
        </w:rPr>
        <w:t xml:space="preserve">repiten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D241B"/>
        </w:rPr>
        <w:t xml:space="preserve">chica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D241B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D241B"/>
        </w:rPr>
        <w:t xml:space="preserve">siete </w:t>
      </w:r>
      <w:r>
        <w:rPr>
          <w:color w:val="5D241B"/>
        </w:rPr>
        <w:t xml:space="preserve">millones </w:t>
      </w:r>
      <w:r>
        <w:rPr>
          <w:color w:val="000000"/>
        </w:rPr>
        <w:t xml:space="preserve">de </w:t>
      </w:r>
      <w:r>
        <w:rPr>
          <w:color w:val="5D241B"/>
        </w:rPr>
        <w:t xml:space="preserve">reproducciones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calle </w:t>
      </w:r>
      <w:r>
        <w:rPr>
          <w:color w:val="5D241B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¿Pegamento </w:t>
      </w:r>
      <w:r>
        <w:rPr>
          <w:color w:val="000000"/>
        </w:rPr>
        <w:t xml:space="preserve">? </w:t>
      </w:r>
      <w:r>
        <w:rPr>
          <w:color w:val="5D241B"/>
        </w:rPr>
        <w:t xml:space="preserve">¿Perdona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redes </w:t>
      </w:r>
      <w:r>
        <w:rPr>
          <w:color w:val="000000"/>
        </w:rPr>
        <w:t xml:space="preserve">, </w:t>
      </w:r>
      <w:r>
        <w:rPr>
          <w:color w:val="5D241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A0CCD4"/>
        </w:rPr>
        <w:t xml:space="preserve">usuarios </w:t>
      </w:r>
      <w:r>
        <w:rPr>
          <w:color w:val="5D241B"/>
        </w:rPr>
        <w:t xml:space="preserve">comparten </w:t>
      </w:r>
      <w:r>
        <w:rPr>
          <w:color w:val="000000"/>
        </w:rPr>
        <w:t xml:space="preserve">su </w:t>
      </w:r>
      <w:r>
        <w:rPr>
          <w:color w:val="5D241B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último </w:t>
      </w:r>
      <w:r>
        <w:rPr>
          <w:color w:val="5D241B"/>
        </w:rPr>
        <w:t xml:space="preserve">reto </w:t>
      </w:r>
      <w:r>
        <w:rPr>
          <w:color w:val="5D241B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5D241B"/>
        </w:rPr>
        <w:t xml:space="preserve">riesgos </w:t>
      </w:r>
      <w:r>
        <w:rPr>
          <w:color w:val="000000"/>
        </w:rPr>
        <w:t xml:space="preserve">. </w:t>
      </w:r>
      <w:r>
        <w:rPr>
          <w:color w:val="5D241B"/>
        </w:rPr>
        <w:t xml:space="preserve">Puede </w:t>
      </w:r>
      <w:r>
        <w:rPr>
          <w:color w:val="5D241B"/>
        </w:rPr>
        <w:t xml:space="preserve">tener </w:t>
      </w:r>
      <w:r>
        <w:rPr>
          <w:color w:val="155E6A"/>
        </w:rPr>
        <w:t xml:space="preserve">efectos </w:t>
      </w:r>
      <w:r>
        <w:rPr>
          <w:color w:val="000000"/>
        </w:rPr>
        <w:t xml:space="preserve">como </w:t>
      </w:r>
      <w:r>
        <w:rPr>
          <w:color w:val="5D241B"/>
        </w:rPr>
        <w:t xml:space="preserve">irritación </w:t>
      </w:r>
      <w:r>
        <w:rPr>
          <w:color w:val="000000"/>
        </w:rPr>
        <w:t xml:space="preserve">o </w:t>
      </w:r>
      <w:r>
        <w:rPr>
          <w:color w:val="5D241B"/>
        </w:rPr>
        <w:t xml:space="preserve">inflamación </w:t>
      </w:r>
      <w:r>
        <w:rPr>
          <w:color w:val="000000"/>
        </w:rPr>
        <w:t xml:space="preserve">. </w:t>
      </w:r>
      <w:r>
        <w:rPr>
          <w:color w:val="5D241B"/>
        </w:rPr>
        <w:t xml:space="preserve">Incluso </w:t>
      </w:r>
      <w:r>
        <w:rPr>
          <w:color w:val="5D241B"/>
        </w:rPr>
        <w:t xml:space="preserve">infección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5D241B"/>
        </w:rPr>
        <w:t xml:space="preserve">inspiran </w:t>
      </w:r>
      <w:r>
        <w:rPr>
          <w:color w:val="000000"/>
        </w:rPr>
        <w:t xml:space="preserve">en </w:t>
      </w:r>
      <w:r>
        <w:rPr>
          <w:color w:val="5D241B"/>
        </w:rPr>
        <w:t xml:space="preserve">labios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Kylie-Jenner </w:t>
      </w:r>
      <w:r>
        <w:rPr>
          <w:color w:val="000000"/>
        </w:rPr>
        <w:t xml:space="preserve">. </w:t>
      </w:r>
      <w:r>
        <w:rPr>
          <w:color w:val="5D241B"/>
        </w:rPr>
        <w:t xml:space="preserve">Labios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D241B"/>
        </w:rPr>
        <w:t xml:space="preserve">equivoquen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5D241B"/>
        </w:rPr>
        <w:t xml:space="preserve">operados </w:t>
      </w:r>
      <w:r>
        <w:rPr>
          <w:color w:val="000000"/>
        </w:rPr>
        <w:t xml:space="preserve">. </w:t>
      </w:r>
      <w:r>
        <w:rPr>
          <w:color w:val="5D241B"/>
        </w:rPr>
        <w:t xml:space="preserve">Hace </w:t>
      </w:r>
      <w:r>
        <w:rPr>
          <w:color w:val="5D241B"/>
        </w:rPr>
        <w:t xml:space="preserve">cuatro </w:t>
      </w:r>
      <w:r>
        <w:rPr>
          <w:color w:val="5D241B"/>
        </w:rPr>
        <w:t xml:space="preserve">años </w:t>
      </w:r>
      <w:r>
        <w:rPr>
          <w:color w:val="000000"/>
        </w:rPr>
        <w:t xml:space="preserve">lo </w:t>
      </w:r>
      <w:r>
        <w:rPr>
          <w:color w:val="000000"/>
        </w:rPr>
        <w:t xml:space="preserve">intetaron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D241B"/>
        </w:rPr>
        <w:t xml:space="preserve">vaso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jueza </w:t>
      </w:r>
      <w:r>
        <w:rPr>
          <w:color w:val="000000"/>
        </w:rPr>
        <w:t xml:space="preserve">ha </w:t>
      </w:r>
      <w:r>
        <w:rPr>
          <w:color w:val="5D241B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5D241B"/>
        </w:rPr>
        <w:t xml:space="preserve">mediante </w:t>
      </w:r>
      <w:r>
        <w:rPr>
          <w:color w:val="000000"/>
        </w:rPr>
        <w:t xml:space="preserve">una </w:t>
      </w:r>
      <w:r>
        <w:rPr>
          <w:color w:val="5D241B"/>
        </w:rPr>
        <w:t xml:space="preserve">cesárea </w:t>
      </w:r>
      <w:r>
        <w:rPr>
          <w:color w:val="000000"/>
        </w:rPr>
        <w:t xml:space="preserve">en </w:t>
      </w:r>
      <w:r>
        <w:rPr>
          <w:color w:val="5D241B"/>
        </w:rPr>
        <w:t xml:space="preserve">Elche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5D241B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5D241B"/>
        </w:rPr>
        <w:t xml:space="preserve">manera </w:t>
      </w:r>
      <w:r>
        <w:rPr>
          <w:color w:val="5D241B"/>
        </w:rPr>
        <w:t xml:space="preserve">natural </w:t>
      </w:r>
      <w:r>
        <w:rPr>
          <w:color w:val="000000"/>
        </w:rPr>
        <w:t xml:space="preserve">por </w:t>
      </w:r>
      <w:r>
        <w:rPr>
          <w:color w:val="5D241B"/>
        </w:rPr>
        <w:t xml:space="preserve">razones </w:t>
      </w:r>
      <w:r>
        <w:rPr>
          <w:color w:val="5D241B"/>
        </w:rPr>
        <w:t xml:space="preserve">culturales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D241B"/>
        </w:rPr>
        <w:t xml:space="preserve">feto </w:t>
      </w:r>
      <w:r>
        <w:rPr>
          <w:color w:val="5D241B"/>
        </w:rPr>
        <w:t xml:space="preserve">corría </w:t>
      </w:r>
      <w:r>
        <w:rPr>
          <w:color w:val="5D241B"/>
        </w:rPr>
        <w:t xml:space="preserve">peligro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D241B"/>
        </w:rPr>
        <w:t xml:space="preserve">final </w:t>
      </w:r>
      <w:r>
        <w:rPr>
          <w:color w:val="000000"/>
        </w:rPr>
        <w:t xml:space="preserve">se </w:t>
      </w:r>
      <w:r>
        <w:rPr>
          <w:color w:val="5D241B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intervención </w:t>
      </w:r>
      <w:r>
        <w:rPr>
          <w:color w:val="000000"/>
        </w:rPr>
        <w:t xml:space="preserve">Ella </w:t>
      </w:r>
      <w:r>
        <w:rPr>
          <w:color w:val="5D241B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5D241B"/>
        </w:rPr>
        <w:t xml:space="preserve">forma </w:t>
      </w:r>
      <w:r>
        <w:rPr>
          <w:color w:val="5D241B"/>
        </w:rPr>
        <w:t xml:space="preserve">natural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5D241B"/>
        </w:rPr>
        <w:t xml:space="preserve">médicos </w:t>
      </w:r>
      <w:r>
        <w:rPr>
          <w:color w:val="5D241B"/>
        </w:rPr>
        <w:t xml:space="preserve">descubrieron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D241B"/>
        </w:rPr>
        <w:t xml:space="preserve">feto </w:t>
      </w:r>
      <w:r>
        <w:rPr>
          <w:color w:val="5D241B"/>
        </w:rPr>
        <w:t xml:space="preserve">sufría </w:t>
      </w:r>
      <w:r>
        <w:rPr>
          <w:color w:val="000000"/>
        </w:rPr>
        <w:t xml:space="preserve">una </w:t>
      </w:r>
      <w:r>
        <w:rPr>
          <w:color w:val="5D241B"/>
        </w:rPr>
        <w:t xml:space="preserve">obstrucción </w:t>
      </w:r>
      <w:r>
        <w:rPr>
          <w:color w:val="5D241B"/>
        </w:rPr>
        <w:t xml:space="preserve">umbilical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D241B"/>
        </w:rPr>
        <w:t xml:space="preserve">podrían </w:t>
      </w:r>
      <w:r>
        <w:rPr>
          <w:color w:val="5D241B"/>
        </w:rPr>
        <w:t xml:space="preserve">faltarle </w:t>
      </w:r>
      <w:r>
        <w:rPr>
          <w:color w:val="5D241B"/>
        </w:rPr>
        <w:t xml:space="preserve">nutrientes </w:t>
      </w:r>
      <w:r>
        <w:rPr>
          <w:color w:val="000000"/>
        </w:rPr>
        <w:t xml:space="preserve">e </w:t>
      </w:r>
      <w:r>
        <w:rPr>
          <w:color w:val="5D241B"/>
        </w:rPr>
        <w:t xml:space="preserve">incluso </w:t>
      </w:r>
      <w:r>
        <w:rPr>
          <w:color w:val="5D241B"/>
        </w:rPr>
        <w:t xml:space="preserve">oxígeno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5D241B"/>
        </w:rPr>
        <w:t xml:space="preserve">aconsejaran </w:t>
      </w:r>
      <w:r>
        <w:rPr>
          <w:color w:val="000000"/>
        </w:rPr>
        <w:t xml:space="preserve">una </w:t>
      </w:r>
      <w:r>
        <w:rPr>
          <w:color w:val="5D241B"/>
        </w:rPr>
        <w:t xml:space="preserve">cesárea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5D241B"/>
        </w:rPr>
        <w:t xml:space="preserve">negaba </w:t>
      </w:r>
      <w:r>
        <w:rPr>
          <w:color w:val="5D241B"/>
        </w:rPr>
        <w:t xml:space="preserve">alegando </w:t>
      </w:r>
      <w:r>
        <w:rPr>
          <w:color w:val="5D241B"/>
        </w:rPr>
        <w:t xml:space="preserve">razones </w:t>
      </w:r>
      <w:r>
        <w:rPr>
          <w:color w:val="5D241B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D241B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jueza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D241B"/>
        </w:rPr>
        <w:t xml:space="preserve">fiscalía </w:t>
      </w:r>
      <w:r>
        <w:rPr>
          <w:color w:val="5D241B"/>
        </w:rPr>
        <w:t xml:space="preserve">autorizaron </w:t>
      </w:r>
      <w:r>
        <w:rPr>
          <w:color w:val="000000"/>
        </w:rPr>
        <w:t xml:space="preserve">al </w:t>
      </w:r>
      <w:r>
        <w:rPr>
          <w:color w:val="55A2B6"/>
        </w:rPr>
        <w:t xml:space="preserve">equipo </w:t>
      </w:r>
      <w:r>
        <w:rPr>
          <w:color w:val="5D241B"/>
        </w:rPr>
        <w:t xml:space="preserve">médico </w:t>
      </w:r>
      <w:r>
        <w:rPr>
          <w:color w:val="000000"/>
        </w:rPr>
        <w:t xml:space="preserve">a </w:t>
      </w:r>
      <w:r>
        <w:rPr>
          <w:color w:val="5D241B"/>
        </w:rPr>
        <w:t xml:space="preserve">realizar </w:t>
      </w:r>
      <w:r>
        <w:rPr>
          <w:color w:val="000000"/>
        </w:rPr>
        <w:t xml:space="preserve">la </w:t>
      </w:r>
      <w:r>
        <w:rPr>
          <w:color w:val="5D241B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profesionales </w:t>
      </w:r>
      <w:r>
        <w:rPr>
          <w:color w:val="5D241B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altas </w:t>
      </w:r>
      <w:r>
        <w:rPr>
          <w:color w:val="5D241B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5D241B"/>
        </w:rPr>
        <w:t xml:space="preserve">salga </w:t>
      </w:r>
      <w:r>
        <w:rPr>
          <w:color w:val="000000"/>
        </w:rPr>
        <w:t xml:space="preserve">mal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D241B"/>
        </w:rPr>
        <w:t xml:space="preserve">atiende </w:t>
      </w:r>
      <w:r>
        <w:rPr>
          <w:color w:val="000000"/>
        </w:rPr>
        <w:t xml:space="preserve">al </w:t>
      </w:r>
      <w:r>
        <w:rPr>
          <w:color w:val="5D241B"/>
        </w:rPr>
        <w:t xml:space="preserve">diagnóstico </w:t>
      </w:r>
      <w:r>
        <w:rPr>
          <w:color w:val="000000"/>
        </w:rPr>
        <w:t xml:space="preserve">. </w:t>
      </w:r>
      <w:r>
        <w:rPr>
          <w:color w:val="5D241B"/>
        </w:rPr>
        <w:t xml:space="preserve">hacemos </w:t>
      </w:r>
      <w:r>
        <w:rPr>
          <w:color w:val="000000"/>
        </w:rPr>
        <w:t xml:space="preserve">una </w:t>
      </w:r>
      <w:r>
        <w:rPr>
          <w:color w:val="5D241B"/>
        </w:rPr>
        <w:t xml:space="preserve">recomendación </w:t>
      </w:r>
      <w:r>
        <w:rPr>
          <w:color w:val="5D241B"/>
        </w:rPr>
        <w:t xml:space="preserve">proactiva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basa </w:t>
      </w:r>
      <w:r>
        <w:rPr>
          <w:color w:val="000000"/>
        </w:rPr>
        <w:t xml:space="preserve">en </w:t>
      </w:r>
      <w:r>
        <w:rPr>
          <w:color w:val="5D241B"/>
        </w:rPr>
        <w:t xml:space="preserve">argumentos </w:t>
      </w:r>
      <w:r>
        <w:rPr>
          <w:color w:val="5D241B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D241B"/>
        </w:rPr>
        <w:t xml:space="preserve">documentos </w:t>
      </w:r>
      <w:r>
        <w:rPr>
          <w:color w:val="5D241B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5D241B"/>
        </w:rPr>
        <w:t xml:space="preserve">Elche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D241B"/>
        </w:rPr>
        <w:t xml:space="preserve">único </w:t>
      </w:r>
      <w:r>
        <w:rPr>
          <w:color w:val="5D241B"/>
        </w:rPr>
        <w:t xml:space="preserve">caso </w:t>
      </w:r>
      <w:r>
        <w:rPr>
          <w:color w:val="000000"/>
        </w:rPr>
        <w:t xml:space="preserve">. </w:t>
      </w:r>
      <w:r>
        <w:rPr>
          <w:color w:val="5D241B"/>
        </w:rPr>
        <w:t xml:space="preserve">Hace </w:t>
      </w:r>
      <w:r>
        <w:rPr>
          <w:color w:val="000000"/>
        </w:rPr>
        <w:t xml:space="preserve">unos </w:t>
      </w:r>
      <w:r>
        <w:rPr>
          <w:color w:val="5D241B"/>
        </w:rPr>
        <w:t xml:space="preserve">meses </w:t>
      </w:r>
      <w:r>
        <w:rPr>
          <w:color w:val="000000"/>
        </w:rPr>
        <w:t xml:space="preserve">en </w:t>
      </w:r>
      <w:r>
        <w:rPr>
          <w:color w:val="5D241B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5D241B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D241B"/>
        </w:rPr>
        <w:t xml:space="preserve">hospital </w:t>
      </w:r>
      <w:r>
        <w:rPr>
          <w:color w:val="000000"/>
        </w:rPr>
        <w:t xml:space="preserve">a </w:t>
      </w:r>
      <w:r>
        <w:rPr>
          <w:color w:val="5D241B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insitencia </w:t>
      </w:r>
      <w:r>
        <w:rPr>
          <w:color w:val="000000"/>
        </w:rPr>
        <w:t xml:space="preserve">por </w:t>
      </w:r>
      <w:r>
        <w:rPr>
          <w:color w:val="5D241B"/>
        </w:rPr>
        <w:t xml:space="preserve">hacerlo </w:t>
      </w:r>
      <w:r>
        <w:rPr>
          <w:color w:val="000000"/>
        </w:rPr>
        <w:t xml:space="preserve">en </w:t>
      </w:r>
      <w:r>
        <w:rPr>
          <w:color w:val="5D241B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D241B"/>
        </w:rPr>
        <w:t xml:space="preserve">médicos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D241B"/>
        </w:rPr>
        <w:t xml:space="preserve">desaconsejaron </w:t>
      </w:r>
      <w:r>
        <w:rPr>
          <w:color w:val="000000"/>
        </w:rPr>
        <w:t xml:space="preserve">porque </w:t>
      </w:r>
      <w:r>
        <w:rPr>
          <w:color w:val="5D241B"/>
        </w:rPr>
        <w:t xml:space="preserve">existía </w:t>
      </w:r>
      <w:r>
        <w:rPr>
          <w:color w:val="5D241B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hipoxia </w:t>
      </w:r>
      <w:r>
        <w:rPr>
          <w:color w:val="5D241B"/>
        </w:rPr>
        <w:t xml:space="preserve">fetal </w:t>
      </w:r>
      <w:r>
        <w:rPr>
          <w:color w:val="000000"/>
        </w:rPr>
        <w:t xml:space="preserve">e </w:t>
      </w:r>
      <w:r>
        <w:rPr>
          <w:color w:val="5D241B"/>
        </w:rPr>
        <w:t xml:space="preserve">incluso </w:t>
      </w:r>
      <w:r>
        <w:rPr>
          <w:color w:val="000000"/>
        </w:rPr>
        <w:t xml:space="preserve">de </w:t>
      </w:r>
      <w:r>
        <w:rPr>
          <w:color w:val="5D241B"/>
        </w:rPr>
        <w:t xml:space="preserve">muerte </w:t>
      </w:r>
      <w:r>
        <w:rPr>
          <w:color w:val="000000"/>
        </w:rPr>
        <w:t xml:space="preserve">intrauterina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Barcelona </w:t>
      </w:r>
      <w:r>
        <w:rPr>
          <w:color w:val="000000"/>
        </w:rPr>
        <w:t xml:space="preserve">, </w:t>
      </w:r>
      <w:r>
        <w:rPr>
          <w:color w:val="A0CCD4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D241B"/>
        </w:rPr>
        <w:t xml:space="preserve">juez </w:t>
      </w:r>
      <w:r>
        <w:rPr>
          <w:color w:val="5D241B"/>
        </w:rPr>
        <w:t xml:space="preserve">obligaba </w:t>
      </w:r>
      <w:r>
        <w:rPr>
          <w:color w:val="000000"/>
        </w:rPr>
        <w:t xml:space="preserve">a </w:t>
      </w:r>
      <w:r>
        <w:rPr>
          <w:color w:val="5D241B"/>
        </w:rPr>
        <w:t xml:space="preserve">forzar </w:t>
      </w:r>
      <w:r>
        <w:rPr>
          <w:color w:val="000000"/>
        </w:rPr>
        <w:t xml:space="preserve">el </w:t>
      </w:r>
      <w:r>
        <w:rPr>
          <w:color w:val="5D241B"/>
        </w:rPr>
        <w:t xml:space="preserve">parto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D241B"/>
        </w:rPr>
        <w:t xml:space="preserve">embarazada </w:t>
      </w:r>
      <w:r>
        <w:rPr>
          <w:color w:val="000000"/>
        </w:rPr>
        <w:t xml:space="preserve">porque </w:t>
      </w:r>
      <w:r>
        <w:rPr>
          <w:color w:val="5D241B"/>
        </w:rPr>
        <w:t xml:space="preserve">podían </w:t>
      </w:r>
      <w:r>
        <w:rPr>
          <w:color w:val="5D241B"/>
        </w:rPr>
        <w:t xml:space="preserve">existir </w:t>
      </w:r>
      <w:r>
        <w:rPr>
          <w:color w:val="5D241B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D241B"/>
        </w:rPr>
        <w:t xml:space="preserve">semana </w:t>
      </w:r>
      <w:r>
        <w:rPr>
          <w:color w:val="5D241B"/>
        </w:rPr>
        <w:t xml:space="preserve">llega </w:t>
      </w:r>
      <w:r>
        <w:rPr>
          <w:color w:val="5D241B"/>
        </w:rPr>
        <w:t xml:space="preserve">oficialmente </w:t>
      </w:r>
      <w:r>
        <w:rPr>
          <w:color w:val="000000"/>
        </w:rPr>
        <w:t xml:space="preserve">el </w:t>
      </w:r>
      <w:r>
        <w:rPr>
          <w:color w:val="65ACD2"/>
        </w:rPr>
        <w:t xml:space="preserve">otoño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5D241B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5D241B"/>
        </w:rPr>
        <w:t xml:space="preserve">Varias </w:t>
      </w:r>
      <w:r>
        <w:rPr>
          <w:color w:val="155E6A"/>
        </w:rPr>
        <w:t xml:space="preserve">provincias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D241B"/>
        </w:rPr>
        <w:t xml:space="preserve">Rioja </w:t>
      </w:r>
      <w:r>
        <w:rPr>
          <w:color w:val="000000"/>
        </w:rPr>
        <w:t xml:space="preserve">, </w:t>
      </w:r>
      <w:r>
        <w:rPr>
          <w:color w:val="5D241B"/>
        </w:rPr>
        <w:t xml:space="preserve">Soria </w:t>
      </w:r>
      <w:r>
        <w:rPr>
          <w:color w:val="000000"/>
        </w:rPr>
        <w:t xml:space="preserve">, </w:t>
      </w:r>
      <w:r>
        <w:rPr>
          <w:color w:val="155E6A"/>
        </w:rPr>
        <w:t xml:space="preserve">Navarra </w:t>
      </w:r>
      <w:r>
        <w:rPr>
          <w:color w:val="000000"/>
        </w:rPr>
        <w:t xml:space="preserve">o </w:t>
      </w:r>
      <w:r>
        <w:rPr>
          <w:color w:val="155E6A"/>
        </w:rPr>
        <w:t xml:space="preserve">Cuenca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5D241B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155E6A"/>
        </w:rPr>
        <w:t xml:space="preserve">alerta </w:t>
      </w:r>
      <w:r>
        <w:rPr>
          <w:color w:val="155E6A"/>
        </w:rPr>
        <w:t xml:space="preserve">naranja </w:t>
      </w:r>
      <w:r>
        <w:rPr>
          <w:color w:val="000000"/>
        </w:rPr>
        <w:t xml:space="preserve">por </w:t>
      </w:r>
      <w:r>
        <w:rPr>
          <w:color w:val="5D241B"/>
        </w:rPr>
        <w:t xml:space="preserve">riesgo </w:t>
      </w:r>
      <w:r>
        <w:rPr>
          <w:color w:val="A0CCD4"/>
        </w:rPr>
        <w:t xml:space="preserve">importante </w:t>
      </w:r>
      <w:r>
        <w:rPr>
          <w:color w:val="000000"/>
        </w:rPr>
        <w:t xml:space="preserve">de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D241B"/>
        </w:rPr>
        <w:t xml:space="preserve">bajar </w:t>
      </w:r>
      <w:r>
        <w:rPr>
          <w:color w:val="000000"/>
        </w:rPr>
        <w:t xml:space="preserve">las </w:t>
      </w:r>
      <w:r>
        <w:rPr>
          <w:color w:val="65ACD2"/>
        </w:rPr>
        <w:t xml:space="preserve">temperaturas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DC0F1C"/>
        </w:rPr>
        <w:t xml:space="preserve">aquí </w:t>
      </w:r>
      <w:r>
        <w:rPr>
          <w:color w:val="000000"/>
        </w:rPr>
        <w:t xml:space="preserve">el </w:t>
      </w:r>
      <w:r>
        <w:rPr>
          <w:color w:val="65ACD2"/>
        </w:rPr>
        <w:t xml:space="preserve">otoño </w:t>
      </w:r>
      <w:r>
        <w:rPr>
          <w:color w:val="000000"/>
        </w:rPr>
        <w:t xml:space="preserve">, </w:t>
      </w:r>
      <w:r>
        <w:rPr>
          <w:color w:val="5D241B"/>
        </w:rPr>
        <w:t xml:space="preserve">comienza </w:t>
      </w:r>
      <w:r>
        <w:rPr>
          <w:color w:val="000000"/>
        </w:rPr>
        <w:t xml:space="preserve">el </w:t>
      </w:r>
      <w:r>
        <w:rPr>
          <w:color w:val="5D241B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D241B"/>
        </w:rPr>
        <w:t xml:space="preserve">lunes </w:t>
      </w:r>
      <w:r>
        <w:rPr>
          <w:color w:val="5D241B"/>
        </w:rPr>
        <w:t xml:space="preserve">volverán </w:t>
      </w:r>
      <w:r>
        <w:rPr>
          <w:color w:val="000000"/>
        </w:rPr>
        <w:t xml:space="preserve">a </w:t>
      </w:r>
      <w:r>
        <w:rPr>
          <w:color w:val="5D241B"/>
        </w:rPr>
        <w:t xml:space="preserve">subir </w:t>
      </w:r>
      <w:r>
        <w:rPr>
          <w:color w:val="000000"/>
        </w:rPr>
        <w:t xml:space="preserve">las </w:t>
      </w:r>
      <w:r>
        <w:rPr>
          <w:color w:val="65ACD2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5D241B"/>
        </w:rPr>
        <w:t xml:space="preserve">avisos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5D241B"/>
        </w:rPr>
        <w:t xml:space="preserve">pueden </w:t>
      </w:r>
      <w:r>
        <w:rPr>
          <w:color w:val="000000"/>
        </w:rPr>
        <w:t xml:space="preserve">ser </w:t>
      </w:r>
      <w:r>
        <w:rPr>
          <w:color w:val="155E6A"/>
        </w:rPr>
        <w:t xml:space="preserve">fuertes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de </w:t>
      </w:r>
      <w:r>
        <w:rPr>
          <w:color w:val="5D241B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D241B"/>
        </w:rPr>
        <w:t xml:space="preserve">madrugada </w:t>
      </w:r>
      <w:r>
        <w:rPr>
          <w:color w:val="000000"/>
        </w:rPr>
        <w:t xml:space="preserve">. </w:t>
      </w:r>
      <w:r>
        <w:rPr>
          <w:color w:val="5D241B"/>
        </w:rPr>
        <w:t xml:space="preserve">Mañana </w:t>
      </w:r>
      <w:r>
        <w:rPr>
          <w:color w:val="000000"/>
        </w:rPr>
        <w:t xml:space="preserve">se </w:t>
      </w:r>
      <w:r>
        <w:rPr>
          <w:color w:val="5D241B"/>
        </w:rPr>
        <w:t xml:space="preserve">quedan </w:t>
      </w:r>
      <w:r>
        <w:rPr>
          <w:color w:val="000000"/>
        </w:rPr>
        <w:t xml:space="preserve">los </w:t>
      </w:r>
      <w:r>
        <w:rPr>
          <w:color w:val="5D241B"/>
        </w:rPr>
        <w:t xml:space="preserve">avisos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5D241B"/>
        </w:rPr>
        <w:t xml:space="preserve">tener </w:t>
      </w:r>
      <w:r>
        <w:rPr>
          <w:color w:val="000000"/>
        </w:rPr>
        <w:t xml:space="preserve">una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muy </w:t>
      </w:r>
      <w:r>
        <w:rPr>
          <w:color w:val="5D241B"/>
        </w:rPr>
        <w:t xml:space="preserve">cambiante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5D241B"/>
        </w:rPr>
        <w:t xml:space="preserve">centro </w:t>
      </w:r>
      <w:r>
        <w:rPr>
          <w:color w:val="5D241B"/>
        </w:rPr>
        <w:t xml:space="preserve">podemos </w:t>
      </w:r>
      <w:r>
        <w:rPr>
          <w:color w:val="5D241B"/>
        </w:rPr>
        <w:t xml:space="preserve">tener </w:t>
      </w:r>
      <w:r>
        <w:rPr>
          <w:color w:val="155E6A"/>
        </w:rPr>
        <w:t xml:space="preserve">granizadas </w:t>
      </w:r>
      <w:r>
        <w:rPr>
          <w:color w:val="000000"/>
        </w:rPr>
        <w:t xml:space="preserve">y </w:t>
      </w:r>
      <w:r>
        <w:rPr>
          <w:color w:val="155E6A"/>
        </w:rPr>
        <w:t xml:space="preserve">lluvias </w:t>
      </w:r>
      <w:r>
        <w:rPr>
          <w:color w:val="155E6A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D241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D241B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D241B"/>
        </w:rPr>
        <w:t xml:space="preserve">quedarán </w:t>
      </w:r>
      <w:r>
        <w:rPr>
          <w:color w:val="155E6A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y </w:t>
      </w:r>
      <w:r>
        <w:rPr>
          <w:color w:val="5D241B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D241B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D241B"/>
        </w:rPr>
        <w:t xml:space="preserve">espera </w:t>
      </w:r>
      <w:r>
        <w:rPr>
          <w:color w:val="000000"/>
        </w:rPr>
        <w:t xml:space="preserve">un </w:t>
      </w:r>
      <w:r>
        <w:rPr>
          <w:color w:val="5D241B"/>
        </w:rPr>
        <w:t xml:space="preserve">sábado </w:t>
      </w:r>
      <w:r>
        <w:rPr>
          <w:color w:val="000000"/>
        </w:rPr>
        <w:t xml:space="preserve">muy </w:t>
      </w:r>
      <w:r>
        <w:rPr>
          <w:color w:val="155E6A"/>
        </w:rPr>
        <w:t xml:space="preserve">lluvioso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D241B"/>
        </w:rPr>
        <w:t xml:space="preserve">domingo </w:t>
      </w:r>
      <w:r>
        <w:rPr>
          <w:color w:val="5D241B"/>
        </w:rPr>
        <w:t xml:space="preserve">podríamos </w:t>
      </w:r>
      <w:r>
        <w:rPr>
          <w:color w:val="5D241B"/>
        </w:rPr>
        <w:t xml:space="preserve">seguir </w:t>
      </w:r>
      <w:r>
        <w:rPr>
          <w:color w:val="000000"/>
        </w:rPr>
        <w:t xml:space="preserve">teniendo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A0CCD4"/>
        </w:rPr>
        <w:t xml:space="preserve">Teléfonica </w:t>
      </w:r>
      <w:r>
        <w:rPr>
          <w:color w:val="000000"/>
        </w:rPr>
        <w:t xml:space="preserve">y </w:t>
      </w:r>
      <w:r>
        <w:rPr>
          <w:color w:val="B749A2"/>
        </w:rPr>
        <w:t xml:space="preserve">Atresmedia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para </w:t>
      </w:r>
      <w:r>
        <w:rPr>
          <w:color w:val="DC0F1C"/>
        </w:rPr>
        <w:t xml:space="preserve">crear </w:t>
      </w:r>
      <w:r>
        <w:rPr>
          <w:color w:val="5D241B"/>
        </w:rPr>
        <w:t xml:space="preserve">contenidos </w:t>
      </w:r>
      <w:r>
        <w:rPr>
          <w:color w:val="000000"/>
        </w:rPr>
        <w:t xml:space="preserve">de </w:t>
      </w:r>
      <w:r>
        <w:rPr>
          <w:color w:val="5D241B"/>
        </w:rPr>
        <w:t xml:space="preserve">ficción </w:t>
      </w:r>
      <w:r>
        <w:rPr>
          <w:color w:val="000000"/>
        </w:rPr>
        <w:t xml:space="preserve">en </w:t>
      </w:r>
      <w:r>
        <w:rPr>
          <w:color w:val="5D241B"/>
        </w:rPr>
        <w:t xml:space="preserve">español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D241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D241B"/>
        </w:rPr>
        <w:t xml:space="preserve">grupos </w:t>
      </w:r>
      <w:r>
        <w:rPr>
          <w:color w:val="000000"/>
        </w:rPr>
        <w:t xml:space="preserve">han </w:t>
      </w:r>
      <w:r>
        <w:rPr>
          <w:color w:val="5D241B"/>
        </w:rPr>
        <w:t xml:space="preserve">firmado </w:t>
      </w:r>
      <w:r>
        <w:rPr>
          <w:color w:val="000000"/>
        </w:rPr>
        <w:t xml:space="preserve">un </w:t>
      </w:r>
      <w:r>
        <w:rPr>
          <w:color w:val="A0CCD4"/>
        </w:rPr>
        <w:t xml:space="preserve">acuerdo </w:t>
      </w:r>
      <w:r>
        <w:rPr>
          <w:color w:val="000000"/>
        </w:rPr>
        <w:t xml:space="preserve">que </w:t>
      </w:r>
      <w:r>
        <w:rPr>
          <w:color w:val="5D241B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CCD4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compañía </w:t>
      </w:r>
      <w:r>
        <w:rPr>
          <w:color w:val="000000"/>
        </w:rPr>
        <w:t xml:space="preserve">para </w:t>
      </w:r>
      <w:r>
        <w:rPr>
          <w:color w:val="5D241B"/>
        </w:rPr>
        <w:t xml:space="preserve">producir </w:t>
      </w:r>
      <w:r>
        <w:rPr>
          <w:color w:val="000000"/>
        </w:rPr>
        <w:t xml:space="preserve">y </w:t>
      </w:r>
      <w:r>
        <w:rPr>
          <w:color w:val="5D241B"/>
        </w:rPr>
        <w:t xml:space="preserve">distribuir </w:t>
      </w:r>
      <w:r>
        <w:rPr>
          <w:color w:val="5D241B"/>
        </w:rPr>
        <w:t xml:space="preserve">series </w:t>
      </w:r>
      <w:r>
        <w:rPr>
          <w:color w:val="5D241B"/>
        </w:rPr>
        <w:t xml:space="preserve">originales </w:t>
      </w:r>
      <w:r>
        <w:rPr>
          <w:color w:val="000000"/>
        </w:rPr>
        <w:t xml:space="preserve">y </w:t>
      </w:r>
      <w:r>
        <w:rPr>
          <w:color w:val="5D241B"/>
        </w:rPr>
        <w:t xml:space="preserve">películas </w:t>
      </w:r>
      <w:r>
        <w:rPr>
          <w:color w:val="000000"/>
        </w:rPr>
        <w:t xml:space="preserve">. </w:t>
      </w:r>
      <w:r>
        <w:rPr>
          <w:color w:val="5D241B"/>
        </w:rPr>
        <w:t xml:space="preserve">Tras </w:t>
      </w:r>
      <w:r>
        <w:rPr>
          <w:color w:val="000000"/>
        </w:rPr>
        <w:t xml:space="preserve">el </w:t>
      </w:r>
      <w:r>
        <w:rPr>
          <w:color w:val="5D241B"/>
        </w:rPr>
        <w:t xml:space="preserve">anuncio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D241B"/>
        </w:rPr>
        <w:t xml:space="preserve">grupos </w:t>
      </w:r>
      <w:r>
        <w:rPr>
          <w:color w:val="5D241B"/>
        </w:rPr>
        <w:t xml:space="preserve">suben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son </w:t>
      </w:r>
      <w:r>
        <w:rPr>
          <w:color w:val="5D241B"/>
        </w:rPr>
        <w:t xml:space="preserve">factorías </w:t>
      </w:r>
      <w:r>
        <w:rPr>
          <w:color w:val="000000"/>
        </w:rPr>
        <w:t xml:space="preserve">de </w:t>
      </w:r>
      <w:r>
        <w:rPr>
          <w:color w:val="5D241B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D241B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ficción </w:t>
      </w:r>
      <w:r>
        <w:rPr>
          <w:color w:val="5D241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D241B"/>
        </w:rPr>
        <w:t xml:space="preserve">seguir </w:t>
      </w:r>
      <w:r>
        <w:rPr>
          <w:color w:val="A0CCD4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0CCD4"/>
        </w:rPr>
        <w:t xml:space="preserve">producción </w:t>
      </w:r>
      <w:r>
        <w:rPr>
          <w:color w:val="5D241B"/>
        </w:rPr>
        <w:t xml:space="preserve">audiovisual </w:t>
      </w:r>
      <w:r>
        <w:rPr>
          <w:color w:val="000000"/>
        </w:rPr>
        <w:t xml:space="preserve">en </w:t>
      </w:r>
      <w:r>
        <w:rPr>
          <w:color w:val="5D241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acuerdo </w:t>
      </w:r>
      <w:r>
        <w:rPr>
          <w:color w:val="5D241B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CCD4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compañía </w:t>
      </w:r>
      <w:r>
        <w:rPr>
          <w:color w:val="5D241B"/>
        </w:rPr>
        <w:t xml:space="preserve">participada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por </w:t>
      </w:r>
      <w:r>
        <w:rPr>
          <w:color w:val="5D241B"/>
        </w:rPr>
        <w:t xml:space="preserve">ambos </w:t>
      </w:r>
      <w:r>
        <w:rPr>
          <w:color w:val="5D241B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producirá </w:t>
      </w:r>
      <w:r>
        <w:rPr>
          <w:color w:val="000000"/>
        </w:rPr>
        <w:t xml:space="preserve">y </w:t>
      </w:r>
      <w:r>
        <w:rPr>
          <w:color w:val="5D241B"/>
        </w:rPr>
        <w:t xml:space="preserve">distribuirá </w:t>
      </w:r>
      <w:r>
        <w:rPr>
          <w:color w:val="5D241B"/>
        </w:rPr>
        <w:t xml:space="preserve">series </w:t>
      </w:r>
      <w:r>
        <w:rPr>
          <w:color w:val="5D241B"/>
        </w:rPr>
        <w:t xml:space="preserve">originales </w:t>
      </w:r>
      <w:r>
        <w:rPr>
          <w:color w:val="000000"/>
        </w:rPr>
        <w:t xml:space="preserve">y </w:t>
      </w:r>
      <w:r>
        <w:rPr>
          <w:color w:val="5D241B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productora </w:t>
      </w:r>
      <w:r>
        <w:rPr>
          <w:color w:val="5D241B"/>
        </w:rPr>
        <w:t xml:space="preserve">competitiva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generará </w:t>
      </w:r>
      <w:r>
        <w:rPr>
          <w:color w:val="000000"/>
        </w:rPr>
        <w:t xml:space="preserve">un </w:t>
      </w:r>
      <w:r>
        <w:rPr>
          <w:color w:val="A0CCD4"/>
        </w:rPr>
        <w:t xml:space="preserve">importante </w:t>
      </w:r>
      <w:r>
        <w:rPr>
          <w:color w:val="5D241B"/>
        </w:rPr>
        <w:t xml:space="preserve">volumen </w:t>
      </w:r>
      <w:r>
        <w:rPr>
          <w:color w:val="000000"/>
        </w:rPr>
        <w:t xml:space="preserve">de </w:t>
      </w:r>
      <w:r>
        <w:rPr>
          <w:color w:val="A0CCD4"/>
        </w:rPr>
        <w:t xml:space="preserve">puestos </w:t>
      </w:r>
      <w:r>
        <w:rPr>
          <w:color w:val="000000"/>
        </w:rPr>
        <w:t xml:space="preserve">de </w:t>
      </w:r>
      <w:r>
        <w:rPr>
          <w:color w:val="5D241B"/>
        </w:rPr>
        <w:t xml:space="preserve">trabajo </w:t>
      </w:r>
      <w:r>
        <w:rPr>
          <w:color w:val="DC0F1C"/>
        </w:rPr>
        <w:t xml:space="preserve">directos </w:t>
      </w:r>
      <w:r>
        <w:rPr>
          <w:color w:val="000000"/>
        </w:rPr>
        <w:t xml:space="preserve">e </w:t>
      </w:r>
      <w:r>
        <w:rPr>
          <w:color w:val="5D241B"/>
        </w:rPr>
        <w:t xml:space="preserve">indirectos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alianza </w:t>
      </w:r>
      <w:r>
        <w:rPr>
          <w:color w:val="5D241B"/>
        </w:rPr>
        <w:t xml:space="preserve">dinamizará </w:t>
      </w:r>
      <w:r>
        <w:rPr>
          <w:color w:val="000000"/>
        </w:rPr>
        <w:t xml:space="preserve">el </w:t>
      </w:r>
      <w:r>
        <w:rPr>
          <w:color w:val="A0CCD4"/>
        </w:rPr>
        <w:t xml:space="preserve">sector </w:t>
      </w:r>
      <w:r>
        <w:rPr>
          <w:color w:val="5D241B"/>
        </w:rPr>
        <w:t xml:space="preserve">audiovisual </w:t>
      </w:r>
      <w:r>
        <w:rPr>
          <w:color w:val="5D241B"/>
        </w:rPr>
        <w:t xml:space="preserve">español </w:t>
      </w:r>
      <w:r>
        <w:rPr>
          <w:color w:val="000000"/>
        </w:rPr>
        <w:t xml:space="preserve">. </w:t>
      </w:r>
      <w:r>
        <w:rPr>
          <w:color w:val="5D241B"/>
        </w:rPr>
        <w:t xml:space="preserve">Promoviendo </w:t>
      </w:r>
      <w:r>
        <w:rPr>
          <w:color w:val="5D241B"/>
        </w:rPr>
        <w:t xml:space="preserve">coproducciones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A0CCD4"/>
        </w:rPr>
        <w:t xml:space="preserve">empresas </w:t>
      </w:r>
      <w:r>
        <w:rPr>
          <w:color w:val="000000"/>
        </w:rPr>
        <w:t xml:space="preserve">y </w:t>
      </w:r>
      <w:r>
        <w:rPr>
          <w:color w:val="5D241B"/>
        </w:rPr>
        <w:t xml:space="preserve">produciendo </w:t>
      </w:r>
      <w:r>
        <w:rPr>
          <w:color w:val="000000"/>
        </w:rPr>
        <w:t xml:space="preserve">para </w:t>
      </w:r>
      <w:r>
        <w:rPr>
          <w:color w:val="5D241B"/>
        </w:rPr>
        <w:t xml:space="preserve">terceros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definitiva </w:t>
      </w:r>
      <w:r>
        <w:rPr>
          <w:color w:val="000000"/>
        </w:rPr>
        <w:t xml:space="preserve">, </w:t>
      </w:r>
      <w:r>
        <w:rPr>
          <w:color w:val="5D241B"/>
        </w:rPr>
        <w:t xml:space="preserve">sumando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5D241B"/>
        </w:rPr>
        <w:t xml:space="preserve">competitivos </w:t>
      </w:r>
      <w:r>
        <w:rPr>
          <w:color w:val="5D241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grandes </w:t>
      </w:r>
      <w:r>
        <w:rPr>
          <w:color w:val="000000"/>
        </w:rPr>
        <w:t xml:space="preserve">`` </w:t>
      </w:r>
      <w:r>
        <w:rPr>
          <w:color w:val="000000"/>
        </w:rPr>
        <w:t xml:space="preserve">players </w:t>
      </w:r>
      <w:r>
        <w:rPr>
          <w:color w:val="000000"/>
        </w:rPr>
        <w:t xml:space="preserve">'' </w:t>
      </w:r>
      <w:r>
        <w:rPr>
          <w:color w:val="A0CCD4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5D241B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D241B"/>
        </w:rPr>
        <w:t xml:space="preserve">ahora </w:t>
      </w:r>
      <w:r>
        <w:rPr>
          <w:color w:val="000000"/>
        </w:rPr>
        <w:t xml:space="preserve">una </w:t>
      </w:r>
      <w:r>
        <w:rPr>
          <w:color w:val="5D241B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D241B"/>
        </w:rPr>
        <w:t xml:space="preserve">dando </w:t>
      </w:r>
      <w:r>
        <w:rPr>
          <w:color w:val="000000"/>
        </w:rPr>
        <w:t xml:space="preserve">la </w:t>
      </w:r>
      <w:r>
        <w:rPr>
          <w:color w:val="5D241B"/>
        </w:rPr>
        <w:t xml:space="preserve">vuelta </w:t>
      </w:r>
      <w:r>
        <w:rPr>
          <w:color w:val="000000"/>
        </w:rPr>
        <w:t xml:space="preserve">al </w:t>
      </w:r>
      <w:r>
        <w:rPr>
          <w:color w:val="5D241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policía </w:t>
      </w:r>
      <w:r>
        <w:rPr>
          <w:color w:val="5D241B"/>
        </w:rPr>
        <w:t xml:space="preserve">dispara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diez </w:t>
      </w:r>
      <w:r>
        <w:rPr>
          <w:color w:val="5D241B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D241B"/>
        </w:rPr>
        <w:t xml:space="preserve">Rocío </w:t>
      </w:r>
      <w:r>
        <w:rPr>
          <w:color w:val="000000"/>
        </w:rPr>
        <w:t xml:space="preserve">y </w:t>
      </w:r>
      <w:r>
        <w:rPr>
          <w:color w:val="5D241B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D241B"/>
        </w:rPr>
        <w:t xml:space="preserve">tiros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le </w:t>
      </w:r>
      <w:r>
        <w:rPr>
          <w:color w:val="5D241B"/>
        </w:rPr>
        <w:t xml:space="preserve">disparó </w:t>
      </w:r>
      <w:r>
        <w:rPr>
          <w:color w:val="000000"/>
        </w:rPr>
        <w:t xml:space="preserve">a </w:t>
      </w:r>
      <w:r>
        <w:rPr>
          <w:color w:val="5D241B"/>
        </w:rPr>
        <w:t xml:space="preserve">bocajarro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imagen </w:t>
      </w:r>
      <w:r>
        <w:rPr>
          <w:color w:val="5D241B"/>
        </w:rPr>
        <w:t xml:space="preserve">plasma </w:t>
      </w:r>
      <w:r>
        <w:rPr>
          <w:color w:val="000000"/>
        </w:rPr>
        <w:t xml:space="preserve">como </w:t>
      </w:r>
      <w:r>
        <w:rPr>
          <w:color w:val="5D241B"/>
        </w:rPr>
        <w:t xml:space="preserve">ninguna </w:t>
      </w:r>
      <w:r>
        <w:rPr>
          <w:color w:val="000000"/>
        </w:rPr>
        <w:t xml:space="preserve">el </w:t>
      </w:r>
      <w:r>
        <w:rPr>
          <w:color w:val="5D241B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en </w:t>
      </w:r>
      <w:r>
        <w:rPr>
          <w:color w:val="5D241B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D241B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5D241B"/>
        </w:rPr>
        <w:t xml:space="preserve">avergüenzan </w:t>
      </w:r>
      <w:r>
        <w:rPr>
          <w:color w:val="000000"/>
        </w:rPr>
        <w:t xml:space="preserve">a </w:t>
      </w:r>
      <w:r>
        <w:rPr>
          <w:color w:val="5D241B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bala </w:t>
      </w:r>
      <w:r>
        <w:rPr>
          <w:color w:val="000000"/>
        </w:rPr>
        <w:t xml:space="preserve">de </w:t>
      </w:r>
      <w:r>
        <w:rPr>
          <w:color w:val="5D241B"/>
        </w:rPr>
        <w:t xml:space="preserve">goma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D241B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5D241B"/>
        </w:rPr>
        <w:t xml:space="preserve">impacta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D241B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D241B"/>
        </w:rPr>
        <w:t xml:space="preserve">patean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D241B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pierna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5D241B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5D241B"/>
        </w:rPr>
        <w:t xml:space="preserve">impactos </w:t>
      </w:r>
      <w:r>
        <w:rPr>
          <w:color w:val="000000"/>
        </w:rPr>
        <w:t xml:space="preserve">de </w:t>
      </w:r>
      <w:r>
        <w:rPr>
          <w:color w:val="5D241B"/>
        </w:rPr>
        <w:t xml:space="preserve">balas </w:t>
      </w:r>
      <w:r>
        <w:rPr>
          <w:color w:val="000000"/>
        </w:rPr>
        <w:t xml:space="preserve">de </w:t>
      </w:r>
      <w:r>
        <w:rPr>
          <w:color w:val="5D241B"/>
        </w:rPr>
        <w:t xml:space="preserve">goma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misma </w:t>
      </w:r>
      <w:r>
        <w:rPr>
          <w:color w:val="5D241B"/>
        </w:rPr>
        <w:t xml:space="preserve">carga </w:t>
      </w:r>
      <w:r>
        <w:rPr>
          <w:color w:val="5D241B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D241B"/>
        </w:rPr>
        <w:t xml:space="preserve">abierta </w:t>
      </w:r>
      <w:r>
        <w:rPr>
          <w:color w:val="000000"/>
        </w:rPr>
        <w:t xml:space="preserve">una </w:t>
      </w:r>
      <w:r>
        <w:rPr>
          <w:color w:val="5D241B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5D241B"/>
        </w:rPr>
        <w:t xml:space="preserve">averiguar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5D241B"/>
        </w:rPr>
        <w:t xml:space="preserve">actuó </w:t>
      </w:r>
      <w:r>
        <w:rPr>
          <w:color w:val="000000"/>
        </w:rPr>
        <w:t xml:space="preserve">con </w:t>
      </w:r>
      <w:r>
        <w:rPr>
          <w:color w:val="DC0F1C"/>
        </w:rPr>
        <w:t xml:space="preserve">tanta </w:t>
      </w:r>
      <w:r>
        <w:rPr>
          <w:color w:val="5D241B"/>
        </w:rPr>
        <w:t xml:space="preserve">dureza </w:t>
      </w:r>
      <w:r>
        <w:rPr>
          <w:color w:val="000000"/>
        </w:rPr>
        <w:t xml:space="preserve">contra </w:t>
      </w:r>
      <w:r>
        <w:rPr>
          <w:color w:val="5D241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D241B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5D241B"/>
        </w:rPr>
        <w:t xml:space="preserve">hinchas </w:t>
      </w:r>
      <w:r>
        <w:rPr>
          <w:color w:val="5D241B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DC0F1C"/>
        </w:rPr>
        <w:t xml:space="preserve">claro </w:t>
      </w:r>
      <w:r>
        <w:rPr>
          <w:color w:val="000000"/>
        </w:rPr>
        <w:t xml:space="preserve">que </w:t>
      </w:r>
      <w:r>
        <w:rPr>
          <w:color w:val="5D241B"/>
        </w:rPr>
        <w:t xml:space="preserve">Argentina </w:t>
      </w:r>
      <w:r>
        <w:rPr>
          <w:color w:val="5D241B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un </w:t>
      </w:r>
      <w:r>
        <w:rPr>
          <w:color w:val="5D241B"/>
        </w:rPr>
        <w:t xml:space="preserve">grave </w:t>
      </w:r>
      <w:r>
        <w:rPr>
          <w:color w:val="5D241B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D241B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D241B"/>
        </w:rPr>
        <w:t xml:space="preserve">televisiones </w:t>
      </w:r>
      <w:r>
        <w:rPr>
          <w:color w:val="5D241B"/>
        </w:rPr>
        <w:t xml:space="preserve">argentinas </w:t>
      </w:r>
      <w:r>
        <w:rPr>
          <w:color w:val="000000"/>
        </w:rPr>
        <w:t xml:space="preserve">, </w:t>
      </w:r>
      <w:r>
        <w:rPr>
          <w:color w:val="000000"/>
        </w:rPr>
        <w:t xml:space="preserve">alarmadas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5D241B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51 </w:t>
      </w:r>
      <w:r>
        <w:rPr>
          <w:color w:val="5D241B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Borrachos </w:t>
      </w:r>
      <w:r>
        <w:rPr>
          <w:color w:val="000000"/>
        </w:rPr>
        <w:t xml:space="preserve">del </w:t>
      </w:r>
      <w:r>
        <w:rPr>
          <w:color w:val="5D241B"/>
        </w:rPr>
        <w:t xml:space="preserve">Tablón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barra </w:t>
      </w:r>
      <w:r>
        <w:rPr>
          <w:color w:val="DC0F1C"/>
        </w:rPr>
        <w:t xml:space="preserve">brava </w:t>
      </w:r>
      <w:r>
        <w:rPr>
          <w:color w:val="5D241B"/>
        </w:rPr>
        <w:t xml:space="preserve">oficial </w:t>
      </w:r>
      <w:r>
        <w:rPr>
          <w:color w:val="000000"/>
        </w:rPr>
        <w:t xml:space="preserve">de </w:t>
      </w:r>
      <w:r>
        <w:rPr>
          <w:color w:val="5D241B"/>
        </w:rPr>
        <w:t xml:space="preserve">River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D241B"/>
        </w:rPr>
        <w:t xml:space="preserve">idea </w:t>
      </w:r>
      <w:r>
        <w:rPr>
          <w:color w:val="000000"/>
        </w:rPr>
        <w:t xml:space="preserve">era </w:t>
      </w:r>
      <w:r>
        <w:rPr>
          <w:color w:val="5D241B"/>
        </w:rPr>
        <w:t xml:space="preserve">realizar </w:t>
      </w:r>
      <w:r>
        <w:rPr>
          <w:color w:val="000000"/>
        </w:rPr>
        <w:t xml:space="preserve">una </w:t>
      </w:r>
      <w:r>
        <w:rPr>
          <w:color w:val="5D241B"/>
        </w:rPr>
        <w:t xml:space="preserve">emboscada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D241B"/>
        </w:rPr>
        <w:t xml:space="preserve">facción </w:t>
      </w:r>
      <w:r>
        <w:rPr>
          <w:color w:val="5D241B"/>
        </w:rPr>
        <w:t xml:space="preserve">disidente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Banda </w:t>
      </w:r>
      <w:r>
        <w:rPr>
          <w:color w:val="000000"/>
        </w:rPr>
        <w:t xml:space="preserve">del </w:t>
      </w:r>
      <w:r>
        <w:rPr>
          <w:color w:val="5D241B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D241B"/>
        </w:rPr>
        <w:t xml:space="preserve">ello </w:t>
      </w:r>
      <w:r>
        <w:rPr>
          <w:color w:val="5D241B"/>
        </w:rPr>
        <w:t xml:space="preserve">contaban </w:t>
      </w:r>
      <w:r>
        <w:rPr>
          <w:color w:val="5D241B"/>
        </w:rPr>
        <w:t xml:space="preserve">incluso </w:t>
      </w:r>
      <w:r>
        <w:rPr>
          <w:color w:val="000000"/>
        </w:rPr>
        <w:t xml:space="preserve">con </w:t>
      </w:r>
      <w:r>
        <w:rPr>
          <w:color w:val="5D241B"/>
        </w:rPr>
        <w:t xml:space="preserve">armas </w:t>
      </w:r>
      <w:r>
        <w:rPr>
          <w:color w:val="000000"/>
        </w:rPr>
        <w:t xml:space="preserve">de </w:t>
      </w:r>
      <w:r>
        <w:rPr>
          <w:color w:val="155E6A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5D241B"/>
        </w:rPr>
        <w:t xml:space="preserve">desarmados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DC0F1C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esas </w:t>
      </w:r>
      <w:r>
        <w:rPr>
          <w:color w:val="DC0F1C"/>
        </w:rPr>
        <w:t xml:space="preserve">palabras </w:t>
      </w:r>
      <w:r>
        <w:rPr>
          <w:color w:val="000000"/>
        </w:rPr>
        <w:t xml:space="preserve">. </w:t>
      </w:r>
      <w:r>
        <w:rPr>
          <w:color w:val="5D241B"/>
        </w:rPr>
        <w:t xml:space="preserve">Amenazas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 </w:t>
      </w:r>
      <w:r>
        <w:rPr>
          <w:color w:val="5D241B"/>
        </w:rPr>
        <w:t xml:space="preserve">River </w:t>
      </w:r>
      <w:r>
        <w:rPr>
          <w:color w:val="000000"/>
        </w:rPr>
        <w:t xml:space="preserve">. </w:t>
      </w:r>
      <w:r>
        <w:rPr>
          <w:color w:val="5D241B"/>
        </w:rPr>
        <w:t xml:space="preserve">Lucha </w:t>
      </w:r>
      <w:r>
        <w:rPr>
          <w:color w:val="5D241B"/>
        </w:rPr>
        <w:t xml:space="preserve">interna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Chacarita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metralleta </w:t>
      </w:r>
      <w:r>
        <w:rPr>
          <w:color w:val="000000"/>
        </w:rPr>
        <w:t xml:space="preserve">, </w:t>
      </w:r>
      <w:r>
        <w:rPr>
          <w:color w:val="5D241B"/>
        </w:rPr>
        <w:t xml:space="preserve">cuatro </w:t>
      </w:r>
      <w:r>
        <w:rPr>
          <w:color w:val="5D241B"/>
        </w:rPr>
        <w:t xml:space="preserve">pistolas </w:t>
      </w:r>
      <w:r>
        <w:rPr>
          <w:color w:val="000000"/>
        </w:rPr>
        <w:t xml:space="preserve">y </w:t>
      </w:r>
      <w:r>
        <w:rPr>
          <w:color w:val="5D241B"/>
        </w:rPr>
        <w:t xml:space="preserve">numerosos </w:t>
      </w:r>
      <w:r>
        <w:rPr>
          <w:color w:val="5D241B"/>
        </w:rPr>
        <w:t xml:space="preserve">cuchillos </w:t>
      </w:r>
      <w:r>
        <w:rPr>
          <w:color w:val="5D241B"/>
        </w:rPr>
        <w:t xml:space="preserve">portaban </w:t>
      </w:r>
      <w:r>
        <w:rPr>
          <w:color w:val="000000"/>
        </w:rPr>
        <w:t xml:space="preserve">los </w:t>
      </w:r>
      <w:r>
        <w:rPr>
          <w:color w:val="5D241B"/>
        </w:rPr>
        <w:t xml:space="preserve">cinco </w:t>
      </w:r>
      <w:r>
        <w:rPr>
          <w:color w:val="5D241B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facción </w:t>
      </w:r>
      <w:r>
        <w:rPr>
          <w:color w:val="5D241B"/>
        </w:rPr>
        <w:t xml:space="preserve">disidente </w:t>
      </w:r>
      <w:r>
        <w:rPr>
          <w:color w:val="000000"/>
        </w:rPr>
        <w:t xml:space="preserve">en </w:t>
      </w:r>
      <w:r>
        <w:rPr>
          <w:color w:val="5D241B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5D241B"/>
        </w:rPr>
        <w:t xml:space="preserve">ello </w:t>
      </w:r>
      <w:r>
        <w:rPr>
          <w:color w:val="5D241B"/>
        </w:rPr>
        <w:t xml:space="preserve">pelean </w:t>
      </w:r>
      <w:r>
        <w:rPr>
          <w:color w:val="000000"/>
        </w:rPr>
        <w:t xml:space="preserve">dos </w:t>
      </w:r>
      <w:r>
        <w:rPr>
          <w:color w:val="DC0F1C"/>
        </w:rPr>
        <w:t xml:space="preserve">hermanas </w:t>
      </w:r>
      <w:r>
        <w:rPr>
          <w:color w:val="000000"/>
        </w:rPr>
        <w:t xml:space="preserve">. </w:t>
      </w:r>
      <w:r>
        <w:rPr>
          <w:color w:val="000000"/>
        </w:rPr>
        <w:t xml:space="preserve">Angélica-Molina </w:t>
      </w:r>
      <w:r>
        <w:rPr>
          <w:color w:val="000000"/>
        </w:rPr>
        <w:t xml:space="preserve">, </w:t>
      </w:r>
      <w:r>
        <w:rPr>
          <w:color w:val="5D241B"/>
        </w:rPr>
        <w:t xml:space="preserve">alias </w:t>
      </w:r>
      <w:r>
        <w:rPr>
          <w:color w:val="000000"/>
        </w:rPr>
        <w:t xml:space="preserve">la </w:t>
      </w:r>
      <w:r>
        <w:rPr>
          <w:color w:val="5D241B"/>
        </w:rPr>
        <w:t xml:space="preserve">Dueña </w:t>
      </w:r>
      <w:r>
        <w:rPr>
          <w:color w:val="000000"/>
        </w:rPr>
        <w:t xml:space="preserve">, </w:t>
      </w:r>
      <w:r>
        <w:rPr>
          <w:color w:val="5D241B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barra </w:t>
      </w:r>
      <w:r>
        <w:rPr>
          <w:color w:val="DC0F1C"/>
        </w:rPr>
        <w:t xml:space="preserve">brava </w:t>
      </w:r>
      <w:r>
        <w:rPr>
          <w:color w:val="5D241B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Negra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D241B"/>
        </w:rPr>
        <w:t xml:space="preserve">busca </w:t>
      </w:r>
      <w:r>
        <w:rPr>
          <w:color w:val="5D241B"/>
        </w:rPr>
        <w:t xml:space="preserve">quitarle </w:t>
      </w:r>
      <w:r>
        <w:rPr>
          <w:color w:val="000000"/>
        </w:rPr>
        <w:t xml:space="preserve">el </w:t>
      </w:r>
      <w:r>
        <w:rPr>
          <w:color w:val="5D241B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concentrado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5D241B"/>
        </w:rPr>
        <w:t xml:space="preserve">mañana </w:t>
      </w:r>
      <w:r>
        <w:rPr>
          <w:color w:val="000000"/>
        </w:rPr>
        <w:t xml:space="preserve">con </w:t>
      </w:r>
      <w:r>
        <w:rPr>
          <w:color w:val="5D241B"/>
        </w:rPr>
        <w:t xml:space="preserve">globos </w:t>
      </w:r>
      <w:r>
        <w:rPr>
          <w:color w:val="5D241B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plaza </w:t>
      </w:r>
      <w:r>
        <w:rPr>
          <w:color w:val="5D241B"/>
        </w:rPr>
        <w:t xml:space="preserve">Mayor </w:t>
      </w:r>
      <w:r>
        <w:rPr>
          <w:color w:val="000000"/>
        </w:rPr>
        <w:t xml:space="preserve">de </w:t>
      </w:r>
      <w:r>
        <w:rPr>
          <w:color w:val="5D241B"/>
        </w:rPr>
        <w:t xml:space="preserve">Gijón </w:t>
      </w:r>
      <w:r>
        <w:rPr>
          <w:color w:val="000000"/>
        </w:rPr>
        <w:t xml:space="preserve">. </w:t>
      </w:r>
      <w:r>
        <w:rPr>
          <w:color w:val="5D241B"/>
        </w:rPr>
        <w:t xml:space="preserve">Piden </w:t>
      </w:r>
      <w:r>
        <w:rPr>
          <w:color w:val="5D241B"/>
        </w:rPr>
        <w:t xml:space="preserve">justicia </w:t>
      </w:r>
      <w:r>
        <w:rPr>
          <w:color w:val="000000"/>
        </w:rPr>
        <w:t xml:space="preserve">. </w:t>
      </w:r>
      <w:r>
        <w:rPr>
          <w:color w:val="5D241B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su </w:t>
      </w:r>
      <w:r>
        <w:rPr>
          <w:color w:val="5D241B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D241B"/>
        </w:rPr>
        <w:t xml:space="preserve">primo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D241B"/>
        </w:rPr>
        <w:t xml:space="preserve">sobrino </w:t>
      </w:r>
      <w:r>
        <w:rPr>
          <w:color w:val="000000"/>
        </w:rPr>
        <w:t xml:space="preserve">. </w:t>
      </w:r>
      <w:r>
        <w:rPr>
          <w:color w:val="5D241B"/>
        </w:rPr>
        <w:t xml:space="preserve">Murió </w:t>
      </w:r>
      <w:r>
        <w:rPr>
          <w:color w:val="000000"/>
        </w:rPr>
        <w:t xml:space="preserve">. </w:t>
      </w:r>
      <w:r>
        <w:rPr>
          <w:color w:val="5D241B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D241B"/>
        </w:rPr>
        <w:t xml:space="preserve">extrañas </w:t>
      </w:r>
      <w:r>
        <w:rPr>
          <w:color w:val="5D241B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5D241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5D241B"/>
        </w:rPr>
        <w:t xml:space="preserve">prometía </w:t>
      </w:r>
      <w:r>
        <w:rPr>
          <w:color w:val="000000"/>
        </w:rPr>
        <w:t xml:space="preserve">ser </w:t>
      </w:r>
      <w:r>
        <w:rPr>
          <w:color w:val="5D241B"/>
        </w:rPr>
        <w:t xml:space="preserve">espacial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D241B"/>
        </w:rPr>
        <w:t xml:space="preserve">regalaron </w:t>
      </w:r>
      <w:r>
        <w:rPr>
          <w:color w:val="000000"/>
        </w:rPr>
        <w:t xml:space="preserve">unas </w:t>
      </w:r>
      <w:r>
        <w:rPr>
          <w:color w:val="5D241B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5D241B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D241B"/>
        </w:rPr>
        <w:t xml:space="preserve">momento </w:t>
      </w:r>
      <w:r>
        <w:rPr>
          <w:color w:val="000000"/>
        </w:rPr>
        <w:t xml:space="preserve">se </w:t>
      </w:r>
      <w:r>
        <w:rPr>
          <w:color w:val="5D241B"/>
        </w:rPr>
        <w:t xml:space="preserve">desorientó </w:t>
      </w:r>
      <w:r>
        <w:rPr>
          <w:color w:val="000000"/>
        </w:rPr>
        <w:t xml:space="preserve">y </w:t>
      </w:r>
      <w:r>
        <w:rPr>
          <w:color w:val="5D241B"/>
        </w:rPr>
        <w:t xml:space="preserve">salió </w:t>
      </w:r>
      <w:r>
        <w:rPr>
          <w:color w:val="000000"/>
        </w:rPr>
        <w:t xml:space="preserve">del </w:t>
      </w:r>
      <w:r>
        <w:rPr>
          <w:color w:val="5D241B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5D241B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D241B"/>
        </w:rPr>
        <w:t xml:space="preserve">volver </w:t>
      </w:r>
      <w:r>
        <w:rPr>
          <w:color w:val="5D241B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5D241B"/>
        </w:rPr>
        <w:t xml:space="preserve">quiso </w:t>
      </w:r>
      <w:r>
        <w:rPr>
          <w:color w:val="5D241B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D241B"/>
        </w:rPr>
        <w:t xml:space="preserve">impidió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D241B"/>
        </w:rPr>
        <w:t xml:space="preserve">saltó </w:t>
      </w:r>
      <w:r>
        <w:rPr>
          <w:color w:val="000000"/>
        </w:rPr>
        <w:t xml:space="preserve">un </w:t>
      </w:r>
      <w:r>
        <w:rPr>
          <w:color w:val="5D241B"/>
        </w:rPr>
        <w:t xml:space="preserve">torno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D241B"/>
        </w:rPr>
        <w:t xml:space="preserve">parecer </w:t>
      </w:r>
      <w:r>
        <w:rPr>
          <w:color w:val="000000"/>
        </w:rPr>
        <w:t xml:space="preserve">, </w:t>
      </w:r>
      <w:r>
        <w:rPr>
          <w:color w:val="5D241B"/>
        </w:rPr>
        <w:t xml:space="preserve">cayó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5D241B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D241B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D241B"/>
        </w:rPr>
        <w:t xml:space="preserve">llevan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por </w:t>
      </w:r>
      <w:r>
        <w:rPr>
          <w:color w:val="5D241B"/>
        </w:rPr>
        <w:t xml:space="preserve">desacato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agentes </w:t>
      </w:r>
      <w:r>
        <w:rPr>
          <w:color w:val="5D241B"/>
        </w:rPr>
        <w:t xml:space="preserve">comienza </w:t>
      </w:r>
      <w:r>
        <w:rPr>
          <w:color w:val="000000"/>
        </w:rPr>
        <w:t xml:space="preserve">a </w:t>
      </w:r>
      <w:r>
        <w:rPr>
          <w:color w:val="5D241B"/>
        </w:rPr>
        <w:t xml:space="preserve">sentirse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155E6A"/>
        </w:rPr>
        <w:t xml:space="preserve">fallece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D241B"/>
        </w:rPr>
        <w:t xml:space="preserve">centro </w:t>
      </w:r>
      <w:r>
        <w:rPr>
          <w:color w:val="000000"/>
        </w:rPr>
        <w:t xml:space="preserve">de </w:t>
      </w:r>
      <w:r>
        <w:rPr>
          <w:color w:val="5D241B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5D241B"/>
        </w:rPr>
        <w:t xml:space="preserve">aclare </w:t>
      </w:r>
      <w:r>
        <w:rPr>
          <w:color w:val="000000"/>
        </w:rPr>
        <w:t xml:space="preserve">qué </w:t>
      </w:r>
      <w:r>
        <w:rPr>
          <w:color w:val="5D241B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5D241B"/>
        </w:rPr>
        <w:t xml:space="preserve">punto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5D241B"/>
        </w:rPr>
        <w:t xml:space="preserve">puede </w:t>
      </w:r>
      <w:r>
        <w:rPr>
          <w:color w:val="5D241B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DC0F1C"/>
        </w:rPr>
        <w:t xml:space="preserve">¿Por </w:t>
      </w:r>
      <w:r>
        <w:rPr>
          <w:color w:val="000000"/>
        </w:rPr>
        <w:t xml:space="preserve">qué </w:t>
      </w:r>
      <w:r>
        <w:rPr>
          <w:color w:val="5D241B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DC0F1C"/>
        </w:rPr>
        <w:t xml:space="preserve">miró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cara </w:t>
      </w:r>
      <w:r>
        <w:rPr>
          <w:color w:val="000000"/>
        </w:rPr>
        <w:t xml:space="preserve">? </w:t>
      </w:r>
      <w:r>
        <w:rPr>
          <w:color w:val="DC0F1C"/>
        </w:rPr>
        <w:t xml:space="preserve">Si </w:t>
      </w:r>
      <w:r>
        <w:rPr>
          <w:color w:val="5D241B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hubiera </w:t>
      </w:r>
      <w:r>
        <w:rPr>
          <w:color w:val="5D241B"/>
        </w:rPr>
        <w:t xml:space="preserve">visto </w:t>
      </w:r>
      <w:r>
        <w:rPr>
          <w:color w:val="000000"/>
        </w:rPr>
        <w:t xml:space="preserve">la </w:t>
      </w:r>
      <w:r>
        <w:rPr>
          <w:color w:val="5D241B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5D241B"/>
        </w:rPr>
        <w:t xml:space="preserve">niño </w:t>
      </w:r>
      <w:r>
        <w:rPr>
          <w:color w:val="5D241B"/>
        </w:rPr>
        <w:t xml:space="preserve">rezumaba </w:t>
      </w:r>
      <w:r>
        <w:rPr>
          <w:color w:val="5D241B"/>
        </w:rPr>
        <w:t xml:space="preserve">ternura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D241B"/>
        </w:rPr>
        <w:t xml:space="preserve">practica </w:t>
      </w:r>
      <w:r>
        <w:rPr>
          <w:color w:val="000000"/>
        </w:rPr>
        <w:t xml:space="preserve">el </w:t>
      </w:r>
      <w:r>
        <w:rPr>
          <w:color w:val="5D241B"/>
        </w:rPr>
        <w:t xml:space="preserve">tiro </w:t>
      </w:r>
      <w:r>
        <w:rPr>
          <w:color w:val="5D241B"/>
        </w:rPr>
        <w:t xml:space="preserve">policial </w:t>
      </w:r>
      <w:r>
        <w:rPr>
          <w:color w:val="000000"/>
        </w:rPr>
        <w:t xml:space="preserve">. </w:t>
      </w:r>
      <w:r>
        <w:rPr>
          <w:color w:val="5D241B"/>
        </w:rPr>
        <w:t xml:space="preserve">Disparar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55A2B6"/>
        </w:rPr>
        <w:t xml:space="preserve">pasión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D241B"/>
        </w:rPr>
        <w:t xml:space="preserve">Lara-Croft </w:t>
      </w:r>
      <w:r>
        <w:rPr>
          <w:color w:val="5D241B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D241B"/>
        </w:rPr>
        <w:t xml:space="preserve">encontramos </w:t>
      </w:r>
      <w:r>
        <w:rPr>
          <w:color w:val="000000"/>
        </w:rPr>
        <w:t xml:space="preserve">en </w:t>
      </w:r>
      <w:r>
        <w:rPr>
          <w:color w:val="A044AA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D241B"/>
        </w:rPr>
        <w:t xml:space="preserve">arma </w:t>
      </w:r>
      <w:r>
        <w:rPr>
          <w:color w:val="000000"/>
        </w:rPr>
        <w:t xml:space="preserve">es </w:t>
      </w:r>
      <w:r>
        <w:rPr>
          <w:color w:val="5D241B"/>
        </w:rPr>
        <w:t xml:space="preserve">casi </w:t>
      </w:r>
      <w:r>
        <w:rPr>
          <w:color w:val="5D241B"/>
        </w:rPr>
        <w:t xml:space="preserve">casi </w:t>
      </w:r>
      <w:r>
        <w:rPr>
          <w:color w:val="000000"/>
        </w:rPr>
        <w:t xml:space="preserve">su </w:t>
      </w:r>
      <w:r>
        <w:rPr>
          <w:color w:val="5D241B"/>
        </w:rPr>
        <w:t xml:space="preserve">carta </w:t>
      </w:r>
      <w:r>
        <w:rPr>
          <w:color w:val="000000"/>
        </w:rPr>
        <w:t xml:space="preserve">de </w:t>
      </w:r>
      <w:r>
        <w:rPr>
          <w:color w:val="5D241B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D241B"/>
        </w:rPr>
        <w:t xml:space="preserve">campos </w:t>
      </w:r>
      <w:r>
        <w:rPr>
          <w:color w:val="000000"/>
        </w:rPr>
        <w:t xml:space="preserve">de </w:t>
      </w:r>
      <w:r>
        <w:rPr>
          <w:color w:val="5D241B"/>
        </w:rPr>
        <w:t xml:space="preserve">tiro </w:t>
      </w:r>
      <w:r>
        <w:rPr>
          <w:color w:val="000000"/>
        </w:rPr>
        <w:t xml:space="preserve">su </w:t>
      </w:r>
      <w:r>
        <w:rPr>
          <w:color w:val="5D241B"/>
        </w:rPr>
        <w:t xml:space="preserve">segunda </w:t>
      </w:r>
      <w:r>
        <w:rPr>
          <w:color w:val="5D241B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deporte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Yuraima </w:t>
      </w:r>
      <w:r>
        <w:rPr>
          <w:color w:val="000000"/>
        </w:rPr>
        <w:t xml:space="preserve">se </w:t>
      </w:r>
      <w:r>
        <w:rPr>
          <w:color w:val="A0CCD4"/>
        </w:rPr>
        <w:t xml:space="preserve">inició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marido </w:t>
      </w:r>
      <w:r>
        <w:rPr>
          <w:color w:val="000000"/>
        </w:rPr>
        <w:t xml:space="preserve">, </w:t>
      </w:r>
      <w:r>
        <w:rPr>
          <w:color w:val="55A2B6"/>
        </w:rPr>
        <w:t xml:space="preserve">campeón </w:t>
      </w:r>
      <w:r>
        <w:rPr>
          <w:color w:val="000000"/>
        </w:rPr>
        <w:t xml:space="preserve">de </w:t>
      </w:r>
      <w:r>
        <w:rPr>
          <w:color w:val="A0CCD4"/>
        </w:rPr>
        <w:t xml:space="preserve">Europa </w:t>
      </w:r>
      <w:r>
        <w:rPr>
          <w:color w:val="000000"/>
        </w:rPr>
        <w:t xml:space="preserve">de </w:t>
      </w:r>
      <w:r>
        <w:rPr>
          <w:color w:val="155E6A"/>
        </w:rPr>
        <w:t xml:space="preserve">recorridos </w:t>
      </w:r>
      <w:r>
        <w:rPr>
          <w:color w:val="000000"/>
        </w:rPr>
        <w:t xml:space="preserve">de </w:t>
      </w:r>
      <w:r>
        <w:rPr>
          <w:color w:val="5D241B"/>
        </w:rPr>
        <w:t xml:space="preserve">tiro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D241B"/>
        </w:rPr>
        <w:t xml:space="preserve">entonces </w:t>
      </w:r>
      <w:r>
        <w:rPr>
          <w:color w:val="000000"/>
        </w:rPr>
        <w:t xml:space="preserve">se </w:t>
      </w:r>
      <w:r>
        <w:rPr>
          <w:color w:val="5D241B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D241B"/>
        </w:rPr>
        <w:t xml:space="preserve">circuitos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 </w:t>
      </w:r>
      <w:r>
        <w:rPr>
          <w:color w:val="000000"/>
        </w:rPr>
        <w:t xml:space="preserve">un </w:t>
      </w:r>
      <w:r>
        <w:rPr>
          <w:color w:val="A0CCD4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D241B"/>
        </w:rPr>
        <w:t xml:space="preserve">Lara-Croft </w:t>
      </w:r>
      <w:r>
        <w:rPr>
          <w:color w:val="5D241B"/>
        </w:rPr>
        <w:t xml:space="preserve">española </w:t>
      </w:r>
      <w:r>
        <w:rPr>
          <w:color w:val="000000"/>
        </w:rPr>
        <w:t xml:space="preserve">es </w:t>
      </w:r>
      <w:r>
        <w:rPr>
          <w:color w:val="5D241B"/>
        </w:rPr>
        <w:t xml:space="preserve">monitora </w:t>
      </w:r>
      <w:r>
        <w:rPr>
          <w:color w:val="000000"/>
        </w:rPr>
        <w:t xml:space="preserve">de </w:t>
      </w:r>
      <w:r>
        <w:rPr>
          <w:color w:val="5D241B"/>
        </w:rPr>
        <w:t xml:space="preserve">defensa </w:t>
      </w:r>
      <w:r>
        <w:rPr>
          <w:color w:val="5D241B"/>
        </w:rPr>
        <w:t xml:space="preserve">personal </w:t>
      </w:r>
      <w:r>
        <w:rPr>
          <w:color w:val="000000"/>
        </w:rPr>
        <w:t xml:space="preserve">para </w:t>
      </w:r>
      <w:r>
        <w:rPr>
          <w:color w:val="5D241B"/>
        </w:rPr>
        <w:t xml:space="preserve">mujeres </w:t>
      </w:r>
      <w:r>
        <w:rPr>
          <w:color w:val="000000"/>
        </w:rPr>
        <w:t xml:space="preserve">y </w:t>
      </w:r>
      <w:r>
        <w:rPr>
          <w:color w:val="5D241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0CCD4"/>
        </w:rPr>
        <w:t xml:space="preserve">ejemplo </w:t>
      </w:r>
      <w:r>
        <w:rPr>
          <w:color w:val="5D241B"/>
        </w:rPr>
        <w:t xml:space="preserve">llama </w:t>
      </w:r>
      <w:r>
        <w:rPr>
          <w:color w:val="000000"/>
        </w:rPr>
        <w:t xml:space="preserve">la </w:t>
      </w:r>
      <w:r>
        <w:rPr>
          <w:color w:val="5D241B"/>
        </w:rPr>
        <w:t xml:space="preserve">atención </w:t>
      </w:r>
      <w:r>
        <w:rPr>
          <w:color w:val="000000"/>
        </w:rPr>
        <w:t xml:space="preserve">de </w:t>
      </w:r>
      <w:r>
        <w:rPr>
          <w:color w:val="DC0F1C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D241B"/>
        </w:rPr>
        <w:t xml:space="preserve">muchísimos </w:t>
      </w:r>
      <w:r>
        <w:rPr>
          <w:color w:val="5D241B"/>
        </w:rPr>
        <w:t xml:space="preserve">lugares </w:t>
      </w:r>
      <w:r>
        <w:rPr>
          <w:color w:val="000000"/>
        </w:rPr>
        <w:t xml:space="preserve">donde </w:t>
      </w:r>
      <w:r>
        <w:rPr>
          <w:color w:val="5D241B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D241B"/>
        </w:rPr>
        <w:t xml:space="preserve">practicar </w:t>
      </w:r>
      <w:r>
        <w:rPr>
          <w:color w:val="000000"/>
        </w:rPr>
        <w:t xml:space="preserve">este </w:t>
      </w:r>
      <w:r>
        <w:rPr>
          <w:color w:val="5D241B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D241B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D241B"/>
        </w:rPr>
        <w:t xml:space="preserve">puntería </w:t>
      </w:r>
      <w:r>
        <w:rPr>
          <w:color w:val="000000"/>
        </w:rPr>
        <w:t xml:space="preserve">se </w:t>
      </w:r>
      <w:r>
        <w:rPr>
          <w:color w:val="5D241B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5D241B"/>
        </w:rPr>
        <w:t xml:space="preserve">importa </w:t>
      </w:r>
      <w:r>
        <w:rPr>
          <w:color w:val="000000"/>
        </w:rPr>
        <w:t xml:space="preserve">el </w:t>
      </w:r>
      <w:r>
        <w:rPr>
          <w:color w:val="5D241B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55A2B6"/>
        </w:rPr>
        <w:t xml:space="preserve">ganan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55A2B6"/>
        </w:rPr>
        <w:t xml:space="preserve">gano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D241B"/>
        </w:rPr>
        <w:t xml:space="preserve">rivalidad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5D241B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señal </w:t>
      </w:r>
      <w:r>
        <w:rPr>
          <w:color w:val="000000"/>
        </w:rPr>
        <w:t xml:space="preserve">, </w:t>
      </w:r>
      <w:r>
        <w:rPr>
          <w:color w:val="5D241B"/>
        </w:rPr>
        <w:t xml:space="preserve">desenfundar </w:t>
      </w:r>
      <w:r>
        <w:rPr>
          <w:color w:val="000000"/>
        </w:rPr>
        <w:t xml:space="preserve">, </w:t>
      </w:r>
      <w:r>
        <w:rPr>
          <w:color w:val="5D241B"/>
        </w:rPr>
        <w:t xml:space="preserve">apuntar </w:t>
      </w:r>
      <w:r>
        <w:rPr>
          <w:color w:val="000000"/>
        </w:rPr>
        <w:t xml:space="preserve">y </w:t>
      </w:r>
      <w:r>
        <w:rPr>
          <w:color w:val="5D241B"/>
        </w:rPr>
        <w:t xml:space="preserve">hacer </w:t>
      </w:r>
      <w:r>
        <w:rPr>
          <w:color w:val="000000"/>
        </w:rPr>
        <w:t xml:space="preserve">el </w:t>
      </w:r>
      <w:r>
        <w:rPr>
          <w:color w:val="155E6A"/>
        </w:rPr>
        <w:t xml:space="preserve">recorrido </w:t>
      </w:r>
      <w:r>
        <w:rPr>
          <w:color w:val="000000"/>
        </w:rPr>
        <w:t xml:space="preserve">a </w:t>
      </w:r>
      <w:r>
        <w:rPr>
          <w:color w:val="5D241B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5D241B"/>
        </w:rPr>
        <w:t xml:space="preserve">dado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D241B"/>
        </w:rPr>
        <w:t xml:space="preserve">afición </w:t>
      </w:r>
      <w:r>
        <w:rPr>
          <w:color w:val="000000"/>
        </w:rPr>
        <w:t xml:space="preserve">es </w:t>
      </w:r>
      <w:r>
        <w:rPr>
          <w:color w:val="155E6A"/>
        </w:rPr>
        <w:t xml:space="preserve">colarse </w:t>
      </w:r>
      <w:r>
        <w:rPr>
          <w:color w:val="000000"/>
        </w:rPr>
        <w:t xml:space="preserve">en </w:t>
      </w:r>
      <w:r>
        <w:rPr>
          <w:color w:val="155E6A"/>
        </w:rPr>
        <w:t xml:space="preserve">edificios </w:t>
      </w:r>
      <w:r>
        <w:rPr>
          <w:color w:val="155E6A"/>
        </w:rPr>
        <w:t xml:space="preserve">urbanos </w:t>
      </w:r>
      <w:r>
        <w:rPr>
          <w:color w:val="000000"/>
        </w:rPr>
        <w:t xml:space="preserve">dehabitados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D241B"/>
        </w:rPr>
        <w:t xml:space="preserve">acaban </w:t>
      </w:r>
      <w:r>
        <w:rPr>
          <w:color w:val="000000"/>
        </w:rPr>
        <w:t xml:space="preserve">de </w:t>
      </w:r>
      <w:r>
        <w:rPr>
          <w:color w:val="5D241B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Nou-Mestalla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futuro </w:t>
      </w:r>
      <w:r>
        <w:rPr>
          <w:color w:val="5D241B"/>
        </w:rPr>
        <w:t xml:space="preserve">estadio </w:t>
      </w:r>
      <w:r>
        <w:rPr>
          <w:color w:val="000000"/>
        </w:rPr>
        <w:t xml:space="preserve">del </w:t>
      </w:r>
      <w:r>
        <w:rPr>
          <w:color w:val="5D241B"/>
        </w:rPr>
        <w:t xml:space="preserve">Valencia </w:t>
      </w:r>
      <w:r>
        <w:rPr>
          <w:color w:val="000000"/>
        </w:rPr>
        <w:t xml:space="preserve">, </w:t>
      </w:r>
      <w:r>
        <w:rPr>
          <w:color w:val="5D241B"/>
        </w:rPr>
        <w:t xml:space="preserve">cuyas </w:t>
      </w:r>
      <w:r>
        <w:rPr>
          <w:color w:val="A0CCD4"/>
        </w:rPr>
        <w:t xml:space="preserve">obras </w:t>
      </w:r>
      <w:r>
        <w:rPr>
          <w:color w:val="000000"/>
        </w:rPr>
        <w:t xml:space="preserve">están </w:t>
      </w:r>
      <w:r>
        <w:rPr>
          <w:color w:val="5D241B"/>
        </w:rPr>
        <w:t xml:space="preserve">abandonadas </w:t>
      </w:r>
      <w:r>
        <w:rPr>
          <w:color w:val="000000"/>
        </w:rPr>
        <w:t xml:space="preserve">desde </w:t>
      </w:r>
      <w:r>
        <w:rPr>
          <w:color w:val="5D241B"/>
        </w:rPr>
        <w:t xml:space="preserve">hace </w:t>
      </w:r>
      <w:r>
        <w:rPr>
          <w:color w:val="5D241B"/>
        </w:rPr>
        <w:t xml:space="preserve">diez </w:t>
      </w:r>
      <w:r>
        <w:rPr>
          <w:color w:val="5D241B"/>
        </w:rPr>
        <w:t xml:space="preserve">años </w:t>
      </w:r>
      <w:r>
        <w:rPr>
          <w:color w:val="000000"/>
        </w:rPr>
        <w:t xml:space="preserve">. </w:t>
      </w:r>
      <w:r>
        <w:rPr>
          <w:color w:val="5D241B"/>
        </w:rPr>
        <w:t xml:space="preserve">-Hasta </w:t>
      </w:r>
      <w:r>
        <w:rPr>
          <w:color w:val="000000"/>
        </w:rPr>
        <w:t xml:space="preserve">un </w:t>
      </w:r>
      <w:r>
        <w:rPr>
          <w:color w:val="5D241B"/>
        </w:rPr>
        <w:t xml:space="preserve">dron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llevado </w:t>
      </w:r>
      <w:r>
        <w:rPr>
          <w:color w:val="000000"/>
        </w:rPr>
        <w:t xml:space="preserve">para </w:t>
      </w:r>
      <w:r>
        <w:rPr>
          <w:color w:val="5D241B"/>
        </w:rPr>
        <w:t xml:space="preserve">grabarlo </w:t>
      </w:r>
      <w:r>
        <w:rPr>
          <w:color w:val="000000"/>
        </w:rPr>
        <w:t xml:space="preserve">y </w:t>
      </w:r>
      <w:r>
        <w:rPr>
          <w:color w:val="5D241B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5D241B"/>
        </w:rPr>
        <w:t xml:space="preserve">hicieron </w:t>
      </w:r>
      <w:r>
        <w:rPr>
          <w:color w:val="000000"/>
        </w:rPr>
        <w:t xml:space="preserve">lo </w:t>
      </w:r>
      <w:r>
        <w:rPr>
          <w:color w:val="5D241B"/>
        </w:rPr>
        <w:t xml:space="preserve">mismo </w:t>
      </w:r>
      <w:r>
        <w:rPr>
          <w:color w:val="5D241B"/>
        </w:rPr>
        <w:t xml:space="preserve">hace </w:t>
      </w:r>
      <w:r>
        <w:rPr>
          <w:color w:val="000000"/>
        </w:rPr>
        <w:t xml:space="preserve">dos </w:t>
      </w:r>
      <w:r>
        <w:rPr>
          <w:color w:val="5D241B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D241B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5D241B"/>
        </w:rPr>
        <w:t xml:space="preserve">vigila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les </w:t>
      </w:r>
      <w:r>
        <w:rPr>
          <w:color w:val="000000"/>
        </w:rPr>
        <w:t xml:space="preserve">vea </w:t>
      </w:r>
      <w:r>
        <w:rPr>
          <w:color w:val="5D241B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5D241B"/>
        </w:rPr>
        <w:t xml:space="preserve">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D241B"/>
        </w:rPr>
        <w:t xml:space="preserve">exploradores </w:t>
      </w:r>
      <w:r>
        <w:rPr>
          <w:color w:val="155E6A"/>
        </w:rPr>
        <w:t xml:space="preserve">urbanos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5D241B"/>
        </w:rPr>
        <w:t xml:space="preserve">código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D241B"/>
        </w:rPr>
        <w:t xml:space="preserve">espía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exterior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via </w:t>
      </w:r>
      <w:r>
        <w:rPr>
          <w:color w:val="5D241B"/>
        </w:rPr>
        <w:t xml:space="preserve">libre </w:t>
      </w:r>
      <w:r>
        <w:rPr>
          <w:color w:val="000000"/>
        </w:rPr>
        <w:t xml:space="preserve">, </w:t>
      </w:r>
      <w:r>
        <w:rPr>
          <w:color w:val="5D241B"/>
        </w:rPr>
        <w:t xml:space="preserve">saltan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5D241B"/>
        </w:rPr>
        <w:t xml:space="preserve">dentro </w:t>
      </w:r>
      <w:r>
        <w:rPr>
          <w:color w:val="000000"/>
        </w:rPr>
        <w:t xml:space="preserve">del </w:t>
      </w:r>
      <w:r>
        <w:rPr>
          <w:color w:val="5D241B"/>
        </w:rPr>
        <w:t xml:space="preserve">coliseo </w:t>
      </w:r>
      <w:r>
        <w:rPr>
          <w:color w:val="000000"/>
        </w:rPr>
        <w:t xml:space="preserve">en </w:t>
      </w:r>
      <w:r>
        <w:rPr>
          <w:color w:val="A0CCD4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5D241B"/>
        </w:rPr>
        <w:t xml:space="preserve">parte </w:t>
      </w:r>
      <w:r>
        <w:rPr>
          <w:color w:val="000000"/>
        </w:rPr>
        <w:t xml:space="preserve">más </w:t>
      </w:r>
      <w:r>
        <w:rPr>
          <w:color w:val="5D241B"/>
        </w:rPr>
        <w:t xml:space="preserve">alta </w:t>
      </w:r>
      <w:r>
        <w:rPr>
          <w:color w:val="000000"/>
        </w:rPr>
        <w:t xml:space="preserve">del </w:t>
      </w:r>
      <w:r>
        <w:rPr>
          <w:color w:val="5D241B"/>
        </w:rPr>
        <w:t xml:space="preserve">estadio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grada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D241B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obras </w:t>
      </w:r>
      <w:r>
        <w:rPr>
          <w:color w:val="000000"/>
        </w:rPr>
        <w:t xml:space="preserve">, </w:t>
      </w:r>
      <w:r>
        <w:rPr>
          <w:color w:val="5D241B"/>
        </w:rPr>
        <w:t xml:space="preserve">espectaculares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las </w:t>
      </w:r>
      <w:r>
        <w:rPr>
          <w:color w:val="5D241B"/>
        </w:rPr>
        <w:t xml:space="preserve">vistas </w:t>
      </w:r>
      <w:r>
        <w:rPr>
          <w:color w:val="000000"/>
        </w:rPr>
        <w:t xml:space="preserve">de </w:t>
      </w:r>
      <w:r>
        <w:rPr>
          <w:color w:val="5D241B"/>
        </w:rPr>
        <w:t xml:space="preserve">pájaro </w:t>
      </w:r>
      <w:r>
        <w:rPr>
          <w:color w:val="000000"/>
        </w:rPr>
        <w:t xml:space="preserve">que </w:t>
      </w:r>
      <w:r>
        <w:rPr>
          <w:color w:val="5D241B"/>
        </w:rPr>
        <w:t xml:space="preserve">deja </w:t>
      </w:r>
      <w:r>
        <w:rPr>
          <w:color w:val="000000"/>
        </w:rPr>
        <w:t xml:space="preserve">el </w:t>
      </w:r>
      <w:r>
        <w:rPr>
          <w:color w:val="5D241B"/>
        </w:rPr>
        <w:t xml:space="preserve">dron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D241B"/>
        </w:rPr>
        <w:t xml:space="preserve">atreven </w:t>
      </w:r>
      <w:r>
        <w:rPr>
          <w:color w:val="000000"/>
        </w:rPr>
        <w:t xml:space="preserve">a </w:t>
      </w:r>
      <w:r>
        <w:rPr>
          <w:color w:val="155E6A"/>
        </w:rPr>
        <w:t xml:space="preserve">volar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5D241B"/>
        </w:rPr>
        <w:t xml:space="preserve">pétalo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155E6A"/>
        </w:rPr>
        <w:t xml:space="preserve">zona </w:t>
      </w:r>
      <w:r>
        <w:rPr>
          <w:color w:val="000000"/>
        </w:rPr>
        <w:t xml:space="preserve">más </w:t>
      </w:r>
      <w:r>
        <w:rPr>
          <w:color w:val="5D241B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5D241B"/>
        </w:rPr>
        <w:t xml:space="preserve">viendo </w:t>
      </w:r>
      <w:r>
        <w:rPr>
          <w:color w:val="000000"/>
        </w:rPr>
        <w:t xml:space="preserve">las </w:t>
      </w:r>
      <w:r>
        <w:rPr>
          <w:color w:val="5D241B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5D241B"/>
        </w:rPr>
        <w:t xml:space="preserve">cámara </w:t>
      </w:r>
      <w:r>
        <w:rPr>
          <w:color w:val="5D241B"/>
        </w:rPr>
        <w:t xml:space="preserve">subjetiva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5D241B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D241B"/>
        </w:rPr>
        <w:t xml:space="preserve">surgen </w:t>
      </w:r>
      <w:r>
        <w:rPr>
          <w:color w:val="000000"/>
        </w:rPr>
        <w:t xml:space="preserve">los </w:t>
      </w:r>
      <w:r>
        <w:rPr>
          <w:color w:val="5D241B"/>
        </w:rPr>
        <w:t xml:space="preserve">problemas </w:t>
      </w:r>
      <w:r>
        <w:rPr>
          <w:color w:val="000000"/>
        </w:rPr>
        <w:t xml:space="preserve">. </w:t>
      </w:r>
      <w:r>
        <w:rPr>
          <w:color w:val="5D241B"/>
        </w:rPr>
        <w:t xml:space="preserve">Toca </w:t>
      </w:r>
      <w:r>
        <w:rPr>
          <w:color w:val="5D241B"/>
        </w:rPr>
        <w:t xml:space="preserve">huir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5D241B"/>
        </w:rPr>
        <w:t xml:space="preserve">rápido </w:t>
      </w:r>
      <w:r>
        <w:rPr>
          <w:color w:val="000000"/>
        </w:rPr>
        <w:t xml:space="preserve">que </w:t>
      </w:r>
      <w:r>
        <w:rPr>
          <w:color w:val="5D241B"/>
        </w:rPr>
        <w:t xml:space="preserve">puedan </w:t>
      </w:r>
      <w:r>
        <w:rPr>
          <w:color w:val="000000"/>
        </w:rPr>
        <w:t xml:space="preserve">. </w:t>
      </w:r>
      <w:r>
        <w:rPr>
          <w:color w:val="5D241B"/>
        </w:rPr>
        <w:t xml:space="preserve">Incluso </w:t>
      </w:r>
      <w:r>
        <w:rPr>
          <w:color w:val="5D241B"/>
        </w:rPr>
        <w:t xml:space="preserve">saltan </w:t>
      </w:r>
      <w:r>
        <w:rPr>
          <w:color w:val="000000"/>
        </w:rPr>
        <w:t xml:space="preserve">la </w:t>
      </w:r>
      <w:r>
        <w:rPr>
          <w:color w:val="5D241B"/>
        </w:rPr>
        <w:t xml:space="preserve">valla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D241B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transeúntes </w:t>
      </w:r>
      <w:r>
        <w:rPr>
          <w:color w:val="5D241B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DE93C"/>
        </w:rPr>
        <w:t xml:space="preserve">policia </w:t>
      </w:r>
      <w:r>
        <w:rPr>
          <w:color w:val="000000"/>
        </w:rPr>
        <w:t xml:space="preserve">. </w:t>
      </w:r>
      <w:r>
        <w:rPr>
          <w:color w:val="5D241B"/>
        </w:rPr>
        <w:t xml:space="preserve">Hace </w:t>
      </w:r>
      <w:r>
        <w:rPr>
          <w:color w:val="000000"/>
        </w:rPr>
        <w:t xml:space="preserve">unos </w:t>
      </w:r>
      <w:r>
        <w:rPr>
          <w:color w:val="5D241B"/>
        </w:rPr>
        <w:t xml:space="preserve">meses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D241B"/>
        </w:rPr>
        <w:t xml:space="preserve">hacemos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afición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DC0F1C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DC0F1C"/>
        </w:rPr>
        <w:t xml:space="preserve">gusta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DC0F1C"/>
        </w:rPr>
        <w:t xml:space="preserve">sitios </w:t>
      </w:r>
      <w:r>
        <w:rPr>
          <w:color w:val="000000"/>
        </w:rPr>
        <w:t xml:space="preserve">y </w:t>
      </w:r>
      <w:r>
        <w:rPr>
          <w:color w:val="5D241B"/>
        </w:rPr>
        <w:t xml:space="preserve">documentarlos </w:t>
      </w:r>
      <w:r>
        <w:rPr>
          <w:color w:val="000000"/>
        </w:rPr>
        <w:t xml:space="preserve">. </w:t>
      </w:r>
      <w:r>
        <w:rPr>
          <w:color w:val="5D241B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DC0F1C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C0F1C"/>
        </w:rPr>
        <w:t xml:space="preserve">topado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5D241B"/>
        </w:rPr>
        <w:t xml:space="preserve">problemas </w:t>
      </w:r>
      <w:r>
        <w:rPr>
          <w:color w:val="000000"/>
        </w:rPr>
        <w:t xml:space="preserve">. </w:t>
      </w:r>
      <w:r>
        <w:rPr>
          <w:color w:val="307EC9"/>
        </w:rPr>
        <w:t xml:space="preserve">Dialoga </w:t>
      </w:r>
      <w:r>
        <w:rPr>
          <w:color w:val="000000"/>
        </w:rPr>
        <w:t xml:space="preserve">son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das </w:t>
      </w:r>
      <w:r>
        <w:rPr>
          <w:color w:val="000000"/>
        </w:rPr>
        <w:t xml:space="preserve">a </w:t>
      </w:r>
      <w:r>
        <w:rPr>
          <w:color w:val="DC0F1C"/>
        </w:rPr>
        <w:t xml:space="preserve">entender </w:t>
      </w:r>
      <w:r>
        <w:rPr>
          <w:color w:val="000000"/>
        </w:rPr>
        <w:t xml:space="preserve">que </w:t>
      </w:r>
      <w:r>
        <w:rPr>
          <w:color w:val="5D241B"/>
        </w:rPr>
        <w:t xml:space="preserve">solo </w:t>
      </w:r>
      <w:r>
        <w:rPr>
          <w:color w:val="000000"/>
        </w:rPr>
        <w:t xml:space="preserve">estás </w:t>
      </w:r>
      <w:r>
        <w:rPr>
          <w:color w:val="5D241B"/>
        </w:rPr>
        <w:t xml:space="preserve">haciendo </w:t>
      </w:r>
      <w:r>
        <w:rPr>
          <w:color w:val="5D241B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D241B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5D241B"/>
        </w:rPr>
        <w:t xml:space="preserve">ningún </w:t>
      </w:r>
      <w:r>
        <w:rPr>
          <w:color w:val="5D241B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5D241B"/>
        </w:rPr>
        <w:t xml:space="preserve">Aunque </w:t>
      </w:r>
      <w:r>
        <w:rPr>
          <w:color w:val="5D241B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5D241B"/>
        </w:rPr>
        <w:t xml:space="preserve">lugares </w:t>
      </w:r>
      <w:r>
        <w:rPr>
          <w:color w:val="000000"/>
        </w:rPr>
        <w:t xml:space="preserve">no </w:t>
      </w:r>
      <w:r>
        <w:rPr>
          <w:color w:val="5D241B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D241B"/>
        </w:rPr>
        <w:t xml:space="preserve">cometemos </w:t>
      </w:r>
      <w:r>
        <w:rPr>
          <w:color w:val="5D241B"/>
        </w:rPr>
        <w:t xml:space="preserve">actos </w:t>
      </w:r>
      <w:r>
        <w:rPr>
          <w:color w:val="5D241B"/>
        </w:rPr>
        <w:t xml:space="preserve">delictivos </w:t>
      </w:r>
      <w:r>
        <w:rPr>
          <w:color w:val="000000"/>
        </w:rPr>
        <w:t xml:space="preserve">de </w:t>
      </w:r>
      <w:r>
        <w:rPr>
          <w:color w:val="5D241B"/>
        </w:rPr>
        <w:t xml:space="preserve">romper </w:t>
      </w:r>
      <w:r>
        <w:rPr>
          <w:color w:val="000000"/>
        </w:rPr>
        <w:t xml:space="preserve">, </w:t>
      </w:r>
      <w:r>
        <w:rPr>
          <w:color w:val="5D241B"/>
        </w:rPr>
        <w:t xml:space="preserve">robar </w:t>
      </w:r>
      <w:r>
        <w:rPr>
          <w:color w:val="000000"/>
        </w:rPr>
        <w:t xml:space="preserve">ni </w:t>
      </w:r>
      <w:r>
        <w:rPr>
          <w:color w:val="5D241B"/>
        </w:rPr>
        <w:t xml:space="preserve">destrozar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0CCD4"/>
        </w:rPr>
        <w:t xml:space="preserve">transparencia </w:t>
      </w:r>
      <w:r>
        <w:rPr>
          <w:color w:val="000000"/>
        </w:rPr>
        <w:t xml:space="preserve">que </w:t>
      </w:r>
      <w:r>
        <w:rPr>
          <w:color w:val="5D241B"/>
        </w:rPr>
        <w:t xml:space="preserve">transmite </w:t>
      </w:r>
      <w:r>
        <w:rPr>
          <w:color w:val="000000"/>
        </w:rPr>
        <w:t xml:space="preserve">mi </w:t>
      </w:r>
      <w:r>
        <w:rPr>
          <w:color w:val="5D241B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D241B"/>
        </w:rPr>
        <w:t xml:space="preserve">cara </w:t>
      </w:r>
      <w:r>
        <w:rPr>
          <w:color w:val="000000"/>
        </w:rPr>
        <w:t xml:space="preserve">al </w:t>
      </w:r>
      <w:r>
        <w:rPr>
          <w:color w:val="5D241B"/>
        </w:rPr>
        <w:t xml:space="preserve">descubierto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5D241B"/>
        </w:rPr>
        <w:t xml:space="preserve">infinidad </w:t>
      </w:r>
      <w:r>
        <w:rPr>
          <w:color w:val="000000"/>
        </w:rPr>
        <w:t xml:space="preserve">de </w:t>
      </w:r>
      <w:r>
        <w:rPr>
          <w:color w:val="5D241B"/>
        </w:rPr>
        <w:t xml:space="preserve">lugares </w:t>
      </w:r>
      <w:r>
        <w:rPr>
          <w:color w:val="000000"/>
        </w:rPr>
        <w:t xml:space="preserve">. </w:t>
      </w:r>
      <w:r>
        <w:rPr>
          <w:color w:val="155E6A"/>
        </w:rPr>
        <w:t xml:space="preserve">Cortaste </w:t>
      </w:r>
      <w:r>
        <w:rPr>
          <w:color w:val="000000"/>
        </w:rPr>
        <w:t xml:space="preserve">estoy </w:t>
      </w:r>
      <w:r>
        <w:rPr>
          <w:color w:val="5D241B"/>
        </w:rPr>
        <w:t xml:space="preserve">dejas </w:t>
      </w:r>
      <w:r>
        <w:rPr>
          <w:color w:val="000000"/>
        </w:rPr>
        <w:t xml:space="preserve">sin </w:t>
      </w:r>
      <w:r>
        <w:rPr>
          <w:color w:val="5D241B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A0CCD4"/>
        </w:rPr>
        <w:t xml:space="preserve">Londres </w:t>
      </w:r>
      <w:r>
        <w:rPr>
          <w:color w:val="000000"/>
        </w:rPr>
        <w:t xml:space="preserve">. </w:t>
      </w:r>
      <w:r>
        <w:rPr>
          <w:color w:val="5D241B"/>
        </w:rPr>
        <w:t xml:space="preserve">Seguro </w:t>
      </w:r>
      <w:r>
        <w:rPr>
          <w:color w:val="000000"/>
        </w:rPr>
        <w:t xml:space="preserve">que </w:t>
      </w:r>
      <w:r>
        <w:rPr>
          <w:color w:val="5D241B"/>
        </w:rPr>
        <w:t xml:space="preserve">pronto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más </w:t>
      </w:r>
      <w:r>
        <w:rPr>
          <w:color w:val="5D241B"/>
        </w:rPr>
        <w:t xml:space="preserve">imágenes </w:t>
      </w:r>
      <w:r>
        <w:rPr>
          <w:color w:val="000000"/>
        </w:rPr>
        <w:t xml:space="preserve">por </w:t>
      </w:r>
      <w:r>
        <w:rPr>
          <w:color w:val="55A2B6"/>
        </w:rPr>
        <w:t xml:space="preserve">Nadal </w:t>
      </w:r>
      <w:r>
        <w:rPr>
          <w:color w:val="000000"/>
        </w:rPr>
        <w:t xml:space="preserve">y </w:t>
      </w:r>
      <w:r>
        <w:rPr>
          <w:color w:val="55A2B6"/>
        </w:rPr>
        <w:t xml:space="preserve">Federer </w:t>
      </w:r>
      <w:r>
        <w:rPr>
          <w:color w:val="000000"/>
        </w:rPr>
        <w:t xml:space="preserve">no </w:t>
      </w:r>
      <w:r>
        <w:rPr>
          <w:color w:val="5D241B"/>
        </w:rPr>
        <w:t xml:space="preserve">paran </w:t>
      </w:r>
      <w:r>
        <w:rPr>
          <w:color w:val="000000"/>
        </w:rPr>
        <w:t xml:space="preserve">de </w:t>
      </w:r>
      <w:r>
        <w:rPr>
          <w:color w:val="5D241B"/>
        </w:rPr>
        <w:t xml:space="preserve">reirse </w:t>
      </w:r>
      <w:r>
        <w:rPr>
          <w:color w:val="5D241B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D241B"/>
        </w:rPr>
        <w:t xml:space="preserve">pierdan </w:t>
      </w:r>
      <w:r>
        <w:rPr>
          <w:color w:val="5D241B"/>
        </w:rPr>
        <w:t xml:space="preserve">cómo </w:t>
      </w:r>
      <w:r>
        <w:rPr>
          <w:color w:val="DC0F1C"/>
        </w:rPr>
        <w:t xml:space="preserve">Rafa </w:t>
      </w:r>
      <w:r>
        <w:rPr>
          <w:color w:val="DC0F1C"/>
        </w:rPr>
        <w:t xml:space="preserve">cogió </w:t>
      </w:r>
      <w:r>
        <w:rPr>
          <w:color w:val="000000"/>
        </w:rPr>
        <w:t xml:space="preserve">el </w:t>
      </w:r>
      <w:r>
        <w:rPr>
          <w:color w:val="5D241B"/>
        </w:rPr>
        <w:t xml:space="preserve">micro </w:t>
      </w:r>
      <w:r>
        <w:rPr>
          <w:color w:val="000000"/>
        </w:rPr>
        <w:t xml:space="preserve">y </w:t>
      </w:r>
      <w:r>
        <w:rPr>
          <w:color w:val="5D241B"/>
        </w:rPr>
        <w:t xml:space="preserve">presentó </w:t>
      </w:r>
      <w:r>
        <w:rPr>
          <w:color w:val="000000"/>
        </w:rPr>
        <w:t xml:space="preserve">al </w:t>
      </w:r>
      <w:r>
        <w:rPr>
          <w:color w:val="5D241B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