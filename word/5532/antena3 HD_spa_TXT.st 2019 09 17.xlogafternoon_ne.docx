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307EC9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307EC9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307EC9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307EC9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307EC9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. </w:t>
      </w:r>
      <w:r>
        <w:rPr>
          <w:color w:val="307EC9"/>
        </w:rPr>
        <w:t xml:space="preserve">Bueno </w:t>
      </w:r>
      <w:r>
        <w:rPr>
          <w:color w:val="000000"/>
        </w:rPr>
        <w:t xml:space="preserve">,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307EC9"/>
        </w:rPr>
        <w:t xml:space="preserve">quedan </w:t>
      </w:r>
      <w:r>
        <w:rPr>
          <w:color w:val="307EC9"/>
        </w:rPr>
        <w:t xml:space="preserve">cuatro </w:t>
      </w:r>
      <w:r>
        <w:rPr>
          <w:color w:val="000000"/>
        </w:rPr>
        <w:t xml:space="preserve">. </w:t>
      </w:r>
      <w:r>
        <w:rPr>
          <w:color w:val="307EC9"/>
        </w:rPr>
        <w:t xml:space="preserve">Quedan </w:t>
      </w:r>
      <w:r>
        <w:rPr>
          <w:color w:val="307EC9"/>
        </w:rPr>
        <w:t xml:space="preserve">cuatro </w:t>
      </w:r>
      <w:r>
        <w:rPr>
          <w:color w:val="000000"/>
        </w:rPr>
        <w:t xml:space="preserve">por </w:t>
      </w:r>
      <w:r>
        <w:rPr>
          <w:color w:val="307EC9"/>
        </w:rPr>
        <w:t xml:space="preserve">resolver </w:t>
      </w:r>
      <w:r>
        <w:rPr>
          <w:color w:val="000000"/>
        </w:rPr>
        <w:t xml:space="preserve">. </w:t>
      </w:r>
      <w:r>
        <w:rPr>
          <w:color w:val="307EC9"/>
        </w:rPr>
        <w:t xml:space="preserve">Vamos </w:t>
      </w:r>
      <w:r>
        <w:rPr>
          <w:color w:val="000000"/>
        </w:rPr>
        <w:t xml:space="preserve">a </w:t>
      </w:r>
      <w:r>
        <w:rPr>
          <w:color w:val="DC0F1C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C0F1C"/>
        </w:rPr>
        <w:t xml:space="preserve">disco </w:t>
      </w:r>
      <w:r>
        <w:rPr>
          <w:color w:val="000000"/>
        </w:rPr>
        <w:t xml:space="preserve">de </w:t>
      </w:r>
      <w:r>
        <w:rPr>
          <w:color w:val="307EC9"/>
        </w:rPr>
        <w:t xml:space="preserve">estudio </w:t>
      </w:r>
      <w:r>
        <w:rPr>
          <w:color w:val="000000"/>
        </w:rPr>
        <w:t xml:space="preserve">de </w:t>
      </w:r>
      <w:r>
        <w:rPr>
          <w:color w:val="307EC9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publicó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DC0F1C"/>
        </w:rPr>
        <w:t xml:space="preserve">canción </w:t>
      </w:r>
      <w:r>
        <w:rPr>
          <w:color w:val="000000"/>
        </w:rPr>
        <w:t xml:space="preserve">`` </w:t>
      </w:r>
      <w:r>
        <w:rPr>
          <w:color w:val="307EC9"/>
        </w:rPr>
        <w:t xml:space="preserve">Vivir </w:t>
      </w:r>
      <w:r>
        <w:rPr>
          <w:color w:val="000000"/>
        </w:rPr>
        <w:t xml:space="preserve">mi </w:t>
      </w:r>
      <w:r>
        <w:rPr>
          <w:color w:val="307EC9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307EC9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307EC9"/>
        </w:rPr>
        <w:t xml:space="preserve">Vivir </w:t>
      </w:r>
      <w:r>
        <w:rPr>
          <w:color w:val="000000"/>
        </w:rPr>
        <w:t xml:space="preserve">mi </w:t>
      </w:r>
      <w:r>
        <w:rPr>
          <w:color w:val="307EC9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DC0F1C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307EC9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767708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307EC9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conocida </w:t>
      </w:r>
      <w:r>
        <w:rPr>
          <w:color w:val="155E6A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 </w:t>
      </w:r>
      <w:r>
        <w:rPr>
          <w:color w:val="000000"/>
        </w:rPr>
        <w:t xml:space="preserve">que </w:t>
      </w:r>
      <w:r>
        <w:rPr>
          <w:color w:val="307EC9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A0CCD4"/>
        </w:rPr>
        <w:t xml:space="preserve">México </w:t>
      </w:r>
      <w:r>
        <w:rPr>
          <w:color w:val="000000"/>
        </w:rPr>
        <w:t xml:space="preserve">del </w:t>
      </w:r>
      <w:r>
        <w:rPr>
          <w:color w:val="307EC9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forma </w:t>
      </w:r>
      <w:r>
        <w:rPr>
          <w:color w:val="307EC9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307EC9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307EC9"/>
        </w:rPr>
        <w:t xml:space="preserve">Parchís </w:t>
      </w:r>
      <w:r>
        <w:rPr>
          <w:color w:val="55A2B6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307EC9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DC0F1C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9.300 </w:t>
      </w:r>
      <w:r>
        <w:rPr>
          <w:color w:val="767708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307EC9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bote </w:t>
      </w:r>
      <w:r>
        <w:rPr>
          <w:color w:val="307EC9"/>
        </w:rPr>
        <w:t xml:space="preserve">crece </w:t>
      </w:r>
      <w:r>
        <w:rPr>
          <w:color w:val="767708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767708"/>
        </w:rPr>
        <w:t xml:space="preserve">euros </w:t>
      </w:r>
      <w:r>
        <w:rPr>
          <w:color w:val="000000"/>
        </w:rPr>
        <w:t xml:space="preserve">. </w:t>
      </w:r>
      <w:r>
        <w:rPr>
          <w:color w:val="307EC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307EC9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307EC9"/>
        </w:rPr>
        <w:t xml:space="preserve">dejamos </w:t>
      </w:r>
      <w:r>
        <w:rPr>
          <w:color w:val="307EC9"/>
        </w:rPr>
        <w:t xml:space="preserve">ahora </w:t>
      </w:r>
      <w:r>
        <w:rPr>
          <w:color w:val="000000"/>
        </w:rPr>
        <w:t xml:space="preserve">con </w:t>
      </w:r>
      <w:r>
        <w:rPr>
          <w:color w:val="307EC9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307EC9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cuartas </w:t>
      </w:r>
      <w:r>
        <w:rPr>
          <w:color w:val="000000"/>
        </w:rPr>
        <w:t xml:space="preserve">en </w:t>
      </w:r>
      <w:r>
        <w:rPr>
          <w:color w:val="307EC9"/>
        </w:rPr>
        <w:t xml:space="preserve">cuatro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propuesto </w:t>
      </w:r>
      <w:r>
        <w:rPr>
          <w:color w:val="000000"/>
        </w:rPr>
        <w:t xml:space="preserve">a </w:t>
      </w:r>
      <w:r>
        <w:rPr>
          <w:color w:val="307EC9"/>
        </w:rPr>
        <w:t xml:space="preserve">ningún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307EC9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307EC9"/>
        </w:rPr>
        <w:t xml:space="preserve">apoyos </w:t>
      </w:r>
      <w:r>
        <w:rPr>
          <w:color w:val="307EC9"/>
        </w:rPr>
        <w:t xml:space="preserve">necesarios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nada </w:t>
      </w:r>
      <w:r>
        <w:rPr>
          <w:color w:val="307EC9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307EC9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307EC9"/>
        </w:rPr>
        <w:t xml:space="preserve">Cortes </w:t>
      </w:r>
      <w:r>
        <w:rPr>
          <w:color w:val="000000"/>
        </w:rPr>
        <w:t xml:space="preserve">de </w:t>
      </w:r>
      <w:r>
        <w:rPr>
          <w:color w:val="307EC9"/>
        </w:rPr>
        <w:t xml:space="preserve">forma </w:t>
      </w:r>
      <w:r>
        <w:rPr>
          <w:color w:val="307EC9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0CCD4"/>
        </w:rPr>
        <w:t xml:space="preserve">obra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único </w:t>
      </w:r>
      <w:r>
        <w:rPr>
          <w:color w:val="307EC9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impedido </w:t>
      </w:r>
      <w:r>
        <w:rPr>
          <w:color w:val="307EC9"/>
        </w:rPr>
        <w:t xml:space="preserve">cuatro </w:t>
      </w:r>
      <w:r>
        <w:rPr>
          <w:color w:val="307EC9"/>
        </w:rPr>
        <w:t xml:space="preserve">veces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progresista </w:t>
      </w:r>
      <w:r>
        <w:rPr>
          <w:color w:val="307EC9"/>
        </w:rPr>
        <w:t xml:space="preserve">bloqueando </w:t>
      </w:r>
      <w:r>
        <w:rPr>
          <w:color w:val="307EC9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mayoría </w:t>
      </w:r>
      <w:r>
        <w:rPr>
          <w:color w:val="307EC9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Cámara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7EC9"/>
        </w:rPr>
        <w:t xml:space="preserve">ocasión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imposible </w:t>
      </w:r>
      <w:r>
        <w:rPr>
          <w:color w:val="307EC9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mandato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307EC9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hecho </w:t>
      </w:r>
      <w:r>
        <w:rPr>
          <w:color w:val="307EC9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307EC9"/>
        </w:rPr>
        <w:t xml:space="preserve">procurado </w:t>
      </w:r>
      <w:r>
        <w:rPr>
          <w:color w:val="307EC9"/>
        </w:rPr>
        <w:t xml:space="preserve">conformar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para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digo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7EC9"/>
        </w:rPr>
        <w:t xml:space="preserve">cualquier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767708"/>
        </w:rPr>
        <w:t xml:space="preserve">juicio </w:t>
      </w:r>
      <w:r>
        <w:rPr>
          <w:color w:val="000000"/>
        </w:rPr>
        <w:t xml:space="preserve">, </w:t>
      </w:r>
      <w:r>
        <w:rPr>
          <w:color w:val="307EC9"/>
        </w:rPr>
        <w:t xml:space="preserve">necesita </w:t>
      </w:r>
      <w:r>
        <w:rPr>
          <w:color w:val="307EC9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307EC9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307EC9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desde </w:t>
      </w:r>
      <w:r>
        <w:rPr>
          <w:color w:val="307EC9"/>
        </w:rPr>
        <w:t xml:space="preserve">valores </w:t>
      </w:r>
      <w:r>
        <w:rPr>
          <w:color w:val="307EC9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7EC9"/>
        </w:rPr>
        <w:t xml:space="preserve">mayoría </w:t>
      </w:r>
      <w:r>
        <w:rPr>
          <w:color w:val="307EC9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con </w:t>
      </w:r>
      <w:r>
        <w:rPr>
          <w:color w:val="307EC9"/>
        </w:rPr>
        <w:t xml:space="preserve">vocación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grandes </w:t>
      </w:r>
      <w:r>
        <w:rPr>
          <w:color w:val="307EC9"/>
        </w:rPr>
        <w:t xml:space="preserve">reformas </w:t>
      </w:r>
      <w:r>
        <w:rPr>
          <w:color w:val="000000"/>
        </w:rPr>
        <w:t xml:space="preserve">que </w:t>
      </w:r>
      <w:r>
        <w:rPr>
          <w:color w:val="307EC9"/>
        </w:rPr>
        <w:t xml:space="preserve">necesita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único </w:t>
      </w:r>
      <w:r>
        <w:rPr>
          <w:color w:val="307EC9"/>
        </w:rPr>
        <w:t xml:space="preserve">límite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no </w:t>
      </w:r>
      <w:r>
        <w:rPr>
          <w:color w:val="307EC9"/>
        </w:rPr>
        <w:t xml:space="preserve">aceptar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minado </w:t>
      </w:r>
      <w:r>
        <w:rPr>
          <w:color w:val="000000"/>
        </w:rPr>
        <w:t xml:space="preserve">de </w:t>
      </w:r>
      <w:r>
        <w:rPr>
          <w:color w:val="307EC9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cuya </w:t>
      </w:r>
      <w:r>
        <w:rPr>
          <w:color w:val="307EC9"/>
        </w:rPr>
        <w:t xml:space="preserve">estabilidad </w:t>
      </w:r>
      <w:r>
        <w:rPr>
          <w:color w:val="000000"/>
        </w:rPr>
        <w:t xml:space="preserve">no </w:t>
      </w:r>
      <w:r>
        <w:rPr>
          <w:color w:val="DC0F1C"/>
        </w:rPr>
        <w:t xml:space="preserve">descansará </w:t>
      </w:r>
      <w:r>
        <w:rPr>
          <w:color w:val="307EC9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fuerzas </w:t>
      </w:r>
      <w:r>
        <w:rPr>
          <w:color w:val="307EC9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de </w:t>
      </w:r>
      <w:r>
        <w:rPr>
          <w:color w:val="307EC9"/>
        </w:rPr>
        <w:t xml:space="preserve">investidura </w:t>
      </w:r>
      <w:r>
        <w:rPr>
          <w:color w:val="307EC9"/>
        </w:rPr>
        <w:t xml:space="preserve">fallada </w:t>
      </w:r>
      <w:r>
        <w:rPr>
          <w:color w:val="000000"/>
        </w:rPr>
        <w:t xml:space="preserve">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307EC9"/>
        </w:rPr>
        <w:t xml:space="preserve">julio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me </w:t>
      </w:r>
      <w:r>
        <w:rPr>
          <w:color w:val="307EC9"/>
        </w:rPr>
        <w:t xml:space="preserve">viera </w:t>
      </w:r>
      <w:r>
        <w:rPr>
          <w:color w:val="307EC9"/>
        </w:rPr>
        <w:t xml:space="preserve">obligado </w:t>
      </w:r>
      <w:r>
        <w:rPr>
          <w:color w:val="000000"/>
        </w:rPr>
        <w:t xml:space="preserve">a </w:t>
      </w:r>
      <w:r>
        <w:rPr>
          <w:color w:val="307EC9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767708"/>
        </w:rPr>
        <w:t xml:space="preserve">condenado </w:t>
      </w:r>
      <w:r>
        <w:rPr>
          <w:color w:val="000000"/>
        </w:rPr>
        <w:t xml:space="preserve">en </w:t>
      </w:r>
      <w:r>
        <w:rPr>
          <w:color w:val="307EC9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307EC9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307EC9"/>
        </w:rPr>
        <w:t xml:space="preserve">deber </w:t>
      </w:r>
      <w:r>
        <w:rPr>
          <w:color w:val="000000"/>
        </w:rPr>
        <w:t xml:space="preserve">de </w:t>
      </w:r>
      <w:r>
        <w:rPr>
          <w:color w:val="307EC9"/>
        </w:rPr>
        <w:t xml:space="preserve">defender </w:t>
      </w:r>
      <w:r>
        <w:rPr>
          <w:color w:val="000000"/>
        </w:rPr>
        <w:t xml:space="preserve">el </w:t>
      </w:r>
      <w:r>
        <w:rPr>
          <w:color w:val="307EC9"/>
        </w:rPr>
        <w:t xml:space="preserve">interés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307EC9"/>
        </w:rPr>
        <w:t xml:space="preserve">país </w:t>
      </w:r>
      <w:r>
        <w:rPr>
          <w:color w:val="000000"/>
        </w:rPr>
        <w:t xml:space="preserve">, </w:t>
      </w:r>
      <w:r>
        <w:rPr>
          <w:color w:val="307EC9"/>
        </w:rPr>
        <w:t xml:space="preserve">elegiría </w:t>
      </w:r>
      <w:r>
        <w:rPr>
          <w:color w:val="307EC9"/>
        </w:rPr>
        <w:t xml:space="preserve">siempre </w:t>
      </w:r>
      <w:r>
        <w:rPr>
          <w:color w:val="000000"/>
        </w:rPr>
        <w:t xml:space="preserve">el </w:t>
      </w:r>
      <w:r>
        <w:rPr>
          <w:color w:val="307EC9"/>
        </w:rPr>
        <w:t xml:space="preserve">interés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307EC9"/>
        </w:rPr>
        <w:t xml:space="preserve">país </w:t>
      </w:r>
      <w:r>
        <w:rPr>
          <w:color w:val="000000"/>
        </w:rPr>
        <w:t xml:space="preserve">y </w:t>
      </w:r>
      <w:r>
        <w:rPr>
          <w:color w:val="DC0F1C"/>
        </w:rPr>
        <w:t xml:space="preserve">proteger </w:t>
      </w:r>
      <w:r>
        <w:rPr>
          <w:color w:val="000000"/>
        </w:rPr>
        <w:t xml:space="preserve">a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307EC9"/>
        </w:rPr>
        <w:t xml:space="preserve">necesita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307EC9"/>
        </w:rPr>
        <w:t xml:space="preserve">necesitan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estable </w:t>
      </w:r>
      <w:r>
        <w:rPr>
          <w:color w:val="000000"/>
        </w:rPr>
        <w:t xml:space="preserve">, </w:t>
      </w:r>
      <w:r>
        <w:rPr>
          <w:color w:val="307EC9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A0CCD4"/>
        </w:rPr>
        <w:t xml:space="preserve">paralizado </w:t>
      </w:r>
      <w:r>
        <w:rPr>
          <w:color w:val="000000"/>
        </w:rPr>
        <w:t xml:space="preserve">. </w:t>
      </w:r>
      <w:r>
        <w:rPr>
          <w:color w:val="307EC9"/>
        </w:rPr>
        <w:t xml:space="preserve">Tampoco </w:t>
      </w:r>
      <w:r>
        <w:rPr>
          <w:color w:val="307EC9"/>
        </w:rPr>
        <w:t xml:space="preserve">sometido </w:t>
      </w:r>
      <w:r>
        <w:rPr>
          <w:color w:val="000000"/>
        </w:rPr>
        <w:t xml:space="preserve">a </w:t>
      </w:r>
      <w:r>
        <w:rPr>
          <w:color w:val="A0CCD4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307EC9"/>
        </w:rPr>
        <w:t xml:space="preserve">necesitan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capaz </w:t>
      </w:r>
      <w:r>
        <w:rPr>
          <w:color w:val="000000"/>
        </w:rPr>
        <w:t xml:space="preserve">, </w:t>
      </w:r>
      <w:r>
        <w:rPr>
          <w:color w:val="307EC9"/>
        </w:rPr>
        <w:t xml:space="preserve">capaz </w:t>
      </w:r>
      <w:r>
        <w:rPr>
          <w:color w:val="000000"/>
        </w:rPr>
        <w:t xml:space="preserve">de </w:t>
      </w:r>
      <w:r>
        <w:rPr>
          <w:color w:val="307EC9"/>
        </w:rPr>
        <w:t xml:space="preserve">encarar </w:t>
      </w:r>
      <w:r>
        <w:rPr>
          <w:color w:val="000000"/>
        </w:rPr>
        <w:t xml:space="preserve">los </w:t>
      </w:r>
      <w:r>
        <w:rPr>
          <w:color w:val="307EC9"/>
        </w:rPr>
        <w:t xml:space="preserve">retos </w:t>
      </w:r>
      <w:r>
        <w:rPr>
          <w:color w:val="307EC9"/>
        </w:rPr>
        <w:t xml:space="preserve">importantes </w:t>
      </w:r>
      <w:r>
        <w:rPr>
          <w:color w:val="000000"/>
        </w:rPr>
        <w:t xml:space="preserve">y </w:t>
      </w:r>
      <w:r>
        <w:rPr>
          <w:color w:val="307EC9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307EC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primer </w:t>
      </w:r>
      <w:r>
        <w:rPr>
          <w:color w:val="307EC9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datos </w:t>
      </w:r>
      <w:r>
        <w:rPr>
          <w:color w:val="000000"/>
        </w:rPr>
        <w:t xml:space="preserve">que </w:t>
      </w:r>
      <w:r>
        <w:rPr>
          <w:color w:val="307EC9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307EC9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injusticias </w:t>
      </w:r>
      <w:r>
        <w:rPr>
          <w:color w:val="307EC9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creación </w:t>
      </w:r>
      <w:r>
        <w:rPr>
          <w:color w:val="000000"/>
        </w:rPr>
        <w:t xml:space="preserve">de </w:t>
      </w:r>
      <w:r>
        <w:rPr>
          <w:color w:val="A0CCD4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A0CCD4"/>
        </w:rPr>
        <w:t xml:space="preserve">sistema </w:t>
      </w:r>
      <w:r>
        <w:rPr>
          <w:color w:val="307EC9"/>
        </w:rPr>
        <w:t xml:space="preserve">público </w:t>
      </w:r>
      <w:r>
        <w:rPr>
          <w:color w:val="000000"/>
        </w:rPr>
        <w:t xml:space="preserve">de </w:t>
      </w:r>
      <w:r>
        <w:rPr>
          <w:color w:val="2D385C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plena </w:t>
      </w:r>
      <w:r>
        <w:rPr>
          <w:color w:val="307EC9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emergencia </w:t>
      </w:r>
      <w:r>
        <w:rPr>
          <w:color w:val="307EC9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proyecto </w:t>
      </w:r>
      <w:r>
        <w:rPr>
          <w:color w:val="000000"/>
        </w:rPr>
        <w:t xml:space="preserve">como </w:t>
      </w:r>
      <w:r>
        <w:rPr>
          <w:color w:val="307EC9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segundo </w:t>
      </w:r>
      <w:r>
        <w:rPr>
          <w:color w:val="307EC9"/>
        </w:rPr>
        <w:t xml:space="preserve">lugar </w:t>
      </w:r>
      <w:r>
        <w:rPr>
          <w:color w:val="000000"/>
        </w:rPr>
        <w:t xml:space="preserve">, </w:t>
      </w:r>
      <w:r>
        <w:rPr>
          <w:color w:val="307EC9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307EC9"/>
        </w:rPr>
        <w:t xml:space="preserve">desafíos </w:t>
      </w:r>
      <w:r>
        <w:rPr>
          <w:color w:val="000000"/>
        </w:rPr>
        <w:t xml:space="preserve">que </w:t>
      </w:r>
      <w:r>
        <w:rPr>
          <w:color w:val="307EC9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307EC9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307EC9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307EC9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BE7A"/>
        </w:rPr>
        <w:t xml:space="preserve">enfriamiento </w:t>
      </w:r>
      <w:r>
        <w:rPr>
          <w:color w:val="307EC9"/>
        </w:rPr>
        <w:t xml:space="preserve">económico </w:t>
      </w:r>
      <w:r>
        <w:rPr>
          <w:color w:val="307EC9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brexit </w:t>
      </w:r>
      <w:r>
        <w:rPr>
          <w:color w:val="307EC9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casa </w:t>
      </w:r>
      <w:r>
        <w:rPr>
          <w:color w:val="000000"/>
        </w:rPr>
        <w:t xml:space="preserve">las </w:t>
      </w:r>
      <w:r>
        <w:rPr>
          <w:color w:val="307EC9"/>
        </w:rPr>
        <w:t xml:space="preserve">consecuencias </w:t>
      </w:r>
      <w:r>
        <w:rPr>
          <w:color w:val="307EC9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67708"/>
        </w:rPr>
        <w:t xml:space="preserve">sentencias </w:t>
      </w:r>
      <w:r>
        <w:rPr>
          <w:color w:val="000000"/>
        </w:rPr>
        <w:t xml:space="preserve">del </w:t>
      </w:r>
      <w:r>
        <w:rPr>
          <w:color w:val="307EC9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7EC9"/>
        </w:rPr>
        <w:t xml:space="preserve">crisis </w:t>
      </w:r>
      <w:r>
        <w:rPr>
          <w:color w:val="26BE7A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307EC9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ha </w:t>
      </w:r>
      <w:r>
        <w:rPr>
          <w:color w:val="307EC9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problemas </w:t>
      </w:r>
      <w:r>
        <w:rPr>
          <w:color w:val="000000"/>
        </w:rPr>
        <w:t xml:space="preserve">de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se </w:t>
      </w:r>
      <w:r>
        <w:rPr>
          <w:color w:val="307EC9"/>
        </w:rPr>
        <w:t xml:space="preserve">pueden </w:t>
      </w:r>
      <w:r>
        <w:rPr>
          <w:color w:val="307EC9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pueden </w:t>
      </w:r>
      <w:r>
        <w:rPr>
          <w:color w:val="307EC9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307EC9"/>
        </w:rPr>
        <w:t xml:space="preserve">óptica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. </w:t>
      </w:r>
      <w:r>
        <w:rPr>
          <w:color w:val="307EC9"/>
        </w:rPr>
        <w:t xml:space="preserve">Aún </w:t>
      </w:r>
      <w:r>
        <w:rPr>
          <w:color w:val="307EC9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307EC9"/>
        </w:rPr>
        <w:t xml:space="preserve">hacer </w:t>
      </w:r>
      <w:r>
        <w:rPr>
          <w:color w:val="000000"/>
        </w:rPr>
        <w:t xml:space="preserve">. </w:t>
      </w:r>
      <w:r>
        <w:rPr>
          <w:color w:val="307EC9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307EC9"/>
        </w:rPr>
        <w:t xml:space="preserve">tarea </w:t>
      </w:r>
      <w:r>
        <w:rPr>
          <w:color w:val="000000"/>
        </w:rPr>
        <w:t xml:space="preserve">que </w:t>
      </w:r>
      <w:r>
        <w:rPr>
          <w:color w:val="307EC9"/>
        </w:rPr>
        <w:t xml:space="preserve">exigiría </w:t>
      </w:r>
      <w:r>
        <w:rPr>
          <w:color w:val="307EC9"/>
        </w:rPr>
        <w:t xml:space="preserve">tiempo </w:t>
      </w:r>
      <w:r>
        <w:rPr>
          <w:color w:val="000000"/>
        </w:rPr>
        <w:t xml:space="preserve">y </w:t>
      </w:r>
      <w:r>
        <w:rPr>
          <w:color w:val="307EC9"/>
        </w:rPr>
        <w:t xml:space="preserve">dedicación </w:t>
      </w:r>
      <w:r>
        <w:rPr>
          <w:color w:val="000000"/>
        </w:rPr>
        <w:t xml:space="preserve">. </w:t>
      </w:r>
      <w:r>
        <w:rPr>
          <w:color w:val="307EC9"/>
        </w:rPr>
        <w:t xml:space="preserve">Serenidad </w:t>
      </w:r>
      <w:r>
        <w:rPr>
          <w:color w:val="000000"/>
        </w:rPr>
        <w:t xml:space="preserve">y </w:t>
      </w:r>
      <w:r>
        <w:rPr>
          <w:color w:val="307EC9"/>
        </w:rPr>
        <w:t xml:space="preserve">mesura </w:t>
      </w:r>
      <w:r>
        <w:rPr>
          <w:color w:val="000000"/>
        </w:rPr>
        <w:t xml:space="preserve">. </w:t>
      </w:r>
      <w:r>
        <w:rPr>
          <w:color w:val="307EC9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307EC9"/>
        </w:rPr>
        <w:t xml:space="preserve">tener </w:t>
      </w:r>
      <w:r>
        <w:rPr>
          <w:color w:val="000000"/>
        </w:rPr>
        <w:t xml:space="preserve">las </w:t>
      </w:r>
      <w:r>
        <w:rPr>
          <w:color w:val="307EC9"/>
        </w:rPr>
        <w:t xml:space="preserve">ideas </w:t>
      </w:r>
      <w:r>
        <w:rPr>
          <w:color w:val="307EC9"/>
        </w:rPr>
        <w:t xml:space="preserve">claras </w:t>
      </w:r>
      <w:r>
        <w:rPr>
          <w:color w:val="000000"/>
        </w:rPr>
        <w:t xml:space="preserve">de </w:t>
      </w:r>
      <w:r>
        <w:rPr>
          <w:color w:val="307EC9"/>
        </w:rPr>
        <w:t xml:space="preserve">hacia </w:t>
      </w:r>
      <w:r>
        <w:rPr>
          <w:color w:val="DC0F1C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7EC9"/>
        </w:rPr>
        <w:t xml:space="preserve">siempre </w:t>
      </w:r>
      <w:r>
        <w:rPr>
          <w:color w:val="307EC9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307EC9"/>
        </w:rPr>
        <w:t xml:space="preserve">horizonte </w:t>
      </w:r>
      <w:r>
        <w:rPr>
          <w:color w:val="307EC9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767708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convivencia </w:t>
      </w:r>
      <w:r>
        <w:rPr>
          <w:color w:val="000000"/>
        </w:rPr>
        <w:t xml:space="preserve">y </w:t>
      </w:r>
      <w:r>
        <w:rPr>
          <w:color w:val="307EC9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307EC9"/>
        </w:rPr>
        <w:t xml:space="preserve">integridad </w:t>
      </w:r>
      <w:r>
        <w:rPr>
          <w:color w:val="307EC9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soberanía </w:t>
      </w:r>
      <w:r>
        <w:rPr>
          <w:color w:val="307EC9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307EC9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reconducido </w:t>
      </w:r>
      <w:r>
        <w:rPr>
          <w:color w:val="000000"/>
        </w:rPr>
        <w:t xml:space="preserve">la </w:t>
      </w:r>
      <w:r>
        <w:rPr>
          <w:color w:val="307EC9"/>
        </w:rPr>
        <w:t xml:space="preserve">inmigración </w:t>
      </w:r>
      <w:r>
        <w:rPr>
          <w:color w:val="767708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A0CCD4"/>
        </w:rPr>
        <w:t xml:space="preserve">combatir </w:t>
      </w:r>
      <w:r>
        <w:rPr>
          <w:color w:val="000000"/>
        </w:rPr>
        <w:t xml:space="preserve">con </w:t>
      </w:r>
      <w:r>
        <w:rPr>
          <w:color w:val="307EC9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mafias </w:t>
      </w:r>
      <w:r>
        <w:rPr>
          <w:color w:val="A0CCD4"/>
        </w:rPr>
        <w:t xml:space="preserve">migratorias </w:t>
      </w:r>
      <w:r>
        <w:rPr>
          <w:color w:val="000000"/>
        </w:rPr>
        <w:t xml:space="preserve">y </w:t>
      </w:r>
      <w:r>
        <w:rPr>
          <w:color w:val="307EC9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derechos </w:t>
      </w:r>
      <w:r>
        <w:rPr>
          <w:color w:val="A0CCD4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legalidad </w:t>
      </w:r>
      <w:r>
        <w:rPr>
          <w:color w:val="307EC9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recuperado </w:t>
      </w:r>
      <w:r>
        <w:rPr>
          <w:color w:val="000000"/>
        </w:rPr>
        <w:t xml:space="preserve">el </w:t>
      </w:r>
      <w:r>
        <w:rPr>
          <w:color w:val="307EC9"/>
        </w:rPr>
        <w:t xml:space="preserve">protagonismo </w:t>
      </w:r>
      <w:r>
        <w:rPr>
          <w:color w:val="307EC9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307EC9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pueden </w:t>
      </w:r>
      <w:r>
        <w:rPr>
          <w:color w:val="307EC9"/>
        </w:rPr>
        <w:t xml:space="preserve">defender </w:t>
      </w:r>
      <w:r>
        <w:rPr>
          <w:color w:val="000000"/>
        </w:rPr>
        <w:t xml:space="preserve">los </w:t>
      </w:r>
      <w:r>
        <w:rPr>
          <w:color w:val="307EC9"/>
        </w:rPr>
        <w:t xml:space="preserve">intereses </w:t>
      </w:r>
      <w:r>
        <w:rPr>
          <w:color w:val="000000"/>
        </w:rPr>
        <w:t xml:space="preserve">de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defiende </w:t>
      </w:r>
      <w:r>
        <w:rPr>
          <w:color w:val="307EC9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67708"/>
        </w:rPr>
        <w:t xml:space="preserve">máxima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en </w:t>
      </w:r>
      <w:r>
        <w:rPr>
          <w:color w:val="307EC9"/>
        </w:rPr>
        <w:t xml:space="preserve">espacios </w:t>
      </w:r>
      <w:r>
        <w:rPr>
          <w:color w:val="000000"/>
        </w:rPr>
        <w:t xml:space="preserve">de </w:t>
      </w:r>
      <w:r>
        <w:rPr>
          <w:color w:val="307EC9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instituciones </w:t>
      </w:r>
      <w:r>
        <w:rPr>
          <w:color w:val="307EC9"/>
        </w:rPr>
        <w:t xml:space="preserve">internacionales </w:t>
      </w:r>
      <w:r>
        <w:rPr>
          <w:color w:val="307EC9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307EC9"/>
        </w:rPr>
        <w:t xml:space="preserve">crecer </w:t>
      </w:r>
      <w:r>
        <w:rPr>
          <w:color w:val="000000"/>
        </w:rPr>
        <w:t xml:space="preserve">y </w:t>
      </w:r>
      <w:r>
        <w:rPr>
          <w:color w:val="307EC9"/>
        </w:rPr>
        <w:t xml:space="preserve">repartir </w:t>
      </w:r>
      <w:r>
        <w:rPr>
          <w:color w:val="307EC9"/>
        </w:rPr>
        <w:t xml:space="preserve">riqueza </w:t>
      </w:r>
      <w:r>
        <w:rPr>
          <w:color w:val="000000"/>
        </w:rPr>
        <w:t xml:space="preserve">. </w:t>
      </w:r>
      <w:r>
        <w:rPr>
          <w:color w:val="307EC9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tiempos </w:t>
      </w:r>
      <w:r>
        <w:rPr>
          <w:color w:val="307EC9"/>
        </w:rPr>
        <w:t xml:space="preserve">duros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307EC9"/>
        </w:rPr>
        <w:t xml:space="preserve">encarar </w:t>
      </w:r>
      <w:r>
        <w:rPr>
          <w:color w:val="000000"/>
        </w:rPr>
        <w:t xml:space="preserve">sin </w:t>
      </w:r>
      <w:r>
        <w:rPr>
          <w:color w:val="307EC9"/>
        </w:rPr>
        <w:t xml:space="preserve">dejar </w:t>
      </w:r>
      <w:r>
        <w:rPr>
          <w:color w:val="000000"/>
        </w:rPr>
        <w:t xml:space="preserve">a </w:t>
      </w:r>
      <w:r>
        <w:rPr>
          <w:color w:val="307EC9"/>
        </w:rPr>
        <w:t xml:space="preserve">nadie </w:t>
      </w:r>
      <w:r>
        <w:rPr>
          <w:color w:val="307EC9"/>
        </w:rPr>
        <w:t xml:space="preserve">atrás </w:t>
      </w:r>
      <w:r>
        <w:rPr>
          <w:color w:val="307EC9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07EC9"/>
        </w:rPr>
        <w:t xml:space="preserve">débiles </w:t>
      </w:r>
      <w:r>
        <w:rPr>
          <w:color w:val="000000"/>
        </w:rPr>
        <w:t xml:space="preserve">y </w:t>
      </w:r>
      <w:r>
        <w:rPr>
          <w:color w:val="A0CCD4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307EC9"/>
        </w:rPr>
        <w:t xml:space="preserve">cargas </w:t>
      </w:r>
      <w:r>
        <w:rPr>
          <w:color w:val="000000"/>
        </w:rPr>
        <w:t xml:space="preserve">con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307EC9"/>
        </w:rPr>
        <w:t xml:space="preserve">gobernar </w:t>
      </w:r>
      <w:r>
        <w:rPr>
          <w:color w:val="000000"/>
        </w:rPr>
        <w:t xml:space="preserve">con </w:t>
      </w:r>
      <w:r>
        <w:rPr>
          <w:color w:val="307EC9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pueden </w:t>
      </w:r>
      <w:r>
        <w:rPr>
          <w:color w:val="307EC9"/>
        </w:rPr>
        <w:t xml:space="preserve">evitar </w:t>
      </w:r>
      <w:r>
        <w:rPr>
          <w:color w:val="000000"/>
        </w:rPr>
        <w:t xml:space="preserve">los </w:t>
      </w:r>
      <w:r>
        <w:rPr>
          <w:color w:val="307EC9"/>
        </w:rPr>
        <w:t xml:space="preserve">comportamientos </w:t>
      </w:r>
      <w:r>
        <w:rPr>
          <w:color w:val="307EC9"/>
        </w:rPr>
        <w:t xml:space="preserve">intolerables </w:t>
      </w:r>
      <w:r>
        <w:rPr>
          <w:color w:val="000000"/>
        </w:rPr>
        <w:t xml:space="preserve">y </w:t>
      </w:r>
      <w:r>
        <w:rPr>
          <w:color w:val="767708"/>
        </w:rPr>
        <w:t xml:space="preserve">sancionar </w:t>
      </w:r>
      <w:r>
        <w:rPr>
          <w:color w:val="307EC9"/>
        </w:rPr>
        <w:t xml:space="preserve">toda </w:t>
      </w:r>
      <w:r>
        <w:rPr>
          <w:color w:val="307EC9"/>
        </w:rPr>
        <w:t xml:space="preserve">aquella </w:t>
      </w:r>
      <w:r>
        <w:rPr>
          <w:color w:val="767708"/>
        </w:rPr>
        <w:t xml:space="preserve">conducta </w:t>
      </w:r>
      <w:r>
        <w:rPr>
          <w:color w:val="307EC9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307EC9"/>
        </w:rPr>
        <w:t xml:space="preserve">hablaron </w:t>
      </w:r>
      <w:r>
        <w:rPr>
          <w:color w:val="307EC9"/>
        </w:rPr>
        <w:t xml:space="preserve">claro </w:t>
      </w:r>
      <w:r>
        <w:rPr>
          <w:color w:val="000000"/>
        </w:rPr>
        <w:t xml:space="preserve">en </w:t>
      </w:r>
      <w:r>
        <w:rPr>
          <w:color w:val="307EC9"/>
        </w:rPr>
        <w:t xml:space="preserve">abril </w:t>
      </w:r>
      <w:r>
        <w:rPr>
          <w:color w:val="000000"/>
        </w:rPr>
        <w:t xml:space="preserve">y </w:t>
      </w:r>
      <w:r>
        <w:rPr>
          <w:color w:val="307EC9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hicieron </w:t>
      </w:r>
      <w:r>
        <w:rPr>
          <w:color w:val="000000"/>
        </w:rPr>
        <w:t xml:space="preserve">en </w:t>
      </w:r>
      <w:r>
        <w:rPr>
          <w:color w:val="307EC9"/>
        </w:rPr>
        <w:t xml:space="preserve">cuatro </w:t>
      </w:r>
      <w:r>
        <w:rPr>
          <w:color w:val="307EC9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307EC9"/>
        </w:rPr>
        <w:t xml:space="preserve">fuerzas </w:t>
      </w:r>
      <w:r>
        <w:rPr>
          <w:color w:val="307EC9"/>
        </w:rPr>
        <w:t xml:space="preserve">políticas </w:t>
      </w:r>
      <w:r>
        <w:rPr>
          <w:color w:val="307EC9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7EC9"/>
        </w:rPr>
        <w:t xml:space="preserve">fuerza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 </w:t>
      </w:r>
      <w:r>
        <w:rPr>
          <w:color w:val="307EC9"/>
        </w:rPr>
        <w:t xml:space="preserve">izquierdas </w:t>
      </w:r>
      <w:r>
        <w:rPr>
          <w:color w:val="000000"/>
        </w:rPr>
        <w:t xml:space="preserve">han </w:t>
      </w:r>
      <w:r>
        <w:rPr>
          <w:color w:val="307EC9"/>
        </w:rPr>
        <w:t xml:space="preserve">preferido </w:t>
      </w:r>
      <w:r>
        <w:rPr>
          <w:color w:val="307EC9"/>
        </w:rPr>
        <w:t xml:space="preserve">bloquear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307EC9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07EC9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07EC9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307EC9"/>
        </w:rPr>
        <w:t xml:space="preserve">claro </w:t>
      </w:r>
      <w:r>
        <w:rPr>
          <w:color w:val="000000"/>
        </w:rPr>
        <w:t xml:space="preserve">el </w:t>
      </w:r>
      <w:r>
        <w:rPr>
          <w:color w:val="307EC9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respete </w:t>
      </w:r>
      <w:r>
        <w:rPr>
          <w:color w:val="000000"/>
        </w:rPr>
        <w:t xml:space="preserve">el </w:t>
      </w:r>
      <w:r>
        <w:rPr>
          <w:color w:val="307EC9"/>
        </w:rPr>
        <w:t xml:space="preserve">resultado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han </w:t>
      </w:r>
      <w:r>
        <w:rPr>
          <w:color w:val="307EC9"/>
        </w:rPr>
        <w:t xml:space="preserve">dicho </w:t>
      </w:r>
      <w:r>
        <w:rPr>
          <w:color w:val="307EC9"/>
        </w:rPr>
        <w:t xml:space="preserve">claro </w:t>
      </w:r>
      <w:r>
        <w:rPr>
          <w:color w:val="000000"/>
        </w:rPr>
        <w:t xml:space="preserve">en </w:t>
      </w:r>
      <w:r>
        <w:rPr>
          <w:color w:val="307EC9"/>
        </w:rPr>
        <w:t xml:space="preserve">cuatro </w:t>
      </w:r>
      <w:r>
        <w:rPr>
          <w:color w:val="307EC9"/>
        </w:rPr>
        <w:t xml:space="preserve">ocasiones </w:t>
      </w:r>
      <w:r>
        <w:rPr>
          <w:color w:val="000000"/>
        </w:rPr>
        <w:t xml:space="preserve">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y </w:t>
      </w:r>
      <w:r>
        <w:rPr>
          <w:color w:val="307EC9"/>
        </w:rPr>
        <w:t xml:space="preserve">mayo </w:t>
      </w:r>
      <w:r>
        <w:rPr>
          <w:color w:val="000000"/>
        </w:rPr>
        <w:t xml:space="preserve">que </w:t>
      </w:r>
      <w:r>
        <w:rPr>
          <w:color w:val="307EC9"/>
        </w:rPr>
        <w:t xml:space="preserve">España </w:t>
      </w:r>
      <w:r>
        <w:rPr>
          <w:color w:val="307EC9"/>
        </w:rPr>
        <w:t xml:space="preserve">quiere </w:t>
      </w:r>
      <w:r>
        <w:rPr>
          <w:color w:val="307EC9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senda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7EC9"/>
        </w:rPr>
        <w:t xml:space="preserve">quiere </w:t>
      </w:r>
      <w:r>
        <w:rPr>
          <w:color w:val="307EC9"/>
        </w:rPr>
        <w:t xml:space="preserve">avanzar </w:t>
      </w:r>
      <w:r>
        <w:rPr>
          <w:color w:val="000000"/>
        </w:rPr>
        <w:t xml:space="preserve">con </w:t>
      </w:r>
      <w:r>
        <w:rPr>
          <w:color w:val="767708"/>
        </w:rPr>
        <w:t xml:space="preserve">justicia </w:t>
      </w:r>
      <w:r>
        <w:rPr>
          <w:color w:val="307EC9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07EC9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07EC9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307EC9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307EC9"/>
        </w:rPr>
        <w:t xml:space="preserve">dijeron </w:t>
      </w:r>
      <w:r>
        <w:rPr>
          <w:color w:val="000000"/>
        </w:rPr>
        <w:t xml:space="preserve">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y </w:t>
      </w:r>
      <w:r>
        <w:rPr>
          <w:color w:val="307EC9"/>
        </w:rPr>
        <w:t xml:space="preserve">mayo </w:t>
      </w:r>
      <w:r>
        <w:rPr>
          <w:color w:val="000000"/>
        </w:rPr>
        <w:t xml:space="preserve">que </w:t>
      </w:r>
      <w:r>
        <w:rPr>
          <w:color w:val="307EC9"/>
        </w:rPr>
        <w:t xml:space="preserve">quieren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07EC9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07EC9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307EC9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07EC9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senda </w:t>
      </w:r>
      <w:r>
        <w:rPr>
          <w:color w:val="000000"/>
        </w:rPr>
        <w:t xml:space="preserve">de </w:t>
      </w:r>
      <w:r>
        <w:rPr>
          <w:color w:val="307EC9"/>
        </w:rPr>
        <w:t xml:space="preserve">estabilidad </w:t>
      </w:r>
      <w:r>
        <w:rPr>
          <w:color w:val="000000"/>
        </w:rPr>
        <w:t xml:space="preserve">y </w:t>
      </w:r>
      <w:r>
        <w:rPr>
          <w:color w:val="307EC9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307EC9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307EC9"/>
        </w:rPr>
        <w:t xml:space="preserve">avanzar </w:t>
      </w:r>
      <w:r>
        <w:rPr>
          <w:color w:val="000000"/>
        </w:rPr>
        <w:t xml:space="preserve">y </w:t>
      </w:r>
      <w:r>
        <w:rPr>
          <w:color w:val="307EC9"/>
        </w:rPr>
        <w:t xml:space="preserve">abordar </w:t>
      </w:r>
      <w:r>
        <w:rPr>
          <w:color w:val="000000"/>
        </w:rPr>
        <w:t xml:space="preserve">los </w:t>
      </w:r>
      <w:r>
        <w:rPr>
          <w:color w:val="307EC9"/>
        </w:rPr>
        <w:t xml:space="preserve">grandes </w:t>
      </w:r>
      <w:r>
        <w:rPr>
          <w:color w:val="307EC9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307EC9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del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,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307EC9"/>
        </w:rPr>
        <w:t xml:space="preserve">forma </w:t>
      </w:r>
      <w:r>
        <w:rPr>
          <w:color w:val="000000"/>
        </w:rPr>
        <w:t xml:space="preserve">de </w:t>
      </w:r>
      <w:r>
        <w:rPr>
          <w:color w:val="307EC9"/>
        </w:rPr>
        <w:t xml:space="preserve">expresarse </w:t>
      </w:r>
      <w:r>
        <w:rPr>
          <w:color w:val="000000"/>
        </w:rPr>
        <w:t xml:space="preserve">ya </w:t>
      </w:r>
      <w:r>
        <w:rPr>
          <w:color w:val="307EC9"/>
        </w:rPr>
        <w:t xml:space="preserve">dando </w:t>
      </w:r>
      <w:r>
        <w:rPr>
          <w:color w:val="000000"/>
        </w:rPr>
        <w:t xml:space="preserve">por </w:t>
      </w:r>
      <w:r>
        <w:rPr>
          <w:color w:val="307EC9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07EC9"/>
        </w:rPr>
        <w:t xml:space="preserve">considera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000000"/>
        </w:rPr>
        <w:t xml:space="preserve">se </w:t>
      </w:r>
      <w:r>
        <w:rPr>
          <w:color w:val="307EC9"/>
        </w:rPr>
        <w:t xml:space="preserve">veía </w:t>
      </w:r>
      <w:r>
        <w:rPr>
          <w:color w:val="307EC9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tomado </w:t>
      </w:r>
      <w:r>
        <w:rPr>
          <w:color w:val="307EC9"/>
        </w:rPr>
        <w:t xml:space="preserve">Felipe-VI </w:t>
      </w:r>
      <w:r>
        <w:rPr>
          <w:color w:val="307EC9"/>
        </w:rPr>
        <w:t xml:space="preserve">tras </w:t>
      </w:r>
      <w:r>
        <w:rPr>
          <w:color w:val="000000"/>
        </w:rPr>
        <w:t xml:space="preserve">la </w:t>
      </w:r>
      <w:r>
        <w:rPr>
          <w:color w:val="307EC9"/>
        </w:rPr>
        <w:t xml:space="preserve">ronda </w:t>
      </w:r>
      <w:r>
        <w:rPr>
          <w:color w:val="000000"/>
        </w:rPr>
        <w:t xml:space="preserve">de </w:t>
      </w:r>
      <w:r>
        <w:rPr>
          <w:color w:val="307EC9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dice </w:t>
      </w:r>
      <w:r>
        <w:rPr>
          <w:color w:val="307EC9"/>
        </w:rPr>
        <w:t xml:space="preserve">haber </w:t>
      </w:r>
      <w:r>
        <w:rPr>
          <w:color w:val="307EC9"/>
        </w:rPr>
        <w:t xml:space="preserve">constatado </w:t>
      </w:r>
      <w:r>
        <w:rPr>
          <w:color w:val="000000"/>
        </w:rPr>
        <w:t xml:space="preserve">que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no </w:t>
      </w:r>
      <w:r>
        <w:rPr>
          <w:color w:val="307EC9"/>
        </w:rPr>
        <w:t xml:space="preserve">cuenta </w:t>
      </w:r>
      <w:r>
        <w:rPr>
          <w:color w:val="000000"/>
        </w:rPr>
        <w:t xml:space="preserve">con </w:t>
      </w:r>
      <w:r>
        <w:rPr>
          <w:color w:val="307EC9"/>
        </w:rPr>
        <w:t xml:space="preserve">apoyos </w:t>
      </w:r>
      <w:r>
        <w:rPr>
          <w:color w:val="307EC9"/>
        </w:rPr>
        <w:t xml:space="preserve">suficientes </w:t>
      </w:r>
      <w:r>
        <w:rPr>
          <w:color w:val="000000"/>
        </w:rPr>
        <w:t xml:space="preserve">. </w:t>
      </w:r>
      <w:r>
        <w:rPr>
          <w:color w:val="307EC9"/>
        </w:rPr>
        <w:t xml:space="preserve">Acabamos </w:t>
      </w:r>
      <w:r>
        <w:rPr>
          <w:color w:val="000000"/>
        </w:rPr>
        <w:t xml:space="preserve">de </w:t>
      </w:r>
      <w:r>
        <w:rPr>
          <w:color w:val="307EC9"/>
        </w:rPr>
        <w:t xml:space="preserve">conocer </w:t>
      </w:r>
      <w:r>
        <w:rPr>
          <w:color w:val="000000"/>
        </w:rPr>
        <w:t xml:space="preserve">esa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de </w:t>
      </w:r>
      <w:r>
        <w:rPr>
          <w:color w:val="307EC9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Casa-Real </w:t>
      </w:r>
      <w:r>
        <w:rPr>
          <w:color w:val="000000"/>
        </w:rPr>
        <w:t xml:space="preserve">ha </w:t>
      </w:r>
      <w:r>
        <w:rPr>
          <w:color w:val="307EC9"/>
        </w:rPr>
        <w:t xml:space="preserve">emitido </w:t>
      </w:r>
      <w:r>
        <w:rPr>
          <w:color w:val="000000"/>
        </w:rPr>
        <w:t xml:space="preserve">un </w:t>
      </w:r>
      <w:r>
        <w:rPr>
          <w:color w:val="307EC9"/>
        </w:rPr>
        <w:t xml:space="preserve">comunicado </w:t>
      </w:r>
      <w:r>
        <w:rPr>
          <w:color w:val="307EC9"/>
        </w:rPr>
        <w:t xml:space="preserve">oficial </w:t>
      </w:r>
      <w:r>
        <w:rPr>
          <w:color w:val="307EC9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propone </w:t>
      </w:r>
      <w:r>
        <w:rPr>
          <w:color w:val="307EC9"/>
        </w:rPr>
        <w:t xml:space="preserve">ningún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nadie </w:t>
      </w:r>
      <w:r>
        <w:rPr>
          <w:color w:val="000000"/>
        </w:rPr>
        <w:t xml:space="preserve">que </w:t>
      </w:r>
      <w:r>
        <w:rPr>
          <w:color w:val="307EC9"/>
        </w:rPr>
        <w:t xml:space="preserve">reúna </w:t>
      </w:r>
      <w:r>
        <w:rPr>
          <w:color w:val="000000"/>
        </w:rPr>
        <w:t xml:space="preserve">los </w:t>
      </w:r>
      <w:r>
        <w:rPr>
          <w:color w:val="307EC9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07EC9"/>
        </w:rPr>
        <w:t xml:space="preserve">investido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07EC9"/>
        </w:rPr>
        <w:t xml:space="preserve">mundo </w:t>
      </w:r>
      <w:r>
        <w:rPr>
          <w:color w:val="000000"/>
        </w:rPr>
        <w:t xml:space="preserve">se </w:t>
      </w:r>
      <w:r>
        <w:rPr>
          <w:color w:val="307EC9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307EC9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monarca </w:t>
      </w:r>
      <w:r>
        <w:rPr>
          <w:color w:val="000000"/>
        </w:rPr>
        <w:t xml:space="preserve">se </w:t>
      </w:r>
      <w:r>
        <w:rPr>
          <w:color w:val="307EC9"/>
        </w:rPr>
        <w:t xml:space="preserve">remite </w:t>
      </w:r>
      <w:r>
        <w:rPr>
          <w:color w:val="000000"/>
        </w:rPr>
        <w:t xml:space="preserve">al </w:t>
      </w:r>
      <w:r>
        <w:rPr>
          <w:color w:val="307EC9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307EC9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07EC9"/>
        </w:rPr>
        <w:t xml:space="preserve">agota </w:t>
      </w:r>
      <w:r>
        <w:rPr>
          <w:color w:val="000000"/>
        </w:rPr>
        <w:t xml:space="preserve">el </w:t>
      </w:r>
      <w:r>
        <w:rPr>
          <w:color w:val="307EC9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307EC9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convocarán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dato </w:t>
      </w:r>
      <w:r>
        <w:rPr>
          <w:color w:val="307EC9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no </w:t>
      </w:r>
      <w:r>
        <w:rPr>
          <w:color w:val="307EC9"/>
        </w:rPr>
        <w:t xml:space="preserve">proponer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a </w:t>
      </w:r>
      <w:r>
        <w:rPr>
          <w:color w:val="307EC9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307EC9"/>
        </w:rPr>
        <w:t xml:space="preserve">dispuestos </w:t>
      </w:r>
      <w:r>
        <w:rPr>
          <w:color w:val="000000"/>
        </w:rPr>
        <w:t xml:space="preserve">a </w:t>
      </w:r>
      <w:r>
        <w:rPr>
          <w:color w:val="307EC9"/>
        </w:rPr>
        <w:t xml:space="preserve">negociar </w:t>
      </w:r>
      <w:r>
        <w:rPr>
          <w:color w:val="000000"/>
        </w:rPr>
        <w:t xml:space="preserve">con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307EC9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307EC9"/>
        </w:rPr>
        <w:t xml:space="preserve">opción </w:t>
      </w:r>
      <w:r>
        <w:rPr>
          <w:color w:val="000000"/>
        </w:rPr>
        <w:t xml:space="preserve">de </w:t>
      </w:r>
      <w:r>
        <w:rPr>
          <w:color w:val="307EC9"/>
        </w:rPr>
        <w:t xml:space="preserve">haber </w:t>
      </w:r>
      <w:r>
        <w:rPr>
          <w:color w:val="307EC9"/>
        </w:rPr>
        <w:t xml:space="preserve">propuesto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7EC9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307EC9"/>
        </w:rPr>
        <w:t xml:space="preserve">ocurrió </w:t>
      </w:r>
      <w:r>
        <w:rPr>
          <w:color w:val="000000"/>
        </w:rPr>
        <w:t xml:space="preserve">con </w:t>
      </w:r>
      <w:r>
        <w:rPr>
          <w:color w:val="307EC9"/>
        </w:rPr>
        <w:t xml:space="preserve">Rajoy </w:t>
      </w:r>
      <w:r>
        <w:rPr>
          <w:color w:val="000000"/>
        </w:rPr>
        <w:t xml:space="preserve">en </w:t>
      </w:r>
      <w:r>
        <w:rPr>
          <w:color w:val="307EC9"/>
        </w:rPr>
        <w:t xml:space="preserve">2016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000000"/>
        </w:rPr>
        <w:t xml:space="preserve">en </w:t>
      </w:r>
      <w:r>
        <w:rPr>
          <w:color w:val="307EC9"/>
        </w:rPr>
        <w:t xml:space="preserve">aquella </w:t>
      </w:r>
      <w:r>
        <w:rPr>
          <w:color w:val="307EC9"/>
        </w:rPr>
        <w:t xml:space="preserve">ocasión </w:t>
      </w:r>
      <w:r>
        <w:rPr>
          <w:color w:val="307EC9"/>
        </w:rPr>
        <w:t xml:space="preserve">todavía </w:t>
      </w:r>
      <w:r>
        <w:rPr>
          <w:color w:val="000000"/>
        </w:rPr>
        <w:t xml:space="preserve">no </w:t>
      </w:r>
      <w:r>
        <w:rPr>
          <w:color w:val="307EC9"/>
        </w:rPr>
        <w:t xml:space="preserve">corría </w:t>
      </w:r>
      <w:r>
        <w:rPr>
          <w:color w:val="000000"/>
        </w:rPr>
        <w:t xml:space="preserve">el </w:t>
      </w:r>
      <w:r>
        <w:rPr>
          <w:color w:val="5D241B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7EC9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307EC9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307EC9"/>
        </w:rPr>
        <w:t xml:space="preserve">hacer </w:t>
      </w:r>
      <w:r>
        <w:rPr>
          <w:color w:val="307EC9"/>
        </w:rPr>
        <w:t xml:space="preserve">propuesta </w:t>
      </w:r>
      <w:r>
        <w:rPr>
          <w:color w:val="307EC9"/>
        </w:rPr>
        <w:t xml:space="preserve">alguna </w:t>
      </w:r>
      <w:r>
        <w:rPr>
          <w:color w:val="000000"/>
        </w:rPr>
        <w:t xml:space="preserve">. </w:t>
      </w:r>
      <w:r>
        <w:rPr>
          <w:color w:val="307EC9"/>
        </w:rPr>
        <w:t xml:space="preserve">Hace </w:t>
      </w:r>
      <w:r>
        <w:rPr>
          <w:color w:val="000000"/>
        </w:rPr>
        <w:t xml:space="preserve">unos </w:t>
      </w:r>
      <w:r>
        <w:rPr>
          <w:color w:val="307EC9"/>
        </w:rPr>
        <w:t xml:space="preserve">minutos </w:t>
      </w:r>
      <w:r>
        <w:rPr>
          <w:color w:val="000000"/>
        </w:rPr>
        <w:t xml:space="preserve">ha </w:t>
      </w:r>
      <w:r>
        <w:rPr>
          <w:color w:val="307EC9"/>
        </w:rPr>
        <w:t xml:space="preserve">comparecido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presidenta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, </w:t>
      </w:r>
      <w:r>
        <w:rPr>
          <w:color w:val="307EC9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existe </w:t>
      </w:r>
      <w:r>
        <w:rPr>
          <w:color w:val="000000"/>
        </w:rPr>
        <w:t xml:space="preserve">un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que </w:t>
      </w:r>
      <w:r>
        <w:rPr>
          <w:color w:val="307EC9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apoyos </w:t>
      </w:r>
      <w:r>
        <w:rPr>
          <w:color w:val="307EC9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307EC9"/>
        </w:rPr>
        <w:t xml:space="preserve">obtener </w:t>
      </w:r>
      <w:r>
        <w:rPr>
          <w:color w:val="000000"/>
        </w:rPr>
        <w:t xml:space="preserve">la </w:t>
      </w:r>
      <w:r>
        <w:rPr>
          <w:color w:val="307EC9"/>
        </w:rPr>
        <w:t xml:space="preserve">confianza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307EC9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307EC9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proponer </w:t>
      </w:r>
      <w:r>
        <w:rPr>
          <w:color w:val="000000"/>
        </w:rPr>
        <w:t xml:space="preserve">al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a </w:t>
      </w:r>
      <w:r>
        <w:rPr>
          <w:color w:val="307EC9"/>
        </w:rPr>
        <w:t xml:space="preserve">ningún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307EC9"/>
        </w:rPr>
        <w:t xml:space="preserve">virtud </w:t>
      </w:r>
      <w:r>
        <w:rPr>
          <w:color w:val="000000"/>
        </w:rPr>
        <w:t xml:space="preserve">del </w:t>
      </w:r>
      <w:r>
        <w:rPr>
          <w:color w:val="307EC9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querido </w:t>
      </w:r>
      <w:r>
        <w:rPr>
          <w:color w:val="307EC9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intenta </w:t>
      </w:r>
      <w:r>
        <w:rPr>
          <w:color w:val="000000"/>
        </w:rPr>
        <w:t xml:space="preserve">sin </w:t>
      </w:r>
      <w:r>
        <w:rPr>
          <w:color w:val="307EC9"/>
        </w:rPr>
        <w:t xml:space="preserve">éxito </w:t>
      </w:r>
      <w:r>
        <w:rPr>
          <w:color w:val="000000"/>
        </w:rPr>
        <w:t xml:space="preserve">ser </w:t>
      </w:r>
      <w:r>
        <w:rPr>
          <w:color w:val="307EC9"/>
        </w:rPr>
        <w:t xml:space="preserve">investido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tercera </w:t>
      </w:r>
      <w:r>
        <w:rPr>
          <w:color w:val="000000"/>
        </w:rPr>
        <w:t xml:space="preserve">o </w:t>
      </w:r>
      <w:r>
        <w:rPr>
          <w:color w:val="307EC9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307EC9"/>
        </w:rPr>
        <w:t xml:space="preserve">Pablo-Iglesias </w:t>
      </w:r>
      <w:r>
        <w:rPr>
          <w:color w:val="307EC9"/>
        </w:rPr>
        <w:t xml:space="preserve">impide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307EC9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, </w:t>
      </w:r>
      <w:r>
        <w:rPr>
          <w:color w:val="307EC9"/>
        </w:rPr>
        <w:t xml:space="preserve">PSOE </w:t>
      </w:r>
      <w:r>
        <w:rPr>
          <w:color w:val="000000"/>
        </w:rPr>
        <w:t xml:space="preserve">y </w:t>
      </w:r>
      <w:r>
        <w:rPr>
          <w:color w:val="307EC9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ponen </w:t>
      </w:r>
      <w:r>
        <w:rPr>
          <w:color w:val="000000"/>
        </w:rPr>
        <w:t xml:space="preserve">de </w:t>
      </w:r>
      <w:r>
        <w:rPr>
          <w:color w:val="307EC9"/>
        </w:rPr>
        <w:t xml:space="preserve">acuerdo </w:t>
      </w:r>
      <w:r>
        <w:rPr>
          <w:color w:val="000000"/>
        </w:rPr>
        <w:t xml:space="preserve">para </w:t>
      </w:r>
      <w:r>
        <w:rPr>
          <w:color w:val="307EC9"/>
        </w:rPr>
        <w:t xml:space="preserve">gobernar </w:t>
      </w:r>
      <w:r>
        <w:rPr>
          <w:color w:val="307EC9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7EC9"/>
        </w:rPr>
        <w:t xml:space="preserve">hora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307EC9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7EC9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que </w:t>
      </w:r>
      <w:r>
        <w:rPr>
          <w:color w:val="307EC9"/>
        </w:rPr>
        <w:t xml:space="preserve">garantice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307EC9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307EC9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7EC9"/>
        </w:rPr>
        <w:t xml:space="preserve">quizá </w:t>
      </w:r>
      <w:r>
        <w:rPr>
          <w:color w:val="000000"/>
        </w:rPr>
        <w:t xml:space="preserve">nuestro </w:t>
      </w:r>
      <w:r>
        <w:rPr>
          <w:color w:val="A0CCD4"/>
        </w:rPr>
        <w:t xml:space="preserve">sistema </w:t>
      </w:r>
      <w:r>
        <w:rPr>
          <w:color w:val="000000"/>
        </w:rPr>
        <w:t xml:space="preserve">haya </w:t>
      </w:r>
      <w:r>
        <w:rPr>
          <w:color w:val="307EC9"/>
        </w:rPr>
        <w:t xml:space="preserve">entrado </w:t>
      </w:r>
      <w:r>
        <w:rPr>
          <w:color w:val="000000"/>
        </w:rPr>
        <w:t xml:space="preserve">en </w:t>
      </w:r>
      <w:r>
        <w:rPr>
          <w:color w:val="307EC9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307EC9"/>
        </w:rPr>
        <w:t xml:space="preserve">llevamos </w:t>
      </w:r>
      <w:r>
        <w:rPr>
          <w:color w:val="307EC9"/>
        </w:rPr>
        <w:t xml:space="preserve">cuatro </w:t>
      </w:r>
      <w:r>
        <w:rPr>
          <w:color w:val="307EC9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forme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307EC9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7EC9"/>
        </w:rPr>
        <w:t xml:space="preserve">mayoría </w:t>
      </w:r>
      <w:r>
        <w:rPr>
          <w:color w:val="307EC9"/>
        </w:rPr>
        <w:t xml:space="preserve">parlamentaria </w:t>
      </w:r>
      <w:r>
        <w:rPr>
          <w:color w:val="307EC9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capacidad </w:t>
      </w:r>
      <w:r>
        <w:rPr>
          <w:color w:val="000000"/>
        </w:rPr>
        <w:t xml:space="preserve">de </w:t>
      </w:r>
      <w:r>
        <w:rPr>
          <w:color w:val="307EC9"/>
        </w:rPr>
        <w:t xml:space="preserve">acuerdo </w:t>
      </w:r>
      <w:r>
        <w:rPr>
          <w:color w:val="000000"/>
        </w:rPr>
        <w:t xml:space="preserve">entre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307EC9"/>
        </w:rPr>
        <w:t xml:space="preserve">serias </w:t>
      </w:r>
      <w:r>
        <w:rPr>
          <w:color w:val="307EC9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307EC9"/>
        </w:rPr>
        <w:t xml:space="preserve">hacer </w:t>
      </w:r>
      <w:r>
        <w:rPr>
          <w:color w:val="307EC9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307EC9"/>
        </w:rPr>
        <w:t xml:space="preserve">situaciones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indefinición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se </w:t>
      </w:r>
      <w:r>
        <w:rPr>
          <w:color w:val="307EC9"/>
        </w:rPr>
        <w:t xml:space="preserve">puedan </w:t>
      </w:r>
      <w:r>
        <w:rPr>
          <w:color w:val="307EC9"/>
        </w:rPr>
        <w:t xml:space="preserve">resolver </w:t>
      </w:r>
      <w:r>
        <w:rPr>
          <w:color w:val="000000"/>
        </w:rPr>
        <w:t xml:space="preserve">en </w:t>
      </w:r>
      <w:r>
        <w:rPr>
          <w:color w:val="307EC9"/>
        </w:rPr>
        <w:t xml:space="preserve">menos </w:t>
      </w:r>
      <w:r>
        <w:rPr>
          <w:color w:val="307EC9"/>
        </w:rPr>
        <w:t xml:space="preserve">tiempo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307EC9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7EC9"/>
        </w:rPr>
        <w:t xml:space="preserve">resultado </w:t>
      </w:r>
      <w:r>
        <w:rPr>
          <w:color w:val="307EC9"/>
        </w:rPr>
        <w:t xml:space="preserve">infructuosos </w:t>
      </w:r>
      <w:r>
        <w:rPr>
          <w:color w:val="000000"/>
        </w:rPr>
        <w:t xml:space="preserve">. </w:t>
      </w:r>
      <w:r>
        <w:rPr>
          <w:color w:val="307EC9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307EC9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307EC9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307EC9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307EC9"/>
        </w:rPr>
        <w:t xml:space="preserve">comparecido </w:t>
      </w:r>
      <w:r>
        <w:rPr>
          <w:color w:val="DC0F1C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haciendo </w:t>
      </w:r>
      <w:r>
        <w:rPr>
          <w:color w:val="307EC9"/>
        </w:rPr>
        <w:t xml:space="preserve">todavía </w:t>
      </w:r>
      <w:r>
        <w:rPr>
          <w:color w:val="000000"/>
        </w:rPr>
        <w:t xml:space="preserve">con </w:t>
      </w:r>
      <w:r>
        <w:rPr>
          <w:color w:val="307EC9"/>
        </w:rPr>
        <w:t xml:space="preserve">gesto </w:t>
      </w:r>
      <w:r>
        <w:rPr>
          <w:color w:val="307EC9"/>
        </w:rPr>
        <w:t xml:space="preserve">serio </w:t>
      </w:r>
      <w:r>
        <w:rPr>
          <w:color w:val="000000"/>
        </w:rPr>
        <w:t xml:space="preserve">y </w:t>
      </w:r>
      <w:r>
        <w:rPr>
          <w:color w:val="307EC9"/>
        </w:rPr>
        <w:t xml:space="preserve">hablando </w:t>
      </w:r>
      <w:r>
        <w:rPr>
          <w:color w:val="000000"/>
        </w:rPr>
        <w:t xml:space="preserve">de </w:t>
      </w:r>
      <w:r>
        <w:rPr>
          <w:color w:val="307EC9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intentado </w:t>
      </w:r>
      <w:r>
        <w:rPr>
          <w:color w:val="000000"/>
        </w:rPr>
        <w:t xml:space="preserve">de </w:t>
      </w:r>
      <w:r>
        <w:rPr>
          <w:color w:val="307EC9"/>
        </w:rPr>
        <w:t xml:space="preserve">todas </w:t>
      </w:r>
      <w:r>
        <w:rPr>
          <w:color w:val="000000"/>
        </w:rPr>
        <w:t xml:space="preserve">las </w:t>
      </w:r>
      <w:r>
        <w:rPr>
          <w:color w:val="307EC9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muy </w:t>
      </w:r>
      <w:r>
        <w:rPr>
          <w:color w:val="307EC9"/>
        </w:rPr>
        <w:t xml:space="preserve">crítico </w:t>
      </w:r>
      <w:r>
        <w:rPr>
          <w:color w:val="000000"/>
        </w:rPr>
        <w:t xml:space="preserve">con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307EC9"/>
        </w:rPr>
        <w:t xml:space="preserve">haber </w:t>
      </w:r>
      <w:r>
        <w:rPr>
          <w:color w:val="307EC9"/>
        </w:rPr>
        <w:t xml:space="preserve">aceptado </w:t>
      </w:r>
      <w:r>
        <w:rPr>
          <w:color w:val="000000"/>
        </w:rPr>
        <w:t xml:space="preserve">esas </w:t>
      </w:r>
      <w:r>
        <w:rPr>
          <w:color w:val="307EC9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.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307EC9"/>
        </w:rPr>
        <w:t xml:space="preserve">cuatro </w:t>
      </w:r>
      <w:r>
        <w:rPr>
          <w:color w:val="307EC9"/>
        </w:rPr>
        <w:t xml:space="preserve">ocasiones </w:t>
      </w:r>
      <w:r>
        <w:rPr>
          <w:color w:val="000000"/>
        </w:rPr>
        <w:t xml:space="preserve">ha </w:t>
      </w:r>
      <w:r>
        <w:rPr>
          <w:color w:val="307EC9"/>
        </w:rPr>
        <w:t xml:space="preserve">impedido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facilitado </w:t>
      </w:r>
      <w:r>
        <w:rPr>
          <w:color w:val="000000"/>
        </w:rPr>
        <w:t xml:space="preserve">una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seguramente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mensaje </w:t>
      </w:r>
      <w:r>
        <w:rPr>
          <w:color w:val="000000"/>
        </w:rPr>
        <w:t xml:space="preserve">de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307EC9"/>
        </w:rPr>
        <w:t xml:space="preserve">escuchado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307EC9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votos </w:t>
      </w:r>
      <w:r>
        <w:rPr>
          <w:color w:val="000000"/>
        </w:rPr>
        <w:t xml:space="preserve">, </w:t>
      </w:r>
      <w:r>
        <w:rPr>
          <w:color w:val="307EC9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307EC9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307EC9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fuerzas </w:t>
      </w:r>
      <w:r>
        <w:rPr>
          <w:color w:val="307EC9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767708"/>
        </w:rPr>
        <w:t xml:space="preserve">particular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307EC9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conservadores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conservadores </w:t>
      </w:r>
      <w:r>
        <w:rPr>
          <w:color w:val="307EC9"/>
        </w:rPr>
        <w:t xml:space="preserve">europeos </w:t>
      </w:r>
      <w:r>
        <w:rPr>
          <w:color w:val="000000"/>
        </w:rPr>
        <w:t xml:space="preserve">y </w:t>
      </w:r>
      <w:r>
        <w:rPr>
          <w:color w:val="307EC9"/>
        </w:rPr>
        <w:t xml:space="preserve">anotado </w:t>
      </w:r>
      <w:r>
        <w:rPr>
          <w:color w:val="000000"/>
        </w:rPr>
        <w:t xml:space="preserve">por </w:t>
      </w:r>
      <w:r>
        <w:rPr>
          <w:color w:val="307EC9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dice </w:t>
      </w:r>
      <w:r>
        <w:rPr>
          <w:color w:val="000000"/>
        </w:rPr>
        <w:t xml:space="preserve">de </w:t>
      </w:r>
      <w:r>
        <w:rPr>
          <w:color w:val="307EC9"/>
        </w:rPr>
        <w:t xml:space="preserve">centro </w:t>
      </w:r>
      <w:r>
        <w:rPr>
          <w:color w:val="307EC9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liberales </w:t>
      </w:r>
      <w:r>
        <w:rPr>
          <w:color w:val="000000"/>
        </w:rPr>
        <w:t xml:space="preserve">en </w:t>
      </w:r>
      <w:r>
        <w:rPr>
          <w:color w:val="307EC9"/>
        </w:rPr>
        <w:t xml:space="preserve">Europa </w:t>
      </w:r>
      <w:r>
        <w:rPr>
          <w:color w:val="000000"/>
        </w:rPr>
        <w:t xml:space="preserve">y </w:t>
      </w:r>
      <w:r>
        <w:rPr>
          <w:color w:val="307EC9"/>
        </w:rPr>
        <w:t xml:space="preserve">prefiere </w:t>
      </w:r>
      <w:r>
        <w:rPr>
          <w:color w:val="307EC9"/>
        </w:rPr>
        <w:t xml:space="preserve">poner </w:t>
      </w:r>
      <w:r>
        <w:rPr>
          <w:color w:val="000000"/>
        </w:rPr>
        <w:t xml:space="preserve">un </w:t>
      </w:r>
      <w:r>
        <w:rPr>
          <w:color w:val="307EC9"/>
        </w:rPr>
        <w:t xml:space="preserve">cordón </w:t>
      </w:r>
      <w:r>
        <w:rPr>
          <w:color w:val="5C1498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307EC9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307EC9"/>
        </w:rPr>
        <w:t xml:space="preserve">visto </w:t>
      </w:r>
      <w:r>
        <w:rPr>
          <w:color w:val="000000"/>
        </w:rPr>
        <w:t xml:space="preserve">en </w:t>
      </w:r>
      <w:r>
        <w:rPr>
          <w:color w:val="307EC9"/>
        </w:rPr>
        <w:t xml:space="preserve">distintos </w:t>
      </w:r>
      <w:r>
        <w:rPr>
          <w:color w:val="307EC9"/>
        </w:rPr>
        <w:t xml:space="preserve">gobiernos </w:t>
      </w:r>
      <w:r>
        <w:rPr>
          <w:color w:val="307EC9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ultraderecha </w:t>
      </w:r>
      <w:r>
        <w:rPr>
          <w:color w:val="307EC9"/>
        </w:rPr>
        <w:t xml:space="preserve">española </w:t>
      </w:r>
      <w:r>
        <w:rPr>
          <w:color w:val="000000"/>
        </w:rPr>
        <w:t xml:space="preserve">.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único </w:t>
      </w:r>
      <w:r>
        <w:rPr>
          <w:color w:val="307EC9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impedido </w:t>
      </w:r>
      <w:r>
        <w:rPr>
          <w:color w:val="307EC9"/>
        </w:rPr>
        <w:t xml:space="preserve">cuatro </w:t>
      </w:r>
      <w:r>
        <w:rPr>
          <w:color w:val="307EC9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307EC9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307EC9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progresista </w:t>
      </w:r>
      <w:r>
        <w:rPr>
          <w:color w:val="307EC9"/>
        </w:rPr>
        <w:t xml:space="preserve">bloqueando </w:t>
      </w:r>
      <w:r>
        <w:rPr>
          <w:color w:val="307EC9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mayoría </w:t>
      </w:r>
      <w:r>
        <w:rPr>
          <w:color w:val="307EC9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Cámara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imposible </w:t>
      </w:r>
      <w:r>
        <w:rPr>
          <w:color w:val="307EC9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mandato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del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767708"/>
        </w:rPr>
        <w:t xml:space="preserve">acusa </w:t>
      </w:r>
      <w:r>
        <w:rPr>
          <w:color w:val="000000"/>
        </w:rPr>
        <w:t xml:space="preserve">a </w:t>
      </w:r>
      <w:r>
        <w:rPr>
          <w:color w:val="307EC9"/>
        </w:rPr>
        <w:t xml:space="preserve">Podemos </w:t>
      </w:r>
      <w:r>
        <w:rPr>
          <w:color w:val="000000"/>
        </w:rPr>
        <w:t xml:space="preserve">de </w:t>
      </w:r>
      <w:r>
        <w:rPr>
          <w:color w:val="307EC9"/>
        </w:rPr>
        <w:t xml:space="preserve">haber </w:t>
      </w:r>
      <w:r>
        <w:rPr>
          <w:color w:val="307EC9"/>
        </w:rPr>
        <w:t xml:space="preserve">bloqueado </w:t>
      </w:r>
      <w:r>
        <w:rPr>
          <w:color w:val="307EC9"/>
        </w:rPr>
        <w:t xml:space="preserve">cuatro </w:t>
      </w:r>
      <w:r>
        <w:rPr>
          <w:color w:val="307EC9"/>
        </w:rPr>
        <w:t xml:space="preserve">veces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candidato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por </w:t>
      </w:r>
      <w:r>
        <w:rPr>
          <w:color w:val="307EC9"/>
        </w:rPr>
        <w:t xml:space="preserve">bloquear </w:t>
      </w:r>
      <w:r>
        <w:rPr>
          <w:color w:val="000000"/>
        </w:rPr>
        <w:t xml:space="preserve">esta </w:t>
      </w:r>
      <w:r>
        <w:rPr>
          <w:color w:val="307EC9"/>
        </w:rPr>
        <w:t xml:space="preserve">situación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307EC9"/>
        </w:rPr>
        <w:t xml:space="preserve">varias </w:t>
      </w:r>
      <w:r>
        <w:rPr>
          <w:color w:val="307EC9"/>
        </w:rPr>
        <w:t xml:space="preserve">aparentes </w:t>
      </w:r>
      <w:r>
        <w:rPr>
          <w:color w:val="307EC9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307EC9"/>
        </w:rPr>
        <w:t xml:space="preserve">acuerdo </w:t>
      </w:r>
      <w:r>
        <w:rPr>
          <w:color w:val="307EC9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moción </w:t>
      </w:r>
      <w:r>
        <w:rPr>
          <w:color w:val="000000"/>
        </w:rPr>
        <w:t xml:space="preserve">de </w:t>
      </w:r>
      <w:r>
        <w:rPr>
          <w:color w:val="307EC9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con </w:t>
      </w:r>
      <w:r>
        <w:rPr>
          <w:color w:val="307EC9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intentado </w:t>
      </w:r>
      <w:r>
        <w:rPr>
          <w:color w:val="307EC9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7EC9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último </w:t>
      </w:r>
      <w:r>
        <w:rPr>
          <w:color w:val="307EC9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307EC9"/>
        </w:rPr>
        <w:t xml:space="preserve">ninguna </w:t>
      </w:r>
      <w:r>
        <w:rPr>
          <w:color w:val="000000"/>
        </w:rPr>
        <w:t xml:space="preserve">ha </w:t>
      </w:r>
      <w:r>
        <w:rPr>
          <w:color w:val="307EC9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307EC9"/>
        </w:rPr>
        <w:t xml:space="preserve">reproche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principales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307EC9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análisis </w:t>
      </w:r>
      <w:r>
        <w:rPr>
          <w:color w:val="000000"/>
        </w:rPr>
        <w:t xml:space="preserve">.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único </w:t>
      </w:r>
      <w:r>
        <w:rPr>
          <w:color w:val="307EC9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repetición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307EC9"/>
        </w:rPr>
        <w:t xml:space="preserve">llegado </w:t>
      </w:r>
      <w:r>
        <w:rPr>
          <w:color w:val="000000"/>
        </w:rPr>
        <w:t xml:space="preserve">a </w:t>
      </w:r>
      <w:r>
        <w:rPr>
          <w:color w:val="307EC9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307EC9"/>
        </w:rPr>
        <w:t xml:space="preserve">Moncloa </w:t>
      </w:r>
      <w:r>
        <w:rPr>
          <w:color w:val="307EC9"/>
        </w:rPr>
        <w:t xml:space="preserve">querían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307EC9"/>
        </w:rPr>
        <w:t xml:space="preserve">comentado </w:t>
      </w:r>
      <w:r>
        <w:rPr>
          <w:color w:val="000000"/>
        </w:rPr>
        <w:t xml:space="preserve">que </w:t>
      </w:r>
      <w:r>
        <w:rPr>
          <w:color w:val="307EC9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7EC9"/>
        </w:rPr>
        <w:t xml:space="preserve">tantas </w:t>
      </w:r>
      <w:r>
        <w:rPr>
          <w:color w:val="307EC9"/>
        </w:rPr>
        <w:t xml:space="preserve">ofertas </w:t>
      </w:r>
      <w:r>
        <w:rPr>
          <w:color w:val="000000"/>
        </w:rPr>
        <w:t xml:space="preserve">y </w:t>
      </w:r>
      <w:r>
        <w:rPr>
          <w:color w:val="307EC9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7EC9"/>
        </w:rPr>
        <w:t xml:space="preserve">dado </w:t>
      </w:r>
      <w:r>
        <w:rPr>
          <w:color w:val="307EC9"/>
        </w:rPr>
        <w:t xml:space="preserve">tantos </w:t>
      </w:r>
      <w:r>
        <w:rPr>
          <w:color w:val="307EC9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307EC9"/>
        </w:rPr>
        <w:t xml:space="preserve">llegado </w:t>
      </w:r>
      <w:r>
        <w:rPr>
          <w:color w:val="000000"/>
        </w:rPr>
        <w:t xml:space="preserve">a </w:t>
      </w:r>
      <w:r>
        <w:rPr>
          <w:color w:val="307EC9"/>
        </w:rPr>
        <w:t xml:space="preserve">tachar </w:t>
      </w:r>
      <w:r>
        <w:rPr>
          <w:color w:val="000000"/>
        </w:rPr>
        <w:t xml:space="preserve">de </w:t>
      </w:r>
      <w:r>
        <w:rPr>
          <w:color w:val="307EC9"/>
        </w:rPr>
        <w:t xml:space="preserve">arrogante </w:t>
      </w:r>
      <w:r>
        <w:rPr>
          <w:color w:val="000000"/>
        </w:rPr>
        <w:t xml:space="preserve">y </w:t>
      </w:r>
      <w:r>
        <w:rPr>
          <w:color w:val="307EC9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esperan </w:t>
      </w:r>
      <w:r>
        <w:rPr>
          <w:color w:val="307EC9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307EC9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el </w:t>
      </w:r>
      <w:r>
        <w:rPr>
          <w:color w:val="307EC9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307EC9"/>
        </w:rPr>
        <w:t xml:space="preserve">Así </w:t>
      </w:r>
      <w:r>
        <w:rPr>
          <w:color w:val="767708"/>
        </w:rPr>
        <w:t xml:space="preserve">describía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307EC9"/>
        </w:rPr>
        <w:t xml:space="preserve">situación </w:t>
      </w:r>
      <w:r>
        <w:rPr>
          <w:color w:val="307EC9"/>
        </w:rPr>
        <w:t xml:space="preserve">tras </w:t>
      </w:r>
      <w:r>
        <w:rPr>
          <w:color w:val="307EC9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DC0F1C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7EC9"/>
        </w:rPr>
        <w:t xml:space="preserve">sensación </w:t>
      </w:r>
      <w:r>
        <w:rPr>
          <w:color w:val="307EC9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cree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7EC9"/>
        </w:rPr>
        <w:t xml:space="preserve">voluntad </w:t>
      </w:r>
      <w:r>
        <w:rPr>
          <w:color w:val="000000"/>
        </w:rPr>
        <w:t xml:space="preserve">de </w:t>
      </w:r>
      <w:r>
        <w:rPr>
          <w:color w:val="307EC9"/>
        </w:rPr>
        <w:t xml:space="preserve">negociar </w:t>
      </w:r>
      <w:r>
        <w:rPr>
          <w:color w:val="000000"/>
        </w:rPr>
        <w:t xml:space="preserve">. </w:t>
      </w:r>
      <w:r>
        <w:rPr>
          <w:color w:val="307EC9"/>
        </w:rPr>
        <w:t xml:space="preserve">Quería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y </w:t>
      </w:r>
      <w:r>
        <w:rPr>
          <w:color w:val="307EC9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07EC9"/>
        </w:rPr>
        <w:t xml:space="preserve">salgan </w:t>
      </w:r>
      <w:r>
        <w:rPr>
          <w:color w:val="307EC9"/>
        </w:rPr>
        <w:t xml:space="preserve">gratis </w:t>
      </w:r>
      <w:r>
        <w:rPr>
          <w:color w:val="000000"/>
        </w:rPr>
        <w:t xml:space="preserve">. </w:t>
      </w:r>
      <w:r>
        <w:rPr>
          <w:color w:val="307EC9"/>
        </w:rPr>
        <w:t xml:space="preserve">Rivera </w:t>
      </w:r>
      <w:r>
        <w:rPr>
          <w:color w:val="307EC9"/>
        </w:rPr>
        <w:t xml:space="preserve">mantiene </w:t>
      </w:r>
      <w:r>
        <w:rPr>
          <w:color w:val="000000"/>
        </w:rPr>
        <w:t xml:space="preserve">su </w:t>
      </w:r>
      <w:r>
        <w:rPr>
          <w:color w:val="307EC9"/>
        </w:rPr>
        <w:t xml:space="preserve">oferta </w:t>
      </w:r>
      <w:r>
        <w:rPr>
          <w:color w:val="000000"/>
        </w:rPr>
        <w:t xml:space="preserve">de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307EC9"/>
        </w:rPr>
        <w:t xml:space="preserve">condiciones </w:t>
      </w:r>
      <w:r>
        <w:rPr>
          <w:color w:val="307EC9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307EC9"/>
        </w:rPr>
        <w:t xml:space="preserve">rectifica </w:t>
      </w:r>
      <w:r>
        <w:rPr>
          <w:color w:val="000000"/>
        </w:rPr>
        <w:t xml:space="preserve">, </w:t>
      </w:r>
      <w:r>
        <w:rPr>
          <w:color w:val="307EC9"/>
        </w:rPr>
        <w:t xml:space="preserve">puede </w:t>
      </w:r>
      <w:r>
        <w:rPr>
          <w:color w:val="307EC9"/>
        </w:rPr>
        <w:t xml:space="preserve">haber </w:t>
      </w:r>
      <w:r>
        <w:rPr>
          <w:color w:val="307EC9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307EC9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7EC9"/>
        </w:rPr>
        <w:t xml:space="preserve">último </w:t>
      </w:r>
      <w:r>
        <w:rPr>
          <w:color w:val="307EC9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Pablo-Iglesias </w:t>
      </w:r>
      <w:r>
        <w:rPr>
          <w:color w:val="307EC9"/>
        </w:rPr>
        <w:t xml:space="preserve">mantiene </w:t>
      </w:r>
      <w:r>
        <w:rPr>
          <w:color w:val="000000"/>
        </w:rPr>
        <w:t xml:space="preserve">su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de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307EC9"/>
        </w:rPr>
        <w:t xml:space="preserve">pese </w:t>
      </w:r>
      <w:r>
        <w:rPr>
          <w:color w:val="307EC9"/>
        </w:rPr>
        <w:t xml:space="preserve">aunque </w:t>
      </w:r>
      <w:r>
        <w:rPr>
          <w:color w:val="307EC9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07EC9"/>
        </w:rPr>
        <w:t xml:space="preserve">muchas </w:t>
      </w:r>
      <w:r>
        <w:rPr>
          <w:color w:val="307EC9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tendencia </w:t>
      </w:r>
      <w:r>
        <w:rPr>
          <w:color w:val="155E6A"/>
        </w:rPr>
        <w:t xml:space="preserve">natural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a </w:t>
      </w:r>
      <w:r>
        <w:rPr>
          <w:color w:val="307EC9"/>
        </w:rPr>
        <w:t xml:space="preserve">ponerse </w:t>
      </w:r>
      <w:r>
        <w:rPr>
          <w:color w:val="000000"/>
        </w:rPr>
        <w:t xml:space="preserve">de </w:t>
      </w:r>
      <w:r>
        <w:rPr>
          <w:color w:val="307EC9"/>
        </w:rPr>
        <w:t xml:space="preserve">acuerdo </w:t>
      </w:r>
      <w:r>
        <w:rPr>
          <w:color w:val="000000"/>
        </w:rPr>
        <w:t xml:space="preserve">con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plazo </w:t>
      </w:r>
      <w:r>
        <w:rPr>
          <w:color w:val="307EC9"/>
        </w:rPr>
        <w:t xml:space="preserve">finaliza </w:t>
      </w:r>
      <w:r>
        <w:rPr>
          <w:color w:val="307EC9"/>
        </w:rPr>
        <w:t xml:space="preserve">dentro </w:t>
      </w:r>
      <w:r>
        <w:rPr>
          <w:color w:val="000000"/>
        </w:rPr>
        <w:t xml:space="preserve">de </w:t>
      </w:r>
      <w:r>
        <w:rPr>
          <w:color w:val="307EC9"/>
        </w:rPr>
        <w:t xml:space="preserve">solo </w:t>
      </w:r>
      <w:r>
        <w:rPr>
          <w:color w:val="307EC9"/>
        </w:rPr>
        <w:t xml:space="preserve">cinco </w:t>
      </w:r>
      <w:r>
        <w:rPr>
          <w:color w:val="307EC9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307EC9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307EC9"/>
        </w:rPr>
        <w:t xml:space="preserve">jornada </w:t>
      </w:r>
      <w:r>
        <w:rPr>
          <w:color w:val="307EC9"/>
        </w:rPr>
        <w:t xml:space="preserve">cargada </w:t>
      </w:r>
      <w:r>
        <w:rPr>
          <w:color w:val="000000"/>
        </w:rPr>
        <w:t xml:space="preserve">de </w:t>
      </w:r>
      <w:r>
        <w:rPr>
          <w:color w:val="307EC9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307EC9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. </w:t>
      </w:r>
      <w:r>
        <w:rPr>
          <w:color w:val="307EC9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07EC9"/>
        </w:rPr>
        <w:t xml:space="preserve">hervidero </w:t>
      </w:r>
      <w:r>
        <w:rPr>
          <w:color w:val="000000"/>
        </w:rPr>
        <w:t xml:space="preserve">de </w:t>
      </w:r>
      <w:r>
        <w:rPr>
          <w:color w:val="307EC9"/>
        </w:rPr>
        <w:t xml:space="preserve">idas </w:t>
      </w:r>
      <w:r>
        <w:rPr>
          <w:color w:val="000000"/>
        </w:rPr>
        <w:t xml:space="preserve">y </w:t>
      </w:r>
      <w:r>
        <w:rPr>
          <w:color w:val="307EC9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307EC9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307EC9"/>
        </w:rPr>
        <w:t xml:space="preserve">tarde </w:t>
      </w:r>
      <w:r>
        <w:rPr>
          <w:color w:val="000000"/>
        </w:rPr>
        <w:t xml:space="preserve">más </w:t>
      </w:r>
      <w:r>
        <w:rPr>
          <w:color w:val="307EC9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pasaba </w:t>
      </w:r>
      <w:r>
        <w:rPr>
          <w:color w:val="000000"/>
        </w:rPr>
        <w:t xml:space="preserve">en </w:t>
      </w:r>
      <w:r>
        <w:rPr>
          <w:color w:val="307EC9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307EC9"/>
        </w:rPr>
        <w:t xml:space="preserve">daban </w:t>
      </w:r>
      <w:r>
        <w:rPr>
          <w:color w:val="000000"/>
        </w:rPr>
        <w:t xml:space="preserve">por </w:t>
      </w:r>
      <w:r>
        <w:rPr>
          <w:color w:val="307EC9"/>
        </w:rPr>
        <w:t xml:space="preserve">hecho </w:t>
      </w:r>
      <w:r>
        <w:rPr>
          <w:color w:val="000000"/>
        </w:rPr>
        <w:t xml:space="preserve">que </w:t>
      </w:r>
      <w:r>
        <w:rPr>
          <w:color w:val="307EC9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307EC9"/>
        </w:rPr>
        <w:t xml:space="preserve">asistiendo </w:t>
      </w:r>
      <w:r>
        <w:rPr>
          <w:color w:val="000000"/>
        </w:rPr>
        <w:t xml:space="preserve">al </w:t>
      </w:r>
      <w:r>
        <w:rPr>
          <w:color w:val="307EC9"/>
        </w:rPr>
        <w:t xml:space="preserve">último </w:t>
      </w:r>
      <w:r>
        <w:rPr>
          <w:color w:val="307EC9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307EC9"/>
        </w:rPr>
        <w:t xml:space="preserve">perder </w:t>
      </w:r>
      <w:r>
        <w:rPr>
          <w:color w:val="000000"/>
        </w:rPr>
        <w:t xml:space="preserve">el </w:t>
      </w:r>
      <w:r>
        <w:rPr>
          <w:color w:val="307EC9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307EC9"/>
        </w:rPr>
        <w:t xml:space="preserve">costó </w:t>
      </w:r>
      <w:r>
        <w:rPr>
          <w:color w:val="307EC9"/>
        </w:rPr>
        <w:t xml:space="preserve">conseguir </w:t>
      </w:r>
      <w:r>
        <w:rPr>
          <w:color w:val="000000"/>
        </w:rPr>
        <w:t xml:space="preserve">en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307EC9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307EC9"/>
        </w:rPr>
        <w:t xml:space="preserve">manera </w:t>
      </w:r>
      <w:r>
        <w:rPr>
          <w:color w:val="000000"/>
        </w:rPr>
        <w:t xml:space="preserve">de </w:t>
      </w:r>
      <w:r>
        <w:rPr>
          <w:color w:val="307EC9"/>
        </w:rPr>
        <w:t xml:space="preserve">formar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 </w:t>
      </w:r>
      <w:r>
        <w:rPr>
          <w:color w:val="A0CCD4"/>
        </w:rPr>
        <w:t xml:space="preserve">diciembre </w:t>
      </w:r>
      <w:r>
        <w:rPr>
          <w:color w:val="000000"/>
        </w:rPr>
        <w:t xml:space="preserve">de </w:t>
      </w:r>
      <w:r>
        <w:rPr>
          <w:color w:val="307EC9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sucedieron </w:t>
      </w:r>
      <w:r>
        <w:rPr>
          <w:color w:val="307EC9"/>
        </w:rPr>
        <w:t xml:space="preserve">investiduras </w:t>
      </w:r>
      <w:r>
        <w:rPr>
          <w:color w:val="307EC9"/>
        </w:rPr>
        <w:t xml:space="preserve">fallidas </w:t>
      </w:r>
      <w:r>
        <w:rPr>
          <w:color w:val="000000"/>
        </w:rPr>
        <w:t xml:space="preserve">, </w:t>
      </w:r>
      <w:r>
        <w:rPr>
          <w:color w:val="307EC9"/>
        </w:rPr>
        <w:t xml:space="preserve">repeticiones </w:t>
      </w:r>
      <w:r>
        <w:rPr>
          <w:color w:val="307EC9"/>
        </w:rPr>
        <w:t xml:space="preserve">electorales </w:t>
      </w:r>
      <w:r>
        <w:rPr>
          <w:color w:val="000000"/>
        </w:rPr>
        <w:t xml:space="preserve">, </w:t>
      </w:r>
      <w:r>
        <w:rPr>
          <w:color w:val="307EC9"/>
        </w:rPr>
        <w:t xml:space="preserve">mociones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censura </w:t>
      </w:r>
      <w:r>
        <w:rPr>
          <w:color w:val="000000"/>
        </w:rPr>
        <w:t xml:space="preserve">, </w:t>
      </w:r>
      <w:r>
        <w:rPr>
          <w:color w:val="307EC9"/>
        </w:rPr>
        <w:t xml:space="preserve">presupuestos </w:t>
      </w:r>
      <w:r>
        <w:rPr>
          <w:color w:val="307EC9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parálisis </w:t>
      </w:r>
      <w:r>
        <w:rPr>
          <w:color w:val="307EC9"/>
        </w:rPr>
        <w:t xml:space="preserve">política </w:t>
      </w:r>
      <w:r>
        <w:rPr>
          <w:color w:val="307EC9"/>
        </w:rPr>
        <w:t xml:space="preserve">continua </w:t>
      </w:r>
      <w:r>
        <w:rPr>
          <w:color w:val="000000"/>
        </w:rPr>
        <w:t xml:space="preserve">. </w:t>
      </w:r>
      <w:r>
        <w:rPr>
          <w:color w:val="307EC9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307EC9"/>
        </w:rPr>
        <w:t xml:space="preserve">sucesión </w:t>
      </w:r>
      <w:r>
        <w:rPr>
          <w:color w:val="000000"/>
        </w:rPr>
        <w:t xml:space="preserve">de </w:t>
      </w:r>
      <w:r>
        <w:rPr>
          <w:color w:val="307EC9"/>
        </w:rPr>
        <w:t xml:space="preserve">entrevistas </w:t>
      </w:r>
      <w:r>
        <w:rPr>
          <w:color w:val="000000"/>
        </w:rPr>
        <w:t xml:space="preserve">, </w:t>
      </w:r>
      <w:r>
        <w:rPr>
          <w:color w:val="307EC9"/>
        </w:rPr>
        <w:t xml:space="preserve">reuniones </w:t>
      </w:r>
      <w:r>
        <w:rPr>
          <w:color w:val="000000"/>
        </w:rPr>
        <w:t xml:space="preserve">, </w:t>
      </w:r>
      <w:r>
        <w:rPr>
          <w:color w:val="307EC9"/>
        </w:rPr>
        <w:t xml:space="preserve">cartas </w:t>
      </w:r>
      <w:r>
        <w:rPr>
          <w:color w:val="000000"/>
        </w:rPr>
        <w:t xml:space="preserve">y </w:t>
      </w:r>
      <w:r>
        <w:rPr>
          <w:color w:val="307EC9"/>
        </w:rPr>
        <w:t xml:space="preserve">llamadas </w:t>
      </w:r>
      <w:r>
        <w:rPr>
          <w:color w:val="307EC9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tomara </w:t>
      </w:r>
      <w:r>
        <w:rPr>
          <w:color w:val="000000"/>
        </w:rPr>
        <w:t xml:space="preserve">una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la </w:t>
      </w:r>
      <w:r>
        <w:rPr>
          <w:color w:val="307EC9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307EC9"/>
        </w:rPr>
        <w:t xml:space="preserve">visto </w:t>
      </w:r>
      <w:r>
        <w:rPr>
          <w:color w:val="307EC9"/>
        </w:rPr>
        <w:t xml:space="preserve">realmente </w:t>
      </w:r>
      <w:r>
        <w:rPr>
          <w:color w:val="307EC9"/>
        </w:rPr>
        <w:t xml:space="preserve">abierta </w:t>
      </w:r>
      <w:r>
        <w:rPr>
          <w:color w:val="000000"/>
        </w:rPr>
        <w:t xml:space="preserve">este </w:t>
      </w:r>
      <w:r>
        <w:rPr>
          <w:color w:val="307EC9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DC0F1C"/>
        </w:rPr>
        <w:t xml:space="preserve">bien </w:t>
      </w:r>
      <w:r>
        <w:rPr>
          <w:color w:val="000000"/>
        </w:rPr>
        <w:t xml:space="preserve">un </w:t>
      </w:r>
      <w:r>
        <w:rPr>
          <w:color w:val="307EC9"/>
        </w:rPr>
        <w:t xml:space="preserve">resumen </w:t>
      </w:r>
      <w:r>
        <w:rPr>
          <w:color w:val="307EC9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307EC9"/>
        </w:rPr>
        <w:t xml:space="preserve">cuenta </w:t>
      </w:r>
      <w:r>
        <w:rPr>
          <w:color w:val="000000"/>
        </w:rPr>
        <w:t xml:space="preserve">los </w:t>
      </w:r>
      <w:r>
        <w:rPr>
          <w:color w:val="307EC9"/>
        </w:rPr>
        <w:t xml:space="preserve">cambios </w:t>
      </w:r>
      <w:r>
        <w:rPr>
          <w:color w:val="000000"/>
        </w:rPr>
        <w:t xml:space="preserve">a </w:t>
      </w:r>
      <w:r>
        <w:rPr>
          <w:color w:val="307EC9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golpes </w:t>
      </w:r>
      <w:r>
        <w:rPr>
          <w:color w:val="000000"/>
        </w:rPr>
        <w:t xml:space="preserve">sin </w:t>
      </w:r>
      <w:r>
        <w:rPr>
          <w:color w:val="307EC9"/>
        </w:rPr>
        <w:t xml:space="preserve">demasiado </w:t>
      </w:r>
      <w:r>
        <w:rPr>
          <w:color w:val="307EC9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07EC9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307EC9"/>
        </w:rPr>
        <w:t xml:space="preserve">final </w:t>
      </w:r>
      <w:r>
        <w:rPr>
          <w:color w:val="307EC9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7EC9"/>
        </w:rPr>
        <w:t xml:space="preserve">ronda </w:t>
      </w:r>
      <w:r>
        <w:rPr>
          <w:color w:val="307EC9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portazo </w:t>
      </w:r>
      <w:r>
        <w:rPr>
          <w:color w:val="307EC9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307EC9"/>
        </w:rPr>
        <w:t xml:space="preserve">resonaba </w:t>
      </w:r>
      <w:r>
        <w:rPr>
          <w:color w:val="000000"/>
        </w:rPr>
        <w:t xml:space="preserve">desde </w:t>
      </w:r>
      <w:r>
        <w:rPr>
          <w:color w:val="307EC9"/>
        </w:rPr>
        <w:t xml:space="preserve">primera </w:t>
      </w:r>
      <w:r>
        <w:rPr>
          <w:color w:val="307EC9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307EC9"/>
        </w:rPr>
        <w:t xml:space="preserve">encuentro </w:t>
      </w:r>
      <w:r>
        <w:rPr>
          <w:color w:val="307EC9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misma </w:t>
      </w:r>
      <w:r>
        <w:rPr>
          <w:color w:val="307EC9"/>
        </w:rPr>
        <w:t xml:space="preserve">rapidez </w:t>
      </w:r>
      <w:r>
        <w:rPr>
          <w:color w:val="307EC9"/>
        </w:rPr>
        <w:t xml:space="preserve">quedaba </w:t>
      </w:r>
      <w:r>
        <w:rPr>
          <w:color w:val="307EC9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lo </w:t>
      </w:r>
      <w:r>
        <w:rPr>
          <w:color w:val="307EC9"/>
        </w:rPr>
        <w:t xml:space="preserve">intentaba </w:t>
      </w:r>
      <w:r>
        <w:rPr>
          <w:color w:val="000000"/>
        </w:rPr>
        <w:t xml:space="preserve">con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307EC9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7EC9"/>
        </w:rPr>
        <w:t xml:space="preserve">saludo </w:t>
      </w:r>
      <w:r>
        <w:rPr>
          <w:color w:val="767708"/>
        </w:rPr>
        <w:t xml:space="preserve">escrito </w:t>
      </w:r>
      <w:r>
        <w:rPr>
          <w:color w:val="000000"/>
        </w:rPr>
        <w:t xml:space="preserve">a </w:t>
      </w:r>
      <w:r>
        <w:rPr>
          <w:color w:val="307EC9"/>
        </w:rPr>
        <w:t xml:space="preserve">mano </w:t>
      </w:r>
      <w:r>
        <w:rPr>
          <w:color w:val="000000"/>
        </w:rPr>
        <w:t xml:space="preserve">para </w:t>
      </w:r>
      <w:r>
        <w:rPr>
          <w:color w:val="307EC9"/>
        </w:rPr>
        <w:t xml:space="preserve">pedirle </w:t>
      </w:r>
      <w:r>
        <w:rPr>
          <w:color w:val="000000"/>
        </w:rPr>
        <w:t xml:space="preserve">por </w:t>
      </w:r>
      <w:r>
        <w:rPr>
          <w:color w:val="307EC9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307EC9"/>
        </w:rPr>
        <w:t xml:space="preserve">incluso </w:t>
      </w:r>
      <w:r>
        <w:rPr>
          <w:color w:val="307EC9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DC0F1C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7EC9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307EC9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07EC9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307EC9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307EC9"/>
        </w:rPr>
        <w:t xml:space="preserve">apoyaron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moción </w:t>
      </w:r>
      <w:r>
        <w:rPr>
          <w:color w:val="000000"/>
        </w:rPr>
        <w:t xml:space="preserve">de </w:t>
      </w:r>
      <w:r>
        <w:rPr>
          <w:color w:val="307EC9"/>
        </w:rPr>
        <w:t xml:space="preserve">censura </w:t>
      </w:r>
      <w:r>
        <w:rPr>
          <w:color w:val="000000"/>
        </w:rPr>
        <w:t xml:space="preserve">ya </w:t>
      </w:r>
      <w:r>
        <w:rPr>
          <w:color w:val="307EC9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307EC9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307EC9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7EC9"/>
        </w:rPr>
        <w:t xml:space="preserve">última </w:t>
      </w:r>
      <w:r>
        <w:rPr>
          <w:color w:val="5D241B"/>
        </w:rPr>
        <w:t xml:space="preserve">bala </w:t>
      </w:r>
      <w:r>
        <w:rPr>
          <w:color w:val="000000"/>
        </w:rPr>
        <w:t xml:space="preserve">de </w:t>
      </w:r>
      <w:r>
        <w:rPr>
          <w:color w:val="307EC9"/>
        </w:rPr>
        <w:t xml:space="preserve">Esquerra </w:t>
      </w:r>
      <w:r>
        <w:rPr>
          <w:color w:val="000000"/>
        </w:rPr>
        <w:t xml:space="preserve">, </w:t>
      </w:r>
      <w:r>
        <w:rPr>
          <w:color w:val="307EC9"/>
        </w:rPr>
        <w:t xml:space="preserve">pedir </w:t>
      </w:r>
      <w:r>
        <w:rPr>
          <w:color w:val="307EC9"/>
        </w:rPr>
        <w:t xml:space="preserve">generosidad </w:t>
      </w:r>
      <w:r>
        <w:rPr>
          <w:color w:val="000000"/>
        </w:rPr>
        <w:t xml:space="preserve">a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mejor </w:t>
      </w:r>
      <w:r>
        <w:rPr>
          <w:color w:val="307EC9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307EC9"/>
        </w:rPr>
        <w:t xml:space="preserve">cierto </w:t>
      </w:r>
      <w:r>
        <w:rPr>
          <w:color w:val="307EC9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307EC9"/>
        </w:rPr>
        <w:t xml:space="preserve">puerta </w:t>
      </w:r>
      <w:r>
        <w:rPr>
          <w:color w:val="307EC9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DC0F1C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memoria </w:t>
      </w:r>
      <w:r>
        <w:rPr>
          <w:color w:val="307EC9"/>
        </w:rPr>
        <w:t xml:space="preserve">aquellos </w:t>
      </w:r>
      <w:r>
        <w:rPr>
          <w:color w:val="307EC9"/>
        </w:rPr>
        <w:t xml:space="preserve">días </w:t>
      </w:r>
      <w:r>
        <w:rPr>
          <w:color w:val="000000"/>
        </w:rPr>
        <w:t xml:space="preserve">de </w:t>
      </w:r>
      <w:r>
        <w:rPr>
          <w:color w:val="307EC9"/>
        </w:rPr>
        <w:t xml:space="preserve">principios </w:t>
      </w:r>
      <w:r>
        <w:rPr>
          <w:color w:val="000000"/>
        </w:rPr>
        <w:t xml:space="preserve">de </w:t>
      </w:r>
      <w:r>
        <w:rPr>
          <w:color w:val="307EC9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hizo </w:t>
      </w:r>
      <w:r>
        <w:rPr>
          <w:color w:val="000000"/>
        </w:rPr>
        <w:t xml:space="preserve">su </w:t>
      </w:r>
      <w:r>
        <w:rPr>
          <w:color w:val="307EC9"/>
        </w:rPr>
        <w:t xml:space="preserve">ronda </w:t>
      </w:r>
      <w:r>
        <w:rPr>
          <w:color w:val="000000"/>
        </w:rPr>
        <w:t xml:space="preserve">de </w:t>
      </w:r>
      <w:r>
        <w:rPr>
          <w:color w:val="307EC9"/>
        </w:rPr>
        <w:t xml:space="preserve">contactos </w:t>
      </w:r>
      <w:r>
        <w:rPr>
          <w:color w:val="000000"/>
        </w:rPr>
        <w:t xml:space="preserve">para </w:t>
      </w:r>
      <w:r>
        <w:rPr>
          <w:color w:val="307EC9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, </w:t>
      </w:r>
      <w:r>
        <w:rPr>
          <w:color w:val="307EC9"/>
        </w:rPr>
        <w:t xml:space="preserve">propuso </w:t>
      </w:r>
      <w:r>
        <w:rPr>
          <w:color w:val="000000"/>
        </w:rPr>
        <w:t xml:space="preserve">a </w:t>
      </w:r>
      <w:r>
        <w:rPr>
          <w:color w:val="307EC9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Rajoy </w:t>
      </w:r>
      <w:r>
        <w:rPr>
          <w:color w:val="307EC9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307EC9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07EC9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307EC9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307EC9"/>
        </w:rPr>
        <w:t xml:space="preserve">historia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307EC9"/>
        </w:rPr>
        <w:t xml:space="preserve">diez </w:t>
      </w:r>
      <w:r>
        <w:rPr>
          <w:color w:val="307EC9"/>
        </w:rPr>
        <w:t xml:space="preserve">largos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307EC9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307EC9"/>
        </w:rPr>
        <w:t xml:space="preserve">atasco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307EC9"/>
        </w:rPr>
        <w:t xml:space="preserve">repetir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307EC9"/>
        </w:rPr>
        <w:t xml:space="preserve">fácil </w:t>
      </w:r>
      <w:r>
        <w:rPr>
          <w:color w:val="307EC9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. </w:t>
      </w:r>
      <w:r>
        <w:rPr>
          <w:color w:val="307EC9"/>
        </w:rPr>
        <w:t xml:space="preserve">Pasaron </w:t>
      </w:r>
      <w:r>
        <w:rPr>
          <w:color w:val="307EC9"/>
        </w:rPr>
        <w:t xml:space="preserve">muchas </w:t>
      </w:r>
      <w:r>
        <w:rPr>
          <w:color w:val="307EC9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307EC9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pasa </w:t>
      </w:r>
      <w:r>
        <w:rPr>
          <w:color w:val="307EC9"/>
        </w:rPr>
        <w:t xml:space="preserve">ahora </w:t>
      </w:r>
      <w:r>
        <w:rPr>
          <w:color w:val="000000"/>
        </w:rPr>
        <w:t xml:space="preserve">. </w:t>
      </w:r>
      <w:r>
        <w:rPr>
          <w:color w:val="307EC9"/>
        </w:rPr>
        <w:t xml:space="preserve">Hace </w:t>
      </w:r>
      <w:r>
        <w:rPr>
          <w:color w:val="307EC9"/>
        </w:rPr>
        <w:t xml:space="preserve">tres </w:t>
      </w:r>
      <w:r>
        <w:rPr>
          <w:color w:val="307EC9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307EC9"/>
        </w:rPr>
        <w:t xml:space="preserve">encomendó </w:t>
      </w:r>
      <w:r>
        <w:rPr>
          <w:color w:val="000000"/>
        </w:rPr>
        <w:t xml:space="preserve">a </w:t>
      </w:r>
      <w:r>
        <w:rPr>
          <w:color w:val="307EC9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307EC9"/>
        </w:rPr>
        <w:t xml:space="preserve">formara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307EC9"/>
        </w:rPr>
        <w:t xml:space="preserve">declinó </w:t>
      </w:r>
      <w:r>
        <w:rPr>
          <w:color w:val="000000"/>
        </w:rPr>
        <w:t xml:space="preserve">la </w:t>
      </w:r>
      <w:r>
        <w:rPr>
          <w:color w:val="307EC9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307EC9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307EC9"/>
        </w:rPr>
        <w:t xml:space="preserve">apoyos </w:t>
      </w:r>
      <w:r>
        <w:rPr>
          <w:color w:val="307EC9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07EC9"/>
        </w:rPr>
        <w:t xml:space="preserve">investido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alternativa </w:t>
      </w:r>
      <w:r>
        <w:rPr>
          <w:color w:val="000000"/>
        </w:rPr>
        <w:t xml:space="preserve">es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7EC9"/>
        </w:rPr>
        <w:t xml:space="preserve">necesita </w:t>
      </w:r>
      <w:r>
        <w:rPr>
          <w:color w:val="000000"/>
        </w:rPr>
        <w:t xml:space="preserve">el </w:t>
      </w:r>
      <w:r>
        <w:rPr>
          <w:color w:val="307EC9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. </w:t>
      </w:r>
      <w:r>
        <w:rPr>
          <w:color w:val="307EC9"/>
        </w:rPr>
        <w:t xml:space="preserve">Podemos </w:t>
      </w:r>
      <w:r>
        <w:rPr>
          <w:color w:val="307EC9"/>
        </w:rPr>
        <w:t xml:space="preserve">pide </w:t>
      </w:r>
      <w:r>
        <w:rPr>
          <w:color w:val="000000"/>
        </w:rPr>
        <w:t xml:space="preserve">a </w:t>
      </w:r>
      <w:r>
        <w:rPr>
          <w:color w:val="307EC9"/>
        </w:rPr>
        <w:t xml:space="preserve">cambio </w:t>
      </w:r>
      <w:r>
        <w:rPr>
          <w:color w:val="000000"/>
        </w:rPr>
        <w:t xml:space="preserve">la </w:t>
      </w:r>
      <w:r>
        <w:rPr>
          <w:color w:val="307EC9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307EC9"/>
        </w:rPr>
        <w:t xml:space="preserve">varios </w:t>
      </w:r>
      <w:r>
        <w:rPr>
          <w:color w:val="A0CCD4"/>
        </w:rPr>
        <w:t xml:space="preserve">ministerios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no </w:t>
      </w:r>
      <w:r>
        <w:rPr>
          <w:color w:val="307EC9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. </w:t>
      </w:r>
      <w:r>
        <w:rPr>
          <w:color w:val="307EC9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07EC9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historia </w:t>
      </w:r>
      <w:r>
        <w:rPr>
          <w:color w:val="000000"/>
        </w:rPr>
        <w:t xml:space="preserve">de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un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07EC9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disuelven </w:t>
      </w:r>
      <w:r>
        <w:rPr>
          <w:color w:val="000000"/>
        </w:rPr>
        <w:t xml:space="preserve">las </w:t>
      </w:r>
      <w:r>
        <w:rPr>
          <w:color w:val="307EC9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convocan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307EC9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307EC9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307EC9"/>
        </w:rPr>
        <w:t xml:space="preserve">votos </w:t>
      </w:r>
      <w:r>
        <w:rPr>
          <w:color w:val="307EC9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septiembre </w:t>
      </w:r>
      <w:r>
        <w:rPr>
          <w:color w:val="307EC9"/>
        </w:rPr>
        <w:t xml:space="preserve">fracasa </w:t>
      </w:r>
      <w:r>
        <w:rPr>
          <w:color w:val="000000"/>
        </w:rPr>
        <w:t xml:space="preserve">su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. </w:t>
      </w:r>
      <w:r>
        <w:rPr>
          <w:color w:val="307EC9"/>
        </w:rPr>
        <w:t xml:space="preserve">Rajoy </w:t>
      </w:r>
      <w:r>
        <w:rPr>
          <w:color w:val="307EC9"/>
        </w:rPr>
        <w:t xml:space="preserve">necesita </w:t>
      </w:r>
      <w:r>
        <w:rPr>
          <w:color w:val="307EC9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307EC9"/>
        </w:rPr>
        <w:t xml:space="preserve">acepta </w:t>
      </w:r>
      <w:r>
        <w:rPr>
          <w:color w:val="307EC9"/>
        </w:rPr>
        <w:t xml:space="preserve">dárselos </w:t>
      </w:r>
      <w:r>
        <w:rPr>
          <w:color w:val="000000"/>
        </w:rPr>
        <w:t xml:space="preserve">y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BE7A"/>
        </w:rPr>
        <w:t xml:space="preserve">octubre </w:t>
      </w:r>
      <w:r>
        <w:rPr>
          <w:color w:val="307EC9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y </w:t>
      </w:r>
      <w:r>
        <w:rPr>
          <w:color w:val="307EC9"/>
        </w:rPr>
        <w:t xml:space="preserve">nombra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tras </w:t>
      </w:r>
      <w:r>
        <w:rPr>
          <w:color w:val="000000"/>
        </w:rPr>
        <w:t xml:space="preserve">11 </w:t>
      </w:r>
      <w:r>
        <w:rPr>
          <w:color w:val="307EC9"/>
        </w:rPr>
        <w:t xml:space="preserve">meses </w:t>
      </w:r>
      <w:r>
        <w:rPr>
          <w:color w:val="000000"/>
        </w:rPr>
        <w:t xml:space="preserve">de </w:t>
      </w:r>
      <w:r>
        <w:rPr>
          <w:color w:val="307EC9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situación </w:t>
      </w:r>
      <w:r>
        <w:rPr>
          <w:color w:val="000000"/>
        </w:rPr>
        <w:t xml:space="preserve">muy </w:t>
      </w:r>
      <w:r>
        <w:rPr>
          <w:color w:val="307EC9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7EC9"/>
        </w:rPr>
        <w:t xml:space="preserve">hora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y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Partido-Socialista </w:t>
      </w:r>
      <w:r>
        <w:rPr>
          <w:color w:val="307EC9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307EC9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7EC9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07EC9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nuestra </w:t>
      </w:r>
      <w:r>
        <w:rPr>
          <w:color w:val="307EC9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307EC9"/>
        </w:rPr>
        <w:t xml:space="preserve">entienden </w:t>
      </w:r>
      <w:r>
        <w:rPr>
          <w:color w:val="000000"/>
        </w:rPr>
        <w:t xml:space="preserve">la </w:t>
      </w:r>
      <w:r>
        <w:rPr>
          <w:color w:val="307EC9"/>
        </w:rPr>
        <w:t xml:space="preserve">posición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307EC9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307EC9"/>
        </w:rPr>
        <w:t xml:space="preserve">necesita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307EC9"/>
        </w:rPr>
        <w:t xml:space="preserve">cualquier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307EC9"/>
        </w:rPr>
        <w:t xml:space="preserve">Necesita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estable </w:t>
      </w:r>
      <w:r>
        <w:rPr>
          <w:color w:val="000000"/>
        </w:rPr>
        <w:t xml:space="preserve">, </w:t>
      </w:r>
      <w:r>
        <w:rPr>
          <w:color w:val="307EC9"/>
        </w:rPr>
        <w:t xml:space="preserve">duradero </w:t>
      </w:r>
      <w:r>
        <w:rPr>
          <w:color w:val="000000"/>
        </w:rPr>
        <w:t xml:space="preserve">, </w:t>
      </w:r>
      <w:r>
        <w:rPr>
          <w:color w:val="307EC9"/>
        </w:rPr>
        <w:t xml:space="preserve">coherente </w:t>
      </w:r>
      <w:r>
        <w:rPr>
          <w:color w:val="000000"/>
        </w:rPr>
        <w:t xml:space="preserve">, </w:t>
      </w:r>
      <w:r>
        <w:rPr>
          <w:color w:val="307EC9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307EC9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quería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307EC9"/>
        </w:rPr>
        <w:t xml:space="preserve">Muchas </w:t>
      </w:r>
      <w:r>
        <w:rPr>
          <w:color w:val="307EC9"/>
        </w:rPr>
        <w:t xml:space="preserve">gracias </w:t>
      </w:r>
      <w:r>
        <w:rPr>
          <w:color w:val="000000"/>
        </w:rPr>
        <w:t xml:space="preserve">. </w:t>
      </w:r>
      <w:r>
        <w:rPr>
          <w:color w:val="307EC9"/>
        </w:rPr>
        <w:t xml:space="preserve">Termina </w:t>
      </w:r>
      <w:r>
        <w:rPr>
          <w:color w:val="000000"/>
        </w:rPr>
        <w:t xml:space="preserve">la </w:t>
      </w:r>
      <w:r>
        <w:rPr>
          <w:color w:val="307EC9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307EC9"/>
        </w:rPr>
        <w:t xml:space="preserve">comparece </w:t>
      </w:r>
      <w:r>
        <w:rPr>
          <w:color w:val="000000"/>
        </w:rPr>
        <w:t xml:space="preserve">como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dado </w:t>
      </w:r>
      <w:r>
        <w:rPr>
          <w:color w:val="000000"/>
        </w:rPr>
        <w:t xml:space="preserve">por </w:t>
      </w:r>
      <w:r>
        <w:rPr>
          <w:color w:val="307EC9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, </w:t>
      </w:r>
      <w:r>
        <w:rPr>
          <w:color w:val="307EC9"/>
        </w:rPr>
        <w:t xml:space="preserve">aunque </w:t>
      </w:r>
      <w:r>
        <w:rPr>
          <w:color w:val="000000"/>
        </w:rPr>
        <w:t xml:space="preserve">la </w:t>
      </w:r>
      <w:r>
        <w:rPr>
          <w:color w:val="307EC9"/>
        </w:rPr>
        <w:t xml:space="preserve">convocatoria </w:t>
      </w:r>
      <w:r>
        <w:rPr>
          <w:color w:val="307EC9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307EC9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7EC9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307EC9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firmara </w:t>
      </w:r>
      <w:r>
        <w:rPr>
          <w:color w:val="000000"/>
        </w:rPr>
        <w:t xml:space="preserve">el </w:t>
      </w:r>
      <w:r>
        <w:rPr>
          <w:color w:val="307EC9"/>
        </w:rPr>
        <w:t xml:space="preserve">decreto </w:t>
      </w:r>
      <w:r>
        <w:rPr>
          <w:color w:val="000000"/>
        </w:rPr>
        <w:t xml:space="preserve">de </w:t>
      </w:r>
      <w:r>
        <w:rPr>
          <w:color w:val="307EC9"/>
        </w:rPr>
        <w:t xml:space="preserve">disolución </w:t>
      </w:r>
      <w:r>
        <w:rPr>
          <w:color w:val="000000"/>
        </w:rPr>
        <w:t xml:space="preserve">. </w:t>
      </w:r>
      <w:r>
        <w:rPr>
          <w:color w:val="307EC9"/>
        </w:rPr>
        <w:t xml:space="preserve">Entonces </w:t>
      </w:r>
      <w:r>
        <w:rPr>
          <w:color w:val="000000"/>
        </w:rPr>
        <w:t xml:space="preserve">se </w:t>
      </w:r>
      <w:r>
        <w:rPr>
          <w:color w:val="307EC9"/>
        </w:rPr>
        <w:t xml:space="preserve">iniciara </w:t>
      </w:r>
      <w:r>
        <w:rPr>
          <w:color w:val="000000"/>
        </w:rPr>
        <w:t xml:space="preserve">una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307EC9"/>
        </w:rPr>
        <w:t xml:space="preserve">durará </w:t>
      </w:r>
      <w:r>
        <w:rPr>
          <w:color w:val="307EC9"/>
        </w:rPr>
        <w:t xml:space="preserve">solo </w:t>
      </w:r>
      <w:r>
        <w:rPr>
          <w:color w:val="000000"/>
        </w:rPr>
        <w:t xml:space="preserve">una </w:t>
      </w:r>
      <w:r>
        <w:rPr>
          <w:color w:val="307EC9"/>
        </w:rPr>
        <w:t xml:space="preserve">semana </w:t>
      </w:r>
      <w:r>
        <w:rPr>
          <w:color w:val="307EC9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307EC9"/>
        </w:rPr>
        <w:t xml:space="preserve">larga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307EC9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07EC9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7EC9"/>
        </w:rPr>
        <w:t xml:space="preserve">momentos </w:t>
      </w:r>
      <w:r>
        <w:rPr>
          <w:color w:val="307EC9"/>
        </w:rPr>
        <w:t xml:space="preserve">haremos </w:t>
      </w:r>
      <w:r>
        <w:rPr>
          <w:color w:val="000000"/>
        </w:rPr>
        <w:t xml:space="preserve">un </w:t>
      </w:r>
      <w:r>
        <w:rPr>
          <w:color w:val="307EC9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307EC9"/>
        </w:rPr>
        <w:t xml:space="preserve">palacio </w:t>
      </w:r>
      <w:r>
        <w:rPr>
          <w:color w:val="307EC9"/>
        </w:rPr>
        <w:t xml:space="preserve">presidencial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les </w:t>
      </w:r>
      <w:r>
        <w:rPr>
          <w:color w:val="307EC9"/>
        </w:rPr>
        <w:t xml:space="preserve">contamos </w:t>
      </w:r>
      <w:r>
        <w:rPr>
          <w:color w:val="000000"/>
        </w:rPr>
        <w:t xml:space="preserve">otras </w:t>
      </w:r>
      <w:r>
        <w:rPr>
          <w:color w:val="307EC9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7EC9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307EC9"/>
        </w:rPr>
        <w:t xml:space="preserve">Iñaki-Urdangarin </w:t>
      </w:r>
      <w:r>
        <w:rPr>
          <w:color w:val="307EC9"/>
        </w:rPr>
        <w:t xml:space="preserve">saldrá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de </w:t>
      </w:r>
      <w:r>
        <w:rPr>
          <w:color w:val="307EC9"/>
        </w:rPr>
        <w:t xml:space="preserve">vigilancia </w:t>
      </w:r>
      <w:r>
        <w:rPr>
          <w:color w:val="767708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307EC9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07EC9"/>
        </w:rPr>
        <w:t xml:space="preserve">Madrid </w:t>
      </w:r>
      <w:r>
        <w:rPr>
          <w:color w:val="000000"/>
        </w:rPr>
        <w:t xml:space="preserve">dos </w:t>
      </w:r>
      <w:r>
        <w:rPr>
          <w:color w:val="307EC9"/>
        </w:rPr>
        <w:t xml:space="preserve">veces </w:t>
      </w:r>
      <w:r>
        <w:rPr>
          <w:color w:val="000000"/>
        </w:rPr>
        <w:t xml:space="preserve">por </w:t>
      </w:r>
      <w:r>
        <w:rPr>
          <w:color w:val="307EC9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307EC9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307EC9"/>
        </w:rPr>
        <w:t xml:space="preserve">permite </w:t>
      </w:r>
      <w:r>
        <w:rPr>
          <w:color w:val="DC0F1C"/>
        </w:rPr>
        <w:t xml:space="preserve">venir </w:t>
      </w:r>
      <w:r>
        <w:rPr>
          <w:color w:val="000000"/>
        </w:rPr>
        <w:t xml:space="preserve">dos </w:t>
      </w:r>
      <w:r>
        <w:rPr>
          <w:color w:val="307EC9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07EC9"/>
        </w:rPr>
        <w:t xml:space="preserve">centro </w:t>
      </w:r>
      <w:r>
        <w:rPr>
          <w:color w:val="000000"/>
        </w:rPr>
        <w:t xml:space="preserve">. </w:t>
      </w:r>
      <w:r>
        <w:rPr>
          <w:color w:val="307EC9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realizar </w:t>
      </w:r>
      <w:r>
        <w:rPr>
          <w:color w:val="000000"/>
        </w:rPr>
        <w:t xml:space="preserve">un </w:t>
      </w:r>
      <w:r>
        <w:rPr>
          <w:color w:val="307EC9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307EC9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7EC9"/>
        </w:rPr>
        <w:t xml:space="preserve">severa </w:t>
      </w:r>
      <w:r>
        <w:rPr>
          <w:color w:val="307EC9"/>
        </w:rPr>
        <w:t xml:space="preserve">discapacidad </w:t>
      </w:r>
      <w:r>
        <w:rPr>
          <w:color w:val="307EC9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307EC9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7EC9"/>
        </w:rPr>
        <w:t xml:space="preserve">forma </w:t>
      </w:r>
      <w:r>
        <w:rPr>
          <w:color w:val="307EC9"/>
        </w:rPr>
        <w:t xml:space="preserve">podrá </w:t>
      </w:r>
      <w:r>
        <w:rPr>
          <w:color w:val="307EC9"/>
        </w:rPr>
        <w:t xml:space="preserve">compensar </w:t>
      </w:r>
      <w:r>
        <w:rPr>
          <w:color w:val="000000"/>
        </w:rPr>
        <w:t xml:space="preserve">el </w:t>
      </w:r>
      <w:r>
        <w:rPr>
          <w:color w:val="307EC9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5D241B"/>
        </w:rPr>
        <w:t xml:space="preserve">sufre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único </w:t>
      </w:r>
      <w:r>
        <w:rPr>
          <w:color w:val="5D241B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que </w:t>
      </w:r>
      <w:r>
        <w:rPr>
          <w:color w:val="307EC9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307EC9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junta </w:t>
      </w:r>
      <w:r>
        <w:rPr>
          <w:color w:val="000000"/>
        </w:rPr>
        <w:t xml:space="preserve">de </w:t>
      </w:r>
      <w:r>
        <w:rPr>
          <w:color w:val="307EC9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petición </w:t>
      </w:r>
      <w:r>
        <w:rPr>
          <w:color w:val="000000"/>
        </w:rPr>
        <w:t xml:space="preserve">de </w:t>
      </w:r>
      <w:r>
        <w:rPr>
          <w:color w:val="307EC9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307EC9"/>
        </w:rPr>
        <w:t xml:space="preserve">menos </w:t>
      </w:r>
      <w:r>
        <w:rPr>
          <w:color w:val="307EC9"/>
        </w:rPr>
        <w:t xml:space="preserve">improvisada </w:t>
      </w:r>
      <w:r>
        <w:rPr>
          <w:color w:val="000000"/>
        </w:rPr>
        <w:t xml:space="preserve">. </w:t>
      </w:r>
      <w:r>
        <w:rPr>
          <w:color w:val="307EC9"/>
        </w:rPr>
        <w:t xml:space="preserve">Según </w:t>
      </w:r>
      <w:r>
        <w:rPr>
          <w:color w:val="000000"/>
        </w:rPr>
        <w:t xml:space="preserve">hemos </w:t>
      </w:r>
      <w:r>
        <w:rPr>
          <w:color w:val="307EC9"/>
        </w:rPr>
        <w:t xml:space="preserve">podido </w:t>
      </w:r>
      <w:r>
        <w:rPr>
          <w:color w:val="307EC9"/>
        </w:rPr>
        <w:t xml:space="preserve">saber </w:t>
      </w:r>
      <w:r>
        <w:rPr>
          <w:color w:val="000000"/>
        </w:rPr>
        <w:t xml:space="preserve">, </w:t>
      </w:r>
      <w:r>
        <w:rPr>
          <w:color w:val="307EC9"/>
        </w:rPr>
        <w:t xml:space="preserve">hace </w:t>
      </w:r>
      <w:r>
        <w:rPr>
          <w:color w:val="307EC9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307EC9"/>
        </w:rPr>
        <w:t xml:space="preserve">entorno </w:t>
      </w:r>
      <w:r>
        <w:rPr>
          <w:color w:val="000000"/>
        </w:rPr>
        <w:t xml:space="preserve">estaba </w:t>
      </w:r>
      <w:r>
        <w:rPr>
          <w:color w:val="307EC9"/>
        </w:rPr>
        <w:t xml:space="preserve">buscando </w:t>
      </w:r>
      <w:r>
        <w:rPr>
          <w:color w:val="307EC9"/>
        </w:rPr>
        <w:t xml:space="preserve">algún </w:t>
      </w:r>
      <w:r>
        <w:rPr>
          <w:color w:val="307EC9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7EC9"/>
        </w:rPr>
        <w:t xml:space="preserve">tipo </w:t>
      </w:r>
      <w:r>
        <w:rPr>
          <w:color w:val="000000"/>
        </w:rPr>
        <w:t xml:space="preserve">para </w:t>
      </w:r>
      <w:r>
        <w:rPr>
          <w:color w:val="307EC9"/>
        </w:rPr>
        <w:t xml:space="preserve">poder </w:t>
      </w:r>
      <w:r>
        <w:rPr>
          <w:color w:val="307EC9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momento </w:t>
      </w:r>
      <w:r>
        <w:rPr>
          <w:color w:val="307EC9"/>
        </w:rPr>
        <w:t xml:space="preserve">realizar </w:t>
      </w:r>
      <w:r>
        <w:rPr>
          <w:color w:val="000000"/>
        </w:rPr>
        <w:t xml:space="preserve">este </w:t>
      </w:r>
      <w:r>
        <w:rPr>
          <w:color w:val="307EC9"/>
        </w:rPr>
        <w:t xml:space="preserve">voluntariado </w:t>
      </w:r>
      <w:r>
        <w:rPr>
          <w:color w:val="000000"/>
        </w:rPr>
        <w:t xml:space="preserve">y </w:t>
      </w:r>
      <w:r>
        <w:rPr>
          <w:color w:val="307EC9"/>
        </w:rPr>
        <w:t xml:space="preserve">poder </w:t>
      </w:r>
      <w:r>
        <w:rPr>
          <w:color w:val="307EC9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. </w:t>
      </w:r>
      <w:r>
        <w:rPr>
          <w:color w:val="307EC9"/>
        </w:rPr>
        <w:t xml:space="preserve">Iñaki-Urdangarin </w:t>
      </w:r>
      <w:r>
        <w:rPr>
          <w:color w:val="307EC9"/>
        </w:rPr>
        <w:t xml:space="preserve">saldrá </w:t>
      </w:r>
      <w:r>
        <w:rPr>
          <w:color w:val="000000"/>
        </w:rPr>
        <w:t xml:space="preserve">dos </w:t>
      </w:r>
      <w:r>
        <w:rPr>
          <w:color w:val="307EC9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semana </w:t>
      </w:r>
      <w:r>
        <w:rPr>
          <w:color w:val="000000"/>
        </w:rPr>
        <w:t xml:space="preserve">durante </w:t>
      </w:r>
      <w:r>
        <w:rPr>
          <w:color w:val="307EC9"/>
        </w:rPr>
        <w:t xml:space="preserve">ocho </w:t>
      </w:r>
      <w:r>
        <w:rPr>
          <w:color w:val="307EC9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307EC9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07EC9"/>
        </w:rPr>
        <w:t xml:space="preserve">cuenta </w:t>
      </w:r>
      <w:r>
        <w:rPr>
          <w:color w:val="000000"/>
        </w:rPr>
        <w:t xml:space="preserve">100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07EC9"/>
        </w:rPr>
        <w:t xml:space="preserve">residencia </w:t>
      </w:r>
      <w:r>
        <w:rPr>
          <w:color w:val="000000"/>
        </w:rPr>
        <w:t xml:space="preserve">de </w:t>
      </w:r>
      <w:r>
        <w:rPr>
          <w:color w:val="307EC9"/>
        </w:rPr>
        <w:t xml:space="preserve">Pozuelo </w:t>
      </w:r>
      <w:r>
        <w:rPr>
          <w:color w:val="000000"/>
        </w:rPr>
        <w:t xml:space="preserve">de </w:t>
      </w:r>
      <w:r>
        <w:rPr>
          <w:color w:val="307EC9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Madrid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307EC9"/>
        </w:rPr>
        <w:t xml:space="preserve">realizará </w:t>
      </w:r>
      <w:r>
        <w:rPr>
          <w:color w:val="000000"/>
        </w:rPr>
        <w:t xml:space="preserve">un </w:t>
      </w:r>
      <w:r>
        <w:rPr>
          <w:color w:val="307EC9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307EC9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307EC9"/>
        </w:rPr>
        <w:t xml:space="preserve">grandes </w:t>
      </w:r>
      <w:r>
        <w:rPr>
          <w:color w:val="307EC9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307EC9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cosa </w:t>
      </w:r>
      <w:r>
        <w:rPr>
          <w:color w:val="000000"/>
        </w:rPr>
        <w:t xml:space="preserve">muy </w:t>
      </w:r>
      <w:r>
        <w:rPr>
          <w:color w:val="DC0F1C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DC0F1C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307EC9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le </w:t>
      </w:r>
      <w:r>
        <w:rPr>
          <w:color w:val="307EC9"/>
        </w:rPr>
        <w:t xml:space="preserve">deja </w:t>
      </w:r>
      <w:r>
        <w:rPr>
          <w:color w:val="307EC9"/>
        </w:rPr>
        <w:t xml:space="preserve">salir </w:t>
      </w:r>
      <w:r>
        <w:rPr>
          <w:color w:val="000000"/>
        </w:rPr>
        <w:t xml:space="preserve">de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para </w:t>
      </w:r>
      <w:r>
        <w:rPr>
          <w:color w:val="307EC9"/>
        </w:rPr>
        <w:t xml:space="preserve">compensar </w:t>
      </w:r>
      <w:r>
        <w:rPr>
          <w:color w:val="000000"/>
        </w:rPr>
        <w:t xml:space="preserve">el </w:t>
      </w:r>
      <w:r>
        <w:rPr>
          <w:color w:val="307EC9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7EC9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307EC9"/>
        </w:rPr>
        <w:t xml:space="preserve">peor </w:t>
      </w:r>
      <w:r>
        <w:rPr>
          <w:color w:val="000000"/>
        </w:rPr>
        <w:t xml:space="preserve">. </w:t>
      </w:r>
      <w:r>
        <w:rPr>
          <w:color w:val="A0CCD4"/>
        </w:rPr>
        <w:t xml:space="preserve">nico </w:t>
      </w:r>
      <w:r>
        <w:rPr>
          <w:color w:val="307EC9"/>
        </w:rPr>
        <w:t xml:space="preserve">preso </w:t>
      </w:r>
      <w:r>
        <w:rPr>
          <w:color w:val="307EC9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7EC9"/>
        </w:rPr>
        <w:t xml:space="preserve">contacto </w:t>
      </w:r>
      <w:r>
        <w:rPr>
          <w:color w:val="307EC9"/>
        </w:rPr>
        <w:t xml:space="preserve">diario </w:t>
      </w:r>
      <w:r>
        <w:rPr>
          <w:color w:val="000000"/>
        </w:rPr>
        <w:t xml:space="preserve">es </w:t>
      </w:r>
      <w:r>
        <w:rPr>
          <w:color w:val="307EC9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767708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medida </w:t>
      </w:r>
      <w:r>
        <w:rPr>
          <w:color w:val="000000"/>
        </w:rPr>
        <w:t xml:space="preserve">se </w:t>
      </w:r>
      <w:r>
        <w:rPr>
          <w:color w:val="307EC9"/>
        </w:rPr>
        <w:t xml:space="preserve">entiende </w:t>
      </w:r>
      <w:r>
        <w:rPr>
          <w:color w:val="000000"/>
        </w:rPr>
        <w:t xml:space="preserve">como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307EC9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767708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afán </w:t>
      </w:r>
      <w:r>
        <w:rPr>
          <w:color w:val="307EC9"/>
        </w:rPr>
        <w:t xml:space="preserve">desmedido </w:t>
      </w:r>
      <w:r>
        <w:rPr>
          <w:color w:val="000000"/>
        </w:rPr>
        <w:t xml:space="preserve">de </w:t>
      </w:r>
      <w:r>
        <w:rPr>
          <w:color w:val="307EC9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67708"/>
        </w:rPr>
        <w:t xml:space="preserve">delitos </w:t>
      </w:r>
      <w:r>
        <w:rPr>
          <w:color w:val="307EC9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contacto </w:t>
      </w:r>
      <w:r>
        <w:rPr>
          <w:color w:val="000000"/>
        </w:rPr>
        <w:t xml:space="preserve">de </w:t>
      </w:r>
      <w:r>
        <w:rPr>
          <w:color w:val="307EC9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307EC9"/>
        </w:rPr>
        <w:t xml:space="preserve">puede </w:t>
      </w:r>
      <w:r>
        <w:rPr>
          <w:color w:val="307EC9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Junta </w:t>
      </w:r>
      <w:r>
        <w:rPr>
          <w:color w:val="000000"/>
        </w:rPr>
        <w:t xml:space="preserve">de </w:t>
      </w:r>
      <w:r>
        <w:rPr>
          <w:color w:val="307EC9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se </w:t>
      </w:r>
      <w:r>
        <w:rPr>
          <w:color w:val="307EC9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ministro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ha </w:t>
      </w:r>
      <w:r>
        <w:rPr>
          <w:color w:val="307EC9"/>
        </w:rPr>
        <w:t xml:space="preserve">descartado </w:t>
      </w:r>
      <w:r>
        <w:rPr>
          <w:color w:val="000000"/>
        </w:rPr>
        <w:t xml:space="preserve">que </w:t>
      </w:r>
      <w:r>
        <w:rPr>
          <w:color w:val="307EC9"/>
        </w:rPr>
        <w:t xml:space="preserve">suponga </w:t>
      </w:r>
      <w:r>
        <w:rPr>
          <w:color w:val="000000"/>
        </w:rPr>
        <w:t xml:space="preserve">un </w:t>
      </w:r>
      <w:r>
        <w:rPr>
          <w:color w:val="307EC9"/>
        </w:rPr>
        <w:t xml:space="preserve">trato </w:t>
      </w:r>
      <w:r>
        <w:rPr>
          <w:color w:val="000000"/>
        </w:rPr>
        <w:t xml:space="preserve">de </w:t>
      </w:r>
      <w:r>
        <w:rPr>
          <w:color w:val="307EC9"/>
        </w:rPr>
        <w:t xml:space="preserve">favor </w:t>
      </w:r>
      <w:r>
        <w:rPr>
          <w:color w:val="000000"/>
        </w:rPr>
        <w:t xml:space="preserve">. </w:t>
      </w:r>
      <w:r>
        <w:rPr>
          <w:color w:val="307EC9"/>
        </w:rPr>
        <w:t xml:space="preserve">Pedirle </w:t>
      </w:r>
      <w:r>
        <w:rPr>
          <w:color w:val="307EC9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familiares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familiares </w:t>
      </w:r>
      <w:r>
        <w:rPr>
          <w:color w:val="000000"/>
        </w:rPr>
        <w:t xml:space="preserve">.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última </w:t>
      </w:r>
      <w:r>
        <w:rPr>
          <w:color w:val="307EC9"/>
        </w:rPr>
        <w:t xml:space="preserve">palabra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307EC9"/>
        </w:rPr>
        <w:t xml:space="preserve">haber </w:t>
      </w:r>
      <w:r>
        <w:rPr>
          <w:color w:val="307EC9"/>
        </w:rPr>
        <w:t xml:space="preserve">escuchado </w:t>
      </w:r>
      <w:r>
        <w:rPr>
          <w:color w:val="000000"/>
        </w:rPr>
        <w:t xml:space="preserve">las </w:t>
      </w:r>
      <w:r>
        <w:rPr>
          <w:color w:val="307EC9"/>
        </w:rPr>
        <w:t xml:space="preserve">conclusiones </w:t>
      </w:r>
      <w:r>
        <w:rPr>
          <w:color w:val="307EC9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767708"/>
        </w:rPr>
        <w:t xml:space="preserve">particular </w:t>
      </w:r>
      <w:r>
        <w:rPr>
          <w:color w:val="307EC9"/>
        </w:rPr>
        <w:t xml:space="preserve">mantienen </w:t>
      </w:r>
      <w:r>
        <w:rPr>
          <w:color w:val="000000"/>
        </w:rPr>
        <w:t xml:space="preserve">su </w:t>
      </w:r>
      <w:r>
        <w:rPr>
          <w:color w:val="767708"/>
        </w:rPr>
        <w:t xml:space="preserve">petición </w:t>
      </w:r>
      <w:r>
        <w:rPr>
          <w:color w:val="000000"/>
        </w:rPr>
        <w:t xml:space="preserve">de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307EC9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0CCD4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767708"/>
        </w:rPr>
        <w:t xml:space="preserve">pena </w:t>
      </w:r>
      <w:r>
        <w:rPr>
          <w:color w:val="767708"/>
        </w:rPr>
        <w:t xml:space="preserve">máxima </w:t>
      </w:r>
      <w:r>
        <w:rPr>
          <w:color w:val="000000"/>
        </w:rPr>
        <w:t xml:space="preserve">por </w:t>
      </w:r>
      <w:r>
        <w:rPr>
          <w:color w:val="767708"/>
        </w:rPr>
        <w:t xml:space="preserve">homicidio </w:t>
      </w:r>
      <w:r>
        <w:rPr>
          <w:color w:val="307EC9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307EC9"/>
        </w:rPr>
        <w:t xml:space="preserve">años </w:t>
      </w:r>
      <w:r>
        <w:rPr>
          <w:color w:val="000000"/>
        </w:rPr>
        <w:t xml:space="preserve">al </w:t>
      </w:r>
      <w:r>
        <w:rPr>
          <w:color w:val="307EC9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niño </w:t>
      </w:r>
      <w:r>
        <w:rPr>
          <w:color w:val="767708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307EC9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307EC9"/>
        </w:rPr>
        <w:t xml:space="preserve">llama </w:t>
      </w:r>
      <w:r>
        <w:rPr>
          <w:color w:val="000000"/>
        </w:rPr>
        <w:t xml:space="preserve">la </w:t>
      </w:r>
      <w:r>
        <w:rPr>
          <w:color w:val="307EC9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7EC9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307EC9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307EC9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tercero </w:t>
      </w:r>
      <w:r>
        <w:rPr>
          <w:color w:val="307EC9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por </w:t>
      </w:r>
      <w:r>
        <w:rPr>
          <w:color w:val="767708"/>
        </w:rPr>
        <w:t xml:space="preserve">lesiones </w:t>
      </w:r>
      <w:r>
        <w:rPr>
          <w:color w:val="767708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7EC9"/>
        </w:rPr>
        <w:t xml:space="preserve">integridad </w:t>
      </w:r>
      <w:r>
        <w:rPr>
          <w:color w:val="307EC9"/>
        </w:rPr>
        <w:t xml:space="preserve">moral </w:t>
      </w:r>
      <w:r>
        <w:rPr>
          <w:color w:val="000000"/>
        </w:rPr>
        <w:t xml:space="preserve">por </w:t>
      </w:r>
      <w:r>
        <w:rPr>
          <w:color w:val="767708"/>
        </w:rPr>
        <w:t xml:space="preserve">actuar </w:t>
      </w:r>
      <w:r>
        <w:rPr>
          <w:color w:val="307EC9"/>
        </w:rPr>
        <w:t xml:space="preserve">bajo </w:t>
      </w:r>
      <w:r>
        <w:rPr>
          <w:color w:val="000000"/>
        </w:rPr>
        <w:t xml:space="preserve">la </w:t>
      </w:r>
      <w:r>
        <w:rPr>
          <w:color w:val="307EC9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drogas </w:t>
      </w:r>
      <w:r>
        <w:rPr>
          <w:color w:val="000000"/>
        </w:rPr>
        <w:t xml:space="preserve">. </w:t>
      </w:r>
      <w:r>
        <w:rPr>
          <w:color w:val="307EC9"/>
        </w:rPr>
        <w:t xml:space="preserve">Ambas </w:t>
      </w:r>
      <w:r>
        <w:rPr>
          <w:color w:val="307EC9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307EC9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7EC9"/>
        </w:rPr>
        <w:t xml:space="preserve">informes </w:t>
      </w:r>
      <w:r>
        <w:rPr>
          <w:color w:val="307EC9"/>
        </w:rPr>
        <w:t xml:space="preserve">finales </w:t>
      </w:r>
      <w:r>
        <w:rPr>
          <w:color w:val="000000"/>
        </w:rPr>
        <w:t xml:space="preserve">que </w:t>
      </w:r>
      <w:r>
        <w:rPr>
          <w:color w:val="307EC9"/>
        </w:rPr>
        <w:t xml:space="preserve">siempre </w:t>
      </w:r>
      <w:r>
        <w:rPr>
          <w:color w:val="307EC9"/>
        </w:rPr>
        <w:t xml:space="preserve">existió </w:t>
      </w:r>
      <w:r>
        <w:rPr>
          <w:color w:val="000000"/>
        </w:rPr>
        <w:t xml:space="preserve">la </w:t>
      </w:r>
      <w:r>
        <w:rPr>
          <w:color w:val="767708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307EC9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con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. </w:t>
      </w:r>
      <w:r>
        <w:rPr>
          <w:color w:val="307EC9"/>
        </w:rPr>
        <w:t xml:space="preserve">Argumenta </w:t>
      </w:r>
      <w:r>
        <w:rPr>
          <w:color w:val="000000"/>
        </w:rPr>
        <w:t xml:space="preserve">que </w:t>
      </w:r>
      <w:r>
        <w:rPr>
          <w:color w:val="767708"/>
        </w:rPr>
        <w:t xml:space="preserve">Ana-Julia </w:t>
      </w:r>
      <w:r>
        <w:rPr>
          <w:color w:val="307EC9"/>
        </w:rPr>
        <w:t xml:space="preserve">mató </w:t>
      </w:r>
      <w:r>
        <w:rPr>
          <w:color w:val="000000"/>
        </w:rPr>
        <w:t xml:space="preserve">al </w:t>
      </w:r>
      <w:r>
        <w:rPr>
          <w:color w:val="307EC9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307EC9"/>
        </w:rPr>
        <w:t xml:space="preserve">estorbaba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307EC9"/>
        </w:rPr>
        <w:t xml:space="preserve">elimino </w:t>
      </w:r>
      <w:r>
        <w:rPr>
          <w:color w:val="000000"/>
        </w:rPr>
        <w:t xml:space="preserve">al </w:t>
      </w:r>
      <w:r>
        <w:rPr>
          <w:color w:val="307EC9"/>
        </w:rPr>
        <w:t xml:space="preserve">niño </w:t>
      </w:r>
      <w:r>
        <w:rPr>
          <w:color w:val="000000"/>
        </w:rPr>
        <w:t xml:space="preserve">, </w:t>
      </w:r>
      <w:r>
        <w:rPr>
          <w:color w:val="307EC9"/>
        </w:rPr>
        <w:t xml:space="preserve">elimino </w:t>
      </w:r>
      <w:r>
        <w:rPr>
          <w:color w:val="000000"/>
        </w:rPr>
        <w:t xml:space="preserve">el </w:t>
      </w:r>
      <w:r>
        <w:rPr>
          <w:color w:val="307EC9"/>
        </w:rPr>
        <w:t xml:space="preserve">vinculo </w:t>
      </w:r>
      <w:r>
        <w:rPr>
          <w:color w:val="307EC9"/>
        </w:rPr>
        <w:t xml:space="preserve">afectivo </w:t>
      </w:r>
      <w:r>
        <w:rPr>
          <w:color w:val="000000"/>
        </w:rPr>
        <w:t xml:space="preserve">entre </w:t>
      </w:r>
      <w:r>
        <w:rPr>
          <w:color w:val="767708"/>
        </w:rPr>
        <w:t xml:space="preserve">padre </w:t>
      </w:r>
      <w:r>
        <w:rPr>
          <w:color w:val="000000"/>
        </w:rPr>
        <w:t xml:space="preserve">e </w:t>
      </w:r>
      <w:r>
        <w:rPr>
          <w:color w:val="767708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señala </w:t>
      </w:r>
      <w:r>
        <w:rPr>
          <w:color w:val="000000"/>
        </w:rPr>
        <w:t xml:space="preserve">que </w:t>
      </w:r>
      <w:r>
        <w:rPr>
          <w:color w:val="307EC9"/>
        </w:rPr>
        <w:t xml:space="preserve">nunca </w:t>
      </w:r>
      <w:r>
        <w:rPr>
          <w:color w:val="307EC9"/>
        </w:rPr>
        <w:t xml:space="preserve">mostró </w:t>
      </w:r>
      <w:r>
        <w:rPr>
          <w:color w:val="307EC9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307EC9"/>
        </w:rPr>
        <w:t xml:space="preserve">puede </w:t>
      </w:r>
      <w:r>
        <w:rPr>
          <w:color w:val="307EC9"/>
        </w:rPr>
        <w:t xml:space="preserve">tener </w:t>
      </w:r>
      <w:r>
        <w:rPr>
          <w:color w:val="000000"/>
        </w:rPr>
        <w:t xml:space="preserve">más </w:t>
      </w:r>
      <w:r>
        <w:rPr>
          <w:color w:val="307EC9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307EC9"/>
        </w:rPr>
        <w:t xml:space="preserve">parece </w:t>
      </w:r>
      <w:r>
        <w:rPr>
          <w:color w:val="000000"/>
        </w:rPr>
        <w:t xml:space="preserve">hasta </w:t>
      </w:r>
      <w:r>
        <w:rPr>
          <w:color w:val="767708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07EC9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767708"/>
        </w:rPr>
        <w:t xml:space="preserve">particular </w:t>
      </w:r>
      <w:r>
        <w:rPr>
          <w:color w:val="000000"/>
        </w:rPr>
        <w:t xml:space="preserve">. </w:t>
      </w:r>
      <w:r>
        <w:rPr>
          <w:color w:val="307EC9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307EC9"/>
        </w:rPr>
        <w:t xml:space="preserve">además </w:t>
      </w:r>
      <w:r>
        <w:rPr>
          <w:color w:val="767708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307EC9"/>
        </w:rPr>
        <w:t xml:space="preserve">Dejó </w:t>
      </w:r>
      <w:r>
        <w:rPr>
          <w:color w:val="307EC9"/>
        </w:rPr>
        <w:t xml:space="preserve">agonizar </w:t>
      </w:r>
      <w:r>
        <w:rPr>
          <w:color w:val="000000"/>
        </w:rPr>
        <w:t xml:space="preserve">a </w:t>
      </w:r>
      <w:r>
        <w:rPr>
          <w:color w:val="2D385C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suelo </w:t>
      </w:r>
      <w:r>
        <w:rPr>
          <w:color w:val="000000"/>
        </w:rPr>
        <w:t xml:space="preserve">.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ha </w:t>
      </w:r>
      <w:r>
        <w:rPr>
          <w:color w:val="307EC9"/>
        </w:rPr>
        <w:t xml:space="preserve">roto </w:t>
      </w:r>
      <w:r>
        <w:rPr>
          <w:color w:val="000000"/>
        </w:rPr>
        <w:t xml:space="preserve">a </w:t>
      </w:r>
      <w:r>
        <w:rPr>
          <w:color w:val="DC0F1C"/>
        </w:rPr>
        <w:t xml:space="preserve">llorar </w:t>
      </w:r>
      <w:r>
        <w:rPr>
          <w:color w:val="000000"/>
        </w:rPr>
        <w:t xml:space="preserve">al </w:t>
      </w:r>
      <w:r>
        <w:rPr>
          <w:color w:val="307EC9"/>
        </w:rPr>
        <w:t xml:space="preserve">escuchar </w:t>
      </w:r>
      <w:r>
        <w:rPr>
          <w:color w:val="000000"/>
        </w:rPr>
        <w:t xml:space="preserve">estas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termina </w:t>
      </w:r>
      <w:r>
        <w:rPr>
          <w:color w:val="000000"/>
        </w:rPr>
        <w:t xml:space="preserve">el </w:t>
      </w:r>
      <w:r>
        <w:rPr>
          <w:color w:val="767708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307EC9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sociedad </w:t>
      </w:r>
      <w:r>
        <w:rPr>
          <w:color w:val="000000"/>
        </w:rPr>
        <w:t xml:space="preserve">. </w:t>
      </w:r>
      <w:r>
        <w:rPr>
          <w:color w:val="307EC9"/>
        </w:rPr>
        <w:t xml:space="preserve">Puede </w:t>
      </w:r>
      <w:r>
        <w:rPr>
          <w:color w:val="307EC9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307EC9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07EC9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67708"/>
        </w:rPr>
        <w:t xml:space="preserve">defensa </w:t>
      </w:r>
      <w:r>
        <w:rPr>
          <w:color w:val="307EC9"/>
        </w:rPr>
        <w:t xml:space="preserve">niega </w:t>
      </w:r>
      <w:r>
        <w:rPr>
          <w:color w:val="000000"/>
        </w:rPr>
        <w:t xml:space="preserve">que </w:t>
      </w:r>
      <w:r>
        <w:rPr>
          <w:color w:val="307EC9"/>
        </w:rPr>
        <w:t xml:space="preserve">matara </w:t>
      </w:r>
      <w:r>
        <w:rPr>
          <w:color w:val="000000"/>
        </w:rPr>
        <w:t xml:space="preserve">al </w:t>
      </w:r>
      <w:r>
        <w:rPr>
          <w:color w:val="767708"/>
        </w:rPr>
        <w:t xml:space="preserve">pequeño </w:t>
      </w:r>
      <w:r>
        <w:rPr>
          <w:color w:val="000000"/>
        </w:rPr>
        <w:t xml:space="preserve">de </w:t>
      </w:r>
      <w:r>
        <w:rPr>
          <w:color w:val="307EC9"/>
        </w:rPr>
        <w:t xml:space="preserve">manera </w:t>
      </w:r>
      <w:r>
        <w:rPr>
          <w:color w:val="307EC9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307EC9"/>
        </w:rPr>
        <w:t xml:space="preserve">siete </w:t>
      </w:r>
      <w:r>
        <w:rPr>
          <w:color w:val="307EC9"/>
        </w:rPr>
        <w:t xml:space="preserve">días </w:t>
      </w:r>
      <w:r>
        <w:rPr>
          <w:color w:val="000000"/>
        </w:rPr>
        <w:t xml:space="preserve">de </w:t>
      </w:r>
      <w:r>
        <w:rPr>
          <w:color w:val="307EC9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7EC9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, </w:t>
      </w:r>
      <w:r>
        <w:rPr>
          <w:color w:val="307EC9"/>
        </w:rPr>
        <w:t xml:space="preserve">peritos </w:t>
      </w:r>
      <w:r>
        <w:rPr>
          <w:color w:val="000000"/>
        </w:rPr>
        <w:t xml:space="preserve">, </w:t>
      </w:r>
      <w:r>
        <w:rPr>
          <w:color w:val="767708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767708"/>
        </w:rPr>
        <w:t xml:space="preserve">testigos </w:t>
      </w:r>
      <w:r>
        <w:rPr>
          <w:color w:val="000000"/>
        </w:rPr>
        <w:t xml:space="preserve">que </w:t>
      </w:r>
      <w:r>
        <w:rPr>
          <w:color w:val="307EC9"/>
        </w:rPr>
        <w:t xml:space="preserve">vivieron </w:t>
      </w:r>
      <w:r>
        <w:rPr>
          <w:color w:val="000000"/>
        </w:rPr>
        <w:t xml:space="preserve">de </w:t>
      </w:r>
      <w:r>
        <w:rPr>
          <w:color w:val="307EC9"/>
        </w:rPr>
        <w:t xml:space="preserve">primera </w:t>
      </w:r>
      <w:r>
        <w:rPr>
          <w:color w:val="307EC9"/>
        </w:rPr>
        <w:t xml:space="preserve">mano </w:t>
      </w:r>
      <w:r>
        <w:rPr>
          <w:color w:val="000000"/>
        </w:rPr>
        <w:t xml:space="preserve">los </w:t>
      </w:r>
      <w:r>
        <w:rPr>
          <w:color w:val="307EC9"/>
        </w:rPr>
        <w:t xml:space="preserve">trece </w:t>
      </w:r>
      <w:r>
        <w:rPr>
          <w:color w:val="307EC9"/>
        </w:rPr>
        <w:t xml:space="preserve">angustiosos </w:t>
      </w:r>
      <w:r>
        <w:rPr>
          <w:color w:val="307EC9"/>
        </w:rPr>
        <w:t xml:space="preserve">días </w:t>
      </w:r>
      <w:r>
        <w:rPr>
          <w:color w:val="000000"/>
        </w:rPr>
        <w:t xml:space="preserve">de </w:t>
      </w:r>
      <w:r>
        <w:rPr>
          <w:color w:val="767708"/>
        </w:rPr>
        <w:t xml:space="preserve">búsqueda </w:t>
      </w:r>
      <w:r>
        <w:rPr>
          <w:color w:val="000000"/>
        </w:rPr>
        <w:t xml:space="preserve">del </w:t>
      </w:r>
      <w:r>
        <w:rPr>
          <w:color w:val="767708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gran </w:t>
      </w:r>
      <w:r>
        <w:rPr>
          <w:color w:val="307EC9"/>
        </w:rPr>
        <w:t xml:space="preserve">cambio </w:t>
      </w:r>
      <w:r>
        <w:rPr>
          <w:color w:val="307EC9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D241B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enfrentado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767708"/>
        </w:rPr>
        <w:t xml:space="preserve">juicio </w:t>
      </w:r>
      <w:r>
        <w:rPr>
          <w:color w:val="000000"/>
        </w:rPr>
        <w:t xml:space="preserve">del </w:t>
      </w:r>
      <w:r>
        <w:rPr>
          <w:color w:val="767708"/>
        </w:rPr>
        <w:t xml:space="preserve">pequeño </w:t>
      </w:r>
      <w:r>
        <w:rPr>
          <w:color w:val="2D38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307EC9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307EC9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07EC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detención </w:t>
      </w:r>
      <w:r>
        <w:rPr>
          <w:color w:val="767708"/>
        </w:rPr>
        <w:t xml:space="preserve">Ana-Julia </w:t>
      </w:r>
      <w:r>
        <w:rPr>
          <w:color w:val="307EC9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67708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307EC9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307EC9"/>
        </w:rPr>
        <w:t xml:space="preserve">largo </w:t>
      </w:r>
      <w:r>
        <w:rPr>
          <w:color w:val="000000"/>
        </w:rPr>
        <w:t xml:space="preserve">del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el </w:t>
      </w:r>
      <w:r>
        <w:rPr>
          <w:color w:val="307EC9"/>
        </w:rPr>
        <w:t xml:space="preserve">frío </w:t>
      </w:r>
      <w:r>
        <w:rPr>
          <w:color w:val="307EC9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000000"/>
        </w:rPr>
        <w:t xml:space="preserve">.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ha </w:t>
      </w:r>
      <w:r>
        <w:rPr>
          <w:color w:val="307EC9"/>
        </w:rPr>
        <w:t xml:space="preserve">reconocido </w:t>
      </w:r>
      <w:r>
        <w:rPr>
          <w:color w:val="000000"/>
        </w:rPr>
        <w:t xml:space="preserve">las </w:t>
      </w:r>
      <w:r>
        <w:rPr>
          <w:color w:val="767708"/>
        </w:rPr>
        <w:t xml:space="preserve">pruebas </w:t>
      </w:r>
      <w:r>
        <w:rPr>
          <w:color w:val="000000"/>
        </w:rPr>
        <w:t xml:space="preserve">. </w:t>
      </w:r>
      <w:r>
        <w:rPr>
          <w:color w:val="307EC9"/>
        </w:rPr>
        <w:t xml:space="preserve">Primero </w:t>
      </w:r>
      <w:r>
        <w:rPr>
          <w:color w:val="000000"/>
        </w:rPr>
        <w:t xml:space="preserve">la </w:t>
      </w:r>
      <w:r>
        <w:rPr>
          <w:color w:val="307EC9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D241B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307EC9"/>
        </w:rPr>
        <w:t xml:space="preserve">insinúa </w:t>
      </w:r>
      <w:r>
        <w:rPr>
          <w:color w:val="307EC9"/>
        </w:rPr>
        <w:t xml:space="preserve">haberse </w:t>
      </w:r>
      <w:r>
        <w:rPr>
          <w:color w:val="307EC9"/>
        </w:rPr>
        <w:t xml:space="preserve">querido </w:t>
      </w:r>
      <w:r>
        <w:rPr>
          <w:color w:val="307EC9"/>
        </w:rPr>
        <w:t xml:space="preserve">quitar </w:t>
      </w:r>
      <w:r>
        <w:rPr>
          <w:color w:val="000000"/>
        </w:rPr>
        <w:t xml:space="preserve">la </w:t>
      </w:r>
      <w:r>
        <w:rPr>
          <w:color w:val="307EC9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coche </w:t>
      </w:r>
      <w:r>
        <w:rPr>
          <w:color w:val="307EC9"/>
        </w:rPr>
        <w:t xml:space="preserve">solo </w:t>
      </w:r>
      <w:r>
        <w:rPr>
          <w:color w:val="000000"/>
        </w:rPr>
        <w:t xml:space="preserve">se </w:t>
      </w:r>
      <w:r>
        <w:rPr>
          <w:color w:val="307EC9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A276A5"/>
        </w:rPr>
        <w:t xml:space="preserve">relajantes </w:t>
      </w:r>
      <w:r>
        <w:rPr>
          <w:color w:val="307EC9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767708"/>
        </w:rPr>
        <w:t xml:space="preserve">declarado </w:t>
      </w:r>
      <w:r>
        <w:rPr>
          <w:color w:val="307EC9"/>
        </w:rPr>
        <w:t xml:space="preserve">familiares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, </w:t>
      </w:r>
      <w:r>
        <w:rPr>
          <w:color w:val="307EC9"/>
        </w:rPr>
        <w:t xml:space="preserve">peritos </w:t>
      </w:r>
      <w:r>
        <w:rPr>
          <w:color w:val="000000"/>
        </w:rPr>
        <w:t xml:space="preserve">, </w:t>
      </w:r>
      <w:r>
        <w:rPr>
          <w:color w:val="767708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767708"/>
        </w:rPr>
        <w:t xml:space="preserve">testigos </w:t>
      </w:r>
      <w:r>
        <w:rPr>
          <w:color w:val="000000"/>
        </w:rPr>
        <w:t xml:space="preserve">. </w:t>
      </w:r>
      <w:r>
        <w:rPr>
          <w:color w:val="307EC9"/>
        </w:rPr>
        <w:t xml:space="preserve">Así </w:t>
      </w:r>
      <w:r>
        <w:rPr>
          <w:color w:val="000000"/>
        </w:rPr>
        <w:t xml:space="preserve">ha </w:t>
      </w:r>
      <w:r>
        <w:rPr>
          <w:color w:val="307EC9"/>
        </w:rPr>
        <w:t xml:space="preserve">llegado </w:t>
      </w:r>
      <w:r>
        <w:rPr>
          <w:color w:val="000000"/>
        </w:rPr>
        <w:t xml:space="preserve">esta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juzgados </w:t>
      </w:r>
      <w:r>
        <w:rPr>
          <w:color w:val="000000"/>
        </w:rPr>
        <w:t xml:space="preserve">el </w:t>
      </w:r>
      <w:r>
        <w:rPr>
          <w:color w:val="767708"/>
        </w:rPr>
        <w:t xml:space="preserve">autor </w:t>
      </w:r>
      <w:r>
        <w:rPr>
          <w:color w:val="767708"/>
        </w:rPr>
        <w:t xml:space="preserve">confeso </w:t>
      </w:r>
      <w:r>
        <w:rPr>
          <w:color w:val="000000"/>
        </w:rPr>
        <w:t xml:space="preserve">del </w:t>
      </w:r>
      <w:r>
        <w:rPr>
          <w:color w:val="307EC9"/>
        </w:rPr>
        <w:t xml:space="preserve">triple </w:t>
      </w:r>
      <w:r>
        <w:rPr>
          <w:color w:val="767708"/>
        </w:rPr>
        <w:t xml:space="preserve">crimen </w:t>
      </w:r>
      <w:r>
        <w:rPr>
          <w:color w:val="000000"/>
        </w:rPr>
        <w:t xml:space="preserve">de </w:t>
      </w:r>
      <w:r>
        <w:rPr>
          <w:color w:val="307EC9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negado </w:t>
      </w:r>
      <w:r>
        <w:rPr>
          <w:color w:val="000000"/>
        </w:rPr>
        <w:t xml:space="preserve">a </w:t>
      </w:r>
      <w:r>
        <w:rPr>
          <w:color w:val="767708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enviado </w:t>
      </w:r>
      <w:r>
        <w:rPr>
          <w:color w:val="000000"/>
        </w:rPr>
        <w:t xml:space="preserve">a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provisional </w:t>
      </w:r>
      <w:r>
        <w:rPr>
          <w:color w:val="000000"/>
        </w:rPr>
        <w:t xml:space="preserve">, </w:t>
      </w:r>
      <w:r>
        <w:rPr>
          <w:color w:val="307EC9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767708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307EC9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tomado </w:t>
      </w:r>
      <w:r>
        <w:rPr>
          <w:color w:val="000000"/>
        </w:rPr>
        <w:t xml:space="preserve">una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07EC9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767708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767708"/>
        </w:rPr>
        <w:t xml:space="preserve">padre </w:t>
      </w:r>
      <w:r>
        <w:rPr>
          <w:color w:val="5D241B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7EC9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se </w:t>
      </w:r>
      <w:r>
        <w:rPr>
          <w:color w:val="307EC9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familiar </w:t>
      </w:r>
      <w:r>
        <w:rPr>
          <w:color w:val="307EC9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307EC9"/>
        </w:rPr>
        <w:t xml:space="preserve">Falta </w:t>
      </w:r>
      <w:r>
        <w:rPr>
          <w:color w:val="000000"/>
        </w:rPr>
        <w:t xml:space="preserve">por </w:t>
      </w:r>
      <w:r>
        <w:rPr>
          <w:color w:val="307EC9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307EC9"/>
        </w:rPr>
        <w:t xml:space="preserve">corresponde </w:t>
      </w:r>
      <w:r>
        <w:rPr>
          <w:color w:val="000000"/>
        </w:rPr>
        <w:t xml:space="preserve">la </w:t>
      </w:r>
      <w:r>
        <w:rPr>
          <w:color w:val="307EC9"/>
        </w:rPr>
        <w:t xml:space="preserve">patria </w:t>
      </w:r>
      <w:r>
        <w:rPr>
          <w:color w:val="767708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767708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podido </w:t>
      </w:r>
      <w:r>
        <w:rPr>
          <w:color w:val="307EC9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67708"/>
        </w:rPr>
        <w:t xml:space="preserve">asesino </w:t>
      </w:r>
      <w:r>
        <w:rPr>
          <w:color w:val="767708"/>
        </w:rPr>
        <w:t xml:space="preserve">confeso </w:t>
      </w:r>
      <w:r>
        <w:rPr>
          <w:color w:val="000000"/>
        </w:rPr>
        <w:t xml:space="preserve">ya </w:t>
      </w:r>
      <w:r>
        <w:rPr>
          <w:color w:val="307EC9"/>
        </w:rPr>
        <w:t xml:space="preserve">llevaba </w:t>
      </w:r>
      <w:r>
        <w:rPr>
          <w:color w:val="000000"/>
        </w:rPr>
        <w:t xml:space="preserve">el </w:t>
      </w:r>
      <w:r>
        <w:rPr>
          <w:color w:val="5D241B"/>
        </w:rPr>
        <w:t xml:space="preserve">arma </w:t>
      </w:r>
      <w:r>
        <w:rPr>
          <w:color w:val="000000"/>
        </w:rPr>
        <w:t xml:space="preserve">de </w:t>
      </w:r>
      <w:r>
        <w:rPr>
          <w:color w:val="155E6A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767708"/>
        </w:rPr>
        <w:t xml:space="preserve">supuestamente </w:t>
      </w:r>
      <w:r>
        <w:rPr>
          <w:color w:val="767708"/>
        </w:rPr>
        <w:t xml:space="preserve">cometió </w:t>
      </w:r>
      <w:r>
        <w:rPr>
          <w:color w:val="000000"/>
        </w:rPr>
        <w:t xml:space="preserve">el </w:t>
      </w:r>
      <w:r>
        <w:rPr>
          <w:color w:val="767708"/>
        </w:rPr>
        <w:t xml:space="preserve">crimen </w:t>
      </w:r>
      <w:r>
        <w:rPr>
          <w:color w:val="307EC9"/>
        </w:rPr>
        <w:t xml:space="preserve">varias </w:t>
      </w:r>
      <w:r>
        <w:rPr>
          <w:color w:val="307EC9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307EC9"/>
        </w:rPr>
        <w:t xml:space="preserve">significaría </w:t>
      </w:r>
      <w:r>
        <w:rPr>
          <w:color w:val="767708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07EC9"/>
        </w:rPr>
        <w:t xml:space="preserve">agravaría </w:t>
      </w:r>
      <w:r>
        <w:rPr>
          <w:color w:val="000000"/>
        </w:rPr>
        <w:t xml:space="preserve">la </w:t>
      </w:r>
      <w:r>
        <w:rPr>
          <w:color w:val="767708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pueblo </w:t>
      </w:r>
      <w:r>
        <w:rPr>
          <w:color w:val="DC0F1C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modo </w:t>
      </w:r>
      <w:r>
        <w:rPr>
          <w:color w:val="307EC9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7EC9"/>
        </w:rPr>
        <w:t xml:space="preserve">tres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7EC9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7EC9"/>
        </w:rPr>
        <w:t xml:space="preserve">enterradas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07EC9"/>
        </w:rPr>
        <w:t xml:space="preserve">tres </w:t>
      </w:r>
      <w:r>
        <w:rPr>
          <w:color w:val="307EC9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67708"/>
        </w:rPr>
        <w:t xml:space="preserve">juzgados </w:t>
      </w:r>
      <w:r>
        <w:rPr>
          <w:color w:val="000000"/>
        </w:rPr>
        <w:t xml:space="preserve">de </w:t>
      </w:r>
      <w:r>
        <w:rPr>
          <w:color w:val="307EC9"/>
        </w:rPr>
        <w:t xml:space="preserve">Caldas </w:t>
      </w:r>
      <w:r>
        <w:rPr>
          <w:color w:val="000000"/>
        </w:rPr>
        <w:t xml:space="preserve">de </w:t>
      </w:r>
      <w:r>
        <w:rPr>
          <w:color w:val="307EC9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autor </w:t>
      </w:r>
      <w:r>
        <w:rPr>
          <w:color w:val="767708"/>
        </w:rPr>
        <w:t xml:space="preserve">confeso </w:t>
      </w:r>
      <w:r>
        <w:rPr>
          <w:color w:val="000000"/>
        </w:rPr>
        <w:t xml:space="preserve">del </w:t>
      </w:r>
      <w:r>
        <w:rPr>
          <w:color w:val="307EC9"/>
        </w:rPr>
        <w:t xml:space="preserve">triple </w:t>
      </w:r>
      <w:r>
        <w:rPr>
          <w:color w:val="767708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negado </w:t>
      </w:r>
      <w:r>
        <w:rPr>
          <w:color w:val="000000"/>
        </w:rPr>
        <w:t xml:space="preserve">a </w:t>
      </w:r>
      <w:r>
        <w:rPr>
          <w:color w:val="767708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enviado </w:t>
      </w:r>
      <w:r>
        <w:rPr>
          <w:color w:val="307EC9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307EC9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767708"/>
        </w:rPr>
        <w:t xml:space="preserve">acusado </w:t>
      </w:r>
      <w:r>
        <w:rPr>
          <w:color w:val="000000"/>
        </w:rPr>
        <w:t xml:space="preserve">de </w:t>
      </w:r>
      <w:r>
        <w:rPr>
          <w:color w:val="307EC9"/>
        </w:rPr>
        <w:t xml:space="preserve">tres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de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. </w:t>
      </w:r>
      <w:r>
        <w:rPr>
          <w:color w:val="307EC9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767708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7EC9"/>
        </w:rPr>
        <w:t xml:space="preserve">vecinos </w:t>
      </w:r>
      <w:r>
        <w:rPr>
          <w:color w:val="000000"/>
        </w:rPr>
        <w:t xml:space="preserve">le </w:t>
      </w:r>
      <w:r>
        <w:rPr>
          <w:color w:val="307EC9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5D241B"/>
        </w:rPr>
        <w:t xml:space="preserve">violento </w:t>
      </w:r>
      <w:r>
        <w:rPr>
          <w:color w:val="000000"/>
        </w:rPr>
        <w:t xml:space="preserve">y </w:t>
      </w:r>
      <w:r>
        <w:rPr>
          <w:color w:val="307EC9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5D241B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DC0F1C"/>
        </w:rPr>
        <w:t xml:space="preserve">amigo </w:t>
      </w:r>
      <w:r>
        <w:rPr>
          <w:color w:val="000000"/>
        </w:rPr>
        <w:t xml:space="preserve">de </w:t>
      </w:r>
      <w:r>
        <w:rPr>
          <w:color w:val="DC0F1C"/>
        </w:rPr>
        <w:t xml:space="preserve">meter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767708"/>
        </w:rPr>
        <w:t xml:space="preserve">hijo </w:t>
      </w:r>
      <w:r>
        <w:rPr>
          <w:color w:val="000000"/>
        </w:rPr>
        <w:t xml:space="preserve">le </w:t>
      </w:r>
      <w:r>
        <w:rPr>
          <w:color w:val="307EC9"/>
        </w:rPr>
        <w:t xml:space="preserve">saco </w:t>
      </w:r>
      <w:r>
        <w:rPr>
          <w:color w:val="000000"/>
        </w:rPr>
        <w:t xml:space="preserve">un </w:t>
      </w:r>
      <w:r>
        <w:rPr>
          <w:color w:val="5D241B"/>
        </w:rPr>
        <w:t xml:space="preserve">machete </w:t>
      </w:r>
      <w:r>
        <w:rPr>
          <w:color w:val="000000"/>
        </w:rPr>
        <w:t xml:space="preserve">. </w:t>
      </w:r>
      <w:r>
        <w:rPr>
          <w:color w:val="307EC9"/>
        </w:rPr>
        <w:t xml:space="preserve">Carlos </w:t>
      </w:r>
      <w:r>
        <w:rPr>
          <w:color w:val="000000"/>
        </w:rPr>
        <w:t xml:space="preserve">fue </w:t>
      </w:r>
      <w:r>
        <w:rPr>
          <w:color w:val="307EC9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7EC9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casa </w:t>
      </w:r>
      <w:r>
        <w:rPr>
          <w:color w:val="307EC9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5D241B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momento </w:t>
      </w:r>
      <w:r>
        <w:rPr>
          <w:color w:val="000000"/>
        </w:rPr>
        <w:t xml:space="preserve">del </w:t>
      </w:r>
      <w:r>
        <w:rPr>
          <w:color w:val="5D241B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siete </w:t>
      </w:r>
      <w:r>
        <w:rPr>
          <w:color w:val="307EC9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307EC9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instalado </w:t>
      </w:r>
      <w:r>
        <w:rPr>
          <w:color w:val="000000"/>
        </w:rPr>
        <w:t xml:space="preserve">la </w:t>
      </w:r>
      <w:r>
        <w:rPr>
          <w:color w:val="2D385C"/>
        </w:rPr>
        <w:t xml:space="preserve">capilla </w:t>
      </w:r>
      <w:r>
        <w:rPr>
          <w:color w:val="2D385C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auditorio </w:t>
      </w:r>
      <w:r>
        <w:rPr>
          <w:color w:val="000000"/>
        </w:rPr>
        <w:t xml:space="preserve">de </w:t>
      </w:r>
      <w:r>
        <w:rPr>
          <w:color w:val="307EC9"/>
        </w:rPr>
        <w:t xml:space="preserve">Valga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DC0F1C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tres </w:t>
      </w:r>
      <w:r>
        <w:rPr>
          <w:color w:val="5D241B"/>
        </w:rPr>
        <w:t xml:space="preserve">mujeres </w:t>
      </w:r>
      <w:r>
        <w:rPr>
          <w:color w:val="5D241B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307EC9"/>
        </w:rPr>
        <w:t xml:space="preserve">podría </w:t>
      </w:r>
      <w:r>
        <w:rPr>
          <w:color w:val="307EC9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7EC9"/>
        </w:rPr>
        <w:t xml:space="preserve">maltrato </w:t>
      </w:r>
      <w:r>
        <w:rPr>
          <w:color w:val="000000"/>
        </w:rPr>
        <w:t xml:space="preserve">... </w:t>
      </w:r>
      <w:r>
        <w:rPr>
          <w:color w:val="307EC9"/>
        </w:rPr>
        <w:t xml:space="preserve">Tolerancia </w:t>
      </w:r>
      <w:r>
        <w:rPr>
          <w:color w:val="307EC9"/>
        </w:rPr>
        <w:t xml:space="preserve">cero </w:t>
      </w:r>
      <w:r>
        <w:rPr>
          <w:color w:val="000000"/>
        </w:rPr>
        <w:t xml:space="preserve">. </w:t>
      </w:r>
      <w:r>
        <w:rPr>
          <w:color w:val="A0CCD4"/>
        </w:rPr>
        <w:t xml:space="preserve">Aumenta </w:t>
      </w:r>
      <w:r>
        <w:rPr>
          <w:color w:val="000000"/>
        </w:rPr>
        <w:t xml:space="preserve">a </w:t>
      </w:r>
      <w:r>
        <w:rPr>
          <w:color w:val="307EC9"/>
        </w:rPr>
        <w:t xml:space="preserve">siete </w:t>
      </w:r>
      <w:r>
        <w:rPr>
          <w:color w:val="000000"/>
        </w:rPr>
        <w:t xml:space="preserve">el </w:t>
      </w:r>
      <w:r>
        <w:rPr>
          <w:color w:val="307EC9"/>
        </w:rPr>
        <w:t xml:space="preserve">número </w:t>
      </w:r>
      <w:r>
        <w:rPr>
          <w:color w:val="000000"/>
        </w:rPr>
        <w:t xml:space="preserve">de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servicios </w:t>
      </w:r>
      <w:r>
        <w:rPr>
          <w:color w:val="000000"/>
        </w:rPr>
        <w:t xml:space="preserve">de </w:t>
      </w:r>
      <w:r>
        <w:rPr>
          <w:color w:val="307EC9"/>
        </w:rPr>
        <w:t xml:space="preserve">emergencia </w:t>
      </w:r>
      <w:r>
        <w:rPr>
          <w:color w:val="000000"/>
        </w:rPr>
        <w:t xml:space="preserve">han </w:t>
      </w:r>
      <w:r>
        <w:rPr>
          <w:color w:val="307EC9"/>
        </w:rPr>
        <w:t xml:space="preserve">encontrado </w:t>
      </w:r>
      <w:r>
        <w:rPr>
          <w:color w:val="000000"/>
        </w:rPr>
        <w:t xml:space="preserve">al </w:t>
      </w:r>
      <w:r>
        <w:rPr>
          <w:color w:val="307EC9"/>
        </w:rPr>
        <w:t xml:space="preserve">ciudadano </w:t>
      </w:r>
      <w:r>
        <w:rPr>
          <w:color w:val="307EC9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307EC9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307EC9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307EC9"/>
        </w:rPr>
        <w:t xml:space="preserve">pasado </w:t>
      </w:r>
      <w:r>
        <w:rPr>
          <w:color w:val="307EC9"/>
        </w:rPr>
        <w:t xml:space="preserve">domingo </w:t>
      </w:r>
      <w:r>
        <w:rPr>
          <w:color w:val="307EC9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307EC9"/>
        </w:rPr>
        <w:t xml:space="preserve">muchas </w:t>
      </w:r>
      <w:r>
        <w:rPr>
          <w:color w:val="307EC9"/>
        </w:rPr>
        <w:t xml:space="preserve">personas </w:t>
      </w:r>
      <w:r>
        <w:rPr>
          <w:color w:val="307EC9"/>
        </w:rPr>
        <w:t xml:space="preserve">siguen </w:t>
      </w:r>
      <w:r>
        <w:rPr>
          <w:color w:val="000000"/>
        </w:rPr>
        <w:t xml:space="preserve">sin </w:t>
      </w:r>
      <w:r>
        <w:rPr>
          <w:color w:val="767708"/>
        </w:rPr>
        <w:t xml:space="preserve">suministro </w:t>
      </w:r>
      <w:r>
        <w:rPr>
          <w:color w:val="A0CCD4"/>
        </w:rPr>
        <w:t xml:space="preserve">eléctrico </w:t>
      </w:r>
      <w:r>
        <w:rPr>
          <w:color w:val="000000"/>
        </w:rPr>
        <w:t xml:space="preserve">y </w:t>
      </w:r>
      <w:r>
        <w:rPr>
          <w:color w:val="307EC9"/>
        </w:rPr>
        <w:t xml:space="preserve">alojadas </w:t>
      </w:r>
      <w:r>
        <w:rPr>
          <w:color w:val="000000"/>
        </w:rPr>
        <w:t xml:space="preserve">en </w:t>
      </w:r>
      <w:r>
        <w:rPr>
          <w:color w:val="5D241B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307EC9"/>
        </w:rPr>
        <w:t xml:space="preserve">personas </w:t>
      </w:r>
      <w:r>
        <w:rPr>
          <w:color w:val="DC0F1C"/>
        </w:rPr>
        <w:t xml:space="preserve">durmiendo </w:t>
      </w:r>
      <w:r>
        <w:rPr>
          <w:color w:val="000000"/>
        </w:rPr>
        <w:t xml:space="preserve">en </w:t>
      </w:r>
      <w:r>
        <w:rPr>
          <w:color w:val="307EC9"/>
        </w:rPr>
        <w:t xml:space="preserve">centros </w:t>
      </w:r>
      <w:r>
        <w:rPr>
          <w:color w:val="000000"/>
        </w:rPr>
        <w:t xml:space="preserve">y </w:t>
      </w:r>
      <w:r>
        <w:rPr>
          <w:color w:val="307EC9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