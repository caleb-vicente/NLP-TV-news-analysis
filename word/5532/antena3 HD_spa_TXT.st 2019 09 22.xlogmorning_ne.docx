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C1498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C1498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5C1498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ACD2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65ACD2"/>
        </w:rPr>
        <w:t xml:space="preserve">toneladas </w:t>
      </w:r>
      <w:r>
        <w:rPr>
          <w:color w:val="000000"/>
        </w:rPr>
        <w:t xml:space="preserve">de </w:t>
      </w:r>
      <w:r>
        <w:rPr>
          <w:color w:val="65ACD2"/>
        </w:rPr>
        <w:t xml:space="preserve">hachís </w:t>
      </w:r>
      <w:r>
        <w:rPr>
          <w:color w:val="000000"/>
        </w:rPr>
        <w:t xml:space="preserve">que </w:t>
      </w:r>
      <w:r>
        <w:rPr>
          <w:color w:val="A0CCD4"/>
        </w:rPr>
        <w:t xml:space="preserve">fondeaban </w:t>
      </w:r>
      <w:r>
        <w:rPr>
          <w:color w:val="55A2B6"/>
        </w:rPr>
        <w:t xml:space="preserve">cerca </w:t>
      </w:r>
      <w:r>
        <w:rPr>
          <w:color w:val="000000"/>
        </w:rPr>
        <w:t xml:space="preserve">de </w:t>
      </w:r>
      <w:r>
        <w:rPr>
          <w:color w:val="65ACD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miembro </w:t>
      </w:r>
      <w:r>
        <w:rPr>
          <w:color w:val="000000"/>
        </w:rPr>
        <w:t xml:space="preserve">de </w:t>
      </w:r>
      <w:r>
        <w:rPr>
          <w:color w:val="65ACD2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5ACD2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5ACD2"/>
        </w:rPr>
        <w:t xml:space="preserve">ocupaba </w:t>
      </w:r>
      <w:r>
        <w:rPr>
          <w:color w:val="000000"/>
        </w:rPr>
        <w:t xml:space="preserve">de </w:t>
      </w:r>
      <w:r>
        <w:rPr>
          <w:color w:val="65ACD2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ACD2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49A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C1498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5ACD2"/>
        </w:rPr>
        <w:t xml:space="preserve">movimiento </w:t>
      </w:r>
      <w:r>
        <w:rPr>
          <w:color w:val="65ACD2"/>
        </w:rPr>
        <w:t xml:space="preserve">juvenil </w:t>
      </w:r>
      <w:r>
        <w:rPr>
          <w:color w:val="65ACD2"/>
        </w:rPr>
        <w:t xml:space="preserve">global </w:t>
      </w:r>
      <w:r>
        <w:rPr>
          <w:color w:val="307EC9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D241B"/>
        </w:rPr>
        <w:t xml:space="preserve">joven </w:t>
      </w:r>
      <w:r>
        <w:rPr>
          <w:color w:val="55A2B6"/>
        </w:rPr>
        <w:t xml:space="preserve">noruega </w:t>
      </w:r>
      <w:r>
        <w:rPr>
          <w:color w:val="000000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7EC9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44AA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científicos </w:t>
      </w:r>
      <w:r>
        <w:rPr>
          <w:color w:val="000000"/>
        </w:rPr>
        <w:t xml:space="preserve">, </w:t>
      </w:r>
      <w:r>
        <w:rPr>
          <w:color w:val="55A2B6"/>
        </w:rPr>
        <w:t xml:space="preserve">mañana </w:t>
      </w:r>
      <w:r>
        <w:rPr>
          <w:color w:val="55A2B6"/>
        </w:rPr>
        <w:t xml:space="preserve">comienza </w:t>
      </w:r>
      <w:r>
        <w:rPr>
          <w:color w:val="000000"/>
        </w:rPr>
        <w:t xml:space="preserve">en </w:t>
      </w:r>
      <w:r>
        <w:rPr>
          <w:color w:val="5C1498"/>
        </w:rPr>
        <w:t xml:space="preserve">Nueva-York </w:t>
      </w:r>
      <w:r>
        <w:rPr>
          <w:color w:val="000000"/>
        </w:rPr>
        <w:t xml:space="preserve">una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A0CCD4"/>
        </w:rPr>
        <w:t xml:space="preserve">presentes </w:t>
      </w:r>
      <w:r>
        <w:rPr>
          <w:color w:val="000000"/>
        </w:rPr>
        <w:t xml:space="preserve">60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5ACD2"/>
        </w:rPr>
        <w:t xml:space="preserve">buscan </w:t>
      </w:r>
      <w:r>
        <w:rPr>
          <w:color w:val="A0CCD4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65ACD2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5ACD2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5ACD2"/>
        </w:rPr>
        <w:t xml:space="preserve">emisiones </w:t>
      </w:r>
      <w:r>
        <w:rPr>
          <w:color w:val="65ACD2"/>
        </w:rPr>
        <w:t xml:space="preserve">nocivas </w:t>
      </w:r>
      <w:r>
        <w:rPr>
          <w:color w:val="000000"/>
        </w:rPr>
        <w:t xml:space="preserve">se </w:t>
      </w:r>
      <w:r>
        <w:rPr>
          <w:color w:val="5C1498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ACD2"/>
        </w:rPr>
        <w:t xml:space="preserve">ciudades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5C1498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C0F1C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DC0F1C"/>
        </w:rPr>
        <w:t xml:space="preserve">hacen </w:t>
      </w:r>
      <w:r>
        <w:rPr>
          <w:color w:val="000000"/>
        </w:rPr>
        <w:t xml:space="preserve">más </w:t>
      </w:r>
      <w:r>
        <w:rPr>
          <w:color w:val="55A2B6"/>
        </w:rPr>
        <w:t xml:space="preserve">visibles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55A2B6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DC0F1C"/>
        </w:rPr>
        <w:t xml:space="preserve">casos </w:t>
      </w:r>
      <w:r>
        <w:rPr>
          <w:color w:val="5C1498"/>
        </w:rPr>
        <w:t xml:space="preserve">polémicas </w:t>
      </w:r>
      <w:r>
        <w:rPr>
          <w:color w:val="000000"/>
        </w:rPr>
        <w:t xml:space="preserve">, </w:t>
      </w:r>
      <w:r>
        <w:rPr>
          <w:color w:val="A0CCD4"/>
        </w:rPr>
        <w:t xml:space="preserve">soluciones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movilidiad </w:t>
      </w:r>
      <w:r>
        <w:rPr>
          <w:color w:val="000000"/>
        </w:rPr>
        <w:t xml:space="preserve">. </w:t>
      </w:r>
      <w:r>
        <w:rPr>
          <w:color w:val="DC0F1C"/>
        </w:rPr>
        <w:t xml:space="preserve">Veremos </w:t>
      </w:r>
      <w:r>
        <w:rPr>
          <w:color w:val="000000"/>
        </w:rPr>
        <w:t xml:space="preserve">qué </w:t>
      </w:r>
      <w:r>
        <w:rPr>
          <w:color w:val="65ACD2"/>
        </w:rPr>
        <w:t xml:space="preserve">problemas </w:t>
      </w:r>
      <w:r>
        <w:rPr>
          <w:color w:val="000000"/>
        </w:rPr>
        <w:t xml:space="preserve">han </w:t>
      </w:r>
      <w:r>
        <w:rPr>
          <w:color w:val="65ACD2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grandes </w:t>
      </w:r>
      <w:r>
        <w:rPr>
          <w:color w:val="65ACD2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5ACD2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A0CCD4"/>
        </w:rPr>
        <w:t xml:space="preserve">existe </w:t>
      </w:r>
      <w:r>
        <w:rPr>
          <w:color w:val="000000"/>
        </w:rPr>
        <w:t xml:space="preserve">una </w:t>
      </w:r>
      <w:r>
        <w:rPr>
          <w:color w:val="65ACD2"/>
        </w:rPr>
        <w:t xml:space="preserve">normativa </w:t>
      </w:r>
      <w:r>
        <w:rPr>
          <w:color w:val="307EC9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65ACD2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307EC9"/>
        </w:rPr>
        <w:t xml:space="preserve">debate </w:t>
      </w:r>
      <w:r>
        <w:rPr>
          <w:color w:val="A0CCD4"/>
        </w:rPr>
        <w:t xml:space="preserve">abierto </w:t>
      </w:r>
      <w:r>
        <w:rPr>
          <w:color w:val="000000"/>
        </w:rPr>
        <w:t xml:space="preserve">. </w:t>
      </w:r>
      <w:r>
        <w:rPr>
          <w:color w:val="55A2B6"/>
        </w:rPr>
        <w:t xml:space="preserve">Sigue </w:t>
      </w:r>
      <w:r>
        <w:rPr>
          <w:color w:val="000000"/>
        </w:rPr>
        <w:t xml:space="preserve">sin </w:t>
      </w:r>
      <w:r>
        <w:rPr>
          <w:color w:val="A0CCD4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55A2B6"/>
        </w:rPr>
        <w:t xml:space="preserve">claridad </w:t>
      </w:r>
      <w:r>
        <w:rPr>
          <w:color w:val="DC0F1C"/>
        </w:rPr>
        <w:t xml:space="preserve">cómo </w:t>
      </w:r>
      <w:r>
        <w:rPr>
          <w:color w:val="DC0F1C"/>
        </w:rPr>
        <w:t xml:space="preserve">pueden </w:t>
      </w:r>
      <w:r>
        <w:rPr>
          <w:color w:val="65ACD2"/>
        </w:rPr>
        <w:t xml:space="preserve">convivir </w:t>
      </w:r>
      <w:r>
        <w:rPr>
          <w:color w:val="000000"/>
        </w:rPr>
        <w:t xml:space="preserve">con </w:t>
      </w:r>
      <w:r>
        <w:rPr>
          <w:color w:val="5C1498"/>
        </w:rPr>
        <w:t xml:space="preserve">peatones </w:t>
      </w:r>
      <w:r>
        <w:rPr>
          <w:color w:val="000000"/>
        </w:rPr>
        <w:t xml:space="preserve">y </w:t>
      </w:r>
      <w:r>
        <w:rPr>
          <w:color w:val="5C1498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curso </w:t>
      </w:r>
      <w:r>
        <w:rPr>
          <w:color w:val="5C1498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5ACD2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65ACD2"/>
        </w:rPr>
        <w:t xml:space="preserve">aflora </w:t>
      </w:r>
      <w:r>
        <w:rPr>
          <w:color w:val="000000"/>
        </w:rPr>
        <w:t xml:space="preserve">un </w:t>
      </w:r>
      <w:r>
        <w:rPr>
          <w:color w:val="5C1498"/>
        </w:rPr>
        <w:t xml:space="preserve">grave </w:t>
      </w:r>
      <w:r>
        <w:rPr>
          <w:color w:val="65ACD2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65ACD2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C1498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5ACD2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5ACD2"/>
        </w:rPr>
        <w:t xml:space="preserve">episodios </w:t>
      </w:r>
      <w:r>
        <w:rPr>
          <w:color w:val="000000"/>
        </w:rPr>
        <w:t xml:space="preserve">de </w:t>
      </w:r>
      <w:r>
        <w:rPr>
          <w:color w:val="5C1498"/>
        </w:rPr>
        <w:t xml:space="preserve">acoso </w:t>
      </w:r>
      <w:r>
        <w:rPr>
          <w:color w:val="000000"/>
        </w:rPr>
        <w:t xml:space="preserve">, </w:t>
      </w:r>
      <w:r>
        <w:rPr>
          <w:color w:val="5C1498"/>
        </w:rPr>
        <w:t xml:space="preserve">burla </w:t>
      </w:r>
      <w:r>
        <w:rPr>
          <w:color w:val="000000"/>
        </w:rPr>
        <w:t xml:space="preserve">y </w:t>
      </w:r>
      <w:r>
        <w:rPr>
          <w:color w:val="B749A2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5A2B6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C1498"/>
        </w:rPr>
        <w:t xml:space="preserve">sufren </w:t>
      </w:r>
      <w:r>
        <w:rPr>
          <w:color w:val="000000"/>
        </w:rPr>
        <w:t xml:space="preserve">los </w:t>
      </w:r>
      <w:r>
        <w:rPr>
          <w:color w:val="65ACD2"/>
        </w:rPr>
        <w:t xml:space="preserve">discapacitados </w:t>
      </w:r>
      <w:r>
        <w:rPr>
          <w:color w:val="5C1498"/>
        </w:rPr>
        <w:t xml:space="preserve">físicos </w:t>
      </w:r>
      <w:r>
        <w:rPr>
          <w:color w:val="000000"/>
        </w:rPr>
        <w:t xml:space="preserve">e </w:t>
      </w:r>
      <w:r>
        <w:rPr>
          <w:color w:val="65ACD2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DC0F1C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DC0F1C"/>
        </w:rPr>
        <w:t xml:space="preserve">contado </w:t>
      </w:r>
      <w:r>
        <w:rPr>
          <w:color w:val="DC0F1C"/>
        </w:rPr>
        <w:t xml:space="preserve">cómo </w:t>
      </w:r>
      <w:r>
        <w:rPr>
          <w:color w:val="000000"/>
        </w:rPr>
        <w:t xml:space="preserve">han </w:t>
      </w:r>
      <w:r>
        <w:rPr>
          <w:color w:val="65ACD2"/>
        </w:rPr>
        <w:t xml:space="preserve">superado </w:t>
      </w:r>
      <w:r>
        <w:rPr>
          <w:color w:val="000000"/>
        </w:rPr>
        <w:t xml:space="preserve">esa </w:t>
      </w:r>
      <w:r>
        <w:rPr>
          <w:color w:val="DC0F1C"/>
        </w:rPr>
        <w:t xml:space="preserve">difícil </w:t>
      </w:r>
      <w:r>
        <w:rPr>
          <w:color w:val="A044AA"/>
        </w:rPr>
        <w:t xml:space="preserve">situación </w:t>
      </w:r>
      <w:r>
        <w:rPr>
          <w:color w:val="000000"/>
        </w:rPr>
        <w:t xml:space="preserve">. </w:t>
      </w:r>
      <w:r>
        <w:rPr>
          <w:color w:val="DC0F1C"/>
        </w:rPr>
        <w:t xml:space="preserve">Parece </w:t>
      </w:r>
      <w:r>
        <w:rPr>
          <w:color w:val="000000"/>
        </w:rPr>
        <w:t xml:space="preserve">que </w:t>
      </w:r>
      <w:r>
        <w:rPr>
          <w:color w:val="DC0F1C"/>
        </w:rPr>
        <w:t xml:space="preserve">muchas </w:t>
      </w:r>
      <w:r>
        <w:rPr>
          <w:color w:val="DC0F1C"/>
        </w:rPr>
        <w:t xml:space="preserve">veces </w:t>
      </w:r>
      <w:r>
        <w:rPr>
          <w:color w:val="55A2B6"/>
        </w:rPr>
        <w:t xml:space="preserve">recibir </w:t>
      </w:r>
      <w:r>
        <w:rPr>
          <w:color w:val="000000"/>
        </w:rPr>
        <w:t xml:space="preserve">una </w:t>
      </w:r>
      <w:r>
        <w:rPr>
          <w:color w:val="65ACD2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DC0F1C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D241B"/>
        </w:rPr>
        <w:t xml:space="preserve">quebradero </w:t>
      </w:r>
      <w:r>
        <w:rPr>
          <w:color w:val="000000"/>
        </w:rPr>
        <w:t xml:space="preserve">de </w:t>
      </w:r>
      <w:r>
        <w:rPr>
          <w:color w:val="55A2B6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7EC9"/>
        </w:rPr>
        <w:t xml:space="preserve">renuncias </w:t>
      </w:r>
      <w:r>
        <w:rPr>
          <w:color w:val="000000"/>
        </w:rPr>
        <w:t xml:space="preserve">son </w:t>
      </w:r>
      <w:r>
        <w:rPr>
          <w:color w:val="65ACD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5ACD2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última </w:t>
      </w:r>
      <w:r>
        <w:rPr>
          <w:color w:val="55A2B6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ACD2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55A2B6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DC0F1C"/>
        </w:rPr>
        <w:t xml:space="preserve">contaremos </w:t>
      </w:r>
      <w:r>
        <w:rPr>
          <w:color w:val="DC0F1C"/>
        </w:rPr>
        <w:t xml:space="preserve">cómo </w:t>
      </w:r>
      <w:r>
        <w:rPr>
          <w:color w:val="5D241B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DC0F1C"/>
        </w:rPr>
        <w:t xml:space="preserve">casos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7EC9"/>
        </w:rPr>
        <w:t xml:space="preserve">proponer </w:t>
      </w:r>
      <w:r>
        <w:rPr>
          <w:color w:val="000000"/>
        </w:rPr>
        <w:t xml:space="preserve">un </w:t>
      </w:r>
      <w:r>
        <w:rPr>
          <w:color w:val="55A2B6"/>
        </w:rPr>
        <w:t xml:space="preserve">juego </w:t>
      </w:r>
      <w:r>
        <w:rPr>
          <w:color w:val="000000"/>
        </w:rPr>
        <w:t xml:space="preserve">: </w:t>
      </w:r>
      <w:r>
        <w:rPr>
          <w:color w:val="65ACD2"/>
        </w:rPr>
        <w:t xml:space="preserve">aprender </w:t>
      </w:r>
      <w:r>
        <w:rPr>
          <w:color w:val="000000"/>
        </w:rPr>
        <w:t xml:space="preserve">a </w:t>
      </w:r>
      <w:r>
        <w:rPr>
          <w:color w:val="65ACD2"/>
        </w:rPr>
        <w:t xml:space="preserve">distinguir </w:t>
      </w:r>
      <w:r>
        <w:rPr>
          <w:color w:val="767708"/>
        </w:rPr>
        <w:t xml:space="preserve">trillizos </w:t>
      </w:r>
      <w:r>
        <w:rPr>
          <w:color w:val="000000"/>
        </w:rPr>
        <w:t xml:space="preserve">. </w:t>
      </w:r>
      <w:r>
        <w:rPr>
          <w:color w:val="DC0F1C"/>
        </w:rPr>
        <w:t xml:space="preserve">Alejandro </w:t>
      </w:r>
      <w:r>
        <w:rPr>
          <w:color w:val="000000"/>
        </w:rPr>
        <w:t xml:space="preserve">. </w:t>
      </w:r>
      <w:r>
        <w:rPr>
          <w:color w:val="55A2B6"/>
        </w:rPr>
        <w:t xml:space="preserve">Cayetano </w:t>
      </w:r>
      <w:r>
        <w:rPr>
          <w:color w:val="000000"/>
        </w:rPr>
        <w:t xml:space="preserve">. </w:t>
      </w:r>
      <w:r>
        <w:rPr>
          <w:color w:val="55A2B6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DC0F1C"/>
        </w:rPr>
        <w:t xml:space="preserve">molesta </w:t>
      </w:r>
      <w:r>
        <w:rPr>
          <w:color w:val="000000"/>
        </w:rPr>
        <w:t xml:space="preserve">cuando </w:t>
      </w:r>
      <w:r>
        <w:rPr>
          <w:color w:val="DC0F1C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65ACD2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0CCD4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Barcelona </w:t>
      </w:r>
      <w:r>
        <w:rPr>
          <w:color w:val="55A2B6"/>
        </w:rPr>
        <w:t xml:space="preserve">perdió </w:t>
      </w:r>
      <w:r>
        <w:rPr>
          <w:color w:val="000000"/>
        </w:rPr>
        <w:t xml:space="preserve">en </w:t>
      </w:r>
      <w:r>
        <w:rPr>
          <w:color w:val="65ACD2"/>
        </w:rPr>
        <w:t xml:space="preserve">Granada </w:t>
      </w:r>
      <w:r>
        <w:rPr>
          <w:color w:val="000000"/>
        </w:rPr>
        <w:t xml:space="preserve">y </w:t>
      </w:r>
      <w:r>
        <w:rPr>
          <w:color w:val="307EC9"/>
        </w:rPr>
        <w:t xml:space="preserve">firma </w:t>
      </w:r>
      <w:r>
        <w:rPr>
          <w:color w:val="000000"/>
        </w:rPr>
        <w:t xml:space="preserve">su </w:t>
      </w:r>
      <w:r>
        <w:rPr>
          <w:color w:val="A044AA"/>
        </w:rPr>
        <w:t xml:space="preserve">peor </w:t>
      </w:r>
      <w:r>
        <w:rPr>
          <w:color w:val="65ACD2"/>
        </w:rPr>
        <w:t xml:space="preserve">arranque </w:t>
      </w:r>
      <w:r>
        <w:rPr>
          <w:color w:val="55A2B6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65ACD2"/>
        </w:rPr>
        <w:t xml:space="preserve">scar </w:t>
      </w:r>
      <w:r>
        <w:rPr>
          <w:color w:val="000000"/>
        </w:rPr>
        <w:t xml:space="preserve">. </w:t>
      </w:r>
      <w:r>
        <w:rPr>
          <w:color w:val="5C1498"/>
        </w:rPr>
        <w:t xml:space="preserve">Siete </w:t>
      </w:r>
      <w:r>
        <w:rPr>
          <w:color w:val="55A2B6"/>
        </w:rPr>
        <w:t xml:space="preserve">puntos </w:t>
      </w:r>
      <w:r>
        <w:rPr>
          <w:color w:val="000000"/>
        </w:rPr>
        <w:t xml:space="preserve">en </w:t>
      </w:r>
      <w:r>
        <w:rPr>
          <w:color w:val="55A2B6"/>
        </w:rPr>
        <w:t xml:space="preserve">cinco </w:t>
      </w:r>
      <w:r>
        <w:rPr>
          <w:color w:val="65ACD2"/>
        </w:rPr>
        <w:t xml:space="preserve">jornadas </w:t>
      </w:r>
      <w:r>
        <w:rPr>
          <w:color w:val="000000"/>
        </w:rPr>
        <w:t xml:space="preserve">han </w:t>
      </w:r>
      <w:r>
        <w:rPr>
          <w:color w:val="55A2B6"/>
        </w:rPr>
        <w:t xml:space="preserve">sumando </w:t>
      </w:r>
      <w:r>
        <w:rPr>
          <w:color w:val="000000"/>
        </w:rPr>
        <w:t xml:space="preserve">los </w:t>
      </w:r>
      <w:r>
        <w:rPr>
          <w:color w:val="55A2B6"/>
        </w:rPr>
        <w:t xml:space="preserve">azulgranas </w:t>
      </w:r>
      <w:r>
        <w:rPr>
          <w:color w:val="000000"/>
        </w:rPr>
        <w:t xml:space="preserve">, </w:t>
      </w:r>
      <w:r>
        <w:rPr>
          <w:color w:val="55A2B6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puntos </w:t>
      </w:r>
      <w:r>
        <w:rPr>
          <w:color w:val="000000"/>
        </w:rPr>
        <w:t xml:space="preserve">en </w:t>
      </w:r>
      <w:r>
        <w:rPr>
          <w:color w:val="55A2B6"/>
        </w:rPr>
        <w:t xml:space="preserve">juego </w:t>
      </w:r>
      <w:r>
        <w:rPr>
          <w:color w:val="000000"/>
        </w:rPr>
        <w:t xml:space="preserve">. </w:t>
      </w:r>
      <w:r>
        <w:rPr>
          <w:color w:val="55A2B6"/>
        </w:rPr>
        <w:t xml:space="preserve">Anoche </w:t>
      </w:r>
      <w:r>
        <w:rPr>
          <w:color w:val="A044AA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5ACD2"/>
        </w:rPr>
        <w:t xml:space="preserve">buen </w:t>
      </w:r>
      <w:r>
        <w:rPr>
          <w:color w:val="65ACD2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puso </w:t>
      </w:r>
      <w:r>
        <w:rPr>
          <w:color w:val="307EC9"/>
        </w:rPr>
        <w:t xml:space="preserve">líder </w:t>
      </w:r>
      <w:r>
        <w:rPr>
          <w:color w:val="65ACD2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A0CCD4"/>
        </w:rPr>
        <w:t xml:space="preserve">recurriendo </w:t>
      </w:r>
      <w:r>
        <w:rPr>
          <w:color w:val="000000"/>
        </w:rPr>
        <w:t xml:space="preserve">a </w:t>
      </w:r>
      <w:r>
        <w:rPr>
          <w:color w:val="55A2B6"/>
        </w:rPr>
        <w:t xml:space="preserve">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DC0F1C"/>
        </w:rPr>
        <w:t xml:space="preserve">pudo </w:t>
      </w:r>
      <w:r>
        <w:rPr>
          <w:color w:val="000000"/>
        </w:rPr>
        <w:t xml:space="preserve">el </w:t>
      </w:r>
      <w:r>
        <w:rPr>
          <w:color w:val="2D385C"/>
        </w:rPr>
        <w:t xml:space="preserve">Barça </w:t>
      </w:r>
      <w:r>
        <w:rPr>
          <w:color w:val="55A2B6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, </w:t>
      </w:r>
      <w:r>
        <w:rPr>
          <w:color w:val="55A2B6"/>
        </w:rPr>
        <w:t xml:space="preserve">toda </w:t>
      </w:r>
      <w:r>
        <w:rPr>
          <w:color w:val="000000"/>
        </w:rPr>
        <w:t xml:space="preserve">la </w:t>
      </w:r>
      <w:r>
        <w:rPr>
          <w:color w:val="A0CCD4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de </w:t>
      </w:r>
      <w:r>
        <w:rPr>
          <w:color w:val="55A2B6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Abierto </w:t>
      </w:r>
      <w:r>
        <w:rPr>
          <w:color w:val="000000"/>
        </w:rPr>
        <w:t xml:space="preserve">de </w:t>
      </w:r>
      <w:r>
        <w:rPr>
          <w:color w:val="A0CCD4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5A2B6"/>
        </w:rPr>
        <w:t xml:space="preserve">lesión </w:t>
      </w:r>
      <w:r>
        <w:rPr>
          <w:color w:val="000000"/>
        </w:rPr>
        <w:t xml:space="preserve">de </w:t>
      </w:r>
      <w:r>
        <w:rPr>
          <w:color w:val="55A2B6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044AA"/>
        </w:rPr>
        <w:t xml:space="preserve">obligado </w:t>
      </w:r>
      <w:r>
        <w:rPr>
          <w:color w:val="000000"/>
        </w:rPr>
        <w:t xml:space="preserve">a </w:t>
      </w:r>
      <w:r>
        <w:rPr>
          <w:color w:val="65ACD2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55A2B6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A0CCD4"/>
        </w:rPr>
        <w:t xml:space="preserve">previsto </w:t>
      </w:r>
      <w:r>
        <w:rPr>
          <w:color w:val="000000"/>
        </w:rPr>
        <w:t xml:space="preserve">que </w:t>
      </w:r>
      <w:r>
        <w:rPr>
          <w:color w:val="B749A2"/>
        </w:rPr>
        <w:t xml:space="preserve">aparezca </w:t>
      </w:r>
      <w:r>
        <w:rPr>
          <w:color w:val="000000"/>
        </w:rPr>
        <w:t xml:space="preserve">en </w:t>
      </w:r>
      <w:r>
        <w:rPr>
          <w:color w:val="A0CCD4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DC0F1C"/>
        </w:rPr>
        <w:t xml:space="preserve">compañeros </w:t>
      </w:r>
      <w:r>
        <w:rPr>
          <w:color w:val="000000"/>
        </w:rPr>
        <w:t xml:space="preserve">de </w:t>
      </w:r>
      <w:r>
        <w:rPr>
          <w:color w:val="307EC9"/>
        </w:rPr>
        <w:t xml:space="preserve">formación </w:t>
      </w:r>
      <w:r>
        <w:rPr>
          <w:color w:val="307EC9"/>
        </w:rPr>
        <w:t xml:space="preserve">deciden </w:t>
      </w:r>
      <w:r>
        <w:rPr>
          <w:color w:val="000000"/>
        </w:rPr>
        <w:t xml:space="preserve">esta </w:t>
      </w:r>
      <w:r>
        <w:rPr>
          <w:color w:val="55A2B6"/>
        </w:rPr>
        <w:t xml:space="preserve">tarde </w:t>
      </w:r>
      <w:r>
        <w:rPr>
          <w:color w:val="000000"/>
        </w:rPr>
        <w:t xml:space="preserve">si </w:t>
      </w:r>
      <w:r>
        <w:rPr>
          <w:color w:val="5C1498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de </w:t>
      </w:r>
      <w:r>
        <w:rPr>
          <w:color w:val="5C1498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DC0F1C"/>
        </w:rPr>
        <w:t xml:space="preserve">hecho </w:t>
      </w:r>
      <w:r>
        <w:rPr>
          <w:color w:val="000000"/>
        </w:rPr>
        <w:t xml:space="preserve">que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se </w:t>
      </w:r>
      <w:r>
        <w:rPr>
          <w:color w:val="55A2B6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actor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de </w:t>
      </w:r>
      <w:r>
        <w:rPr>
          <w:color w:val="DC0F1C"/>
        </w:rPr>
        <w:t xml:space="preserve">cierta </w:t>
      </w:r>
      <w:r>
        <w:rPr>
          <w:color w:val="65ACD2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7EC9"/>
        </w:rPr>
        <w:t xml:space="preserve">cargos </w:t>
      </w:r>
      <w:r>
        <w:rPr>
          <w:color w:val="A044AA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5C1498"/>
        </w:rPr>
        <w:t xml:space="preserve">Madrid </w:t>
      </w:r>
      <w:r>
        <w:rPr>
          <w:color w:val="000000"/>
        </w:rPr>
        <w:t xml:space="preserve">se </w:t>
      </w:r>
      <w:r>
        <w:rPr>
          <w:color w:val="307EC9"/>
        </w:rPr>
        <w:t xml:space="preserve">reúnen </w:t>
      </w:r>
      <w:r>
        <w:rPr>
          <w:color w:val="000000"/>
        </w:rPr>
        <w:t xml:space="preserve">en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en </w:t>
      </w:r>
      <w:r>
        <w:rPr>
          <w:color w:val="5C1498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55A2B6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DC0F1C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307EC9"/>
        </w:rPr>
        <w:t xml:space="preserve">líder </w:t>
      </w:r>
      <w:r>
        <w:rPr>
          <w:color w:val="000000"/>
        </w:rPr>
        <w:t xml:space="preserve">.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se </w:t>
      </w:r>
      <w:r>
        <w:rPr>
          <w:color w:val="307EC9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5ACD2"/>
        </w:rPr>
        <w:t xml:space="preserve">condicionar </w:t>
      </w:r>
      <w:r>
        <w:rPr>
          <w:color w:val="000000"/>
        </w:rPr>
        <w:t xml:space="preserve">la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A0CCD4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pasadas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7EC9"/>
        </w:rPr>
        <w:t xml:space="preserve">formación </w:t>
      </w:r>
      <w:r>
        <w:rPr>
          <w:color w:val="000000"/>
        </w:rPr>
        <w:t xml:space="preserve">de </w:t>
      </w:r>
      <w:r>
        <w:rPr>
          <w:color w:val="307EC9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307EC9"/>
        </w:rPr>
        <w:t xml:space="preserve">Manuela-Carmena </w:t>
      </w:r>
      <w:r>
        <w:rPr>
          <w:color w:val="55A2B6"/>
        </w:rPr>
        <w:t xml:space="preserve">consiguió </w:t>
      </w:r>
      <w:r>
        <w:rPr>
          <w:color w:val="55A2B6"/>
        </w:rPr>
        <w:t xml:space="preserve">500.000 </w:t>
      </w:r>
      <w:r>
        <w:rPr>
          <w:color w:val="307EC9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5ACD2"/>
        </w:rPr>
        <w:t xml:space="preserve">antiguo </w:t>
      </w:r>
      <w:r>
        <w:rPr>
          <w:color w:val="A044AA"/>
        </w:rPr>
        <w:t xml:space="preserve">partido </w:t>
      </w:r>
      <w:r>
        <w:rPr>
          <w:color w:val="000000"/>
        </w:rPr>
        <w:t xml:space="preserve">,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5A2B6"/>
        </w:rPr>
        <w:t xml:space="preserve">principal </w:t>
      </w:r>
      <w:r>
        <w:rPr>
          <w:color w:val="A0CCD4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5ACD2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autonómicas </w:t>
      </w:r>
      <w:r>
        <w:rPr>
          <w:color w:val="000000"/>
        </w:rPr>
        <w:t xml:space="preserve">. </w:t>
      </w:r>
      <w:r>
        <w:rPr>
          <w:color w:val="DC0F1C"/>
        </w:rPr>
        <w:t xml:space="preserve">Ahora </w:t>
      </w:r>
      <w:r>
        <w:rPr>
          <w:color w:val="65ACD2"/>
        </w:rPr>
        <w:t xml:space="preserve">valorarán </w:t>
      </w:r>
      <w:r>
        <w:rPr>
          <w:color w:val="000000"/>
        </w:rPr>
        <w:t xml:space="preserve">las </w:t>
      </w:r>
      <w:r>
        <w:rPr>
          <w:color w:val="65ACD2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65ACD2"/>
        </w:rPr>
        <w:t xml:space="preserve">nivel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5C1498"/>
        </w:rPr>
        <w:t xml:space="preserve">Madrid </w:t>
      </w:r>
      <w:r>
        <w:rPr>
          <w:color w:val="000000"/>
        </w:rPr>
        <w:t xml:space="preserve">ha </w:t>
      </w:r>
      <w:r>
        <w:rPr>
          <w:color w:val="307EC9"/>
        </w:rPr>
        <w:t xml:space="preserve">convocado </w:t>
      </w:r>
      <w:r>
        <w:rPr>
          <w:color w:val="000000"/>
        </w:rPr>
        <w:t xml:space="preserve">en </w:t>
      </w:r>
      <w:r>
        <w:rPr>
          <w:color w:val="307EC9"/>
        </w:rPr>
        <w:t xml:space="preserve">asamblea </w:t>
      </w:r>
      <w:r>
        <w:rPr>
          <w:color w:val="55A2B6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0CCD4"/>
        </w:rPr>
        <w:t xml:space="preserve">bases </w:t>
      </w:r>
      <w:r>
        <w:rPr>
          <w:color w:val="000000"/>
        </w:rPr>
        <w:t xml:space="preserve">y </w:t>
      </w:r>
      <w:r>
        <w:rPr>
          <w:color w:val="307EC9"/>
        </w:rPr>
        <w:t xml:space="preserve">representantes </w:t>
      </w:r>
      <w:r>
        <w:rPr>
          <w:color w:val="A0CCD4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C0F1C"/>
        </w:rPr>
        <w:t xml:space="preserve">aquí </w:t>
      </w:r>
      <w:r>
        <w:rPr>
          <w:color w:val="DC0F1C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A0CCD4"/>
        </w:rPr>
        <w:t xml:space="preserve">presentar </w:t>
      </w:r>
      <w:r>
        <w:rPr>
          <w:color w:val="000000"/>
        </w:rPr>
        <w:t xml:space="preserve">una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próximas </w:t>
      </w:r>
      <w:r>
        <w:rPr>
          <w:color w:val="307EC9"/>
        </w:rPr>
        <w:t xml:space="preserve">elecciones </w:t>
      </w:r>
      <w:r>
        <w:rPr>
          <w:color w:val="307EC9"/>
        </w:rPr>
        <w:t xml:space="preserve">generales </w:t>
      </w:r>
      <w:r>
        <w:rPr>
          <w:color w:val="000000"/>
        </w:rPr>
        <w:t xml:space="preserve">. </w:t>
      </w:r>
      <w:r>
        <w:rPr>
          <w:color w:val="307EC9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44AA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55A2B6"/>
        </w:rPr>
        <w:t xml:space="preserve">cabeza </w:t>
      </w:r>
      <w:r>
        <w:rPr>
          <w:color w:val="000000"/>
        </w:rPr>
        <w:t xml:space="preserve">de </w:t>
      </w:r>
      <w:r>
        <w:rPr>
          <w:color w:val="307EC9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5C1498"/>
        </w:rPr>
        <w:t xml:space="preserve">apunta </w:t>
      </w:r>
      <w:r>
        <w:rPr>
          <w:color w:val="000000"/>
        </w:rPr>
        <w:t xml:space="preserve">a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C0F1C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5ACD2"/>
        </w:rPr>
        <w:t xml:space="preserve">condicionar </w:t>
      </w:r>
      <w:r>
        <w:rPr>
          <w:color w:val="000000"/>
        </w:rPr>
        <w:t xml:space="preserve">el </w:t>
      </w:r>
      <w:r>
        <w:rPr>
          <w:color w:val="307EC9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307EC9"/>
        </w:rPr>
        <w:t xml:space="preserve">acatará </w:t>
      </w:r>
      <w:r>
        <w:rPr>
          <w:color w:val="000000"/>
        </w:rPr>
        <w:t xml:space="preserve">la </w:t>
      </w:r>
      <w:r>
        <w:rPr>
          <w:color w:val="307EC9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tome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esta </w:t>
      </w:r>
      <w:r>
        <w:rPr>
          <w:color w:val="307EC9"/>
        </w:rPr>
        <w:t xml:space="preserve">candidatura </w:t>
      </w:r>
      <w:r>
        <w:rPr>
          <w:color w:val="55A2B6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65ACD2"/>
        </w:rPr>
        <w:t xml:space="preserve">atraer </w:t>
      </w:r>
      <w:r>
        <w:rPr>
          <w:color w:val="000000"/>
        </w:rPr>
        <w:t xml:space="preserve">a </w:t>
      </w:r>
      <w:r>
        <w:rPr>
          <w:color w:val="307EC9"/>
        </w:rPr>
        <w:t xml:space="preserve">votantes </w:t>
      </w:r>
      <w:r>
        <w:rPr>
          <w:color w:val="307EC9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65ACD2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5A2B6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5A2B6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5C1498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65ACD2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DC0F1C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5ACD2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, </w:t>
      </w:r>
      <w:r>
        <w:rPr>
          <w:color w:val="DC0F1C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5ACD2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A0CCD4"/>
        </w:rPr>
        <w:t xml:space="preserve">posible </w:t>
      </w:r>
      <w:r>
        <w:rPr>
          <w:color w:val="A0CCD4"/>
        </w:rPr>
        <w:t xml:space="preserve">pérdida </w:t>
      </w:r>
      <w:r>
        <w:rPr>
          <w:color w:val="000000"/>
        </w:rPr>
        <w:t xml:space="preserve">de </w:t>
      </w:r>
      <w:r>
        <w:rPr>
          <w:color w:val="307EC9"/>
        </w:rPr>
        <w:t xml:space="preserve">votos </w:t>
      </w:r>
      <w:r>
        <w:rPr>
          <w:color w:val="000000"/>
        </w:rPr>
        <w:t xml:space="preserve">o </w:t>
      </w:r>
      <w:r>
        <w:rPr>
          <w:color w:val="DC0F1C"/>
        </w:rPr>
        <w:t xml:space="preserve">bien </w:t>
      </w:r>
      <w:r>
        <w:rPr>
          <w:color w:val="000000"/>
        </w:rPr>
        <w:t xml:space="preserve">una </w:t>
      </w:r>
      <w:r>
        <w:rPr>
          <w:color w:val="A044AA"/>
        </w:rPr>
        <w:t xml:space="preserve">puerta </w:t>
      </w:r>
      <w:r>
        <w:rPr>
          <w:color w:val="A044AA"/>
        </w:rPr>
        <w:t xml:space="preserve">abierta </w:t>
      </w:r>
      <w:r>
        <w:rPr>
          <w:color w:val="000000"/>
        </w:rPr>
        <w:t xml:space="preserve">a </w:t>
      </w:r>
      <w:r>
        <w:rPr>
          <w:color w:val="307EC9"/>
        </w:rPr>
        <w:t xml:space="preserve">pactos </w:t>
      </w:r>
      <w:r>
        <w:rPr>
          <w:color w:val="000000"/>
        </w:rPr>
        <w:t xml:space="preserve">de </w:t>
      </w:r>
      <w:r>
        <w:rPr>
          <w:color w:val="307EC9"/>
        </w:rPr>
        <w:t xml:space="preserve">futuro </w:t>
      </w:r>
      <w:r>
        <w:rPr>
          <w:color w:val="000000"/>
        </w:rPr>
        <w:t xml:space="preserve">.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0CCD4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65ACD2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7EC9"/>
        </w:rPr>
        <w:t xml:space="preserve">estrategia </w:t>
      </w:r>
      <w:r>
        <w:rPr>
          <w:color w:val="000000"/>
        </w:rPr>
        <w:t xml:space="preserve">de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7EC9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65ACD2"/>
        </w:rPr>
        <w:t xml:space="preserve">semana </w:t>
      </w:r>
      <w:r>
        <w:rPr>
          <w:color w:val="DC0F1C"/>
        </w:rPr>
        <w:t xml:space="preserve">parecía </w:t>
      </w:r>
      <w:r>
        <w:rPr>
          <w:color w:val="55A2B6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65ACD2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55A2B6"/>
        </w:rPr>
        <w:t xml:space="preserve">mano </w:t>
      </w:r>
      <w:r>
        <w:rPr>
          <w:color w:val="307EC9"/>
        </w:rPr>
        <w:t xml:space="preserve">derecha </w:t>
      </w:r>
      <w:r>
        <w:rPr>
          <w:color w:val="000000"/>
        </w:rPr>
        <w:t xml:space="preserve">. </w:t>
      </w:r>
      <w:r>
        <w:rPr>
          <w:color w:val="307EC9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55A2B6"/>
        </w:rPr>
        <w:t xml:space="preserve">sido </w:t>
      </w:r>
      <w:r>
        <w:rPr>
          <w:color w:val="000000"/>
        </w:rPr>
        <w:t xml:space="preserve">muy </w:t>
      </w:r>
      <w:r>
        <w:rPr>
          <w:color w:val="DC0F1C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307EC9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65ACD2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307EC9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7EC9"/>
        </w:rPr>
        <w:t xml:space="preserve">interesado </w:t>
      </w:r>
      <w:r>
        <w:rPr>
          <w:color w:val="DC0F1C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, </w:t>
      </w:r>
      <w:r>
        <w:rPr>
          <w:color w:val="307EC9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5ACD2"/>
        </w:rPr>
        <w:t xml:space="preserve">definitivo </w:t>
      </w:r>
      <w:r>
        <w:rPr>
          <w:color w:val="55A2B6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C0F1C"/>
        </w:rPr>
        <w:t xml:space="preserve">relación </w:t>
      </w:r>
      <w:r>
        <w:rPr>
          <w:color w:val="000000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facultad </w:t>
      </w:r>
      <w:r>
        <w:rPr>
          <w:color w:val="000000"/>
        </w:rPr>
        <w:t xml:space="preserve">. </w:t>
      </w:r>
      <w:r>
        <w:rPr>
          <w:color w:val="DC0F1C"/>
        </w:rPr>
        <w:t xml:space="preserve">Relación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, </w:t>
      </w:r>
      <w:r>
        <w:rPr>
          <w:color w:val="65ACD2"/>
        </w:rPr>
        <w:t xml:space="preserve">intelectual </w:t>
      </w:r>
      <w:r>
        <w:rPr>
          <w:color w:val="000000"/>
        </w:rPr>
        <w:t xml:space="preserve">y </w:t>
      </w:r>
      <w:r>
        <w:rPr>
          <w:color w:val="A0CCD4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5ACD2"/>
        </w:rPr>
        <w:t xml:space="preserve">amistad </w:t>
      </w:r>
      <w:r>
        <w:rPr>
          <w:color w:val="000000"/>
        </w:rPr>
        <w:t xml:space="preserve">. </w:t>
      </w:r>
      <w:r>
        <w:rPr>
          <w:color w:val="B749A2"/>
        </w:rPr>
        <w:t xml:space="preserve">Dan </w:t>
      </w:r>
      <w:r>
        <w:rPr>
          <w:color w:val="000000"/>
        </w:rPr>
        <w:t xml:space="preserve">la </w:t>
      </w:r>
      <w:r>
        <w:rPr>
          <w:color w:val="307EC9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55A2B6"/>
        </w:rPr>
        <w:t xml:space="preserve">europeas </w:t>
      </w:r>
      <w:r>
        <w:rPr>
          <w:color w:val="000000"/>
        </w:rPr>
        <w:t xml:space="preserve">de </w:t>
      </w:r>
      <w:r>
        <w:rPr>
          <w:color w:val="55A2B6"/>
        </w:rPr>
        <w:t xml:space="preserve">2014 </w:t>
      </w:r>
      <w:r>
        <w:rPr>
          <w:color w:val="000000"/>
        </w:rPr>
        <w:t xml:space="preserve">. </w:t>
      </w:r>
      <w:r>
        <w:rPr>
          <w:color w:val="55A2B6"/>
        </w:rPr>
        <w:t xml:space="preserve">Llegan </w:t>
      </w:r>
      <w:r>
        <w:rPr>
          <w:color w:val="000000"/>
        </w:rPr>
        <w:t xml:space="preserve">en </w:t>
      </w:r>
      <w:r>
        <w:rPr>
          <w:color w:val="A0CCD4"/>
        </w:rPr>
        <w:t xml:space="preserve">2016 </w:t>
      </w:r>
      <w:r>
        <w:rPr>
          <w:color w:val="000000"/>
        </w:rPr>
        <w:t xml:space="preserve">al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como </w:t>
      </w:r>
      <w:r>
        <w:rPr>
          <w:color w:val="55A2B6"/>
        </w:rPr>
        <w:t xml:space="preserve">tercera </w:t>
      </w:r>
      <w:r>
        <w:rPr>
          <w:color w:val="A044AA"/>
        </w:rPr>
        <w:t xml:space="preserve">fuerza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5ACD2"/>
        </w:rPr>
        <w:t xml:space="preserve">enseguida </w:t>
      </w:r>
      <w:r>
        <w:rPr>
          <w:color w:val="55A2B6"/>
        </w:rPr>
        <w:t xml:space="preserve">comienzan </w:t>
      </w:r>
      <w:r>
        <w:rPr>
          <w:color w:val="000000"/>
        </w:rPr>
        <w:t xml:space="preserve">la </w:t>
      </w:r>
      <w:r>
        <w:rPr>
          <w:color w:val="307EC9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55A2B6"/>
        </w:rPr>
        <w:t xml:space="preserve">pasado </w:t>
      </w:r>
      <w:r>
        <w:rPr>
          <w:color w:val="65ACD2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65ACD2"/>
        </w:rPr>
        <w:t xml:space="preserve">viva </w:t>
      </w:r>
      <w:r>
        <w:rPr>
          <w:color w:val="000000"/>
        </w:rPr>
        <w:t xml:space="preserve">. </w:t>
      </w:r>
      <w:r>
        <w:rPr>
          <w:color w:val="307EC9"/>
        </w:rPr>
        <w:t xml:space="preserve">Iglesias </w:t>
      </w:r>
      <w:r>
        <w:rPr>
          <w:color w:val="000000"/>
        </w:rPr>
        <w:t xml:space="preserve">se </w:t>
      </w:r>
      <w:r>
        <w:rPr>
          <w:color w:val="55A2B6"/>
        </w:rPr>
        <w:t xml:space="preserve">enfrenta </w:t>
      </w:r>
      <w:r>
        <w:rPr>
          <w:color w:val="000000"/>
        </w:rPr>
        <w:t xml:space="preserve">con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;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044AA"/>
        </w:rPr>
        <w:t xml:space="preserve">comparto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307EC9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307EC9"/>
        </w:rPr>
        <w:t xml:space="preserve">secretario </w:t>
      </w:r>
      <w:r>
        <w:rPr>
          <w:color w:val="307EC9"/>
        </w:rPr>
        <w:t xml:space="preserve">general </w:t>
      </w:r>
      <w:r>
        <w:rPr>
          <w:color w:val="000000"/>
        </w:rPr>
        <w:t xml:space="preserve">. </w:t>
      </w:r>
      <w:r>
        <w:rPr>
          <w:color w:val="307EC9"/>
        </w:rPr>
        <w:t xml:space="preserve">Finalmente </w:t>
      </w:r>
      <w:r>
        <w:rPr>
          <w:color w:val="000000"/>
        </w:rPr>
        <w:t xml:space="preserve">, </w:t>
      </w:r>
      <w:r>
        <w:rPr>
          <w:color w:val="307EC9"/>
        </w:rPr>
        <w:t xml:space="preserve">Iglesias </w:t>
      </w:r>
      <w:r>
        <w:rPr>
          <w:color w:val="55A2B6"/>
        </w:rPr>
        <w:t xml:space="preserve">derrota </w:t>
      </w:r>
      <w:r>
        <w:rPr>
          <w:color w:val="000000"/>
        </w:rPr>
        <w:t xml:space="preserve">en </w:t>
      </w:r>
      <w:r>
        <w:rPr>
          <w:color w:val="307EC9"/>
        </w:rPr>
        <w:t xml:space="preserve">primarias </w:t>
      </w:r>
      <w:r>
        <w:rPr>
          <w:color w:val="000000"/>
        </w:rPr>
        <w:t xml:space="preserve">a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en </w:t>
      </w:r>
      <w:r>
        <w:rPr>
          <w:color w:val="65ACD2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5A2B6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7EC9"/>
        </w:rPr>
        <w:t xml:space="preserve">candidato </w:t>
      </w:r>
      <w:r>
        <w:rPr>
          <w:color w:val="307EC9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C1498"/>
        </w:rPr>
        <w:t xml:space="preserve">golpe </w:t>
      </w:r>
      <w:r>
        <w:rPr>
          <w:color w:val="000000"/>
        </w:rPr>
        <w:t xml:space="preserve">: </w:t>
      </w:r>
      <w:r>
        <w:rPr>
          <w:color w:val="307EC9"/>
        </w:rPr>
        <w:t xml:space="preserve">decide </w:t>
      </w:r>
      <w:r>
        <w:rPr>
          <w:color w:val="55A2B6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55A2B6"/>
        </w:rPr>
        <w:t xml:space="preserve">Forma </w:t>
      </w:r>
      <w:r>
        <w:rPr>
          <w:color w:val="000000"/>
        </w:rPr>
        <w:t xml:space="preserve">con </w:t>
      </w:r>
      <w:r>
        <w:rPr>
          <w:color w:val="307EC9"/>
        </w:rPr>
        <w:t xml:space="preserve">Carmena </w:t>
      </w:r>
      <w:r>
        <w:rPr>
          <w:color w:val="000000"/>
        </w:rPr>
        <w:t xml:space="preserve">Más </w:t>
      </w:r>
      <w:r>
        <w:rPr>
          <w:color w:val="5C1498"/>
        </w:rPr>
        <w:t xml:space="preserve">madrid </w:t>
      </w:r>
      <w:r>
        <w:rPr>
          <w:color w:val="000000"/>
        </w:rPr>
        <w:t xml:space="preserve">y </w:t>
      </w:r>
      <w:r>
        <w:rPr>
          <w:color w:val="55A2B6"/>
        </w:rPr>
        <w:t xml:space="preserve">llega </w:t>
      </w:r>
      <w:r>
        <w:rPr>
          <w:color w:val="000000"/>
        </w:rPr>
        <w:t xml:space="preserve">el </w:t>
      </w:r>
      <w:r>
        <w:rPr>
          <w:color w:val="55A2B6"/>
        </w:rPr>
        <w:t xml:space="preserve">primer </w:t>
      </w:r>
      <w:r>
        <w:rPr>
          <w:color w:val="65ACD2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, </w:t>
      </w:r>
      <w:r>
        <w:rPr>
          <w:color w:val="307EC9"/>
        </w:rPr>
        <w:t xml:space="preserve">Errejón </w:t>
      </w:r>
      <w:r>
        <w:rPr>
          <w:color w:val="65ACD2"/>
        </w:rPr>
        <w:t xml:space="preserve">supera </w:t>
      </w:r>
      <w:r>
        <w:rPr>
          <w:color w:val="000000"/>
        </w:rPr>
        <w:t xml:space="preserve">a </w:t>
      </w:r>
      <w:r>
        <w:rPr>
          <w:color w:val="DC0F1C"/>
        </w:rPr>
        <w:t xml:space="preserve">Podemos </w:t>
      </w:r>
      <w:r>
        <w:rPr>
          <w:color w:val="000000"/>
        </w:rPr>
        <w:t xml:space="preserve">en </w:t>
      </w:r>
      <w:r>
        <w:rPr>
          <w:color w:val="55A2B6"/>
        </w:rPr>
        <w:t xml:space="preserve">200.000 </w:t>
      </w:r>
      <w:r>
        <w:rPr>
          <w:color w:val="307EC9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C1498"/>
        </w:rPr>
        <w:t xml:space="preserve">producirse </w:t>
      </w:r>
      <w:r>
        <w:rPr>
          <w:color w:val="000000"/>
        </w:rPr>
        <w:t xml:space="preserve">su </w:t>
      </w:r>
      <w:r>
        <w:rPr>
          <w:color w:val="307EC9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0CCD4"/>
        </w:rPr>
        <w:t xml:space="preserve">movería </w:t>
      </w:r>
      <w:r>
        <w:rPr>
          <w:color w:val="000000"/>
        </w:rPr>
        <w:t xml:space="preserve">el </w:t>
      </w:r>
      <w:r>
        <w:rPr>
          <w:color w:val="65ACD2"/>
        </w:rPr>
        <w:t xml:space="preserve">tablero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izquierda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C0F1C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DC0F1C"/>
        </w:rPr>
        <w:t xml:space="preserve">amigo </w:t>
      </w:r>
      <w:r>
        <w:rPr>
          <w:color w:val="000000"/>
        </w:rPr>
        <w:t xml:space="preserve">y </w:t>
      </w:r>
      <w:r>
        <w:rPr>
          <w:color w:val="307EC9"/>
        </w:rPr>
        <w:t xml:space="preserve">cofundador </w:t>
      </w:r>
      <w:r>
        <w:rPr>
          <w:color w:val="000000"/>
        </w:rPr>
        <w:t xml:space="preserve">de </w:t>
      </w:r>
      <w:r>
        <w:rPr>
          <w:color w:val="DC0F1C"/>
        </w:rPr>
        <w:t xml:space="preserve">Podemos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65ACD2"/>
        </w:rPr>
        <w:t xml:space="preserve">enviado </w:t>
      </w:r>
      <w:r>
        <w:rPr>
          <w:color w:val="000000"/>
        </w:rPr>
        <w:t xml:space="preserve">una </w:t>
      </w:r>
      <w:r>
        <w:rPr>
          <w:color w:val="A0CCD4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7EC9"/>
        </w:rPr>
        <w:t xml:space="preserve">militantes </w:t>
      </w:r>
      <w:r>
        <w:rPr>
          <w:color w:val="A0CCD4"/>
        </w:rPr>
        <w:t xml:space="preserve">explicando </w:t>
      </w:r>
      <w:r>
        <w:rPr>
          <w:color w:val="000000"/>
        </w:rPr>
        <w:t xml:space="preserve">la </w:t>
      </w:r>
      <w:r>
        <w:rPr>
          <w:color w:val="A044AA"/>
        </w:rPr>
        <w:t xml:space="preserve">situación </w:t>
      </w:r>
      <w:r>
        <w:rPr>
          <w:color w:val="65ACD2"/>
        </w:rPr>
        <w:t xml:space="preserve">actual </w:t>
      </w:r>
      <w:r>
        <w:rPr>
          <w:color w:val="000000"/>
        </w:rPr>
        <w:t xml:space="preserve">del </w:t>
      </w:r>
      <w:r>
        <w:rPr>
          <w:color w:val="A044AA"/>
        </w:rPr>
        <w:t xml:space="preserve">partido </w:t>
      </w:r>
      <w:r>
        <w:rPr>
          <w:color w:val="000000"/>
        </w:rPr>
        <w:t xml:space="preserve">. </w:t>
      </w:r>
      <w:r>
        <w:rPr>
          <w:color w:val="65ACD2"/>
        </w:rPr>
        <w:t xml:space="preserve">Ocupa </w:t>
      </w:r>
      <w:r>
        <w:rPr>
          <w:color w:val="55A2B6"/>
        </w:rPr>
        <w:t xml:space="preserve">tres </w:t>
      </w:r>
      <w:r>
        <w:rPr>
          <w:color w:val="767708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7EC9"/>
        </w:rPr>
        <w:t xml:space="preserve">culpa </w:t>
      </w:r>
      <w:r>
        <w:rPr>
          <w:color w:val="000000"/>
        </w:rPr>
        <w:t xml:space="preserve">al </w:t>
      </w:r>
      <w:r>
        <w:rPr>
          <w:color w:val="5C1498"/>
        </w:rPr>
        <w:t xml:space="preserve">resto </w:t>
      </w:r>
      <w:r>
        <w:rPr>
          <w:color w:val="000000"/>
        </w:rPr>
        <w:t xml:space="preserve">de </w:t>
      </w:r>
      <w:r>
        <w:rPr>
          <w:color w:val="A044AA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y </w:t>
      </w:r>
      <w:r>
        <w:rPr>
          <w:color w:val="307EC9"/>
        </w:rPr>
        <w:t xml:space="preserve">pide </w:t>
      </w:r>
      <w:r>
        <w:rPr>
          <w:color w:val="000000"/>
        </w:rPr>
        <w:t xml:space="preserve">el </w:t>
      </w:r>
      <w:r>
        <w:rPr>
          <w:color w:val="307EC9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CCD4"/>
        </w:rPr>
        <w:t xml:space="preserve">bases </w:t>
      </w:r>
      <w:r>
        <w:rPr>
          <w:color w:val="000000"/>
        </w:rPr>
        <w:t xml:space="preserve">de </w:t>
      </w:r>
      <w:r>
        <w:rPr>
          <w:color w:val="DC0F1C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socialista </w:t>
      </w:r>
      <w:r>
        <w:rPr>
          <w:color w:val="A0CCD4"/>
        </w:rPr>
        <w:t xml:space="preserve">critica </w:t>
      </w:r>
      <w:r>
        <w:rPr>
          <w:color w:val="000000"/>
        </w:rPr>
        <w:t xml:space="preserve">con </w:t>
      </w:r>
      <w:r>
        <w:rPr>
          <w:color w:val="55A2B6"/>
        </w:rPr>
        <w:t xml:space="preserve">especial </w:t>
      </w:r>
      <w:r>
        <w:rPr>
          <w:color w:val="5D241B"/>
        </w:rPr>
        <w:t xml:space="preserve">dureza </w:t>
      </w:r>
      <w:r>
        <w:rPr>
          <w:color w:val="000000"/>
        </w:rPr>
        <w:t xml:space="preserve">a </w:t>
      </w:r>
      <w:r>
        <w:rPr>
          <w:color w:val="DC0F1C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44AA"/>
        </w:rPr>
        <w:t xml:space="preserve">partidos </w:t>
      </w:r>
      <w:r>
        <w:rPr>
          <w:color w:val="000000"/>
        </w:rPr>
        <w:t xml:space="preserve">de </w:t>
      </w:r>
      <w:r>
        <w:rPr>
          <w:color w:val="307EC9"/>
        </w:rPr>
        <w:t xml:space="preserve">derechas </w:t>
      </w:r>
      <w:r>
        <w:rPr>
          <w:color w:val="55A2B6"/>
        </w:rPr>
        <w:t xml:space="preserve">celebran </w:t>
      </w:r>
      <w:r>
        <w:rPr>
          <w:color w:val="000000"/>
        </w:rPr>
        <w:t xml:space="preserve">esta </w:t>
      </w:r>
      <w:r>
        <w:rPr>
          <w:color w:val="A044AA"/>
        </w:rPr>
        <w:t xml:space="preserve">situación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55A2B6"/>
        </w:rPr>
        <w:t xml:space="preserve">nueva </w:t>
      </w:r>
      <w:r>
        <w:rPr>
          <w:color w:val="55A2B6"/>
        </w:rPr>
        <w:t xml:space="preserve">oportunidad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A0CCD4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nuevo </w:t>
      </w:r>
      <w:r>
        <w:rPr>
          <w:color w:val="55A2B6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0CCD4"/>
        </w:rPr>
        <w:t xml:space="preserve">ello </w:t>
      </w:r>
      <w:r>
        <w:rPr>
          <w:color w:val="000000"/>
        </w:rPr>
        <w:t xml:space="preserve">, </w:t>
      </w:r>
      <w:r>
        <w:rPr>
          <w:color w:val="DC0F1C"/>
        </w:rPr>
        <w:t xml:space="preserve">hace </w:t>
      </w:r>
      <w:r>
        <w:rPr>
          <w:color w:val="000000"/>
        </w:rPr>
        <w:t xml:space="preserve">un </w:t>
      </w:r>
      <w:r>
        <w:rPr>
          <w:color w:val="307EC9"/>
        </w:rPr>
        <w:t xml:space="preserve">llamamiento </w:t>
      </w:r>
      <w:r>
        <w:rPr>
          <w:color w:val="55A2B6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militantes </w:t>
      </w:r>
      <w:r>
        <w:rPr>
          <w:color w:val="307EC9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7EC9"/>
        </w:rPr>
        <w:t xml:space="preserve">eligieron </w:t>
      </w:r>
      <w:r>
        <w:rPr>
          <w:color w:val="000000"/>
        </w:rPr>
        <w:t xml:space="preserve">otra </w:t>
      </w:r>
      <w:r>
        <w:rPr>
          <w:color w:val="65ACD2"/>
        </w:rPr>
        <w:t xml:space="preserve">opción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5ACD2"/>
        </w:rPr>
        <w:t xml:space="preserve">embargo </w:t>
      </w:r>
      <w:r>
        <w:rPr>
          <w:color w:val="000000"/>
        </w:rPr>
        <w:t xml:space="preserve">, </w:t>
      </w:r>
      <w:r>
        <w:rPr>
          <w:color w:val="307EC9"/>
        </w:rPr>
        <w:t xml:space="preserve">Pablo-Casado </w:t>
      </w:r>
      <w:r>
        <w:rPr>
          <w:color w:val="307EC9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7EC9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Partido-Popular </w:t>
      </w:r>
      <w:r>
        <w:rPr>
          <w:color w:val="DC0F1C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planteado </w:t>
      </w:r>
      <w:r>
        <w:rPr>
          <w:color w:val="A0CCD4"/>
        </w:rPr>
        <w:t xml:space="preserve">facilitar </w:t>
      </w:r>
      <w:r>
        <w:rPr>
          <w:color w:val="000000"/>
        </w:rPr>
        <w:t xml:space="preserve">su </w:t>
      </w:r>
      <w:r>
        <w:rPr>
          <w:color w:val="307EC9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C0F1C"/>
        </w:rPr>
        <w:t xml:space="preserve">tampoco </w:t>
      </w:r>
      <w:r>
        <w:rPr>
          <w:color w:val="000000"/>
        </w:rPr>
        <w:t xml:space="preserve">lo </w:t>
      </w:r>
      <w:r>
        <w:rPr>
          <w:color w:val="DC0F1C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A044AA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5A2B6"/>
        </w:rPr>
        <w:t xml:space="preserve">misma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307EC9"/>
        </w:rPr>
        <w:t xml:space="preserve">popular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55A2B6"/>
        </w:rPr>
        <w:t xml:space="preserve">nuevas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0CCD4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del </w:t>
      </w:r>
      <w:r>
        <w:rPr>
          <w:color w:val="307EC9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0CCD4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5ACD2"/>
        </w:rPr>
        <w:t xml:space="preserve">cabra </w:t>
      </w:r>
      <w:r>
        <w:rPr>
          <w:color w:val="5C1498"/>
        </w:rPr>
        <w:t xml:space="preserve">tira </w:t>
      </w:r>
      <w:r>
        <w:rPr>
          <w:color w:val="000000"/>
        </w:rPr>
        <w:t xml:space="preserve">al </w:t>
      </w:r>
      <w:r>
        <w:rPr>
          <w:color w:val="55A2B6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7EC9"/>
        </w:rPr>
        <w:t xml:space="preserve">confrontación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C1498"/>
        </w:rPr>
        <w:t xml:space="preserve">intento </w:t>
      </w:r>
      <w:r>
        <w:rPr>
          <w:color w:val="000000"/>
        </w:rPr>
        <w:t xml:space="preserve">de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por </w:t>
      </w:r>
      <w:r>
        <w:rPr>
          <w:color w:val="B749A2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5ACD2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5A2B6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DC0F1C"/>
        </w:rPr>
        <w:t xml:space="preserve">salga </w:t>
      </w:r>
      <w:r>
        <w:rPr>
          <w:color w:val="65ACD2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5ACD2"/>
        </w:rPr>
        <w:t xml:space="preserve">ambiente </w:t>
      </w:r>
      <w:r>
        <w:rPr>
          <w:color w:val="000000"/>
        </w:rPr>
        <w:t xml:space="preserve">de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7EC9"/>
        </w:rPr>
        <w:t xml:space="preserve">encuestas </w:t>
      </w:r>
      <w:r>
        <w:rPr>
          <w:color w:val="000000"/>
        </w:rPr>
        <w:t xml:space="preserve">que </w:t>
      </w:r>
      <w:r>
        <w:rPr>
          <w:color w:val="A0CCD4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5ACD2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5ACD2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5A2B6"/>
        </w:rPr>
        <w:t xml:space="preserve">Español </w:t>
      </w:r>
      <w:r>
        <w:rPr>
          <w:color w:val="000000"/>
        </w:rPr>
        <w:t xml:space="preserve">'' </w:t>
      </w:r>
      <w:r>
        <w:rPr>
          <w:color w:val="A0CCD4"/>
        </w:rPr>
        <w:t xml:space="preserve">vaticinan </w:t>
      </w:r>
      <w:r>
        <w:rPr>
          <w:color w:val="000000"/>
        </w:rPr>
        <w:t xml:space="preserve">un </w:t>
      </w:r>
      <w:r>
        <w:rPr>
          <w:color w:val="A044AA"/>
        </w:rPr>
        <w:t xml:space="preserve">panorama </w:t>
      </w:r>
      <w:r>
        <w:rPr>
          <w:color w:val="000000"/>
        </w:rPr>
        <w:t xml:space="preserve">muy </w:t>
      </w:r>
      <w:r>
        <w:rPr>
          <w:color w:val="DC0F1C"/>
        </w:rPr>
        <w:t xml:space="preserve">parecido </w:t>
      </w:r>
      <w:r>
        <w:rPr>
          <w:color w:val="000000"/>
        </w:rPr>
        <w:t xml:space="preserve">al </w:t>
      </w:r>
      <w:r>
        <w:rPr>
          <w:color w:val="65ACD2"/>
        </w:rPr>
        <w:t xml:space="preserve">actual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DC0F1C"/>
        </w:rPr>
        <w:t xml:space="preserve">cómo </w:t>
      </w:r>
      <w:r>
        <w:rPr>
          <w:color w:val="DC0F1C"/>
        </w:rPr>
        <w:t xml:space="preserve">quedarían </w:t>
      </w:r>
      <w:r>
        <w:rPr>
          <w:color w:val="000000"/>
        </w:rPr>
        <w:t xml:space="preserve">los </w:t>
      </w:r>
      <w:r>
        <w:rPr>
          <w:color w:val="55A2B6"/>
        </w:rPr>
        <w:t xml:space="preserve">cinco </w:t>
      </w:r>
      <w:r>
        <w:rPr>
          <w:color w:val="55A2B6"/>
        </w:rPr>
        <w:t xml:space="preserve">principales </w:t>
      </w:r>
      <w:r>
        <w:rPr>
          <w:color w:val="A044AA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se </w:t>
      </w:r>
      <w:r>
        <w:rPr>
          <w:color w:val="A044AA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55A2B6"/>
        </w:rPr>
        <w:t xml:space="preserve">primera </w:t>
      </w:r>
      <w:r>
        <w:rPr>
          <w:color w:val="A044AA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307EC9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sondeo </w:t>
      </w:r>
      <w:r>
        <w:rPr>
          <w:color w:val="000000"/>
        </w:rPr>
        <w:t xml:space="preserve">más </w:t>
      </w:r>
      <w:r>
        <w:rPr>
          <w:color w:val="65ACD2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DC0F1C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5ACD2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7EC9"/>
        </w:rPr>
        <w:t xml:space="preserve">Unidas-Podemos </w:t>
      </w:r>
      <w:r>
        <w:rPr>
          <w:color w:val="DC0F1C"/>
        </w:rPr>
        <w:t xml:space="preserve">podría </w:t>
      </w:r>
      <w:r>
        <w:rPr>
          <w:color w:val="55A2B6"/>
        </w:rPr>
        <w:t xml:space="preserve">perder </w:t>
      </w:r>
      <w:r>
        <w:rPr>
          <w:color w:val="000000"/>
        </w:rPr>
        <w:t xml:space="preserve">hasta </w:t>
      </w:r>
      <w:r>
        <w:rPr>
          <w:color w:val="55A2B6"/>
        </w:rPr>
        <w:t xml:space="preserve">cinco </w:t>
      </w:r>
      <w:r>
        <w:rPr>
          <w:color w:val="65ACD2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A044AA"/>
        </w:rPr>
        <w:t xml:space="preserve">partido </w:t>
      </w:r>
      <w:r>
        <w:rPr>
          <w:color w:val="000000"/>
        </w:rPr>
        <w:t xml:space="preserve">más </w:t>
      </w:r>
      <w:r>
        <w:rPr>
          <w:color w:val="A0CCD4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307EC9"/>
        </w:rPr>
        <w:t xml:space="preserve">diputados </w:t>
      </w:r>
      <w:r>
        <w:rPr>
          <w:color w:val="000000"/>
        </w:rPr>
        <w:t xml:space="preserve">más </w:t>
      </w:r>
      <w:r>
        <w:rPr>
          <w:color w:val="A0CCD4"/>
        </w:rPr>
        <w:t xml:space="preserve">según </w:t>
      </w:r>
      <w:r>
        <w:rPr>
          <w:color w:val="000000"/>
        </w:rPr>
        <w:t xml:space="preserve">la </w:t>
      </w:r>
      <w:r>
        <w:rPr>
          <w:color w:val="307EC9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5ACD2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ACD2"/>
        </w:rPr>
        <w:t xml:space="preserve">costa </w:t>
      </w:r>
      <w:r>
        <w:rPr>
          <w:color w:val="000000"/>
        </w:rPr>
        <w:t xml:space="preserve">de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A044AA"/>
        </w:rPr>
        <w:t xml:space="preserve">partido </w:t>
      </w:r>
      <w:r>
        <w:rPr>
          <w:color w:val="000000"/>
        </w:rPr>
        <w:t xml:space="preserve">más </w:t>
      </w:r>
      <w:r>
        <w:rPr>
          <w:color w:val="A0CCD4"/>
        </w:rPr>
        <w:t xml:space="preserve">perjudicado </w:t>
      </w:r>
      <w:r>
        <w:rPr>
          <w:color w:val="000000"/>
        </w:rPr>
        <w:t xml:space="preserve">; </w:t>
      </w:r>
      <w:r>
        <w:rPr>
          <w:color w:val="DC0F1C"/>
        </w:rPr>
        <w:t xml:space="preserve">podría </w:t>
      </w:r>
      <w:r>
        <w:rPr>
          <w:color w:val="55A2B6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307EC9"/>
        </w:rPr>
        <w:t xml:space="preserve">escaños </w:t>
      </w:r>
      <w:r>
        <w:rPr>
          <w:color w:val="000000"/>
        </w:rPr>
        <w:t xml:space="preserve">. </w:t>
      </w:r>
      <w:r>
        <w:rPr>
          <w:color w:val="307EC9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DC0F1C"/>
        </w:rPr>
        <w:t xml:space="preserve">quedará </w:t>
      </w:r>
      <w:r>
        <w:rPr>
          <w:color w:val="000000"/>
        </w:rPr>
        <w:t xml:space="preserve">con </w:t>
      </w:r>
      <w:r>
        <w:rPr>
          <w:color w:val="55A2B6"/>
        </w:rPr>
        <w:t xml:space="preserve">menos </w:t>
      </w:r>
      <w:r>
        <w:rPr>
          <w:color w:val="65ACD2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5C1498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A0CCD4"/>
        </w:rPr>
        <w:t xml:space="preserve">dibuja </w:t>
      </w:r>
      <w:r>
        <w:rPr>
          <w:color w:val="000000"/>
        </w:rPr>
        <w:t xml:space="preserve">un </w:t>
      </w:r>
      <w:r>
        <w:rPr>
          <w:color w:val="A044AA"/>
        </w:rPr>
        <w:t xml:space="preserve">panorama </w:t>
      </w:r>
      <w:r>
        <w:rPr>
          <w:color w:val="A0CCD4"/>
        </w:rPr>
        <w:t xml:space="preserve">similar </w:t>
      </w:r>
      <w:r>
        <w:rPr>
          <w:color w:val="000000"/>
        </w:rPr>
        <w:t xml:space="preserve">al </w:t>
      </w:r>
      <w:r>
        <w:rPr>
          <w:color w:val="65ACD2"/>
        </w:rPr>
        <w:t xml:space="preserve">actual </w:t>
      </w:r>
      <w:r>
        <w:rPr>
          <w:color w:val="000000"/>
        </w:rPr>
        <w:t xml:space="preserve">en </w:t>
      </w:r>
      <w:r>
        <w:rPr>
          <w:color w:val="DC0F1C"/>
        </w:rPr>
        <w:t xml:space="preserve">cuanto </w:t>
      </w:r>
      <w:r>
        <w:rPr>
          <w:color w:val="000000"/>
        </w:rPr>
        <w:t xml:space="preserve">a </w:t>
      </w:r>
      <w:r>
        <w:rPr>
          <w:color w:val="A0CCD4"/>
        </w:rPr>
        <w:t xml:space="preserve">posibles </w:t>
      </w:r>
      <w:r>
        <w:rPr>
          <w:color w:val="307EC9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5ACD2"/>
        </w:rPr>
        <w:t xml:space="preserve">Vanguardia </w:t>
      </w:r>
      <w:r>
        <w:rPr>
          <w:color w:val="000000"/>
        </w:rPr>
        <w:t xml:space="preserve">'' </w:t>
      </w:r>
      <w:r>
        <w:rPr>
          <w:color w:val="55A2B6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B749A2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55A2B6"/>
        </w:rPr>
        <w:t xml:space="preserve">suma </w:t>
      </w:r>
      <w:r>
        <w:rPr>
          <w:color w:val="000000"/>
        </w:rPr>
        <w:t xml:space="preserve">de </w:t>
      </w:r>
      <w:r>
        <w:rPr>
          <w:color w:val="307EC9"/>
        </w:rPr>
        <w:t xml:space="preserve">PSOE </w:t>
      </w:r>
      <w:r>
        <w:rPr>
          <w:color w:val="000000"/>
        </w:rPr>
        <w:t xml:space="preserve">, </w:t>
      </w:r>
      <w:r>
        <w:rPr>
          <w:color w:val="DC0F1C"/>
        </w:rPr>
        <w:t xml:space="preserve">Podemos </w:t>
      </w:r>
      <w:r>
        <w:rPr>
          <w:color w:val="000000"/>
        </w:rPr>
        <w:t xml:space="preserve">y </w:t>
      </w:r>
      <w:r>
        <w:rPr>
          <w:color w:val="307EC9"/>
        </w:rPr>
        <w:t xml:space="preserve">PNV </w:t>
      </w:r>
      <w:r>
        <w:rPr>
          <w:color w:val="A0CCD4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A0CCD4"/>
        </w:rPr>
        <w:t xml:space="preserve">mayoría </w:t>
      </w:r>
      <w:r>
        <w:rPr>
          <w:color w:val="307EC9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307EC9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307EC9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307EC9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55A2B6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y </w:t>
      </w:r>
      <w:r>
        <w:rPr>
          <w:color w:val="55A2B6"/>
        </w:rPr>
        <w:t xml:space="preserve">destaca </w:t>
      </w:r>
      <w:r>
        <w:rPr>
          <w:color w:val="000000"/>
        </w:rPr>
        <w:t xml:space="preserve">este </w:t>
      </w:r>
      <w:r>
        <w:rPr>
          <w:color w:val="A0CCD4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63,1 </w:t>
      </w:r>
      <w:r>
        <w:rPr>
          <w:color w:val="000000"/>
        </w:rPr>
        <w:t xml:space="preserve">% </w:t>
      </w:r>
      <w:r>
        <w:rPr>
          <w:color w:val="DC0F1C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A0CCD4"/>
        </w:rPr>
        <w:t xml:space="preserve">deberían </w:t>
      </w:r>
      <w:r>
        <w:rPr>
          <w:color w:val="307EC9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A0CCD4"/>
        </w:rPr>
        <w:t xml:space="preserve">capaces </w:t>
      </w:r>
      <w:r>
        <w:rPr>
          <w:color w:val="000000"/>
        </w:rPr>
        <w:t xml:space="preserve">de </w:t>
      </w:r>
      <w:r>
        <w:rPr>
          <w:color w:val="DC0F1C"/>
        </w:rPr>
        <w:t xml:space="preserve">ponerse </w:t>
      </w:r>
      <w:r>
        <w:rPr>
          <w:color w:val="000000"/>
        </w:rPr>
        <w:t xml:space="preserve">de </w:t>
      </w:r>
      <w:r>
        <w:rPr>
          <w:color w:val="A0CCD4"/>
        </w:rPr>
        <w:t xml:space="preserve">acuerdo </w:t>
      </w:r>
      <w:r>
        <w:rPr>
          <w:color w:val="000000"/>
        </w:rPr>
        <w:t xml:space="preserve">. </w:t>
      </w:r>
      <w:r>
        <w:rPr>
          <w:color w:val="DC0F1C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307EC9"/>
        </w:rPr>
        <w:t xml:space="preserve">pedido </w:t>
      </w:r>
      <w:r>
        <w:rPr>
          <w:color w:val="000000"/>
        </w:rPr>
        <w:t xml:space="preserve">el </w:t>
      </w:r>
      <w:r>
        <w:rPr>
          <w:color w:val="307EC9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5A2B6"/>
        </w:rPr>
        <w:t xml:space="preserve">toda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307EC9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0CCD4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307EC9"/>
        </w:rPr>
        <w:t xml:space="preserve">convencidos </w:t>
      </w:r>
      <w:r>
        <w:rPr>
          <w:color w:val="000000"/>
        </w:rPr>
        <w:t xml:space="preserve">. </w:t>
      </w:r>
      <w:r>
        <w:rPr>
          <w:color w:val="55A2B6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307EC9"/>
        </w:rPr>
        <w:t xml:space="preserve">gobierne </w:t>
      </w:r>
      <w:r>
        <w:rPr>
          <w:color w:val="000000"/>
        </w:rPr>
        <w:t xml:space="preserve">quien </w:t>
      </w:r>
      <w:r>
        <w:rPr>
          <w:color w:val="307EC9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agota </w:t>
      </w:r>
      <w:r>
        <w:rPr>
          <w:color w:val="000000"/>
        </w:rPr>
        <w:t xml:space="preserve">el </w:t>
      </w:r>
      <w:r>
        <w:rPr>
          <w:color w:val="55A2B6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BE7A"/>
        </w:rPr>
        <w:t xml:space="preserve">pancarta </w:t>
      </w:r>
      <w:r>
        <w:rPr>
          <w:color w:val="000000"/>
        </w:rPr>
        <w:t xml:space="preserve">en </w:t>
      </w:r>
      <w:r>
        <w:rPr>
          <w:color w:val="DC0F1C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líderes </w:t>
      </w:r>
      <w:r>
        <w:rPr>
          <w:color w:val="26BE7A"/>
        </w:rPr>
        <w:t xml:space="preserve">independentistas </w:t>
      </w:r>
      <w:r>
        <w:rPr>
          <w:color w:val="55A2B6"/>
        </w:rPr>
        <w:t xml:space="preserve">sigue </w:t>
      </w:r>
      <w:r>
        <w:rPr>
          <w:color w:val="65ACD2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pasado </w:t>
      </w:r>
      <w:r>
        <w:rPr>
          <w:color w:val="55A2B6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CCD4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767708"/>
        </w:rPr>
        <w:t xml:space="preserve">Justicia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Cataluña </w:t>
      </w:r>
      <w:r>
        <w:rPr>
          <w:color w:val="DC0F1C"/>
        </w:rPr>
        <w:t xml:space="preserve">daba </w:t>
      </w:r>
      <w:r>
        <w:rPr>
          <w:color w:val="000000"/>
        </w:rPr>
        <w:t xml:space="preserve">48 </w:t>
      </w:r>
      <w:r>
        <w:rPr>
          <w:color w:val="55A2B6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5ACD2"/>
        </w:rPr>
        <w:t xml:space="preserve">retirada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la </w:t>
      </w:r>
      <w:r>
        <w:rPr>
          <w:color w:val="A0CCD4"/>
        </w:rPr>
        <w:t xml:space="preserve">asociación </w:t>
      </w:r>
      <w:r>
        <w:rPr>
          <w:color w:val="307EC9"/>
        </w:rPr>
        <w:t xml:space="preserve">ciudadana </w:t>
      </w:r>
      <w:r>
        <w:rPr>
          <w:color w:val="000000"/>
        </w:rPr>
        <w:t xml:space="preserve">que </w:t>
      </w:r>
      <w:r>
        <w:rPr>
          <w:color w:val="A0CCD4"/>
        </w:rPr>
        <w:t xml:space="preserve">reclamó </w:t>
      </w:r>
      <w:r>
        <w:rPr>
          <w:color w:val="B749A2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65ACD2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plazo </w:t>
      </w:r>
      <w:r>
        <w:rPr>
          <w:color w:val="000000"/>
        </w:rPr>
        <w:t xml:space="preserve">habría </w:t>
      </w:r>
      <w:r>
        <w:rPr>
          <w:color w:val="55A2B6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55A2B6"/>
        </w:rPr>
        <w:t xml:space="preserve">mediodía </w:t>
      </w:r>
      <w:r>
        <w:rPr>
          <w:color w:val="000000"/>
        </w:rPr>
        <w:t xml:space="preserve">. </w:t>
      </w:r>
      <w:r>
        <w:rPr>
          <w:color w:val="307EC9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307EC9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65ACD2"/>
        </w:rPr>
        <w:t xml:space="preserve">retirará </w:t>
      </w:r>
      <w:r>
        <w:rPr>
          <w:color w:val="000000"/>
        </w:rPr>
        <w:t xml:space="preserve">. </w:t>
      </w:r>
      <w:r>
        <w:rPr>
          <w:color w:val="DC0F1C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DC0F1C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A0CCD4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CCD4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6BE7A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5ACD2"/>
        </w:rPr>
        <w:t xml:space="preserve">país </w:t>
      </w:r>
      <w:r>
        <w:rPr>
          <w:color w:val="000000"/>
        </w:rPr>
        <w:t xml:space="preserve">, </w:t>
      </w:r>
      <w:r>
        <w:rPr>
          <w:color w:val="55A2B6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0CCD4"/>
        </w:rPr>
        <w:t xml:space="preserve">reclamar </w:t>
      </w:r>
      <w:r>
        <w:rPr>
          <w:color w:val="000000"/>
        </w:rPr>
        <w:t xml:space="preserve">una </w:t>
      </w:r>
      <w:r>
        <w:rPr>
          <w:color w:val="55A2B6"/>
        </w:rPr>
        <w:t xml:space="preserve">lucha </w:t>
      </w:r>
      <w:r>
        <w:rPr>
          <w:color w:val="65ACD2"/>
        </w:rPr>
        <w:t xml:space="preserve">decidida </w:t>
      </w:r>
      <w:r>
        <w:rPr>
          <w:color w:val="000000"/>
        </w:rPr>
        <w:t xml:space="preserve">en </w:t>
      </w:r>
      <w:r>
        <w:rPr>
          <w:color w:val="A044AA"/>
        </w:rPr>
        <w:t xml:space="preserve">defensa </w:t>
      </w:r>
      <w:r>
        <w:rPr>
          <w:color w:val="000000"/>
        </w:rPr>
        <w:t xml:space="preserve">del </w:t>
      </w:r>
      <w:r>
        <w:rPr>
          <w:color w:val="55A2B6"/>
        </w:rPr>
        <w:t xml:space="preserve">medio </w:t>
      </w:r>
      <w:r>
        <w:rPr>
          <w:color w:val="65ACD2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65ACD2"/>
        </w:rPr>
        <w:t xml:space="preserve">solo </w:t>
      </w:r>
      <w:r>
        <w:rPr>
          <w:color w:val="000000"/>
        </w:rPr>
        <w:t xml:space="preserve">15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DC0F1C"/>
        </w:rPr>
        <w:t xml:space="preserve">podía </w:t>
      </w:r>
      <w:r>
        <w:rPr>
          <w:color w:val="DC0F1C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6BE7A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0CCD4"/>
        </w:rPr>
        <w:t xml:space="preserve">Huelga </w:t>
      </w:r>
      <w:r>
        <w:rPr>
          <w:color w:val="5C1498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55A2B6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D241B"/>
        </w:rPr>
        <w:t xml:space="preserve">generación </w:t>
      </w:r>
      <w:r>
        <w:rPr>
          <w:color w:val="000000"/>
        </w:rPr>
        <w:t xml:space="preserve">de </w:t>
      </w:r>
      <w:r>
        <w:rPr>
          <w:color w:val="5C1498"/>
        </w:rPr>
        <w:t xml:space="preserve">jóvenes </w:t>
      </w:r>
      <w:r>
        <w:rPr>
          <w:color w:val="000000"/>
        </w:rPr>
        <w:t xml:space="preserve">que </w:t>
      </w:r>
      <w:r>
        <w:rPr>
          <w:color w:val="A0CCD4"/>
        </w:rPr>
        <w:t xml:space="preserve">exigen </w:t>
      </w:r>
      <w:r>
        <w:rPr>
          <w:color w:val="65ACD2"/>
        </w:rPr>
        <w:t xml:space="preserve">acciones </w:t>
      </w:r>
      <w:r>
        <w:rPr>
          <w:color w:val="65ACD2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65ACD2"/>
        </w:rPr>
        <w:t xml:space="preserve">combatir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65ACD2"/>
        </w:rPr>
        <w:t xml:space="preserve">Greta </w:t>
      </w:r>
      <w:r>
        <w:rPr>
          <w:color w:val="000000"/>
        </w:rPr>
        <w:t xml:space="preserve">ha </w:t>
      </w:r>
      <w:r>
        <w:rPr>
          <w:color w:val="55A2B6"/>
        </w:rPr>
        <w:t xml:space="preserve">recorrido </w:t>
      </w:r>
      <w:r>
        <w:rPr>
          <w:color w:val="000000"/>
        </w:rPr>
        <w:t xml:space="preserve">ya </w:t>
      </w:r>
      <w:r>
        <w:rPr>
          <w:color w:val="5C1498"/>
        </w:rPr>
        <w:t xml:space="preserve">varios </w:t>
      </w:r>
      <w:r>
        <w:rPr>
          <w:color w:val="65ACD2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7EC9"/>
        </w:rPr>
        <w:t xml:space="preserve">mensaje </w:t>
      </w:r>
      <w:r>
        <w:rPr>
          <w:color w:val="000000"/>
        </w:rPr>
        <w:t xml:space="preserve">a </w:t>
      </w:r>
      <w:r>
        <w:rPr>
          <w:color w:val="DC0F1C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7EC9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sede </w:t>
      </w:r>
      <w:r>
        <w:rPr>
          <w:color w:val="000000"/>
        </w:rPr>
        <w:t xml:space="preserve">de </w:t>
      </w:r>
      <w:r>
        <w:rPr>
          <w:color w:val="65ACD2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307EC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044AA"/>
        </w:rPr>
        <w:t xml:space="preserve">partir </w:t>
      </w:r>
      <w:r>
        <w:rPr>
          <w:color w:val="000000"/>
        </w:rPr>
        <w:t xml:space="preserve">de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55A2B6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Clima </w:t>
      </w:r>
      <w:r>
        <w:rPr>
          <w:color w:val="000000"/>
        </w:rPr>
        <w:t xml:space="preserve">. </w:t>
      </w:r>
      <w:r>
        <w:rPr>
          <w:color w:val="DC0F1C"/>
        </w:rPr>
        <w:t xml:space="preserve">¿Cómo </w:t>
      </w:r>
      <w:r>
        <w:rPr>
          <w:color w:val="000000"/>
        </w:rPr>
        <w:t xml:space="preserve">se </w:t>
      </w:r>
      <w:r>
        <w:rPr>
          <w:color w:val="A0CCD4"/>
        </w:rPr>
        <w:t xml:space="preserve">presenta </w:t>
      </w:r>
      <w:r>
        <w:rPr>
          <w:color w:val="000000"/>
        </w:rPr>
        <w:t xml:space="preserve">esta </w:t>
      </w:r>
      <w:r>
        <w:rPr>
          <w:color w:val="55A2B6"/>
        </w:rPr>
        <w:t xml:space="preserve">cita </w:t>
      </w:r>
      <w:r>
        <w:rPr>
          <w:color w:val="000000"/>
        </w:rPr>
        <w:t xml:space="preserve">, </w:t>
      </w:r>
      <w:r>
        <w:rPr>
          <w:color w:val="65ACD2"/>
        </w:rPr>
        <w:t xml:space="preserve">José </w:t>
      </w:r>
      <w:r>
        <w:rPr>
          <w:color w:val="B749A2"/>
        </w:rPr>
        <w:t xml:space="preserve">ngel </w:t>
      </w:r>
      <w:r>
        <w:rPr>
          <w:color w:val="307EC9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65ACD2"/>
        </w:rPr>
        <w:t xml:space="preserve">sensación </w:t>
      </w:r>
      <w:r>
        <w:rPr>
          <w:color w:val="000000"/>
        </w:rPr>
        <w:t xml:space="preserve">de </w:t>
      </w:r>
      <w:r>
        <w:rPr>
          <w:color w:val="65ACD2"/>
        </w:rPr>
        <w:t xml:space="preserve">máxima </w:t>
      </w:r>
      <w:r>
        <w:rPr>
          <w:color w:val="5C1498"/>
        </w:rPr>
        <w:t xml:space="preserve">urgencia </w:t>
      </w:r>
      <w:r>
        <w:rPr>
          <w:color w:val="000000"/>
        </w:rPr>
        <w:t xml:space="preserve">se </w:t>
      </w:r>
      <w:r>
        <w:rPr>
          <w:color w:val="55A2B6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5ACD2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DC0F1C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55A2B6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C1498"/>
        </w:rPr>
        <w:t xml:space="preserve">jóvenes </w:t>
      </w:r>
      <w:r>
        <w:rPr>
          <w:color w:val="000000"/>
        </w:rPr>
        <w:t xml:space="preserve">, </w:t>
      </w:r>
      <w:r>
        <w:rPr>
          <w:color w:val="65ACD2"/>
        </w:rPr>
        <w:t xml:space="preserve">incluso </w:t>
      </w:r>
      <w:r>
        <w:rPr>
          <w:color w:val="000000"/>
        </w:rPr>
        <w:t xml:space="preserve">los </w:t>
      </w:r>
      <w:r>
        <w:rPr>
          <w:color w:val="5C1498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5ACD2"/>
        </w:rPr>
        <w:t xml:space="preserve">claman </w:t>
      </w:r>
      <w:r>
        <w:rPr>
          <w:color w:val="000000"/>
        </w:rPr>
        <w:t xml:space="preserve">más </w:t>
      </w:r>
      <w:r>
        <w:rPr>
          <w:color w:val="65ACD2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 </w:t>
      </w:r>
      <w:r>
        <w:rPr>
          <w:color w:val="5C1498"/>
        </w:rPr>
        <w:t xml:space="preserve">jóvenes </w:t>
      </w:r>
      <w:r>
        <w:rPr>
          <w:color w:val="DC0F1C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55A2B6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 </w:t>
      </w:r>
      <w:r>
        <w:rPr>
          <w:color w:val="65ACD2"/>
        </w:rPr>
        <w:t xml:space="preserve">países </w:t>
      </w:r>
      <w:r>
        <w:rPr>
          <w:color w:val="000000"/>
        </w:rPr>
        <w:t xml:space="preserve">,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65ACD2"/>
        </w:rPr>
        <w:t xml:space="preserve">solo </w:t>
      </w:r>
      <w:r>
        <w:rPr>
          <w:color w:val="000000"/>
        </w:rPr>
        <w:t xml:space="preserve">están </w:t>
      </w:r>
      <w:r>
        <w:rPr>
          <w:color w:val="65ACD2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749A2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A0CCD4"/>
        </w:rPr>
        <w:t xml:space="preserve">acuerdo </w:t>
      </w:r>
      <w:r>
        <w:rPr>
          <w:color w:val="000000"/>
        </w:rPr>
        <w:t xml:space="preserve">de </w:t>
      </w:r>
      <w:r>
        <w:rPr>
          <w:color w:val="A0CCD4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55A2B6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. </w:t>
      </w:r>
      <w:r>
        <w:rPr>
          <w:color w:val="65ACD2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7EC9"/>
        </w:rPr>
        <w:t xml:space="preserve">firmaron </w:t>
      </w:r>
      <w:r>
        <w:rPr>
          <w:color w:val="000000"/>
        </w:rPr>
        <w:t xml:space="preserve">el </w:t>
      </w:r>
      <w:r>
        <w:rPr>
          <w:color w:val="A0CCD4"/>
        </w:rPr>
        <w:t xml:space="preserve">acuerdo </w:t>
      </w:r>
      <w:r>
        <w:rPr>
          <w:color w:val="000000"/>
        </w:rPr>
        <w:t xml:space="preserve">no </w:t>
      </w:r>
      <w:r>
        <w:rPr>
          <w:color w:val="55A2B6"/>
        </w:rPr>
        <w:t xml:space="preserve">cumple </w:t>
      </w:r>
      <w:r>
        <w:rPr>
          <w:color w:val="000000"/>
        </w:rPr>
        <w:t xml:space="preserve">lo </w:t>
      </w:r>
      <w:r>
        <w:rPr>
          <w:color w:val="307EC9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DC0F1C"/>
        </w:rPr>
        <w:t xml:space="preserve">grito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65ACD2"/>
        </w:rPr>
        <w:t xml:space="preserve">climática </w:t>
      </w:r>
      <w:r>
        <w:rPr>
          <w:color w:val="000000"/>
        </w:rPr>
        <w:t xml:space="preserve">. </w:t>
      </w:r>
      <w:r>
        <w:rPr>
          <w:color w:val="55A2B6"/>
        </w:rPr>
        <w:t xml:space="preserve">Manifestación </w:t>
      </w:r>
      <w:r>
        <w:rPr>
          <w:color w:val="65ACD2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5ACD2"/>
        </w:rPr>
        <w:t xml:space="preserve">favela </w:t>
      </w:r>
      <w:r>
        <w:rPr>
          <w:color w:val="000000"/>
        </w:rPr>
        <w:t xml:space="preserve">de </w:t>
      </w:r>
      <w:r>
        <w:rPr>
          <w:color w:val="65ACD2"/>
        </w:rPr>
        <w:t xml:space="preserve">Rio </w:t>
      </w:r>
      <w:r>
        <w:rPr>
          <w:color w:val="000000"/>
        </w:rPr>
        <w:t xml:space="preserve">de </w:t>
      </w:r>
      <w:r>
        <w:rPr>
          <w:color w:val="65ACD2"/>
        </w:rPr>
        <w:t xml:space="preserve">Janeiro </w:t>
      </w:r>
      <w:r>
        <w:rPr>
          <w:color w:val="000000"/>
        </w:rPr>
        <w:t xml:space="preserve">en </w:t>
      </w:r>
      <w:r>
        <w:rPr>
          <w:color w:val="65ACD2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044AA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C1498"/>
        </w:rPr>
        <w:t xml:space="preserve">niña </w:t>
      </w:r>
      <w:r>
        <w:rPr>
          <w:color w:val="000000"/>
        </w:rPr>
        <w:t xml:space="preserve">de </w:t>
      </w:r>
      <w:r>
        <w:rPr>
          <w:color w:val="55A2B6"/>
        </w:rPr>
        <w:t xml:space="preserve">ocho </w:t>
      </w:r>
      <w:r>
        <w:rPr>
          <w:color w:val="55A2B6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D241B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Policía </w:t>
      </w:r>
      <w:r>
        <w:rPr>
          <w:color w:val="000000"/>
        </w:rPr>
        <w:t xml:space="preserve">con </w:t>
      </w:r>
      <w:r>
        <w:rPr>
          <w:color w:val="55A2B6"/>
        </w:rPr>
        <w:t xml:space="preserve">grupos </w:t>
      </w:r>
      <w:r>
        <w:rPr>
          <w:color w:val="000000"/>
        </w:rPr>
        <w:t xml:space="preserve">de </w:t>
      </w:r>
      <w:r>
        <w:rPr>
          <w:color w:val="65ACD2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familiares </w:t>
      </w:r>
      <w:r>
        <w:rPr>
          <w:color w:val="DC0F1C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C1498"/>
        </w:rPr>
        <w:t xml:space="preserve">pequeña </w:t>
      </w:r>
      <w:r>
        <w:rPr>
          <w:color w:val="000000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recibió </w:t>
      </w:r>
      <w:r>
        <w:rPr>
          <w:color w:val="000000"/>
        </w:rPr>
        <w:t xml:space="preserve">un </w:t>
      </w:r>
      <w:r>
        <w:rPr>
          <w:color w:val="5C1498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A0CCD4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C1498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gobernador </w:t>
      </w:r>
      <w:r>
        <w:rPr>
          <w:color w:val="307EC9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65ACD2"/>
        </w:rPr>
        <w:t xml:space="preserve">Rio </w:t>
      </w:r>
      <w:r>
        <w:rPr>
          <w:color w:val="000000"/>
        </w:rPr>
        <w:t xml:space="preserve">ha </w:t>
      </w:r>
      <w:r>
        <w:rPr>
          <w:color w:val="307EC9"/>
        </w:rPr>
        <w:t xml:space="preserve">prometido </w:t>
      </w:r>
      <w:r>
        <w:rPr>
          <w:color w:val="55A2B6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44AA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D241B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5C1498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C1498"/>
        </w:rPr>
        <w:t xml:space="preserve">siete </w:t>
      </w:r>
      <w:r>
        <w:rPr>
          <w:color w:val="55A2B6"/>
        </w:rPr>
        <w:t xml:space="preserve">primeros </w:t>
      </w:r>
      <w:r>
        <w:rPr>
          <w:color w:val="A0CCD4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C1498"/>
        </w:rPr>
        <w:t xml:space="preserve">1.000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han </w:t>
      </w:r>
      <w:r>
        <w:rPr>
          <w:color w:val="55A2B6"/>
        </w:rPr>
        <w:t xml:space="preserve">muerto </w:t>
      </w:r>
      <w:r>
        <w:rPr>
          <w:color w:val="000000"/>
        </w:rPr>
        <w:t xml:space="preserve">durante </w:t>
      </w:r>
      <w:r>
        <w:rPr>
          <w:color w:val="65ACD2"/>
        </w:rPr>
        <w:t xml:space="preserve">operaciones </w:t>
      </w:r>
      <w:r>
        <w:rPr>
          <w:color w:val="26BE7A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mismo </w:t>
      </w:r>
      <w:r>
        <w:rPr>
          <w:color w:val="A0CCD4"/>
        </w:rPr>
        <w:t xml:space="preserve">periodo </w:t>
      </w:r>
      <w:r>
        <w:rPr>
          <w:color w:val="000000"/>
        </w:rPr>
        <w:t xml:space="preserve">de </w:t>
      </w:r>
      <w:r>
        <w:rPr>
          <w:color w:val="A0CCD4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potente </w:t>
      </w:r>
      <w:r>
        <w:rPr>
          <w:color w:val="55A2B6"/>
        </w:rPr>
        <w:t xml:space="preserve">tifón </w:t>
      </w:r>
      <w:r>
        <w:rPr>
          <w:color w:val="000000"/>
        </w:rPr>
        <w:t xml:space="preserve">está </w:t>
      </w:r>
      <w:r>
        <w:rPr>
          <w:color w:val="A044AA"/>
        </w:rPr>
        <w:t xml:space="preserve">azotando </w:t>
      </w:r>
      <w:r>
        <w:rPr>
          <w:color w:val="000000"/>
        </w:rPr>
        <w:t xml:space="preserve">el </w:t>
      </w:r>
      <w:r>
        <w:rPr>
          <w:color w:val="A044AA"/>
        </w:rPr>
        <w:t xml:space="preserve">noreste </w:t>
      </w:r>
      <w:r>
        <w:rPr>
          <w:color w:val="000000"/>
        </w:rPr>
        <w:t xml:space="preserve">de </w:t>
      </w:r>
      <w:r>
        <w:rPr>
          <w:color w:val="55A2B6"/>
        </w:rPr>
        <w:t xml:space="preserve">Japón </w:t>
      </w:r>
      <w:r>
        <w:rPr>
          <w:color w:val="000000"/>
        </w:rPr>
        <w:t xml:space="preserve">con </w:t>
      </w:r>
      <w:r>
        <w:rPr>
          <w:color w:val="A044AA"/>
        </w:rPr>
        <w:t xml:space="preserve">vientos </w:t>
      </w:r>
      <w:r>
        <w:rPr>
          <w:color w:val="000000"/>
        </w:rPr>
        <w:t xml:space="preserve">que </w:t>
      </w:r>
      <w:r>
        <w:rPr>
          <w:color w:val="65ACD2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A044AA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55A2B6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5A2B6"/>
        </w:rPr>
        <w:t xml:space="preserve">menos </w:t>
      </w:r>
      <w:r>
        <w:rPr>
          <w:color w:val="000000"/>
        </w:rPr>
        <w:t xml:space="preserve">una </w:t>
      </w:r>
      <w:r>
        <w:rPr>
          <w:color w:val="55A2B6"/>
        </w:rPr>
        <w:t xml:space="preserve">persona </w:t>
      </w:r>
      <w:r>
        <w:rPr>
          <w:color w:val="000000"/>
        </w:rPr>
        <w:t xml:space="preserve">ha </w:t>
      </w:r>
      <w:r>
        <w:rPr>
          <w:color w:val="55A2B6"/>
        </w:rPr>
        <w:t xml:space="preserve">muerto </w:t>
      </w:r>
      <w:r>
        <w:rPr>
          <w:color w:val="000000"/>
        </w:rPr>
        <w:t xml:space="preserve">a </w:t>
      </w:r>
      <w:r>
        <w:rPr>
          <w:color w:val="5C1498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44AA"/>
        </w:rPr>
        <w:t xml:space="preserve">intensas </w:t>
      </w:r>
      <w:r>
        <w:rPr>
          <w:color w:val="A044AA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5C1498"/>
        </w:rPr>
        <w:t xml:space="preserve">provocado </w:t>
      </w:r>
      <w:r>
        <w:rPr>
          <w:color w:val="55A2B6"/>
        </w:rPr>
        <w:t xml:space="preserve">numerosos </w:t>
      </w:r>
      <w:r>
        <w:rPr>
          <w:color w:val="5C1498"/>
        </w:rPr>
        <w:t xml:space="preserve">accidentes </w:t>
      </w:r>
      <w:r>
        <w:rPr>
          <w:color w:val="000000"/>
        </w:rPr>
        <w:t xml:space="preserve">de </w:t>
      </w:r>
      <w:r>
        <w:rPr>
          <w:color w:val="5C1498"/>
        </w:rPr>
        <w:t xml:space="preserve">tráfico </w:t>
      </w:r>
      <w:r>
        <w:rPr>
          <w:color w:val="000000"/>
        </w:rPr>
        <w:t xml:space="preserve">. </w:t>
      </w:r>
      <w:r>
        <w:rPr>
          <w:color w:val="5C1498"/>
        </w:rPr>
        <w:t xml:space="preserve">Varias </w:t>
      </w:r>
      <w:r>
        <w:rPr>
          <w:color w:val="A0CCD4"/>
        </w:rPr>
        <w:t xml:space="preserve">líneas </w:t>
      </w:r>
      <w:r>
        <w:rPr>
          <w:color w:val="000000"/>
        </w:rPr>
        <w:t xml:space="preserve">de </w:t>
      </w:r>
      <w:r>
        <w:rPr>
          <w:color w:val="DC0F1C"/>
        </w:rPr>
        <w:t xml:space="preserve">tendido </w:t>
      </w:r>
      <w:r>
        <w:rPr>
          <w:color w:val="A0CCD4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visto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5A2B6"/>
        </w:rPr>
        <w:t xml:space="preserve">miles </w:t>
      </w:r>
      <w:r>
        <w:rPr>
          <w:color w:val="000000"/>
        </w:rPr>
        <w:t xml:space="preserve">de </w:t>
      </w:r>
      <w:r>
        <w:rPr>
          <w:color w:val="A0CCD4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quedado </w:t>
      </w:r>
      <w:r>
        <w:rPr>
          <w:color w:val="000000"/>
        </w:rPr>
        <w:t xml:space="preserve">sin </w:t>
      </w:r>
      <w:r>
        <w:rPr>
          <w:color w:val="A0CCD4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millar </w:t>
      </w:r>
      <w:r>
        <w:rPr>
          <w:color w:val="000000"/>
        </w:rPr>
        <w:t xml:space="preserve">de </w:t>
      </w:r>
      <w:r>
        <w:rPr>
          <w:color w:val="A044AA"/>
        </w:rPr>
        <w:t xml:space="preserve">vuelos </w:t>
      </w:r>
      <w:r>
        <w:rPr>
          <w:color w:val="000000"/>
        </w:rPr>
        <w:t xml:space="preserve">han </w:t>
      </w:r>
      <w:r>
        <w:rPr>
          <w:color w:val="55A2B6"/>
        </w:rPr>
        <w:t xml:space="preserve">sido </w:t>
      </w:r>
      <w:r>
        <w:rPr>
          <w:color w:val="155E6A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decimoséptimo </w:t>
      </w:r>
      <w:r>
        <w:rPr>
          <w:color w:val="55A2B6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44AA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centenar </w:t>
      </w:r>
      <w:r>
        <w:rPr>
          <w:color w:val="000000"/>
        </w:rPr>
        <w:t xml:space="preserve">de </w:t>
      </w:r>
      <w:r>
        <w:rPr>
          <w:color w:val="65ACD2"/>
        </w:rPr>
        <w:t xml:space="preserve">británicos </w:t>
      </w:r>
      <w:r>
        <w:rPr>
          <w:color w:val="65ACD2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Costa </w:t>
      </w:r>
      <w:r>
        <w:rPr>
          <w:color w:val="000000"/>
        </w:rPr>
        <w:t xml:space="preserve">del </w:t>
      </w:r>
      <w:r>
        <w:rPr>
          <w:color w:val="65ACD2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centro </w:t>
      </w:r>
      <w:r>
        <w:rPr>
          <w:color w:val="000000"/>
        </w:rPr>
        <w:t xml:space="preserve">de </w:t>
      </w:r>
      <w:r>
        <w:rPr>
          <w:color w:val="A044AA"/>
        </w:rPr>
        <w:t xml:space="preserve">Málaga </w:t>
      </w:r>
      <w:r>
        <w:rPr>
          <w:color w:val="000000"/>
        </w:rPr>
        <w:t xml:space="preserve">para </w:t>
      </w:r>
      <w:r>
        <w:rPr>
          <w:color w:val="65ACD2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65ACD2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0CCD4"/>
        </w:rPr>
        <w:t xml:space="preserve">Aseguran </w:t>
      </w:r>
      <w:r>
        <w:rPr>
          <w:color w:val="65ACD2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5A2B6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A0CCD4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5ACD2"/>
        </w:rPr>
        <w:t xml:space="preserve">cobertura </w:t>
      </w:r>
      <w:r>
        <w:rPr>
          <w:color w:val="5C1498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0CCD4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C0F1C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65ACD2"/>
        </w:rPr>
        <w:t xml:space="preserve">50.000 </w:t>
      </w:r>
      <w:r>
        <w:rPr>
          <w:color w:val="000000"/>
        </w:rPr>
        <w:t xml:space="preserve">los </w:t>
      </w:r>
      <w:r>
        <w:rPr>
          <w:color w:val="65ACD2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65ACD2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044AA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5C1498"/>
        </w:rPr>
        <w:t xml:space="preserve">siete </w:t>
      </w:r>
      <w:r>
        <w:rPr>
          <w:color w:val="000000"/>
        </w:rPr>
        <w:t xml:space="preserve">de </w:t>
      </w:r>
      <w:r>
        <w:rPr>
          <w:color w:val="65ACD2"/>
        </w:rPr>
        <w:t xml:space="preserve">cada </w:t>
      </w:r>
      <w:r>
        <w:rPr>
          <w:color w:val="65ACD2"/>
        </w:rPr>
        <w:t xml:space="preserve">diez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del </w:t>
      </w:r>
      <w:r>
        <w:rPr>
          <w:color w:val="A0CCD4"/>
        </w:rPr>
        <w:t xml:space="preserve">Reino-Unido </w:t>
      </w:r>
      <w:r>
        <w:rPr>
          <w:color w:val="65ACD2"/>
        </w:rPr>
        <w:t xml:space="preserve">residentes </w:t>
      </w:r>
      <w:r>
        <w:rPr>
          <w:color w:val="000000"/>
        </w:rPr>
        <w:t xml:space="preserve">en </w:t>
      </w:r>
      <w:r>
        <w:rPr>
          <w:color w:val="A044AA"/>
        </w:rPr>
        <w:t xml:space="preserve">Andalucía </w:t>
      </w:r>
      <w:r>
        <w:rPr>
          <w:color w:val="000000"/>
        </w:rPr>
        <w:t xml:space="preserve">. </w:t>
      </w:r>
      <w:r>
        <w:rPr>
          <w:color w:val="5C1498"/>
        </w:rPr>
        <w:t xml:space="preserve">Detenido </w:t>
      </w:r>
      <w:r>
        <w:rPr>
          <w:color w:val="000000"/>
        </w:rPr>
        <w:t xml:space="preserve">en </w:t>
      </w:r>
      <w:r>
        <w:rPr>
          <w:color w:val="65ACD2"/>
        </w:rPr>
        <w:t xml:space="preserve">Mallorca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55A2B6"/>
        </w:rPr>
        <w:t xml:space="preserve">años </w:t>
      </w:r>
      <w:r>
        <w:rPr>
          <w:color w:val="767708"/>
        </w:rPr>
        <w:t xml:space="preserve">acusado </w:t>
      </w:r>
      <w:r>
        <w:rPr>
          <w:color w:val="000000"/>
        </w:rPr>
        <w:t xml:space="preserve">del </w:t>
      </w:r>
      <w:r>
        <w:rPr>
          <w:color w:val="5D241B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D241B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5ACD2"/>
        </w:rPr>
        <w:t xml:space="preserve">nacionalidad </w:t>
      </w:r>
      <w:r>
        <w:rPr>
          <w:color w:val="55A2B6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presunto </w:t>
      </w:r>
      <w:r>
        <w:rPr>
          <w:color w:val="B749A2"/>
        </w:rPr>
        <w:t xml:space="preserve">asesino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65ACD2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tenía </w:t>
      </w:r>
      <w:r>
        <w:rPr>
          <w:color w:val="5C1498"/>
        </w:rPr>
        <w:t xml:space="preserve">varias </w:t>
      </w:r>
      <w:r>
        <w:rPr>
          <w:color w:val="5D241B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D241B"/>
        </w:rPr>
        <w:t xml:space="preserve">abdómen </w:t>
      </w:r>
      <w:r>
        <w:rPr>
          <w:color w:val="000000"/>
        </w:rPr>
        <w:t xml:space="preserve">y </w:t>
      </w:r>
      <w:r>
        <w:rPr>
          <w:color w:val="65ACD2"/>
        </w:rPr>
        <w:t xml:space="preserve">tórax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D241B"/>
        </w:rPr>
        <w:t xml:space="preserve">constan </w:t>
      </w:r>
      <w:r>
        <w:rPr>
          <w:color w:val="5D241B"/>
        </w:rPr>
        <w:t xml:space="preserve">denuncias </w:t>
      </w:r>
      <w:r>
        <w:rPr>
          <w:color w:val="A0CCD4"/>
        </w:rPr>
        <w:t xml:space="preserve">previas </w:t>
      </w:r>
      <w:r>
        <w:rPr>
          <w:color w:val="000000"/>
        </w:rPr>
        <w:t xml:space="preserve">por </w:t>
      </w:r>
      <w:r>
        <w:rPr>
          <w:color w:val="5D241B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5D241B"/>
        </w:rPr>
        <w:t xml:space="preserve">mujeres </w:t>
      </w:r>
      <w:r>
        <w:rPr>
          <w:color w:val="5D241B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5D241B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5D241B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5ACD2"/>
        </w:rPr>
        <w:t xml:space="preserve">mazazo </w:t>
      </w:r>
      <w:r>
        <w:rPr>
          <w:color w:val="000000"/>
        </w:rPr>
        <w:t xml:space="preserve">muy </w:t>
      </w:r>
      <w:r>
        <w:rPr>
          <w:color w:val="55A2B6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sociedad </w:t>
      </w:r>
      <w:r>
        <w:rPr>
          <w:color w:val="000000"/>
        </w:rPr>
        <w:t xml:space="preserve">en </w:t>
      </w:r>
      <w:r>
        <w:rPr>
          <w:color w:val="307EC9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maltrato </w:t>
      </w:r>
      <w:r>
        <w:rPr>
          <w:color w:val="000000"/>
        </w:rPr>
        <w:t xml:space="preserve">... </w:t>
      </w:r>
      <w:r>
        <w:rPr>
          <w:color w:val="65ACD2"/>
        </w:rPr>
        <w:t xml:space="preserve">Tolerancia </w:t>
      </w:r>
      <w:r>
        <w:rPr>
          <w:color w:val="A044AA"/>
        </w:rPr>
        <w:t xml:space="preserve">cero </w:t>
      </w:r>
      <w:r>
        <w:rPr>
          <w:color w:val="000000"/>
        </w:rPr>
        <w:t xml:space="preserve">. </w:t>
      </w:r>
      <w:r>
        <w:rPr>
          <w:color w:val="5C1498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65ACD2"/>
        </w:rPr>
        <w:t xml:space="preserve">Cabra </w:t>
      </w:r>
      <w:r>
        <w:rPr>
          <w:color w:val="000000"/>
        </w:rPr>
        <w:t xml:space="preserve">, </w:t>
      </w:r>
      <w:r>
        <w:rPr>
          <w:color w:val="65ACD2"/>
        </w:rPr>
        <w:t xml:space="preserve">Córdoba </w:t>
      </w:r>
      <w:r>
        <w:rPr>
          <w:color w:val="000000"/>
        </w:rPr>
        <w:t xml:space="preserve">. </w:t>
      </w:r>
      <w:r>
        <w:rPr>
          <w:color w:val="55A2B6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5ACD2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C1498"/>
        </w:rPr>
        <w:t xml:space="preserve">vivienda </w:t>
      </w:r>
      <w:r>
        <w:rPr>
          <w:color w:val="000000"/>
        </w:rPr>
        <w:t xml:space="preserve">del </w:t>
      </w:r>
      <w:r>
        <w:rPr>
          <w:color w:val="5D241B"/>
        </w:rPr>
        <w:t xml:space="preserve">presunto </w:t>
      </w:r>
      <w:r>
        <w:rPr>
          <w:color w:val="55A2B6"/>
        </w:rPr>
        <w:t xml:space="preserve">autor </w:t>
      </w:r>
      <w:r>
        <w:rPr>
          <w:color w:val="000000"/>
        </w:rPr>
        <w:t xml:space="preserve">del </w:t>
      </w:r>
      <w:r>
        <w:rPr>
          <w:color w:val="5D241B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C1498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55A2B6"/>
        </w:rPr>
        <w:t xml:space="preserve">murió </w:t>
      </w:r>
      <w:r>
        <w:rPr>
          <w:color w:val="000000"/>
        </w:rPr>
        <w:t xml:space="preserve">como </w:t>
      </w:r>
      <w:r>
        <w:rPr>
          <w:color w:val="A0CCD4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primer </w:t>
      </w:r>
      <w:r>
        <w:rPr>
          <w:color w:val="DC0F1C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5C1498"/>
        </w:rPr>
        <w:t xml:space="preserve">detenido </w:t>
      </w:r>
      <w:r>
        <w:rPr>
          <w:color w:val="000000"/>
        </w:rPr>
        <w:t xml:space="preserve">su </w:t>
      </w:r>
      <w:r>
        <w:rPr>
          <w:color w:val="DC0F1C"/>
        </w:rPr>
        <w:t xml:space="preserve">hermano </w:t>
      </w:r>
      <w:r>
        <w:rPr>
          <w:color w:val="000000"/>
        </w:rPr>
        <w:t xml:space="preserve">, </w:t>
      </w:r>
      <w:r>
        <w:rPr>
          <w:color w:val="55A2B6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DC0F1C"/>
        </w:rPr>
        <w:t xml:space="preserve">puesto </w:t>
      </w:r>
      <w:r>
        <w:rPr>
          <w:color w:val="000000"/>
        </w:rPr>
        <w:t xml:space="preserve">en </w:t>
      </w:r>
      <w:r>
        <w:rPr>
          <w:color w:val="767708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C1498"/>
        </w:rPr>
        <w:t xml:space="preserve">vecinos </w:t>
      </w:r>
      <w:r>
        <w:rPr>
          <w:color w:val="000000"/>
        </w:rPr>
        <w:t xml:space="preserve">de </w:t>
      </w:r>
      <w:r>
        <w:rPr>
          <w:color w:val="65ACD2"/>
        </w:rPr>
        <w:t xml:space="preserve">Cabra </w:t>
      </w:r>
      <w:r>
        <w:rPr>
          <w:color w:val="000000"/>
        </w:rPr>
        <w:t xml:space="preserve">están </w:t>
      </w:r>
      <w:r>
        <w:rPr>
          <w:color w:val="5C1498"/>
        </w:rPr>
        <w:t xml:space="preserve">indignados </w:t>
      </w:r>
      <w:r>
        <w:rPr>
          <w:color w:val="000000"/>
        </w:rPr>
        <w:t xml:space="preserve">y </w:t>
      </w:r>
      <w:r>
        <w:rPr>
          <w:color w:val="B749A2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5D241B"/>
        </w:rPr>
        <w:t xml:space="preserve">asesinato </w:t>
      </w:r>
      <w:r>
        <w:rPr>
          <w:color w:val="000000"/>
        </w:rPr>
        <w:t xml:space="preserve">. </w:t>
      </w:r>
      <w:r>
        <w:rPr>
          <w:color w:val="DC0F1C"/>
        </w:rPr>
        <w:t xml:space="preserve">Sepamos </w:t>
      </w:r>
      <w:r>
        <w:rPr>
          <w:color w:val="DC0F1C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5ACD2"/>
        </w:rPr>
        <w:t xml:space="preserve">pueblo </w:t>
      </w:r>
      <w:r>
        <w:rPr>
          <w:color w:val="55A2B6"/>
        </w:rPr>
        <w:t xml:space="preserve">tras </w:t>
      </w:r>
      <w:r>
        <w:rPr>
          <w:color w:val="000000"/>
        </w:rPr>
        <w:t xml:space="preserve">la </w:t>
      </w:r>
      <w:r>
        <w:rPr>
          <w:color w:val="767708"/>
        </w:rPr>
        <w:t xml:space="preserve">detención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5A2B6"/>
        </w:rPr>
        <w:t xml:space="preserve">domingo </w:t>
      </w:r>
      <w:r>
        <w:rPr>
          <w:color w:val="000000"/>
        </w:rPr>
        <w:t xml:space="preserve">ha </w:t>
      </w:r>
      <w:r>
        <w:rPr>
          <w:color w:val="A044AA"/>
        </w:rPr>
        <w:t xml:space="preserve">amanecido </w:t>
      </w:r>
      <w:r>
        <w:rPr>
          <w:color w:val="000000"/>
        </w:rPr>
        <w:t xml:space="preserve">más </w:t>
      </w:r>
      <w:r>
        <w:rPr>
          <w:color w:val="DC0F1C"/>
        </w:rPr>
        <w:t xml:space="preserve">tranquilo </w:t>
      </w:r>
      <w:r>
        <w:rPr>
          <w:color w:val="55A2B6"/>
        </w:rPr>
        <w:t xml:space="preserve">tras </w:t>
      </w:r>
      <w:r>
        <w:rPr>
          <w:color w:val="000000"/>
        </w:rPr>
        <w:t xml:space="preserve">los </w:t>
      </w:r>
      <w:r>
        <w:rPr>
          <w:color w:val="DC0F1C"/>
        </w:rPr>
        <w:t xml:space="preserve">momentos </w:t>
      </w:r>
      <w:r>
        <w:rPr>
          <w:color w:val="000000"/>
        </w:rPr>
        <w:t xml:space="preserve">de </w:t>
      </w:r>
      <w:r>
        <w:rPr>
          <w:color w:val="DC0F1C"/>
        </w:rPr>
        <w:t xml:space="preserve">muchísima </w:t>
      </w:r>
      <w:r>
        <w:rPr>
          <w:color w:val="65ACD2"/>
        </w:rPr>
        <w:t xml:space="preserve">tensión </w:t>
      </w:r>
      <w:r>
        <w:rPr>
          <w:color w:val="65ACD2"/>
        </w:rPr>
        <w:t xml:space="preserve">vividos </w:t>
      </w:r>
      <w:r>
        <w:rPr>
          <w:color w:val="55A2B6"/>
        </w:rPr>
        <w:t xml:space="preserve">ayer </w:t>
      </w:r>
      <w:r>
        <w:rPr>
          <w:color w:val="000000"/>
        </w:rPr>
        <w:t xml:space="preserve">. </w:t>
      </w:r>
      <w:r>
        <w:rPr>
          <w:color w:val="DC0F1C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DC0F1C"/>
        </w:rPr>
        <w:t xml:space="preserve">casa </w:t>
      </w:r>
      <w:r>
        <w:rPr>
          <w:color w:val="000000"/>
        </w:rPr>
        <w:t xml:space="preserve">donde </w:t>
      </w:r>
      <w:r>
        <w:rPr>
          <w:color w:val="65ACD2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C0F1C"/>
        </w:rPr>
        <w:t xml:space="preserve">hermanos </w:t>
      </w:r>
      <w:r>
        <w:rPr>
          <w:color w:val="DC0F1C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D241B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detenido </w:t>
      </w:r>
      <w:r>
        <w:rPr>
          <w:color w:val="55A2B6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749A2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espera </w:t>
      </w:r>
      <w:r>
        <w:rPr>
          <w:color w:val="000000"/>
        </w:rPr>
        <w:t xml:space="preserve">de </w:t>
      </w:r>
      <w:r>
        <w:rPr>
          <w:color w:val="55A2B6"/>
        </w:rPr>
        <w:t xml:space="preserve">pasar </w:t>
      </w:r>
      <w:r>
        <w:rPr>
          <w:color w:val="000000"/>
        </w:rPr>
        <w:t xml:space="preserve">a </w:t>
      </w:r>
      <w:r>
        <w:rPr>
          <w:color w:val="5D241B"/>
        </w:rPr>
        <w:t xml:space="preserve">disposición </w:t>
      </w:r>
      <w:r>
        <w:rPr>
          <w:color w:val="767708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DC0F1C"/>
        </w:rPr>
        <w:t xml:space="preserve">quedado </w:t>
      </w:r>
      <w:r>
        <w:rPr>
          <w:color w:val="000000"/>
        </w:rPr>
        <w:t xml:space="preserve">en </w:t>
      </w:r>
      <w:r>
        <w:rPr>
          <w:color w:val="767708"/>
        </w:rPr>
        <w:t xml:space="preserve">libertad </w:t>
      </w:r>
      <w:r>
        <w:rPr>
          <w:color w:val="000000"/>
        </w:rPr>
        <w:t xml:space="preserve">con </w:t>
      </w:r>
      <w:r>
        <w:rPr>
          <w:color w:val="307EC9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5ACD2"/>
        </w:rPr>
        <w:t xml:space="preserve">desconoce </w:t>
      </w:r>
      <w:r>
        <w:rPr>
          <w:color w:val="000000"/>
        </w:rPr>
        <w:t xml:space="preserve">los </w:t>
      </w:r>
      <w:r>
        <w:rPr>
          <w:color w:val="65ACD2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ha </w:t>
      </w:r>
      <w:r>
        <w:rPr>
          <w:color w:val="A0CCD4"/>
        </w:rPr>
        <w:t xml:space="preserve">decretado </w:t>
      </w:r>
      <w:r>
        <w:rPr>
          <w:color w:val="55A2B6"/>
        </w:rPr>
        <w:t xml:space="preserve">secreto </w:t>
      </w:r>
      <w:r>
        <w:rPr>
          <w:color w:val="000000"/>
        </w:rPr>
        <w:t xml:space="preserve">de </w:t>
      </w:r>
      <w:r>
        <w:rPr>
          <w:color w:val="767708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C1498"/>
        </w:rPr>
        <w:t xml:space="preserve">vecinos </w:t>
      </w:r>
      <w:r>
        <w:rPr>
          <w:color w:val="65ACD2"/>
        </w:rPr>
        <w:t xml:space="preserve">predominan </w:t>
      </w:r>
      <w:r>
        <w:rPr>
          <w:color w:val="000000"/>
        </w:rPr>
        <w:t xml:space="preserve">los </w:t>
      </w:r>
      <w:r>
        <w:rPr>
          <w:color w:val="55A2B6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DC0F1C"/>
        </w:rPr>
        <w:t xml:space="preserve">rabia </w:t>
      </w:r>
      <w:r>
        <w:rPr>
          <w:color w:val="000000"/>
        </w:rPr>
        <w:t xml:space="preserve">y </w:t>
      </w:r>
      <w:r>
        <w:rPr>
          <w:color w:val="55A2B6"/>
        </w:rPr>
        <w:t xml:space="preserve">tristeza </w:t>
      </w:r>
      <w:r>
        <w:rPr>
          <w:color w:val="000000"/>
        </w:rPr>
        <w:t xml:space="preserve">. </w:t>
      </w:r>
      <w:r>
        <w:rPr>
          <w:color w:val="5C1498"/>
        </w:rPr>
        <w:t xml:space="preserve">Detenido </w:t>
      </w:r>
      <w:r>
        <w:rPr>
          <w:color w:val="000000"/>
        </w:rPr>
        <w:t xml:space="preserve">un </w:t>
      </w:r>
      <w:r>
        <w:rPr>
          <w:color w:val="5D241B"/>
        </w:rPr>
        <w:t xml:space="preserve">estudiante </w:t>
      </w:r>
      <w:r>
        <w:rPr>
          <w:color w:val="000000"/>
        </w:rPr>
        <w:t xml:space="preserve">en </w:t>
      </w:r>
      <w:r>
        <w:rPr>
          <w:color w:val="A044AA"/>
        </w:rPr>
        <w:t xml:space="preserve">Sevilla </w:t>
      </w:r>
      <w:r>
        <w:rPr>
          <w:color w:val="000000"/>
        </w:rPr>
        <w:t xml:space="preserve">que </w:t>
      </w:r>
      <w:r>
        <w:rPr>
          <w:color w:val="767708"/>
        </w:rPr>
        <w:t xml:space="preserve">instruía </w:t>
      </w:r>
      <w:r>
        <w:rPr>
          <w:color w:val="000000"/>
        </w:rPr>
        <w:t xml:space="preserve">a </w:t>
      </w:r>
      <w:r>
        <w:rPr>
          <w:color w:val="65ACD2"/>
        </w:rPr>
        <w:t xml:space="preserve">pedófilos </w:t>
      </w:r>
      <w:r>
        <w:rPr>
          <w:color w:val="000000"/>
        </w:rPr>
        <w:t xml:space="preserve">en </w:t>
      </w:r>
      <w:r>
        <w:rPr>
          <w:color w:val="A0CCD4"/>
        </w:rPr>
        <w:t xml:space="preserve">foros </w:t>
      </w:r>
      <w:r>
        <w:rPr>
          <w:color w:val="000000"/>
        </w:rPr>
        <w:t xml:space="preserve">de </w:t>
      </w:r>
      <w:r>
        <w:rPr>
          <w:color w:val="5C1498"/>
        </w:rPr>
        <w:t xml:space="preserve">Internet </w:t>
      </w:r>
      <w:r>
        <w:rPr>
          <w:color w:val="000000"/>
        </w:rPr>
        <w:t xml:space="preserve">y </w:t>
      </w:r>
      <w:r>
        <w:rPr>
          <w:color w:val="5C1498"/>
        </w:rPr>
        <w:t xml:space="preserve">difundía </w:t>
      </w:r>
      <w:r>
        <w:rPr>
          <w:color w:val="65ACD2"/>
        </w:rPr>
        <w:t xml:space="preserve">pornografía </w:t>
      </w:r>
      <w:r>
        <w:rPr>
          <w:color w:val="5C1498"/>
        </w:rPr>
        <w:t xml:space="preserve">infantil </w:t>
      </w:r>
      <w:r>
        <w:rPr>
          <w:color w:val="000000"/>
        </w:rPr>
        <w:t xml:space="preserve">a </w:t>
      </w:r>
      <w:r>
        <w:rPr>
          <w:color w:val="55A2B6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redes </w:t>
      </w:r>
      <w:r>
        <w:rPr>
          <w:color w:val="A0CCD4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arrestado </w:t>
      </w:r>
      <w:r>
        <w:rPr>
          <w:color w:val="A0CCD4"/>
        </w:rPr>
        <w:t xml:space="preserve">gestionaba </w:t>
      </w:r>
      <w:r>
        <w:rPr>
          <w:color w:val="55A2B6"/>
        </w:rPr>
        <w:t xml:space="preserve">grupos </w:t>
      </w:r>
      <w:r>
        <w:rPr>
          <w:color w:val="000000"/>
        </w:rPr>
        <w:t xml:space="preserve">de </w:t>
      </w:r>
      <w:r>
        <w:rPr>
          <w:color w:val="65ACD2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C1498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A0CCD4"/>
        </w:rPr>
        <w:t xml:space="preserve">exigía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enviasen </w:t>
      </w:r>
      <w:r>
        <w:rPr>
          <w:color w:val="DC0F1C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C1498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C1498"/>
        </w:rPr>
        <w:t xml:space="preserve">menor </w:t>
      </w:r>
      <w:r>
        <w:rPr>
          <w:color w:val="000000"/>
        </w:rPr>
        <w:t xml:space="preserve">de </w:t>
      </w:r>
      <w:r>
        <w:rPr>
          <w:color w:val="5C1498"/>
        </w:rPr>
        <w:t xml:space="preserve">edad </w:t>
      </w:r>
      <w:r>
        <w:rPr>
          <w:color w:val="000000"/>
        </w:rPr>
        <w:t xml:space="preserve">que </w:t>
      </w:r>
      <w:r>
        <w:rPr>
          <w:color w:val="A044AA"/>
        </w:rPr>
        <w:t xml:space="preserve">compartía </w:t>
      </w:r>
      <w:r>
        <w:rPr>
          <w:color w:val="5C1498"/>
        </w:rPr>
        <w:t xml:space="preserve">material </w:t>
      </w:r>
      <w:r>
        <w:rPr>
          <w:color w:val="5D241B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55A2B6"/>
        </w:rPr>
        <w:t xml:space="preserve">mismo </w:t>
      </w:r>
      <w:r>
        <w:rPr>
          <w:color w:val="5C1498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DC0F1C"/>
        </w:rPr>
        <w:t xml:space="preserve">puesto </w:t>
      </w:r>
      <w:r>
        <w:rPr>
          <w:color w:val="A044AA"/>
        </w:rPr>
        <w:t xml:space="preserve">bajo </w:t>
      </w:r>
      <w:r>
        <w:rPr>
          <w:color w:val="A0CCD4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5C1498"/>
        </w:rPr>
        <w:t xml:space="preserve">siete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han </w:t>
      </w:r>
      <w:r>
        <w:rPr>
          <w:color w:val="55A2B6"/>
        </w:rPr>
        <w:t xml:space="preserve">sido </w:t>
      </w:r>
      <w:r>
        <w:rPr>
          <w:color w:val="5C1498"/>
        </w:rPr>
        <w:t xml:space="preserve">detenidas </w:t>
      </w:r>
      <w:r>
        <w:rPr>
          <w:color w:val="000000"/>
        </w:rPr>
        <w:t xml:space="preserve">. </w:t>
      </w:r>
      <w:r>
        <w:rPr>
          <w:color w:val="5C1498"/>
        </w:rPr>
        <w:t xml:space="preserve">Traficaban </w:t>
      </w:r>
      <w:r>
        <w:rPr>
          <w:color w:val="000000"/>
        </w:rPr>
        <w:t xml:space="preserve">con </w:t>
      </w:r>
      <w:r>
        <w:rPr>
          <w:color w:val="65ACD2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A044AA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5ACD2"/>
        </w:rPr>
        <w:t xml:space="preserve">costa </w:t>
      </w:r>
      <w:r>
        <w:rPr>
          <w:color w:val="000000"/>
        </w:rPr>
        <w:t xml:space="preserve">de </w:t>
      </w:r>
      <w:r>
        <w:rPr>
          <w:color w:val="65ACD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han </w:t>
      </w:r>
      <w:r>
        <w:rPr>
          <w:color w:val="55A2B6"/>
        </w:rPr>
        <w:t xml:space="preserve">sido </w:t>
      </w:r>
      <w:r>
        <w:rPr>
          <w:color w:val="5C1498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0CCD4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D241B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749A2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307EC9"/>
        </w:rPr>
        <w:t xml:space="preserve">miembro </w:t>
      </w:r>
      <w:r>
        <w:rPr>
          <w:color w:val="000000"/>
        </w:rPr>
        <w:t xml:space="preserve">de </w:t>
      </w:r>
      <w:r>
        <w:rPr>
          <w:color w:val="65ACD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65ACD2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ACD2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49A2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5ACD2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65ACD2"/>
        </w:rPr>
        <w:t xml:space="preserve">toneladas </w:t>
      </w:r>
      <w:r>
        <w:rPr>
          <w:color w:val="000000"/>
        </w:rPr>
        <w:t xml:space="preserve">de </w:t>
      </w:r>
      <w:r>
        <w:rPr>
          <w:color w:val="5C1498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5C1498"/>
        </w:rPr>
        <w:t xml:space="preserve">kilos </w:t>
      </w:r>
      <w:r>
        <w:rPr>
          <w:color w:val="000000"/>
        </w:rPr>
        <w:t xml:space="preserve">de </w:t>
      </w:r>
      <w:r>
        <w:rPr>
          <w:color w:val="65ACD2"/>
        </w:rPr>
        <w:t xml:space="preserve">hachís </w:t>
      </w:r>
      <w:r>
        <w:rPr>
          <w:color w:val="000000"/>
        </w:rPr>
        <w:t xml:space="preserve">por </w:t>
      </w:r>
      <w:r>
        <w:rPr>
          <w:color w:val="65ACD2"/>
        </w:rPr>
        <w:t xml:space="preserve">cada </w:t>
      </w:r>
      <w:r>
        <w:rPr>
          <w:color w:val="65ACD2"/>
        </w:rPr>
        <w:t xml:space="preserve">bidón </w:t>
      </w:r>
      <w:r>
        <w:rPr>
          <w:color w:val="65ACD2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CCD4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5ACD2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5A2B6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5ACD2"/>
        </w:rPr>
        <w:t xml:space="preserve">costa </w:t>
      </w:r>
      <w:r>
        <w:rPr>
          <w:color w:val="65ACD2"/>
        </w:rPr>
        <w:t xml:space="preserve">africana </w:t>
      </w:r>
      <w:r>
        <w:rPr>
          <w:color w:val="000000"/>
        </w:rPr>
        <w:t xml:space="preserve">hasta </w:t>
      </w:r>
      <w:r>
        <w:rPr>
          <w:color w:val="65ACD2"/>
        </w:rPr>
        <w:t xml:space="preserve">Tarifa </w:t>
      </w:r>
      <w:r>
        <w:rPr>
          <w:color w:val="000000"/>
        </w:rPr>
        <w:t xml:space="preserve">, </w:t>
      </w:r>
      <w:r>
        <w:rPr>
          <w:color w:val="A044AA"/>
        </w:rPr>
        <w:t xml:space="preserve">Cádiz </w:t>
      </w:r>
      <w:r>
        <w:rPr>
          <w:color w:val="000000"/>
        </w:rPr>
        <w:t xml:space="preserve">, </w:t>
      </w:r>
      <w:r>
        <w:rPr>
          <w:color w:val="65ACD2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ACD2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65ACD2"/>
        </w:rPr>
        <w:t xml:space="preserve">recreo </w:t>
      </w:r>
      <w:r>
        <w:rPr>
          <w:color w:val="000000"/>
        </w:rPr>
        <w:t xml:space="preserve">. </w:t>
      </w:r>
      <w:r>
        <w:rPr>
          <w:color w:val="65ACD2"/>
        </w:rPr>
        <w:t xml:space="preserve">Anclan </w:t>
      </w:r>
      <w:r>
        <w:rPr>
          <w:color w:val="000000"/>
        </w:rPr>
        <w:t xml:space="preserve">los </w:t>
      </w:r>
      <w:r>
        <w:rPr>
          <w:color w:val="65ACD2"/>
        </w:rPr>
        <w:t xml:space="preserve">alijos </w:t>
      </w:r>
      <w:r>
        <w:rPr>
          <w:color w:val="000000"/>
        </w:rPr>
        <w:t xml:space="preserve">, </w:t>
      </w:r>
      <w:r>
        <w:rPr>
          <w:color w:val="DC0F1C"/>
        </w:rPr>
        <w:t xml:space="preserve">perfectamente </w:t>
      </w:r>
      <w:r>
        <w:rPr>
          <w:color w:val="65ACD2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C0F1C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C1498"/>
        </w:rPr>
        <w:t xml:space="preserve">pequeña </w:t>
      </w:r>
      <w:r>
        <w:rPr>
          <w:color w:val="65ACD2"/>
        </w:rPr>
        <w:t xml:space="preserve">boya </w:t>
      </w:r>
      <w:r>
        <w:rPr>
          <w:color w:val="000000"/>
        </w:rPr>
        <w:t xml:space="preserve">que </w:t>
      </w:r>
      <w:r>
        <w:rPr>
          <w:color w:val="65ACD2"/>
        </w:rPr>
        <w:t xml:space="preserve">servía </w:t>
      </w:r>
      <w:r>
        <w:rPr>
          <w:color w:val="000000"/>
        </w:rPr>
        <w:t xml:space="preserve">para </w:t>
      </w:r>
      <w:r>
        <w:rPr>
          <w:color w:val="65ACD2"/>
        </w:rPr>
        <w:t xml:space="preserve">señalar </w:t>
      </w:r>
      <w:r>
        <w:rPr>
          <w:color w:val="000000"/>
        </w:rPr>
        <w:t xml:space="preserve">el </w:t>
      </w:r>
      <w:r>
        <w:rPr>
          <w:color w:val="65ACD2"/>
        </w:rPr>
        <w:t xml:space="preserve">escondite </w:t>
      </w:r>
      <w:r>
        <w:rPr>
          <w:color w:val="000000"/>
        </w:rPr>
        <w:t xml:space="preserve">. </w:t>
      </w:r>
      <w:r>
        <w:rPr>
          <w:color w:val="DC0F1C"/>
        </w:rPr>
        <w:t xml:space="preserve">Ahora </w:t>
      </w:r>
      <w:r>
        <w:rPr>
          <w:color w:val="000000"/>
        </w:rPr>
        <w:t xml:space="preserve">no </w:t>
      </w:r>
      <w:r>
        <w:rPr>
          <w:color w:val="DC0F1C"/>
        </w:rPr>
        <w:t xml:space="preserve">hace </w:t>
      </w:r>
      <w:r>
        <w:rPr>
          <w:color w:val="65ACD2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D241B"/>
        </w:rPr>
        <w:t xml:space="preserve">localizan </w:t>
      </w:r>
      <w:r>
        <w:rPr>
          <w:color w:val="000000"/>
        </w:rPr>
        <w:t xml:space="preserve">por </w:t>
      </w:r>
      <w:r>
        <w:rPr>
          <w:color w:val="65ACD2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65ACD2"/>
        </w:rPr>
        <w:t xml:space="preserve">fardo </w:t>
      </w:r>
      <w:r>
        <w:rPr>
          <w:color w:val="000000"/>
        </w:rPr>
        <w:t xml:space="preserve">a </w:t>
      </w:r>
      <w:r>
        <w:rPr>
          <w:color w:val="65ACD2"/>
        </w:rPr>
        <w:t xml:space="preserve">fardo </w:t>
      </w:r>
      <w:r>
        <w:rPr>
          <w:color w:val="000000"/>
        </w:rPr>
        <w:t xml:space="preserve">, </w:t>
      </w:r>
      <w:r>
        <w:rPr>
          <w:color w:val="5C1498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A0CCD4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55A2B6"/>
        </w:rPr>
        <w:t xml:space="preserve">menos </w:t>
      </w:r>
      <w:r>
        <w:rPr>
          <w:color w:val="000000"/>
        </w:rPr>
        <w:t xml:space="preserve">32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5C1498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5ACD2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7EC9"/>
        </w:rPr>
        <w:t xml:space="preserve">miembro </w:t>
      </w:r>
      <w:r>
        <w:rPr>
          <w:color w:val="000000"/>
        </w:rPr>
        <w:t xml:space="preserve">de </w:t>
      </w:r>
      <w:r>
        <w:rPr>
          <w:color w:val="65ACD2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A0CCD4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ACD2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5ACD2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ACD2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5ACD2"/>
        </w:rPr>
        <w:t xml:space="preserve">cada </w:t>
      </w:r>
      <w:r>
        <w:rPr>
          <w:color w:val="767708"/>
        </w:rPr>
        <w:t xml:space="preserve">chivatazo </w:t>
      </w:r>
      <w:r>
        <w:rPr>
          <w:color w:val="000000"/>
        </w:rPr>
        <w:t xml:space="preserve">, </w:t>
      </w:r>
      <w:r>
        <w:rPr>
          <w:color w:val="DC0F1C"/>
        </w:rPr>
        <w:t xml:space="preserve">podía </w:t>
      </w:r>
      <w:r>
        <w:rPr>
          <w:color w:val="DC0F1C"/>
        </w:rPr>
        <w:t xml:space="preserve">llevarse </w:t>
      </w:r>
      <w:r>
        <w:rPr>
          <w:color w:val="55A2B6"/>
        </w:rPr>
        <w:t xml:space="preserve">20.000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D241B"/>
        </w:rPr>
        <w:t xml:space="preserve">bandas </w:t>
      </w:r>
      <w:r>
        <w:rPr>
          <w:color w:val="55A2B6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A0CCD4"/>
        </w:rPr>
        <w:t xml:space="preserve">sustituido </w:t>
      </w:r>
      <w:r>
        <w:rPr>
          <w:color w:val="000000"/>
        </w:rPr>
        <w:t xml:space="preserve">las </w:t>
      </w:r>
      <w:r>
        <w:rPr>
          <w:color w:val="000000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65ACD2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55A2B6"/>
        </w:rPr>
        <w:t xml:space="preserve">pasan </w:t>
      </w:r>
      <w:r>
        <w:rPr>
          <w:color w:val="65ACD2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65ACD2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C1498"/>
        </w:rPr>
        <w:t xml:space="preserve">agentes </w:t>
      </w:r>
      <w:r>
        <w:rPr>
          <w:color w:val="000000"/>
        </w:rPr>
        <w:t xml:space="preserve">han </w:t>
      </w:r>
      <w:r>
        <w:rPr>
          <w:color w:val="5C1498"/>
        </w:rPr>
        <w:t xml:space="preserve">inmovilizado </w:t>
      </w:r>
      <w:r>
        <w:rPr>
          <w:color w:val="55A2B6"/>
        </w:rPr>
        <w:t xml:space="preserve">cinco </w:t>
      </w:r>
      <w:r>
        <w:rPr>
          <w:color w:val="35E8AA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5ACD2"/>
        </w:rPr>
        <w:t xml:space="preserve">300.000 </w:t>
      </w:r>
      <w:r>
        <w:rPr>
          <w:color w:val="A0CCD4"/>
        </w:rPr>
        <w:t xml:space="preserve">euros </w:t>
      </w:r>
      <w:r>
        <w:rPr>
          <w:color w:val="65ACD2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C0F1C"/>
        </w:rPr>
        <w:t xml:space="preserve">cuentas </w:t>
      </w:r>
      <w:r>
        <w:rPr>
          <w:color w:val="55A2B6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droga </w:t>
      </w:r>
      <w:r>
        <w:rPr>
          <w:color w:val="000000"/>
        </w:rPr>
        <w:t xml:space="preserve">no </w:t>
      </w:r>
      <w:r>
        <w:rPr>
          <w:color w:val="DC0F1C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307EC9"/>
        </w:rPr>
        <w:t xml:space="preserve">discretos </w:t>
      </w:r>
      <w:r>
        <w:rPr>
          <w:color w:val="000000"/>
        </w:rPr>
        <w:t xml:space="preserve">; </w:t>
      </w:r>
      <w:r>
        <w:rPr>
          <w:color w:val="DC0F1C"/>
        </w:rPr>
        <w:t xml:space="preserve">crean </w:t>
      </w:r>
      <w:r>
        <w:rPr>
          <w:color w:val="55A2B6"/>
        </w:rPr>
        <w:t xml:space="preserve">menos </w:t>
      </w:r>
      <w:r>
        <w:rPr>
          <w:color w:val="5C1498"/>
        </w:rPr>
        <w:t xml:space="preserve">alarma </w:t>
      </w:r>
      <w:r>
        <w:rPr>
          <w:color w:val="A0CCD4"/>
        </w:rPr>
        <w:t xml:space="preserve">social </w:t>
      </w:r>
      <w:r>
        <w:rPr>
          <w:color w:val="000000"/>
        </w:rPr>
        <w:t xml:space="preserve">. </w:t>
      </w:r>
      <w:r>
        <w:rPr>
          <w:color w:val="307EC9"/>
        </w:rPr>
        <w:t xml:space="preserve">Guardaban </w:t>
      </w:r>
      <w:r>
        <w:rPr>
          <w:color w:val="000000"/>
        </w:rPr>
        <w:t xml:space="preserve">la </w:t>
      </w:r>
      <w:r>
        <w:rPr>
          <w:color w:val="5C1498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Ahumada </w:t>
      </w:r>
      <w:r>
        <w:rPr>
          <w:color w:val="000000"/>
        </w:rPr>
        <w:t xml:space="preserve">, </w:t>
      </w:r>
      <w:r>
        <w:rPr>
          <w:color w:val="65ACD2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0CCD4"/>
        </w:rPr>
        <w:t xml:space="preserve">negocio </w:t>
      </w:r>
      <w:r>
        <w:rPr>
          <w:color w:val="000000"/>
        </w:rPr>
        <w:t xml:space="preserve">ha </w:t>
      </w:r>
      <w:r>
        <w:rPr>
          <w:color w:val="DC0F1C"/>
        </w:rPr>
        <w:t xml:space="preserve">hecho </w:t>
      </w:r>
      <w:r>
        <w:rPr>
          <w:color w:val="65ACD2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44AA"/>
        </w:rPr>
        <w:t xml:space="preserve">fuertes </w:t>
      </w:r>
      <w:r>
        <w:rPr>
          <w:color w:val="A044AA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5ACD2"/>
        </w:rPr>
        <w:t xml:space="preserve">litoral </w:t>
      </w:r>
      <w:r>
        <w:rPr>
          <w:color w:val="26BE7A"/>
        </w:rPr>
        <w:t xml:space="preserve">catalán </w:t>
      </w:r>
      <w:r>
        <w:rPr>
          <w:color w:val="000000"/>
        </w:rPr>
        <w:t xml:space="preserve">han </w:t>
      </w:r>
      <w:r>
        <w:rPr>
          <w:color w:val="5C1498"/>
        </w:rPr>
        <w:t xml:space="preserve">causado </w:t>
      </w:r>
      <w:r>
        <w:rPr>
          <w:color w:val="000000"/>
        </w:rPr>
        <w:t xml:space="preserve">la </w:t>
      </w:r>
      <w:r>
        <w:rPr>
          <w:color w:val="A044AA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en </w:t>
      </w:r>
      <w:r>
        <w:rPr>
          <w:color w:val="65ACD2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44AA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C0F1C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CCD4"/>
        </w:rPr>
        <w:t xml:space="preserve">servicios </w:t>
      </w:r>
      <w:r>
        <w:rPr>
          <w:color w:val="000000"/>
        </w:rPr>
        <w:t xml:space="preserve">de </w:t>
      </w:r>
      <w:r>
        <w:rPr>
          <w:color w:val="5C1498"/>
        </w:rPr>
        <w:t xml:space="preserve">socorro </w:t>
      </w:r>
      <w:r>
        <w:rPr>
          <w:color w:val="55A2B6"/>
        </w:rPr>
        <w:t xml:space="preserve">trasladan </w:t>
      </w:r>
      <w:r>
        <w:rPr>
          <w:color w:val="000000"/>
        </w:rPr>
        <w:t xml:space="preserve">sus </w:t>
      </w:r>
      <w:r>
        <w:rPr>
          <w:color w:val="5C1498"/>
        </w:rPr>
        <w:t xml:space="preserve">restos </w:t>
      </w:r>
      <w:r>
        <w:rPr>
          <w:color w:val="55A2B6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A044AA"/>
        </w:rPr>
        <w:t xml:space="preserve">bajos </w:t>
      </w:r>
      <w:r>
        <w:rPr>
          <w:color w:val="000000"/>
        </w:rPr>
        <w:t xml:space="preserve">del </w:t>
      </w:r>
      <w:r>
        <w:rPr>
          <w:color w:val="55A2B6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5ACD2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DC0F1C"/>
        </w:rPr>
        <w:t xml:space="preserve">quedado </w:t>
      </w:r>
      <w:r>
        <w:rPr>
          <w:color w:val="A044AA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55A2B6"/>
        </w:rPr>
        <w:t xml:space="preserve">drenar </w:t>
      </w:r>
      <w:r>
        <w:rPr>
          <w:color w:val="A044AA"/>
        </w:rPr>
        <w:t xml:space="preserve">parte </w:t>
      </w:r>
      <w:r>
        <w:rPr>
          <w:color w:val="000000"/>
        </w:rPr>
        <w:t xml:space="preserve">del </w:t>
      </w:r>
      <w:r>
        <w:rPr>
          <w:color w:val="65ACD2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5A2B6"/>
        </w:rPr>
        <w:t xml:space="preserve">equipo </w:t>
      </w:r>
      <w:r>
        <w:rPr>
          <w:color w:val="65ACD2"/>
        </w:rPr>
        <w:t xml:space="preserve">subacuático </w:t>
      </w:r>
      <w:r>
        <w:rPr>
          <w:color w:val="DC0F1C"/>
        </w:rPr>
        <w:t xml:space="preserve">pudo </w:t>
      </w:r>
      <w:r>
        <w:rPr>
          <w:color w:val="5D241B"/>
        </w:rPr>
        <w:t xml:space="preserve">localizar </w:t>
      </w:r>
      <w:r>
        <w:rPr>
          <w:color w:val="000000"/>
        </w:rPr>
        <w:t xml:space="preserve">el </w:t>
      </w:r>
      <w:r>
        <w:rPr>
          <w:color w:val="B749A2"/>
        </w:rPr>
        <w:t xml:space="preserve">cadáver </w:t>
      </w:r>
      <w:r>
        <w:rPr>
          <w:color w:val="000000"/>
        </w:rPr>
        <w:t xml:space="preserve">. </w:t>
      </w:r>
      <w:r>
        <w:rPr>
          <w:color w:val="DC0F1C"/>
        </w:rPr>
        <w:t xml:space="preserve">Ahora </w:t>
      </w:r>
      <w:r>
        <w:rPr>
          <w:color w:val="000000"/>
        </w:rPr>
        <w:t xml:space="preserve">se </w:t>
      </w:r>
      <w:r>
        <w:rPr>
          <w:color w:val="A0CCD4"/>
        </w:rPr>
        <w:t xml:space="preserve">investigan </w:t>
      </w:r>
      <w:r>
        <w:rPr>
          <w:color w:val="000000"/>
        </w:rPr>
        <w:t xml:space="preserve">las </w:t>
      </w:r>
      <w:r>
        <w:rPr>
          <w:color w:val="5C1498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impideron </w:t>
      </w:r>
      <w:r>
        <w:rPr>
          <w:color w:val="000000"/>
        </w:rPr>
        <w:t xml:space="preserve">al </w:t>
      </w:r>
      <w:r>
        <w:rPr>
          <w:color w:val="5D241B"/>
        </w:rPr>
        <w:t xml:space="preserve">hombre </w:t>
      </w:r>
      <w:r>
        <w:rPr>
          <w:color w:val="307EC9"/>
        </w:rPr>
        <w:t xml:space="preserve">abandonar </w:t>
      </w:r>
      <w:r>
        <w:rPr>
          <w:color w:val="000000"/>
        </w:rPr>
        <w:t xml:space="preserve">el </w:t>
      </w:r>
      <w:r>
        <w:rPr>
          <w:color w:val="55A2B6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de </w:t>
      </w:r>
      <w:r>
        <w:rPr>
          <w:color w:val="65ACD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C0F1C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5ACD2"/>
        </w:rPr>
        <w:t xml:space="preserve">cielos </w:t>
      </w:r>
      <w:r>
        <w:rPr>
          <w:color w:val="000000"/>
        </w:rPr>
        <w:t xml:space="preserve">más </w:t>
      </w:r>
      <w:r>
        <w:rPr>
          <w:color w:val="65ACD2"/>
        </w:rPr>
        <w:t xml:space="preserve">despejados </w:t>
      </w:r>
      <w:r>
        <w:rPr>
          <w:color w:val="000000"/>
        </w:rPr>
        <w:t xml:space="preserve">. </w:t>
      </w:r>
      <w:r>
        <w:rPr>
          <w:color w:val="65ACD2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A044AA"/>
        </w:rPr>
        <w:t xml:space="preserve">lluvias </w:t>
      </w:r>
      <w:r>
        <w:rPr>
          <w:color w:val="000000"/>
        </w:rPr>
        <w:t xml:space="preserve">han </w:t>
      </w:r>
      <w:r>
        <w:rPr>
          <w:color w:val="A0CCD4"/>
        </w:rPr>
        <w:t xml:space="preserve">afectado </w:t>
      </w:r>
      <w:r>
        <w:rPr>
          <w:color w:val="000000"/>
        </w:rPr>
        <w:t xml:space="preserve">a </w:t>
      </w:r>
      <w:r>
        <w:rPr>
          <w:color w:val="DC0F1C"/>
        </w:rPr>
        <w:t xml:space="preserve">muchas </w:t>
      </w:r>
      <w:r>
        <w:rPr>
          <w:color w:val="65ACD2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55A2B6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00000"/>
        </w:rPr>
        <w:t xml:space="preserve">temperasturas </w:t>
      </w:r>
      <w:r>
        <w:rPr>
          <w:color w:val="65ACD2"/>
        </w:rPr>
        <w:t xml:space="preserve">suaves </w:t>
      </w:r>
      <w:r>
        <w:rPr>
          <w:color w:val="000000"/>
        </w:rPr>
        <w:t xml:space="preserve">que </w:t>
      </w:r>
      <w:r>
        <w:rPr>
          <w:color w:val="A0CCD4"/>
        </w:rPr>
        <w:t xml:space="preserve">anuncian </w:t>
      </w:r>
      <w:r>
        <w:rPr>
          <w:color w:val="000000"/>
        </w:rPr>
        <w:t xml:space="preserve">el </w:t>
      </w:r>
      <w:r>
        <w:rPr>
          <w:color w:val="65ACD2"/>
        </w:rPr>
        <w:t xml:space="preserve">cambio </w:t>
      </w:r>
      <w:r>
        <w:rPr>
          <w:color w:val="000000"/>
        </w:rPr>
        <w:t xml:space="preserve">de </w:t>
      </w:r>
      <w:r>
        <w:rPr>
          <w:color w:val="65ACD2"/>
        </w:rPr>
        <w:t xml:space="preserve">estación </w:t>
      </w:r>
      <w:r>
        <w:rPr>
          <w:color w:val="000000"/>
        </w:rPr>
        <w:t xml:space="preserve">. </w:t>
      </w:r>
      <w:r>
        <w:rPr>
          <w:color w:val="65ACD2"/>
        </w:rPr>
        <w:t xml:space="preserve">Tiempo </w:t>
      </w:r>
      <w:r>
        <w:rPr>
          <w:color w:val="65ACD2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5A2B6"/>
        </w:rPr>
        <w:t xml:space="preserve">hora </w:t>
      </w:r>
      <w:r>
        <w:rPr>
          <w:color w:val="000000"/>
        </w:rPr>
        <w:t xml:space="preserve">en </w:t>
      </w:r>
      <w:r>
        <w:rPr>
          <w:color w:val="55A2B6"/>
        </w:rPr>
        <w:t xml:space="preserve">gran </w:t>
      </w:r>
      <w:r>
        <w:rPr>
          <w:color w:val="A044AA"/>
        </w:rPr>
        <w:t xml:space="preserve">parte </w:t>
      </w:r>
      <w:r>
        <w:rPr>
          <w:color w:val="000000"/>
        </w:rPr>
        <w:t xml:space="preserve">del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55A2B6"/>
        </w:rPr>
        <w:t xml:space="preserve">Mañana </w:t>
      </w:r>
      <w:r>
        <w:rPr>
          <w:color w:val="DC0F1C"/>
        </w:rPr>
        <w:t xml:space="preserve">entra </w:t>
      </w:r>
      <w:r>
        <w:rPr>
          <w:color w:val="000000"/>
        </w:rPr>
        <w:t xml:space="preserve">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65ACD2"/>
        </w:rPr>
        <w:t xml:space="preserve">tiempo </w:t>
      </w:r>
      <w:r>
        <w:rPr>
          <w:color w:val="000000"/>
        </w:rPr>
        <w:t xml:space="preserve">nos </w:t>
      </w:r>
      <w:r>
        <w:rPr>
          <w:color w:val="55A2B6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5A2B6"/>
        </w:rPr>
        <w:t xml:space="preserve">primeros </w:t>
      </w:r>
      <w:r>
        <w:rPr>
          <w:color w:val="5C1498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nueva </w:t>
      </w:r>
      <w:r>
        <w:rPr>
          <w:color w:val="65ACD2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65ACD2"/>
        </w:rPr>
        <w:t xml:space="preserve">setas </w:t>
      </w:r>
      <w:r>
        <w:rPr>
          <w:color w:val="000000"/>
        </w:rPr>
        <w:t xml:space="preserve">que </w:t>
      </w:r>
      <w:r>
        <w:rPr>
          <w:color w:val="55A2B6"/>
        </w:rPr>
        <w:t xml:space="preserve">acabamos </w:t>
      </w:r>
      <w:r>
        <w:rPr>
          <w:color w:val="000000"/>
        </w:rPr>
        <w:t xml:space="preserve">de </w:t>
      </w:r>
      <w:r>
        <w:rPr>
          <w:color w:val="5C1498"/>
        </w:rPr>
        <w:t xml:space="preserve">encontrar </w:t>
      </w:r>
      <w:r>
        <w:rPr>
          <w:color w:val="A0CCD4"/>
        </w:rPr>
        <w:t xml:space="preserve">anuncian </w:t>
      </w:r>
      <w:r>
        <w:rPr>
          <w:color w:val="000000"/>
        </w:rPr>
        <w:t xml:space="preserve">la </w:t>
      </w:r>
      <w:r>
        <w:rPr>
          <w:color w:val="55A2B6"/>
        </w:rPr>
        <w:t xml:space="preserve">llegada </w:t>
      </w:r>
      <w:r>
        <w:rPr>
          <w:color w:val="000000"/>
        </w:rPr>
        <w:t xml:space="preserve">del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5ACD2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5A2B6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nueva </w:t>
      </w:r>
      <w:r>
        <w:rPr>
          <w:color w:val="65ACD2"/>
        </w:rPr>
        <w:t xml:space="preserve">estación </w:t>
      </w:r>
      <w:r>
        <w:rPr>
          <w:color w:val="000000"/>
        </w:rPr>
        <w:t xml:space="preserve">es </w:t>
      </w:r>
      <w:r>
        <w:rPr>
          <w:color w:val="DC0F1C"/>
        </w:rPr>
        <w:t xml:space="preserve">bien </w:t>
      </w:r>
      <w:r>
        <w:rPr>
          <w:color w:val="55A2B6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DC0F1C"/>
        </w:rPr>
        <w:t xml:space="preserve">dejado </w:t>
      </w:r>
      <w:r>
        <w:rPr>
          <w:color w:val="000000"/>
        </w:rPr>
        <w:t xml:space="preserve">la </w:t>
      </w:r>
      <w:r>
        <w:rPr>
          <w:color w:val="65ACD2"/>
        </w:rPr>
        <w:t xml:space="preserve">recta </w:t>
      </w:r>
      <w:r>
        <w:rPr>
          <w:color w:val="55A2B6"/>
        </w:rPr>
        <w:t xml:space="preserve">final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hemos </w:t>
      </w:r>
      <w:r>
        <w:rPr>
          <w:color w:val="55A2B6"/>
        </w:rPr>
        <w:t xml:space="preserve">vuelto </w:t>
      </w:r>
      <w:r>
        <w:rPr>
          <w:color w:val="000000"/>
        </w:rPr>
        <w:t xml:space="preserve">a </w:t>
      </w:r>
      <w:r>
        <w:rPr>
          <w:color w:val="DC0F1C"/>
        </w:rPr>
        <w:t xml:space="preserve">hablar </w:t>
      </w:r>
      <w:r>
        <w:rPr>
          <w:color w:val="000000"/>
        </w:rPr>
        <w:t xml:space="preserve">de </w:t>
      </w:r>
      <w:r>
        <w:rPr>
          <w:color w:val="A044AA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55A2B6"/>
        </w:rPr>
        <w:t xml:space="preserve">benévolas </w:t>
      </w:r>
      <w:r>
        <w:rPr>
          <w:color w:val="65ACD2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55A2B6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5ACD2"/>
        </w:rPr>
        <w:t xml:space="preserve">estación </w:t>
      </w:r>
      <w:r>
        <w:rPr>
          <w:color w:val="65ACD2"/>
        </w:rPr>
        <w:t xml:space="preserve">estival </w:t>
      </w:r>
      <w:r>
        <w:rPr>
          <w:color w:val="000000"/>
        </w:rPr>
        <w:t xml:space="preserve">se </w:t>
      </w:r>
      <w:r>
        <w:rPr>
          <w:color w:val="55A2B6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ACD2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5ACD2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DC0F1C"/>
        </w:rPr>
        <w:t xml:space="preserve">alguna </w:t>
      </w:r>
      <w:r>
        <w:rPr>
          <w:color w:val="A044AA"/>
        </w:rPr>
        <w:t xml:space="preserve">lluvia </w:t>
      </w:r>
      <w:r>
        <w:rPr>
          <w:color w:val="55A2B6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44AA"/>
        </w:rPr>
        <w:t xml:space="preserve">Pirineos </w:t>
      </w:r>
      <w:r>
        <w:rPr>
          <w:color w:val="000000"/>
        </w:rPr>
        <w:t xml:space="preserve">. </w:t>
      </w:r>
      <w:r>
        <w:rPr>
          <w:color w:val="65ACD2"/>
        </w:rPr>
        <w:t xml:space="preserve">Arranca </w:t>
      </w:r>
      <w:r>
        <w:rPr>
          <w:color w:val="000000"/>
        </w:rPr>
        <w:t xml:space="preserve">el </w:t>
      </w:r>
      <w:r>
        <w:rPr>
          <w:color w:val="65ACD2"/>
        </w:rPr>
        <w:t xml:space="preserve">otoño </w:t>
      </w:r>
      <w:r>
        <w:rPr>
          <w:color w:val="55A2B6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5ACD2"/>
        </w:rPr>
        <w:t xml:space="preserve">tiempo </w:t>
      </w:r>
      <w:r>
        <w:rPr>
          <w:color w:val="65ACD2"/>
        </w:rPr>
        <w:t xml:space="preserve">estable </w:t>
      </w:r>
      <w:r>
        <w:rPr>
          <w:color w:val="000000"/>
        </w:rPr>
        <w:t xml:space="preserve">en </w:t>
      </w:r>
      <w:r>
        <w:rPr>
          <w:color w:val="55A2B6"/>
        </w:rPr>
        <w:t xml:space="preserve">toda </w:t>
      </w:r>
      <w:r>
        <w:rPr>
          <w:color w:val="65ACD2"/>
        </w:rPr>
        <w:t xml:space="preserve">España </w:t>
      </w:r>
      <w:r>
        <w:rPr>
          <w:color w:val="000000"/>
        </w:rPr>
        <w:t xml:space="preserve">, </w:t>
      </w:r>
      <w:r>
        <w:rPr>
          <w:color w:val="55A2B6"/>
        </w:rPr>
        <w:t xml:space="preserve">salvo </w:t>
      </w:r>
      <w:r>
        <w:rPr>
          <w:color w:val="000000"/>
        </w:rPr>
        <w:t xml:space="preserve">las </w:t>
      </w:r>
      <w:r>
        <w:rPr>
          <w:color w:val="A044AA"/>
        </w:rPr>
        <w:t xml:space="preserve">lluvias </w:t>
      </w:r>
      <w:r>
        <w:rPr>
          <w:color w:val="65ACD2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A044AA"/>
        </w:rPr>
        <w:t xml:space="preserve">noroeste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ACD2"/>
        </w:rPr>
        <w:t xml:space="preserve">previsiones </w:t>
      </w:r>
      <w:r>
        <w:rPr>
          <w:color w:val="5C1498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5ACD2"/>
        </w:rPr>
        <w:t xml:space="preserve">otoño </w:t>
      </w:r>
      <w:r>
        <w:rPr>
          <w:color w:val="65ACD2"/>
        </w:rPr>
        <w:t xml:space="preserve">normal </w:t>
      </w:r>
      <w:r>
        <w:rPr>
          <w:color w:val="000000"/>
        </w:rPr>
        <w:t xml:space="preserve">en </w:t>
      </w:r>
      <w:r>
        <w:rPr>
          <w:color w:val="DC0F1C"/>
        </w:rPr>
        <w:t xml:space="preserve">cuanto </w:t>
      </w:r>
      <w:r>
        <w:rPr>
          <w:color w:val="000000"/>
        </w:rPr>
        <w:t xml:space="preserve">a </w:t>
      </w:r>
      <w:r>
        <w:rPr>
          <w:color w:val="A044AA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65ACD2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5ACD2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grado </w:t>
      </w:r>
      <w:r>
        <w:rPr>
          <w:color w:val="000000"/>
        </w:rPr>
        <w:t xml:space="preserve">por </w:t>
      </w:r>
      <w:r>
        <w:rPr>
          <w:color w:val="65ACD2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5ACD2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5A2B6"/>
        </w:rPr>
        <w:t xml:space="preserve">largo </w:t>
      </w:r>
      <w:r>
        <w:rPr>
          <w:color w:val="55A2B6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5ACD2"/>
        </w:rPr>
        <w:t xml:space="preserve">cogerlas </w:t>
      </w:r>
      <w:r>
        <w:rPr>
          <w:color w:val="000000"/>
        </w:rPr>
        <w:t xml:space="preserve">con </w:t>
      </w:r>
      <w:r>
        <w:rPr>
          <w:color w:val="DC0F1C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A0CCD4"/>
        </w:rPr>
        <w:t xml:space="preserve">margen </w:t>
      </w:r>
      <w:r>
        <w:rPr>
          <w:color w:val="000000"/>
        </w:rPr>
        <w:t xml:space="preserve">de </w:t>
      </w:r>
      <w:r>
        <w:rPr>
          <w:color w:val="307EC9"/>
        </w:rPr>
        <w:t xml:space="preserve">error </w:t>
      </w:r>
      <w:r>
        <w:rPr>
          <w:color w:val="000000"/>
        </w:rPr>
        <w:t xml:space="preserve">es </w:t>
      </w:r>
      <w:r>
        <w:rPr>
          <w:color w:val="DC0F1C"/>
        </w:rPr>
        <w:t xml:space="preserve">bien </w:t>
      </w:r>
      <w:r>
        <w:rPr>
          <w:color w:val="65ACD2"/>
        </w:rPr>
        <w:t xml:space="preserve">elevado </w:t>
      </w:r>
      <w:r>
        <w:rPr>
          <w:color w:val="000000"/>
        </w:rPr>
        <w:t xml:space="preserve">. </w:t>
      </w:r>
      <w:r>
        <w:rPr>
          <w:color w:val="55A2B6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de </w:t>
      </w:r>
      <w:r>
        <w:rPr>
          <w:color w:val="A0CCD4"/>
        </w:rPr>
        <w:t xml:space="preserve">huelga </w:t>
      </w:r>
      <w:r>
        <w:rPr>
          <w:color w:val="000000"/>
        </w:rPr>
        <w:t xml:space="preserve">del </w:t>
      </w:r>
      <w:r>
        <w:rPr>
          <w:color w:val="A0CCD4"/>
        </w:rPr>
        <w:t xml:space="preserve">personal </w:t>
      </w:r>
      <w:r>
        <w:rPr>
          <w:color w:val="000000"/>
        </w:rPr>
        <w:t xml:space="preserve">de </w:t>
      </w:r>
      <w:r>
        <w:rPr>
          <w:color w:val="65ACD2"/>
        </w:rPr>
        <w:t xml:space="preserve">tierra </w:t>
      </w:r>
      <w:r>
        <w:rPr>
          <w:color w:val="000000"/>
        </w:rPr>
        <w:t xml:space="preserve">de </w:t>
      </w:r>
      <w:r>
        <w:rPr>
          <w:color w:val="65ACD2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26BE7A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paro </w:t>
      </w:r>
      <w:r>
        <w:rPr>
          <w:color w:val="55A2B6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final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5ACD2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749A2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044AA"/>
        </w:rPr>
        <w:t xml:space="preserve">obligado </w:t>
      </w:r>
      <w:r>
        <w:rPr>
          <w:color w:val="000000"/>
        </w:rPr>
        <w:t xml:space="preserve">a </w:t>
      </w:r>
      <w:r>
        <w:rPr>
          <w:color w:val="26BE7A"/>
        </w:rPr>
        <w:t xml:space="preserve">Vueling </w:t>
      </w:r>
      <w:r>
        <w:rPr>
          <w:color w:val="000000"/>
        </w:rPr>
        <w:t xml:space="preserve">a </w:t>
      </w:r>
      <w:r>
        <w:rPr>
          <w:color w:val="A0CCD4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A0CCD4"/>
        </w:rPr>
        <w:t xml:space="preserve">servicios </w:t>
      </w:r>
      <w:r>
        <w:rPr>
          <w:color w:val="000000"/>
        </w:rPr>
        <w:t xml:space="preserve">. </w:t>
      </w:r>
      <w:r>
        <w:rPr>
          <w:color w:val="DC0F1C"/>
        </w:rPr>
        <w:t xml:space="preserve">Veamos </w:t>
      </w:r>
      <w:r>
        <w:rPr>
          <w:color w:val="DC0F1C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A044AA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5A2B6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jornada </w:t>
      </w:r>
      <w:r>
        <w:rPr>
          <w:color w:val="65ACD2"/>
        </w:rPr>
        <w:t xml:space="preserve">transcurre </w:t>
      </w:r>
      <w:r>
        <w:rPr>
          <w:color w:val="000000"/>
        </w:rPr>
        <w:t xml:space="preserve">con </w:t>
      </w:r>
      <w:r>
        <w:rPr>
          <w:color w:val="A044AA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044AA"/>
        </w:rPr>
        <w:t xml:space="preserve">mantienen </w:t>
      </w:r>
      <w:r>
        <w:rPr>
          <w:color w:val="000000"/>
        </w:rPr>
        <w:t xml:space="preserve">los </w:t>
      </w:r>
      <w:r>
        <w:rPr>
          <w:color w:val="A0CCD4"/>
        </w:rPr>
        <w:t xml:space="preserve">servicios </w:t>
      </w:r>
      <w:r>
        <w:rPr>
          <w:color w:val="65ACD2"/>
        </w:rPr>
        <w:t xml:space="preserve">mínimos </w:t>
      </w:r>
      <w:r>
        <w:rPr>
          <w:color w:val="A0CCD4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CCD4"/>
        </w:rPr>
        <w:t xml:space="preserve">aerolínea </w:t>
      </w:r>
      <w:r>
        <w:rPr>
          <w:color w:val="000000"/>
        </w:rPr>
        <w:t xml:space="preserve">ha </w:t>
      </w:r>
      <w:r>
        <w:rPr>
          <w:color w:val="155E6A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A044AA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DC0F1C"/>
        </w:rPr>
        <w:t xml:space="preserve">hecho </w:t>
      </w:r>
      <w:r>
        <w:rPr>
          <w:color w:val="000000"/>
        </w:rPr>
        <w:t xml:space="preserve">con </w:t>
      </w:r>
      <w:r>
        <w:rPr>
          <w:color w:val="A0CCD4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5ACD2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pasajeros </w:t>
      </w:r>
      <w:r>
        <w:rPr>
          <w:color w:val="000000"/>
        </w:rPr>
        <w:t xml:space="preserve">no </w:t>
      </w:r>
      <w:r>
        <w:rPr>
          <w:color w:val="DC0F1C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ACD2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65ACD2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C0F1C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A0CCD4"/>
        </w:rPr>
        <w:t xml:space="preserve">personal </w:t>
      </w:r>
      <w:r>
        <w:rPr>
          <w:color w:val="000000"/>
        </w:rPr>
        <w:t xml:space="preserve">de </w:t>
      </w:r>
      <w:r>
        <w:rPr>
          <w:color w:val="65ACD2"/>
        </w:rPr>
        <w:t xml:space="preserve">tierra </w:t>
      </w:r>
      <w:r>
        <w:rPr>
          <w:color w:val="A044AA"/>
        </w:rPr>
        <w:t xml:space="preserve">mantiene </w:t>
      </w:r>
      <w:r>
        <w:rPr>
          <w:color w:val="000000"/>
        </w:rPr>
        <w:t xml:space="preserve">la </w:t>
      </w:r>
      <w:r>
        <w:rPr>
          <w:color w:val="A0CCD4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044AA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de </w:t>
      </w:r>
      <w:r>
        <w:rPr>
          <w:color w:val="A0CCD4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5A2B6"/>
        </w:rPr>
        <w:t xml:space="preserve">siguen </w:t>
      </w:r>
      <w:r>
        <w:rPr>
          <w:color w:val="A0CCD4"/>
        </w:rPr>
        <w:t xml:space="preserve">exigiendo </w:t>
      </w:r>
      <w:r>
        <w:rPr>
          <w:color w:val="A0CCD4"/>
        </w:rPr>
        <w:t xml:space="preserve">contratos </w:t>
      </w:r>
      <w:r>
        <w:rPr>
          <w:color w:val="000000"/>
        </w:rPr>
        <w:t xml:space="preserve">más </w:t>
      </w:r>
      <w:r>
        <w:rPr>
          <w:color w:val="65ACD2"/>
        </w:rPr>
        <w:t xml:space="preserve">estables </w:t>
      </w:r>
      <w:r>
        <w:rPr>
          <w:color w:val="000000"/>
        </w:rPr>
        <w:t xml:space="preserve">y </w:t>
      </w:r>
      <w:r>
        <w:rPr>
          <w:color w:val="65ACD2"/>
        </w:rPr>
        <w:t xml:space="preserve">cambiar </w:t>
      </w:r>
      <w:r>
        <w:rPr>
          <w:color w:val="000000"/>
        </w:rPr>
        <w:t xml:space="preserve">los </w:t>
      </w:r>
      <w:r>
        <w:rPr>
          <w:color w:val="65ACD2"/>
        </w:rPr>
        <w:t xml:space="preserve">horarios </w:t>
      </w:r>
      <w:r>
        <w:rPr>
          <w:color w:val="000000"/>
        </w:rPr>
        <w:t xml:space="preserve">para </w:t>
      </w:r>
      <w:r>
        <w:rPr>
          <w:color w:val="65ACD2"/>
        </w:rPr>
        <w:t xml:space="preserve">evitar </w:t>
      </w:r>
      <w:r>
        <w:rPr>
          <w:color w:val="65ACD2"/>
        </w:rPr>
        <w:t xml:space="preserve">jornadas </w:t>
      </w:r>
      <w:r>
        <w:rPr>
          <w:color w:val="000000"/>
        </w:rPr>
        <w:t xml:space="preserve">de </w:t>
      </w:r>
      <w:r>
        <w:rPr>
          <w:color w:val="A0CCD4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55A2B6"/>
        </w:rPr>
        <w:t xml:space="preserve">ocho </w:t>
      </w:r>
      <w:r>
        <w:rPr>
          <w:color w:val="000000"/>
        </w:rPr>
        <w:t xml:space="preserve">y </w:t>
      </w:r>
      <w:r>
        <w:rPr>
          <w:color w:val="55A2B6"/>
        </w:rPr>
        <w:t xml:space="preserve">nueve </w:t>
      </w:r>
      <w:r>
        <w:rPr>
          <w:color w:val="5C1498"/>
        </w:rPr>
        <w:t xml:space="preserve">días </w:t>
      </w:r>
      <w:r>
        <w:rPr>
          <w:color w:val="55A2B6"/>
        </w:rPr>
        <w:t xml:space="preserve">seguidos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5C1498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5ACD2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pretende </w:t>
      </w:r>
      <w:r>
        <w:rPr>
          <w:color w:val="65ACD2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problemas </w:t>
      </w:r>
      <w:r>
        <w:rPr>
          <w:color w:val="000000"/>
        </w:rPr>
        <w:t xml:space="preserve">que </w:t>
      </w:r>
      <w:r>
        <w:rPr>
          <w:color w:val="65ACD2"/>
        </w:rPr>
        <w:t xml:space="preserve">genera </w:t>
      </w:r>
      <w:r>
        <w:rPr>
          <w:color w:val="000000"/>
        </w:rPr>
        <w:t xml:space="preserve">el </w:t>
      </w:r>
      <w:r>
        <w:rPr>
          <w:color w:val="65ACD2"/>
        </w:rPr>
        <w:t xml:space="preserve">aumento </w:t>
      </w:r>
      <w:r>
        <w:rPr>
          <w:color w:val="000000"/>
        </w:rPr>
        <w:t xml:space="preserve">del </w:t>
      </w:r>
      <w:r>
        <w:rPr>
          <w:color w:val="5C1498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0CCD4"/>
        </w:rPr>
        <w:t xml:space="preserve">necesidad </w:t>
      </w:r>
      <w:r>
        <w:rPr>
          <w:color w:val="000000"/>
        </w:rPr>
        <w:t xml:space="preserve">de </w:t>
      </w:r>
      <w:r>
        <w:rPr>
          <w:color w:val="5C1498"/>
        </w:rPr>
        <w:t xml:space="preserve">encontrar </w:t>
      </w:r>
      <w:r>
        <w:rPr>
          <w:color w:val="65ACD2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es </w:t>
      </w:r>
      <w:r>
        <w:rPr>
          <w:color w:val="55A2B6"/>
        </w:rPr>
        <w:t xml:space="preserve">caminar </w:t>
      </w:r>
      <w:r>
        <w:rPr>
          <w:color w:val="000000"/>
        </w:rPr>
        <w:t xml:space="preserve">, </w:t>
      </w:r>
      <w:r>
        <w:rPr>
          <w:color w:val="55A2B6"/>
        </w:rPr>
        <w:t xml:space="preserve">trasladarse </w:t>
      </w:r>
      <w:r>
        <w:rPr>
          <w:color w:val="000000"/>
        </w:rPr>
        <w:t xml:space="preserve">en </w:t>
      </w:r>
      <w:r>
        <w:rPr>
          <w:color w:val="A0CCD4"/>
        </w:rPr>
        <w:t xml:space="preserve">transporte </w:t>
      </w:r>
      <w:r>
        <w:rPr>
          <w:color w:val="A0CCD4"/>
        </w:rPr>
        <w:t xml:space="preserve">público </w:t>
      </w:r>
      <w:r>
        <w:rPr>
          <w:color w:val="000000"/>
        </w:rPr>
        <w:t xml:space="preserve">o </w:t>
      </w:r>
      <w:r>
        <w:rPr>
          <w:color w:val="A0CCD4"/>
        </w:rPr>
        <w:t xml:space="preserve">utilizar </w:t>
      </w:r>
      <w:r>
        <w:rPr>
          <w:color w:val="000000"/>
        </w:rPr>
        <w:t xml:space="preserve">un </w:t>
      </w:r>
      <w:r>
        <w:rPr>
          <w:color w:val="A0CCD4"/>
        </w:rPr>
        <w:t xml:space="preserve">sistema </w:t>
      </w:r>
      <w:r>
        <w:rPr>
          <w:color w:val="000000"/>
        </w:rPr>
        <w:t xml:space="preserve">de </w:t>
      </w:r>
      <w:r>
        <w:rPr>
          <w:color w:val="A0CCD4"/>
        </w:rPr>
        <w:t xml:space="preserve">movilidad </w:t>
      </w:r>
      <w:r>
        <w:rPr>
          <w:color w:val="000000"/>
        </w:rPr>
        <w:t xml:space="preserve">más </w:t>
      </w:r>
      <w:r>
        <w:rPr>
          <w:color w:val="65ACD2"/>
        </w:rPr>
        <w:t xml:space="preserve">sostenible </w:t>
      </w:r>
      <w:r>
        <w:rPr>
          <w:color w:val="000000"/>
        </w:rPr>
        <w:t xml:space="preserve">y </w:t>
      </w:r>
      <w:r>
        <w:rPr>
          <w:color w:val="55A2B6"/>
        </w:rPr>
        <w:t xml:space="preserve">menos </w:t>
      </w:r>
      <w:r>
        <w:rPr>
          <w:color w:val="65ACD2"/>
        </w:rPr>
        <w:t xml:space="preserve">contaminante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5A2B6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65ACD2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5ACD2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5A2B6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65ACD2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55A2B6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65ACD2"/>
        </w:rPr>
        <w:t xml:space="preserve">bicicletas </w:t>
      </w:r>
      <w:r>
        <w:rPr>
          <w:color w:val="A0CCD4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65ACD2"/>
        </w:rPr>
        <w:t xml:space="preserve">llenan </w:t>
      </w:r>
      <w:r>
        <w:rPr>
          <w:color w:val="000000"/>
        </w:rPr>
        <w:t xml:space="preserve">las </w:t>
      </w:r>
      <w:r>
        <w:rPr>
          <w:color w:val="65ACD2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C0F1C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5ACD2"/>
        </w:rPr>
        <w:t xml:space="preserve">patinetes </w:t>
      </w:r>
      <w:r>
        <w:rPr>
          <w:color w:val="65ACD2"/>
        </w:rPr>
        <w:t xml:space="preserve">eléctricos </w:t>
      </w:r>
      <w:r>
        <w:rPr>
          <w:color w:val="000000"/>
        </w:rPr>
        <w:t xml:space="preserve">. </w:t>
      </w:r>
      <w:r>
        <w:rPr>
          <w:color w:val="A0CCD4"/>
        </w:rPr>
        <w:t xml:space="preserve">Luis </w:t>
      </w:r>
      <w:r>
        <w:rPr>
          <w:color w:val="000000"/>
        </w:rPr>
        <w:t xml:space="preserve">, </w:t>
      </w:r>
      <w:r>
        <w:rPr>
          <w:color w:val="DC0F1C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DC0F1C"/>
        </w:rPr>
        <w:t xml:space="preserve">puede </w:t>
      </w:r>
      <w:r>
        <w:rPr>
          <w:color w:val="A044AA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65ACD2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5C1498"/>
        </w:rPr>
        <w:t xml:space="preserve">vehículos </w:t>
      </w:r>
      <w:r>
        <w:rPr>
          <w:color w:val="65ACD2"/>
        </w:rPr>
        <w:t xml:space="preserve">ecológicos </w:t>
      </w:r>
      <w:r>
        <w:rPr>
          <w:color w:val="55A2B6"/>
        </w:rPr>
        <w:t xml:space="preserve">forman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A0CCD4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55A2B6"/>
        </w:rPr>
        <w:t xml:space="preserve">siempre </w:t>
      </w:r>
      <w:r>
        <w:rPr>
          <w:color w:val="A0CCD4"/>
        </w:rPr>
        <w:t xml:space="preserve">debe </w:t>
      </w:r>
      <w:r>
        <w:rPr>
          <w:color w:val="000000"/>
        </w:rPr>
        <w:t xml:space="preserve">de </w:t>
      </w:r>
      <w:r>
        <w:rPr>
          <w:color w:val="A044AA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5ACD2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5ACD2"/>
        </w:rPr>
        <w:t xml:space="preserve">definidos </w:t>
      </w:r>
      <w:r>
        <w:rPr>
          <w:color w:val="000000"/>
        </w:rPr>
        <w:t xml:space="preserve">como </w:t>
      </w:r>
      <w:r>
        <w:rPr>
          <w:color w:val="65ACD2"/>
        </w:rPr>
        <w:t xml:space="preserve">carriles </w:t>
      </w:r>
      <w:r>
        <w:rPr>
          <w:color w:val="000000"/>
        </w:rPr>
        <w:t xml:space="preserve">para </w:t>
      </w:r>
      <w:r>
        <w:rPr>
          <w:color w:val="65ACD2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kilometraje </w:t>
      </w:r>
      <w:r>
        <w:rPr>
          <w:color w:val="000000"/>
        </w:rPr>
        <w:t xml:space="preserve">no </w:t>
      </w:r>
      <w:r>
        <w:rPr>
          <w:color w:val="A0CCD4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A044AA"/>
        </w:rPr>
        <w:t xml:space="preserve">km/h </w:t>
      </w:r>
      <w:r>
        <w:rPr>
          <w:color w:val="000000"/>
        </w:rPr>
        <w:t xml:space="preserve">. </w:t>
      </w:r>
      <w:r>
        <w:rPr>
          <w:color w:val="DC0F1C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C1498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C0F1C"/>
        </w:rPr>
        <w:t xml:space="preserve">¿qué </w:t>
      </w:r>
      <w:r>
        <w:rPr>
          <w:color w:val="5C1498"/>
        </w:rPr>
        <w:t xml:space="preserve">velocidad </w:t>
      </w:r>
      <w:r>
        <w:rPr>
          <w:color w:val="65ACD2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A044AA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circuito </w:t>
      </w:r>
      <w:r>
        <w:rPr>
          <w:color w:val="000000"/>
        </w:rPr>
        <w:t xml:space="preserve">se </w:t>
      </w:r>
      <w:r>
        <w:rPr>
          <w:color w:val="A044AA"/>
        </w:rPr>
        <w:t xml:space="preserve">corta </w:t>
      </w:r>
      <w:r>
        <w:rPr>
          <w:color w:val="000000"/>
        </w:rPr>
        <w:t xml:space="preserve">para </w:t>
      </w:r>
      <w:r>
        <w:rPr>
          <w:color w:val="307EC9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A0CCD4"/>
        </w:rPr>
        <w:t xml:space="preserve">mayor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C0F1C"/>
        </w:rPr>
        <w:t xml:space="preserve">caso </w:t>
      </w:r>
      <w:r>
        <w:rPr>
          <w:color w:val="A044AA"/>
        </w:rPr>
        <w:t xml:space="preserve">contrario </w:t>
      </w:r>
      <w:r>
        <w:rPr>
          <w:color w:val="000000"/>
        </w:rPr>
        <w:t xml:space="preserve">, </w:t>
      </w:r>
      <w:r>
        <w:rPr>
          <w:color w:val="5C1498"/>
        </w:rPr>
        <w:t xml:space="preserve">vehículos </w:t>
      </w:r>
      <w:r>
        <w:rPr>
          <w:color w:val="000000"/>
        </w:rPr>
        <w:t xml:space="preserve">de </w:t>
      </w:r>
      <w:r>
        <w:rPr>
          <w:color w:val="65ACD2"/>
        </w:rPr>
        <w:t xml:space="preserve">ocio </w:t>
      </w:r>
      <w:r>
        <w:rPr>
          <w:color w:val="000000"/>
        </w:rPr>
        <w:t xml:space="preserve">. </w:t>
      </w:r>
      <w:r>
        <w:rPr>
          <w:color w:val="DC0F1C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DC0F1C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DC0F1C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5ACD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C0F1C"/>
        </w:rPr>
        <w:t xml:space="preserve">venir </w:t>
      </w:r>
      <w:r>
        <w:rPr>
          <w:color w:val="000000"/>
        </w:rPr>
        <w:t xml:space="preserve">por </w:t>
      </w:r>
      <w:r>
        <w:rPr>
          <w:color w:val="65ACD2"/>
        </w:rPr>
        <w:t xml:space="preserve">parques </w:t>
      </w:r>
      <w:r>
        <w:rPr>
          <w:color w:val="000000"/>
        </w:rPr>
        <w:t xml:space="preserve">o </w:t>
      </w:r>
      <w:r>
        <w:rPr>
          <w:color w:val="65ACD2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se </w:t>
      </w:r>
      <w:r>
        <w:rPr>
          <w:color w:val="A0CCD4"/>
        </w:rPr>
        <w:t xml:space="preserve">reduce </w:t>
      </w:r>
      <w:r>
        <w:rPr>
          <w:color w:val="65ACD2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A044AA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C1498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65ACD2"/>
        </w:rPr>
        <w:t xml:space="preserve">disfrutar </w:t>
      </w:r>
      <w:r>
        <w:rPr>
          <w:color w:val="000000"/>
        </w:rPr>
        <w:t xml:space="preserve">del </w:t>
      </w:r>
      <w:r>
        <w:rPr>
          <w:color w:val="65ACD2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C1498"/>
        </w:rPr>
        <w:t xml:space="preserve">chavales </w:t>
      </w:r>
      <w:r>
        <w:rPr>
          <w:color w:val="DC0F1C"/>
        </w:rPr>
        <w:t xml:space="preserve">puedan </w:t>
      </w:r>
      <w:r>
        <w:rPr>
          <w:color w:val="65ACD2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5C1498"/>
        </w:rPr>
        <w:t xml:space="preserve">niños </w:t>
      </w:r>
      <w:r>
        <w:rPr>
          <w:color w:val="5C1498"/>
        </w:rPr>
        <w:t xml:space="preserve">jóvenes </w:t>
      </w:r>
      <w:r>
        <w:rPr>
          <w:color w:val="000000"/>
        </w:rPr>
        <w:t xml:space="preserve">. </w:t>
      </w:r>
      <w:r>
        <w:rPr>
          <w:color w:val="DC0F1C"/>
        </w:rPr>
        <w:t xml:space="preserve">Gracias </w:t>
      </w:r>
      <w:r>
        <w:rPr>
          <w:color w:val="000000"/>
        </w:rPr>
        <w:t xml:space="preserve">, </w:t>
      </w:r>
      <w:r>
        <w:rPr>
          <w:color w:val="A0CCD4"/>
        </w:rPr>
        <w:t xml:space="preserve">Luis </w:t>
      </w:r>
      <w:r>
        <w:rPr>
          <w:color w:val="000000"/>
        </w:rPr>
        <w:t xml:space="preserve">. </w:t>
      </w:r>
      <w:r>
        <w:rPr>
          <w:color w:val="DC0F1C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5C1498"/>
        </w:rPr>
        <w:t xml:space="preserve">vehículo </w:t>
      </w:r>
      <w:r>
        <w:rPr>
          <w:color w:val="65ACD2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5ACD2"/>
        </w:rPr>
        <w:t xml:space="preserve">habituales </w:t>
      </w:r>
      <w:r>
        <w:rPr>
          <w:color w:val="000000"/>
        </w:rPr>
        <w:t xml:space="preserve">. </w:t>
      </w:r>
      <w:r>
        <w:rPr>
          <w:color w:val="DC0F1C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DC0F1C"/>
        </w:rPr>
        <w:t xml:space="preserve">puede </w:t>
      </w:r>
      <w:r>
        <w:rPr>
          <w:color w:val="A044AA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65ACD2"/>
        </w:rPr>
        <w:t xml:space="preserve">carriles </w:t>
      </w:r>
      <w:r>
        <w:rPr>
          <w:color w:val="000000"/>
        </w:rPr>
        <w:t xml:space="preserve">de </w:t>
      </w:r>
      <w:r>
        <w:rPr>
          <w:color w:val="65ACD2"/>
        </w:rPr>
        <w:t xml:space="preserve">bicicleta </w:t>
      </w:r>
      <w:r>
        <w:rPr>
          <w:color w:val="000000"/>
        </w:rPr>
        <w:t xml:space="preserve">y </w:t>
      </w:r>
      <w:r>
        <w:rPr>
          <w:color w:val="5C1498"/>
        </w:rPr>
        <w:t xml:space="preserve">calles </w:t>
      </w:r>
      <w:r>
        <w:rPr>
          <w:color w:val="65ACD2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A0CCD4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5C1498"/>
        </w:rPr>
        <w:t xml:space="preserve">peatones </w:t>
      </w:r>
      <w:r>
        <w:rPr>
          <w:color w:val="000000"/>
        </w:rPr>
        <w:t xml:space="preserve">, </w:t>
      </w:r>
      <w:r>
        <w:rPr>
          <w:color w:val="55A2B6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CCD4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C1498"/>
        </w:rPr>
        <w:t xml:space="preserve">calles </w:t>
      </w:r>
      <w:r>
        <w:rPr>
          <w:color w:val="000000"/>
        </w:rPr>
        <w:t xml:space="preserve">que </w:t>
      </w:r>
      <w:r>
        <w:rPr>
          <w:color w:val="A0CCD4"/>
        </w:rPr>
        <w:t xml:space="preserve">utilizan </w:t>
      </w:r>
      <w:r>
        <w:rPr>
          <w:color w:val="000000"/>
        </w:rPr>
        <w:t xml:space="preserve">otros </w:t>
      </w:r>
      <w:r>
        <w:rPr>
          <w:color w:val="5C1498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65ACD2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ACD2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0CCD4"/>
        </w:rPr>
        <w:t xml:space="preserve">adapta </w:t>
      </w:r>
      <w:r>
        <w:rPr>
          <w:color w:val="000000"/>
        </w:rPr>
        <w:t xml:space="preserve">la </w:t>
      </w:r>
      <w:r>
        <w:rPr>
          <w:color w:val="65ACD2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65ACD2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044AA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65ACD2"/>
        </w:rPr>
        <w:t xml:space="preserve">prohibida </w:t>
      </w:r>
      <w:r>
        <w:rPr>
          <w:color w:val="000000"/>
        </w:rPr>
        <w:t xml:space="preserve">en </w:t>
      </w:r>
      <w:r>
        <w:rPr>
          <w:color w:val="65ACD2"/>
        </w:rPr>
        <w:t xml:space="preserve">Bilbao </w:t>
      </w:r>
      <w:r>
        <w:rPr>
          <w:color w:val="000000"/>
        </w:rPr>
        <w:t xml:space="preserve">a </w:t>
      </w:r>
      <w:r>
        <w:rPr>
          <w:color w:val="A044AA"/>
        </w:rPr>
        <w:t xml:space="preserve">partir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ACD2"/>
        </w:rPr>
        <w:t xml:space="preserve">patinetes </w:t>
      </w:r>
      <w:r>
        <w:rPr>
          <w:color w:val="000000"/>
        </w:rPr>
        <w:t xml:space="preserve">se </w:t>
      </w:r>
      <w:r>
        <w:rPr>
          <w:color w:val="DC0F1C"/>
        </w:rPr>
        <w:t xml:space="preserve">verán </w:t>
      </w:r>
      <w:r>
        <w:rPr>
          <w:color w:val="A044AA"/>
        </w:rPr>
        <w:t xml:space="preserve">obligados </w:t>
      </w:r>
      <w:r>
        <w:rPr>
          <w:color w:val="000000"/>
        </w:rPr>
        <w:t xml:space="preserve">a </w:t>
      </w:r>
      <w:r>
        <w:rPr>
          <w:color w:val="A044AA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carril </w:t>
      </w:r>
      <w:r>
        <w:rPr>
          <w:color w:val="65ACD2"/>
        </w:rPr>
        <w:t xml:space="preserve">bici </w:t>
      </w:r>
      <w:r>
        <w:rPr>
          <w:color w:val="000000"/>
        </w:rPr>
        <w:t xml:space="preserve">. </w:t>
      </w:r>
      <w:r>
        <w:rPr>
          <w:color w:val="307EC9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55A2B6"/>
        </w:rPr>
        <w:t xml:space="preserve">peso </w:t>
      </w:r>
      <w:r>
        <w:rPr>
          <w:color w:val="000000"/>
        </w:rPr>
        <w:t xml:space="preserve">y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, </w:t>
      </w:r>
      <w:r>
        <w:rPr>
          <w:color w:val="DC0F1C"/>
        </w:rPr>
        <w:t xml:space="preserve">puede </w:t>
      </w:r>
      <w:r>
        <w:rPr>
          <w:color w:val="55A2B6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vacío </w:t>
      </w:r>
      <w:r>
        <w:rPr>
          <w:color w:val="A0CCD4"/>
        </w:rPr>
        <w:t xml:space="preserve">legal </w:t>
      </w:r>
      <w:r>
        <w:rPr>
          <w:color w:val="000000"/>
        </w:rPr>
        <w:t xml:space="preserve">a </w:t>
      </w:r>
      <w:r>
        <w:rPr>
          <w:color w:val="65ACD2"/>
        </w:rPr>
        <w:t xml:space="preserve">nivel </w:t>
      </w:r>
      <w:r>
        <w:rPr>
          <w:color w:val="65ACD2"/>
        </w:rPr>
        <w:t xml:space="preserve">nacional </w:t>
      </w:r>
      <w:r>
        <w:rPr>
          <w:color w:val="A044AA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municipios </w:t>
      </w:r>
      <w:r>
        <w:rPr>
          <w:color w:val="000000"/>
        </w:rPr>
        <w:t xml:space="preserve">a </w:t>
      </w:r>
      <w:r>
        <w:rPr>
          <w:color w:val="65ACD2"/>
        </w:rPr>
        <w:t xml:space="preserve">legislar </w:t>
      </w:r>
      <w:r>
        <w:rPr>
          <w:color w:val="000000"/>
        </w:rPr>
        <w:t xml:space="preserve">. </w:t>
      </w:r>
      <w:r>
        <w:rPr>
          <w:color w:val="5C1498"/>
        </w:rPr>
        <w:t xml:space="preserve">Así </w:t>
      </w:r>
      <w:r>
        <w:rPr>
          <w:color w:val="000000"/>
        </w:rPr>
        <w:t xml:space="preserve">se </w:t>
      </w:r>
      <w:r>
        <w:rPr>
          <w:color w:val="55A2B6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5A2B6"/>
        </w:rPr>
        <w:t xml:space="preserve">dudas </w:t>
      </w:r>
      <w:r>
        <w:rPr>
          <w:color w:val="000000"/>
        </w:rPr>
        <w:t xml:space="preserve">de </w:t>
      </w:r>
      <w:r>
        <w:rPr>
          <w:color w:val="5C1498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C1498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ACD2"/>
        </w:rPr>
        <w:t xml:space="preserve">solo </w:t>
      </w:r>
      <w:r>
        <w:rPr>
          <w:color w:val="DC0F1C"/>
        </w:rPr>
        <w:t xml:space="preserve">puede </w:t>
      </w:r>
      <w:r>
        <w:rPr>
          <w:color w:val="A044AA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44AA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5ACD2"/>
        </w:rPr>
        <w:t xml:space="preserve">patinetes </w:t>
      </w:r>
      <w:r>
        <w:rPr>
          <w:color w:val="DC0F1C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5C1498"/>
        </w:rPr>
        <w:t xml:space="preserve">clientes </w:t>
      </w:r>
      <w:r>
        <w:rPr>
          <w:color w:val="000000"/>
        </w:rPr>
        <w:t xml:space="preserve">como </w:t>
      </w:r>
      <w:r>
        <w:rPr>
          <w:color w:val="65ACD2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DC0F1C"/>
        </w:rPr>
        <w:t xml:space="preserve">muchas </w:t>
      </w:r>
      <w:r>
        <w:rPr>
          <w:color w:val="55A2B6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hora </w:t>
      </w:r>
      <w:r>
        <w:rPr>
          <w:color w:val="000000"/>
        </w:rPr>
        <w:t xml:space="preserve">de </w:t>
      </w:r>
      <w:r>
        <w:rPr>
          <w:color w:val="5C1498"/>
        </w:rPr>
        <w:t xml:space="preserve">comprar </w:t>
      </w:r>
      <w:r>
        <w:rPr>
          <w:color w:val="000000"/>
        </w:rPr>
        <w:t xml:space="preserve">y </w:t>
      </w:r>
      <w:r>
        <w:rPr>
          <w:color w:val="A0CCD4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5C1498"/>
        </w:rPr>
        <w:t xml:space="preserve">siquiera </w:t>
      </w:r>
      <w:r>
        <w:rPr>
          <w:color w:val="DC0F1C"/>
        </w:rPr>
        <w:t xml:space="preserve">saben </w:t>
      </w:r>
      <w:r>
        <w:rPr>
          <w:color w:val="000000"/>
        </w:rPr>
        <w:t xml:space="preserve">por </w:t>
      </w:r>
      <w:r>
        <w:rPr>
          <w:color w:val="DC0F1C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DC0F1C"/>
        </w:rPr>
        <w:t xml:space="preserve">poder </w:t>
      </w:r>
      <w:r>
        <w:rPr>
          <w:color w:val="A044AA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55A2B6"/>
        </w:rPr>
        <w:t xml:space="preserve">potencia </w:t>
      </w:r>
      <w:r>
        <w:rPr>
          <w:color w:val="65ACD2"/>
        </w:rPr>
        <w:t xml:space="preserve">solo </w:t>
      </w:r>
      <w:r>
        <w:rPr>
          <w:color w:val="DC0F1C"/>
        </w:rPr>
        <w:t xml:space="preserve">podrán </w:t>
      </w:r>
      <w:r>
        <w:rPr>
          <w:color w:val="A044AA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5ACD2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5ACD2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A044AA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7EC9"/>
        </w:rPr>
        <w:t xml:space="preserve">respetando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65ACD2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DC0F1C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5ACD2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C1498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65ACD2"/>
        </w:rPr>
        <w:t xml:space="preserve">carril </w:t>
      </w:r>
      <w:r>
        <w:rPr>
          <w:color w:val="65ACD2"/>
        </w:rPr>
        <w:t xml:space="preserve">bici </w:t>
      </w:r>
      <w:r>
        <w:rPr>
          <w:color w:val="000000"/>
        </w:rPr>
        <w:t xml:space="preserve">, </w:t>
      </w:r>
      <w:r>
        <w:rPr>
          <w:color w:val="55A2B6"/>
        </w:rPr>
        <w:t xml:space="preserve">tocará </w:t>
      </w:r>
      <w:r>
        <w:rPr>
          <w:color w:val="DC0F1C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C1498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5ACD2"/>
        </w:rPr>
        <w:t xml:space="preserve">Gran-Canaria </w:t>
      </w:r>
      <w:r>
        <w:rPr>
          <w:color w:val="5C1498"/>
        </w:rPr>
        <w:t xml:space="preserve">intentó </w:t>
      </w:r>
      <w:r>
        <w:rPr>
          <w:color w:val="A0CCD4"/>
        </w:rPr>
        <w:t xml:space="preserve">cobrar </w:t>
      </w:r>
      <w:r>
        <w:rPr>
          <w:color w:val="000000"/>
        </w:rPr>
        <w:t xml:space="preserve">40 </w:t>
      </w:r>
      <w:r>
        <w:rPr>
          <w:color w:val="A0CCD4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5ACD2"/>
        </w:rPr>
        <w:t xml:space="preserve">turista </w:t>
      </w:r>
      <w:r>
        <w:rPr>
          <w:color w:val="65ACD2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5A2B6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D241B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65ACD2"/>
        </w:rPr>
        <w:t xml:space="preserve">costaba </w:t>
      </w:r>
      <w:r>
        <w:rPr>
          <w:color w:val="65ACD2"/>
        </w:rPr>
        <w:t xml:space="preserve">solo </w:t>
      </w:r>
      <w:r>
        <w:rPr>
          <w:color w:val="000000"/>
        </w:rPr>
        <w:t xml:space="preserve">6,5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D241B"/>
        </w:rPr>
        <w:t xml:space="preserve">hombre </w:t>
      </w:r>
      <w:r>
        <w:rPr>
          <w:color w:val="DC0F1C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C1498"/>
        </w:rPr>
        <w:t xml:space="preserve">conductor </w:t>
      </w:r>
      <w:r>
        <w:rPr>
          <w:color w:val="DC0F1C"/>
        </w:rPr>
        <w:t xml:space="preserve">quería </w:t>
      </w:r>
      <w:r>
        <w:rPr>
          <w:color w:val="000000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5C1498"/>
        </w:rPr>
        <w:t xml:space="preserve">grabó </w:t>
      </w:r>
      <w:r>
        <w:rPr>
          <w:color w:val="000000"/>
        </w:rPr>
        <w:t xml:space="preserve">este </w:t>
      </w:r>
      <w:r>
        <w:rPr>
          <w:color w:val="DC0F1C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55A2B6"/>
        </w:rPr>
        <w:t xml:space="preserve">Recibir </w:t>
      </w:r>
      <w:r>
        <w:rPr>
          <w:color w:val="000000"/>
        </w:rPr>
        <w:t xml:space="preserve">una </w:t>
      </w:r>
      <w:r>
        <w:rPr>
          <w:color w:val="65ACD2"/>
        </w:rPr>
        <w:t xml:space="preserve">herencia </w:t>
      </w:r>
      <w:r>
        <w:rPr>
          <w:color w:val="000000"/>
        </w:rPr>
        <w:t xml:space="preserve">no </w:t>
      </w:r>
      <w:r>
        <w:rPr>
          <w:color w:val="55A2B6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C0F1C"/>
        </w:rPr>
        <w:t xml:space="preserve">buena </w:t>
      </w:r>
      <w:r>
        <w:rPr>
          <w:color w:val="307EC9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DC0F1C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65ACD2"/>
        </w:rPr>
        <w:t xml:space="preserve">cada </w:t>
      </w:r>
      <w:r>
        <w:rPr>
          <w:color w:val="65ACD2"/>
        </w:rPr>
        <w:t xml:space="preserve">diez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las </w:t>
      </w:r>
      <w:r>
        <w:rPr>
          <w:color w:val="A0CCD4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55A2B6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5A2B6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5ACD2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55A2B6"/>
        </w:rPr>
        <w:t xml:space="preserve">cuatro </w:t>
      </w:r>
      <w:r>
        <w:rPr>
          <w:color w:val="000000"/>
        </w:rPr>
        <w:t xml:space="preserve">desde </w:t>
      </w:r>
      <w:r>
        <w:rPr>
          <w:color w:val="A0CCD4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C1498"/>
        </w:rPr>
        <w:t xml:space="preserve">causa </w:t>
      </w:r>
      <w:r>
        <w:rPr>
          <w:color w:val="55A2B6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DC0F1C"/>
        </w:rPr>
        <w:t xml:space="preserve">poder </w:t>
      </w:r>
      <w:r>
        <w:rPr>
          <w:color w:val="55A2B6"/>
        </w:rPr>
        <w:t xml:space="preserve">afrontar </w:t>
      </w:r>
      <w:r>
        <w:rPr>
          <w:color w:val="000000"/>
        </w:rPr>
        <w:t xml:space="preserve">las </w:t>
      </w:r>
      <w:r>
        <w:rPr>
          <w:color w:val="A0CCD4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C0F1C"/>
        </w:rPr>
        <w:t xml:space="preserve">muchas </w:t>
      </w:r>
      <w:r>
        <w:rPr>
          <w:color w:val="55A2B6"/>
        </w:rPr>
        <w:t xml:space="preserve">ocasiones </w:t>
      </w:r>
      <w:r>
        <w:rPr>
          <w:color w:val="000000"/>
        </w:rPr>
        <w:t xml:space="preserve">, </w:t>
      </w:r>
      <w:r>
        <w:rPr>
          <w:color w:val="155E6A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65ACD2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DC0F1C"/>
        </w:rPr>
        <w:t xml:space="preserve">querido </w:t>
      </w:r>
      <w:r>
        <w:rPr>
          <w:color w:val="DC0F1C"/>
        </w:rPr>
        <w:t xml:space="preserve">hermano </w:t>
      </w:r>
      <w:r>
        <w:rPr>
          <w:color w:val="000000"/>
        </w:rPr>
        <w:t xml:space="preserve">le </w:t>
      </w:r>
      <w:r>
        <w:rPr>
          <w:color w:val="DC0F1C"/>
        </w:rPr>
        <w:t xml:space="preserve">dejó </w:t>
      </w:r>
      <w:r>
        <w:rPr>
          <w:color w:val="000000"/>
        </w:rPr>
        <w:t xml:space="preserve">el </w:t>
      </w:r>
      <w:r>
        <w:rPr>
          <w:color w:val="5C1498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65ACD2"/>
        </w:rPr>
        <w:t xml:space="preserve">bienes </w:t>
      </w:r>
      <w:r>
        <w:rPr>
          <w:color w:val="000000"/>
        </w:rPr>
        <w:t xml:space="preserve">y </w:t>
      </w:r>
      <w:r>
        <w:rPr>
          <w:color w:val="5C1498"/>
        </w:rPr>
        <w:t xml:space="preserve">propiedades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000000"/>
        </w:rPr>
        <w:t xml:space="preserve">a </w:t>
      </w:r>
      <w:r>
        <w:rPr>
          <w:color w:val="DC0F1C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DC0F1C"/>
        </w:rPr>
        <w:t xml:space="preserve">prefiere </w:t>
      </w:r>
      <w:r>
        <w:rPr>
          <w:color w:val="000000"/>
        </w:rPr>
        <w:t xml:space="preserve">no </w:t>
      </w:r>
      <w:r>
        <w:rPr>
          <w:color w:val="DC0F1C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5ACD2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C0F1C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55A2B6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5A2B6"/>
        </w:rPr>
        <w:t xml:space="preserve">españoles </w:t>
      </w:r>
      <w:r>
        <w:rPr>
          <w:color w:val="307EC9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65ACD2"/>
        </w:rPr>
        <w:t xml:space="preserve">cada </w:t>
      </w:r>
      <w:r>
        <w:rPr>
          <w:color w:val="65ACD2"/>
        </w:rPr>
        <w:t xml:space="preserve">diez </w:t>
      </w:r>
      <w:r>
        <w:rPr>
          <w:color w:val="65ACD2"/>
        </w:rPr>
        <w:t xml:space="preserve">herencias </w:t>
      </w:r>
      <w:r>
        <w:rPr>
          <w:color w:val="000000"/>
        </w:rPr>
        <w:t xml:space="preserve">que </w:t>
      </w:r>
      <w:r>
        <w:rPr>
          <w:color w:val="55A2B6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5ACD2"/>
        </w:rPr>
        <w:t xml:space="preserve">difuntos </w:t>
      </w:r>
      <w:r>
        <w:rPr>
          <w:color w:val="000000"/>
        </w:rPr>
        <w:t xml:space="preserve">. </w:t>
      </w:r>
      <w:r>
        <w:rPr>
          <w:color w:val="55A2B6"/>
        </w:rPr>
        <w:t xml:space="preserve">Casi </w:t>
      </w:r>
      <w:r>
        <w:rPr>
          <w:color w:val="000000"/>
        </w:rPr>
        <w:t xml:space="preserve">47,000 </w:t>
      </w:r>
      <w:r>
        <w:rPr>
          <w:color w:val="65ACD2"/>
        </w:rPr>
        <w:t xml:space="preserve">legados </w:t>
      </w:r>
      <w:r>
        <w:rPr>
          <w:color w:val="000000"/>
        </w:rPr>
        <w:t xml:space="preserve">fueron </w:t>
      </w:r>
      <w:r>
        <w:rPr>
          <w:color w:val="A0CCD4"/>
        </w:rPr>
        <w:t xml:space="preserve">rechazados </w:t>
      </w:r>
      <w:r>
        <w:rPr>
          <w:color w:val="000000"/>
        </w:rPr>
        <w:t xml:space="preserve">. </w:t>
      </w:r>
      <w:r>
        <w:rPr>
          <w:color w:val="DC0F1C"/>
        </w:rPr>
        <w:t xml:space="preserve">Puede </w:t>
      </w:r>
      <w:r>
        <w:rPr>
          <w:color w:val="5C1498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0CCD4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0CCD4"/>
        </w:rPr>
        <w:t xml:space="preserve">determinada </w:t>
      </w:r>
      <w:r>
        <w:rPr>
          <w:color w:val="A0CCD4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65ACD2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0CCD4"/>
        </w:rPr>
        <w:t xml:space="preserve">compense </w:t>
      </w:r>
      <w:r>
        <w:rPr>
          <w:color w:val="55A2B6"/>
        </w:rPr>
        <w:t xml:space="preserve">recibir </w:t>
      </w:r>
      <w:r>
        <w:rPr>
          <w:color w:val="65ACD2"/>
        </w:rPr>
        <w:t xml:space="preserve">bienes </w:t>
      </w:r>
      <w:r>
        <w:rPr>
          <w:color w:val="A0CCD4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A0CCD4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55A2B6"/>
        </w:rPr>
        <w:t xml:space="preserve">espera </w:t>
      </w:r>
      <w:r>
        <w:rPr>
          <w:color w:val="000000"/>
        </w:rPr>
        <w:t xml:space="preserve">es </w:t>
      </w:r>
      <w:r>
        <w:rPr>
          <w:color w:val="A0CCD4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5A2B6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5ACD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C0F1C"/>
        </w:rPr>
        <w:t xml:space="preserve">casa </w:t>
      </w:r>
      <w:r>
        <w:rPr>
          <w:color w:val="000000"/>
        </w:rPr>
        <w:t xml:space="preserve">con </w:t>
      </w:r>
      <w:r>
        <w:rPr>
          <w:color w:val="A0CCD4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0CCD4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C0F1C"/>
        </w:rPr>
        <w:t xml:space="preserve">cosa </w:t>
      </w:r>
      <w:r>
        <w:rPr>
          <w:color w:val="65ACD2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gran </w:t>
      </w:r>
      <w:r>
        <w:rPr>
          <w:color w:val="A0CCD4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ACD2"/>
        </w:rPr>
        <w:t xml:space="preserve">herencias </w:t>
      </w:r>
      <w:r>
        <w:rPr>
          <w:color w:val="000000"/>
        </w:rPr>
        <w:t xml:space="preserve">se </w:t>
      </w:r>
      <w:r>
        <w:rPr>
          <w:color w:val="5D241B"/>
        </w:rPr>
        <w:t xml:space="preserve">denuncian </w:t>
      </w:r>
      <w:r>
        <w:rPr>
          <w:color w:val="A0CCD4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DC0F1C"/>
        </w:rPr>
        <w:t xml:space="preserve">miedo </w:t>
      </w:r>
      <w:r>
        <w:rPr>
          <w:color w:val="000000"/>
        </w:rPr>
        <w:t xml:space="preserve">A </w:t>
      </w:r>
      <w:r>
        <w:rPr>
          <w:color w:val="A0CCD4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5A2B6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5ACD2"/>
        </w:rPr>
        <w:t xml:space="preserve">embargar </w:t>
      </w:r>
      <w:r>
        <w:rPr>
          <w:color w:val="000000"/>
        </w:rPr>
        <w:t xml:space="preserve">el </w:t>
      </w:r>
      <w:r>
        <w:rPr>
          <w:color w:val="A0CCD4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C1498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A0CCD4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307EC9"/>
        </w:rPr>
        <w:t xml:space="preserve">aceptar </w:t>
      </w:r>
      <w:r>
        <w:rPr>
          <w:color w:val="000000"/>
        </w:rPr>
        <w:t xml:space="preserve">o </w:t>
      </w:r>
      <w:r>
        <w:rPr>
          <w:color w:val="307EC9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5ACD2"/>
        </w:rPr>
        <w:t xml:space="preserve">expertos </w:t>
      </w:r>
      <w:r>
        <w:rPr>
          <w:color w:val="65ACD2"/>
        </w:rPr>
        <w:t xml:space="preserve">recomiendan </w:t>
      </w:r>
      <w:r>
        <w:rPr>
          <w:color w:val="DC0F1C"/>
        </w:rPr>
        <w:t xml:space="preserve">hacer </w:t>
      </w:r>
      <w:r>
        <w:rPr>
          <w:color w:val="55A2B6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bienes </w:t>
      </w:r>
      <w:r>
        <w:rPr>
          <w:color w:val="000000"/>
        </w:rPr>
        <w:t xml:space="preserve">del </w:t>
      </w:r>
      <w:r>
        <w:rPr>
          <w:color w:val="65ACD2"/>
        </w:rPr>
        <w:t xml:space="preserve">difunto </w:t>
      </w:r>
      <w:r>
        <w:rPr>
          <w:color w:val="000000"/>
        </w:rPr>
        <w:t xml:space="preserve">. </w:t>
      </w:r>
      <w:r>
        <w:rPr>
          <w:color w:val="A0CCD4"/>
        </w:rPr>
        <w:t xml:space="preserve">Permite </w:t>
      </w:r>
      <w:r>
        <w:rPr>
          <w:color w:val="55A2B6"/>
        </w:rPr>
        <w:t xml:space="preserve">reservarse </w:t>
      </w:r>
      <w:r>
        <w:rPr>
          <w:color w:val="000000"/>
        </w:rPr>
        <w:t xml:space="preserve">el </w:t>
      </w:r>
      <w:r>
        <w:rPr>
          <w:color w:val="307EC9"/>
        </w:rPr>
        <w:t xml:space="preserve">derecho </w:t>
      </w:r>
      <w:r>
        <w:rPr>
          <w:color w:val="000000"/>
        </w:rPr>
        <w:t xml:space="preserve">de </w:t>
      </w:r>
      <w:r>
        <w:rPr>
          <w:color w:val="A0CCD4"/>
        </w:rPr>
        <w:t xml:space="preserve">solamente </w:t>
      </w:r>
      <w:r>
        <w:rPr>
          <w:color w:val="A0CCD4"/>
        </w:rPr>
        <w:t xml:space="preserve">pagar </w:t>
      </w:r>
      <w:r>
        <w:rPr>
          <w:color w:val="000000"/>
        </w:rPr>
        <w:t xml:space="preserve">las </w:t>
      </w:r>
      <w:r>
        <w:rPr>
          <w:color w:val="A0CCD4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65ACD2"/>
        </w:rPr>
        <w:t xml:space="preserve">alcance </w:t>
      </w:r>
      <w:r>
        <w:rPr>
          <w:color w:val="000000"/>
        </w:rPr>
        <w:t xml:space="preserve">el </w:t>
      </w:r>
      <w:r>
        <w:rPr>
          <w:color w:val="65ACD2"/>
        </w:rPr>
        <w:t xml:space="preserve">activo </w:t>
      </w:r>
      <w:r>
        <w:rPr>
          <w:color w:val="65ACD2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749A2"/>
        </w:rPr>
        <w:t xml:space="preserve">calculadora </w:t>
      </w:r>
      <w:r>
        <w:rPr>
          <w:color w:val="000000"/>
        </w:rPr>
        <w:t xml:space="preserve">en </w:t>
      </w:r>
      <w:r>
        <w:rPr>
          <w:color w:val="55A2B6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DC0F1C"/>
        </w:rPr>
        <w:t xml:space="preserve">cuentas </w:t>
      </w:r>
      <w:r>
        <w:rPr>
          <w:color w:val="DC0F1C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A0CCD4"/>
        </w:rPr>
        <w:t xml:space="preserve">pagar </w:t>
      </w:r>
      <w:r>
        <w:rPr>
          <w:color w:val="000000"/>
        </w:rPr>
        <w:t xml:space="preserve">los </w:t>
      </w:r>
      <w:r>
        <w:rPr>
          <w:color w:val="A0CCD4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C0F1C"/>
        </w:rPr>
        <w:t xml:space="preserve">veces </w:t>
      </w:r>
      <w:r>
        <w:rPr>
          <w:color w:val="000000"/>
        </w:rPr>
        <w:t xml:space="preserve">, </w:t>
      </w:r>
      <w:r>
        <w:rPr>
          <w:color w:val="A0CCD4"/>
        </w:rPr>
        <w:t xml:space="preserve">rechazar </w:t>
      </w:r>
      <w:r>
        <w:rPr>
          <w:color w:val="000000"/>
        </w:rPr>
        <w:t xml:space="preserve">la </w:t>
      </w:r>
      <w:r>
        <w:rPr>
          <w:color w:val="65ACD2"/>
        </w:rPr>
        <w:t xml:space="preserve">herencia </w:t>
      </w:r>
      <w:r>
        <w:rPr>
          <w:color w:val="DC0F1C"/>
        </w:rPr>
        <w:t xml:space="preserve">trae </w:t>
      </w:r>
      <w:r>
        <w:rPr>
          <w:color w:val="A044AA"/>
        </w:rPr>
        <w:t xml:space="preserve">peores </w:t>
      </w:r>
      <w:r>
        <w:rPr>
          <w:color w:val="A0CCD4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DC0F1C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A044AA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55A2B6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55A2B6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55A2B6"/>
        </w:rPr>
        <w:t xml:space="preserve">pasando </w:t>
      </w:r>
      <w:r>
        <w:rPr>
          <w:color w:val="000000"/>
        </w:rPr>
        <w:t xml:space="preserve">una </w:t>
      </w:r>
      <w:r>
        <w:rPr>
          <w:color w:val="307EC9"/>
        </w:rPr>
        <w:t xml:space="preserve">papeleta </w:t>
      </w:r>
      <w:r>
        <w:rPr>
          <w:color w:val="A044AA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DC0F1C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DC0F1C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44AA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5ACD2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vuelta </w:t>
      </w:r>
      <w:r>
        <w:rPr>
          <w:color w:val="000000"/>
        </w:rPr>
        <w:t xml:space="preserve">al </w:t>
      </w:r>
      <w:r>
        <w:rPr>
          <w:color w:val="5C1498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DC0F1C"/>
        </w:rPr>
        <w:t xml:space="preserve">puede </w:t>
      </w:r>
      <w:r>
        <w:rPr>
          <w:color w:val="55A2B6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ACD2"/>
        </w:rPr>
        <w:t xml:space="preserve">reciente </w:t>
      </w:r>
      <w:r>
        <w:rPr>
          <w:color w:val="A0CCD4"/>
        </w:rPr>
        <w:t xml:space="preserve">estudio </w:t>
      </w:r>
      <w:r>
        <w:rPr>
          <w:color w:val="DC0F1C"/>
        </w:rPr>
        <w:t xml:space="preserve">hace </w:t>
      </w:r>
      <w:r>
        <w:rPr>
          <w:color w:val="65ACD2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5C1498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C1498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5C1498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65ACD2"/>
        </w:rPr>
        <w:t xml:space="preserve">discapacitados </w:t>
      </w:r>
      <w:r>
        <w:rPr>
          <w:color w:val="65ACD2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5C1498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DC0F1C"/>
        </w:rPr>
        <w:t xml:space="preserve">contado </w:t>
      </w:r>
      <w:r>
        <w:rPr>
          <w:color w:val="DC0F1C"/>
        </w:rPr>
        <w:t xml:space="preserve">cómo </w:t>
      </w:r>
      <w:r>
        <w:rPr>
          <w:color w:val="65ACD2"/>
        </w:rPr>
        <w:t xml:space="preserve">superaron </w:t>
      </w:r>
      <w:r>
        <w:rPr>
          <w:color w:val="000000"/>
        </w:rPr>
        <w:t xml:space="preserve">las </w:t>
      </w:r>
      <w:r>
        <w:rPr>
          <w:color w:val="5C1498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C1498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DC0F1C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55A2B6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A0CCD4"/>
        </w:rPr>
        <w:t xml:space="preserve">pereza </w:t>
      </w:r>
      <w:r>
        <w:rPr>
          <w:color w:val="000000"/>
        </w:rPr>
        <w:t xml:space="preserve">me </w:t>
      </w:r>
      <w:r>
        <w:rPr>
          <w:color w:val="A044AA"/>
        </w:rPr>
        <w:t xml:space="preserve">bajaba </w:t>
      </w:r>
      <w:r>
        <w:rPr>
          <w:color w:val="000000"/>
        </w:rPr>
        <w:t xml:space="preserve">los </w:t>
      </w:r>
      <w:r>
        <w:rPr>
          <w:color w:val="DC0F1C"/>
        </w:rPr>
        <w:t xml:space="preserve">pantalones </w:t>
      </w:r>
      <w:r>
        <w:rPr>
          <w:color w:val="000000"/>
        </w:rPr>
        <w:t xml:space="preserve">. </w:t>
      </w:r>
      <w:r>
        <w:rPr>
          <w:color w:val="55A2B6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DC0F1C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07EC9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44AA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65ACD2"/>
        </w:rPr>
        <w:t xml:space="preserve">vivió </w:t>
      </w:r>
      <w:r>
        <w:rPr>
          <w:color w:val="B749A2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7EC9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DC0F1C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5A2B6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65ACD2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B749A2"/>
        </w:rPr>
        <w:t xml:space="preserve">mirarlo </w:t>
      </w:r>
      <w:r>
        <w:rPr>
          <w:color w:val="000000"/>
        </w:rPr>
        <w:t xml:space="preserve">de </w:t>
      </w:r>
      <w:r>
        <w:rPr>
          <w:color w:val="55A2B6"/>
        </w:rPr>
        <w:t xml:space="preserve">cerca </w:t>
      </w:r>
      <w:r>
        <w:rPr>
          <w:color w:val="000000"/>
        </w:rPr>
        <w:t xml:space="preserve">. </w:t>
      </w:r>
      <w:r>
        <w:rPr>
          <w:color w:val="DC0F1C"/>
        </w:rPr>
        <w:t xml:space="preserve">Cuanta </w:t>
      </w:r>
      <w:r>
        <w:rPr>
          <w:color w:val="000000"/>
        </w:rPr>
        <w:t xml:space="preserve">más </w:t>
      </w:r>
      <w:r>
        <w:rPr>
          <w:color w:val="DC0F1C"/>
        </w:rPr>
        <w:t xml:space="preserve">gente </w:t>
      </w:r>
      <w:r>
        <w:rPr>
          <w:color w:val="000000"/>
        </w:rPr>
        <w:t xml:space="preserve">lo </w:t>
      </w:r>
      <w:r>
        <w:rPr>
          <w:color w:val="DC0F1C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307EC9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5A2B6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DC0F1C"/>
        </w:rPr>
        <w:t xml:space="preserve">puede </w:t>
      </w:r>
      <w:r>
        <w:rPr>
          <w:color w:val="A0CCD4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DC0F1C"/>
        </w:rPr>
        <w:t xml:space="preserve">puede </w:t>
      </w:r>
      <w:r>
        <w:rPr>
          <w:color w:val="55A2B6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5ACD2"/>
        </w:rPr>
        <w:t xml:space="preserve">problema </w:t>
      </w:r>
      <w:r>
        <w:rPr>
          <w:color w:val="000000"/>
        </w:rPr>
        <w:t xml:space="preserve">. </w:t>
      </w:r>
      <w:r>
        <w:rPr>
          <w:color w:val="DC0F1C"/>
        </w:rPr>
        <w:t xml:space="preserve">Contar </w:t>
      </w:r>
      <w:r>
        <w:rPr>
          <w:color w:val="000000"/>
        </w:rPr>
        <w:t xml:space="preserve">la </w:t>
      </w:r>
      <w:r>
        <w:rPr>
          <w:color w:val="A044AA"/>
        </w:rPr>
        <w:t xml:space="preserve">situación </w:t>
      </w:r>
      <w:r>
        <w:rPr>
          <w:color w:val="000000"/>
        </w:rPr>
        <w:t xml:space="preserve">. </w:t>
      </w:r>
      <w:r>
        <w:rPr>
          <w:color w:val="65ACD2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DC0F1C"/>
        </w:rPr>
        <w:t xml:space="preserve">hizo </w:t>
      </w:r>
      <w:r>
        <w:rPr>
          <w:color w:val="A044AA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C0F1C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A0CCD4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DC0F1C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C0F1C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0CCD4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DC0F1C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DC0F1C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DC0F1C"/>
        </w:rPr>
        <w:t xml:space="preserve">sentí </w:t>
      </w:r>
      <w:r>
        <w:rPr>
          <w:color w:val="65ACD2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5ACD2"/>
        </w:rPr>
        <w:t xml:space="preserve">cambiar </w:t>
      </w:r>
      <w:r>
        <w:rPr>
          <w:color w:val="000000"/>
        </w:rPr>
        <w:t xml:space="preserve">de </w:t>
      </w:r>
      <w:r>
        <w:rPr>
          <w:color w:val="307EC9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65ACD2"/>
        </w:rPr>
        <w:t xml:space="preserve">escuchada </w:t>
      </w:r>
      <w:r>
        <w:rPr>
          <w:color w:val="000000"/>
        </w:rPr>
        <w:t xml:space="preserve">, </w:t>
      </w:r>
      <w:r>
        <w:rPr>
          <w:color w:val="55A2B6"/>
        </w:rPr>
        <w:t xml:space="preserve">aunque </w:t>
      </w:r>
      <w:r>
        <w:rPr>
          <w:color w:val="55A2B6"/>
        </w:rPr>
        <w:t xml:space="preserve">pasó </w:t>
      </w:r>
      <w:r>
        <w:rPr>
          <w:color w:val="000000"/>
        </w:rPr>
        <w:t xml:space="preserve">su </w:t>
      </w:r>
      <w:r>
        <w:rPr>
          <w:color w:val="5C1498"/>
        </w:rPr>
        <w:t xml:space="preserve">particular </w:t>
      </w:r>
      <w:r>
        <w:rPr>
          <w:color w:val="5C1498"/>
        </w:rPr>
        <w:t xml:space="preserve">calvario </w:t>
      </w:r>
      <w:r>
        <w:rPr>
          <w:color w:val="000000"/>
        </w:rPr>
        <w:t xml:space="preserve">. </w:t>
      </w:r>
      <w:r>
        <w:rPr>
          <w:color w:val="5D241B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C0F1C"/>
        </w:rPr>
        <w:t xml:space="preserve">hablando </w:t>
      </w:r>
      <w:r>
        <w:rPr>
          <w:color w:val="000000"/>
        </w:rPr>
        <w:t xml:space="preserve">con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55A2B6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DC0F1C"/>
        </w:rPr>
        <w:t xml:space="preserve">mucha </w:t>
      </w:r>
      <w:r>
        <w:rPr>
          <w:color w:val="DC0F1C"/>
        </w:rPr>
        <w:t xml:space="preserve">pena </w:t>
      </w:r>
      <w:r>
        <w:rPr>
          <w:color w:val="000000"/>
        </w:rPr>
        <w:t xml:space="preserve">la </w:t>
      </w:r>
      <w:r>
        <w:rPr>
          <w:color w:val="55A2B6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5C1498"/>
        </w:rPr>
        <w:t xml:space="preserve">tratado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un </w:t>
      </w:r>
      <w:r>
        <w:rPr>
          <w:color w:val="65ACD2"/>
        </w:rPr>
        <w:t xml:space="preserve">reciente </w:t>
      </w:r>
      <w:r>
        <w:rPr>
          <w:color w:val="A0CCD4"/>
        </w:rPr>
        <w:t xml:space="preserve">estudio </w:t>
      </w:r>
      <w:r>
        <w:rPr>
          <w:color w:val="000000"/>
        </w:rPr>
        <w:t xml:space="preserve">, </w:t>
      </w:r>
      <w:r>
        <w:rPr>
          <w:color w:val="55A2B6"/>
        </w:rPr>
        <w:t xml:space="preserve">ocho </w:t>
      </w:r>
      <w:r>
        <w:rPr>
          <w:color w:val="000000"/>
        </w:rPr>
        <w:t xml:space="preserve">de </w:t>
      </w:r>
      <w:r>
        <w:rPr>
          <w:color w:val="65ACD2"/>
        </w:rPr>
        <w:t xml:space="preserve">cada </w:t>
      </w:r>
      <w:r>
        <w:rPr>
          <w:color w:val="65ACD2"/>
        </w:rPr>
        <w:t xml:space="preserve">diez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con </w:t>
      </w:r>
      <w:r>
        <w:rPr>
          <w:color w:val="A0CCD4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A0CCD4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65ACD2"/>
        </w:rPr>
        <w:t xml:space="preserve">vivir </w:t>
      </w:r>
      <w:r>
        <w:rPr>
          <w:color w:val="A044AA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5ACD2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5ACD2"/>
        </w:rPr>
        <w:t xml:space="preserve">consiguientes </w:t>
      </w:r>
      <w:r>
        <w:rPr>
          <w:color w:val="A0CCD4"/>
        </w:rPr>
        <w:t xml:space="preserve">consecuencias </w:t>
      </w:r>
      <w:r>
        <w:rPr>
          <w:color w:val="5C1498"/>
        </w:rPr>
        <w:t xml:space="preserve">negativas </w:t>
      </w:r>
      <w:r>
        <w:rPr>
          <w:color w:val="000000"/>
        </w:rPr>
        <w:t xml:space="preserve">. </w:t>
      </w:r>
      <w:r>
        <w:rPr>
          <w:color w:val="5C1498"/>
        </w:rPr>
        <w:t xml:space="preserve">Habilidades </w:t>
      </w:r>
      <w:r>
        <w:rPr>
          <w:color w:val="000000"/>
        </w:rPr>
        <w:t xml:space="preserve">de </w:t>
      </w:r>
      <w:r>
        <w:rPr>
          <w:color w:val="370AF7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55A2B6"/>
        </w:rPr>
        <w:t xml:space="preserve">autoestima </w:t>
      </w:r>
      <w:r>
        <w:rPr>
          <w:color w:val="000000"/>
        </w:rPr>
        <w:t xml:space="preserve">... </w:t>
      </w:r>
      <w:r>
        <w:rPr>
          <w:color w:val="55A2B6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DC0F1C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DC0F1C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307EC9"/>
        </w:rPr>
        <w:t xml:space="preserve">pide </w:t>
      </w:r>
      <w:r>
        <w:rPr>
          <w:color w:val="000000"/>
        </w:rPr>
        <w:t xml:space="preserve">una </w:t>
      </w:r>
      <w:r>
        <w:rPr>
          <w:color w:val="A0CCD4"/>
        </w:rPr>
        <w:t xml:space="preserve">mayor </w:t>
      </w:r>
      <w:r>
        <w:rPr>
          <w:color w:val="65ACD2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C0F1C"/>
        </w:rPr>
        <w:t xml:space="preserve">pueden </w:t>
      </w:r>
      <w:r>
        <w:rPr>
          <w:color w:val="65ACD2"/>
        </w:rPr>
        <w:t xml:space="preserve">tener </w:t>
      </w:r>
      <w:r>
        <w:rPr>
          <w:color w:val="000000"/>
        </w:rPr>
        <w:t xml:space="preserve">más </w:t>
      </w:r>
      <w:r>
        <w:rPr>
          <w:color w:val="5C1498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A0CCD4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0CCD4"/>
        </w:rPr>
        <w:t xml:space="preserve">deben </w:t>
      </w:r>
      <w:r>
        <w:rPr>
          <w:color w:val="65ACD2"/>
        </w:rPr>
        <w:t xml:space="preserve">tener </w:t>
      </w:r>
      <w:r>
        <w:rPr>
          <w:color w:val="65ACD2"/>
        </w:rPr>
        <w:t xml:space="preserve">problemas </w:t>
      </w:r>
      <w:r>
        <w:rPr>
          <w:color w:val="000000"/>
        </w:rPr>
        <w:t xml:space="preserve">al </w:t>
      </w:r>
      <w:r>
        <w:rPr>
          <w:color w:val="DC0F1C"/>
        </w:rPr>
        <w:t xml:space="preserve">salir </w:t>
      </w:r>
      <w:r>
        <w:rPr>
          <w:color w:val="000000"/>
        </w:rPr>
        <w:t xml:space="preserve">al </w:t>
      </w:r>
      <w:r>
        <w:rPr>
          <w:color w:val="65ACD2"/>
        </w:rPr>
        <w:t xml:space="preserve">recreo </w:t>
      </w:r>
      <w:r>
        <w:rPr>
          <w:color w:val="000000"/>
        </w:rPr>
        <w:t xml:space="preserve">. </w:t>
      </w:r>
      <w:r>
        <w:rPr>
          <w:color w:val="65ACD2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país </w:t>
      </w:r>
      <w:r>
        <w:rPr>
          <w:color w:val="55A2B6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044AA"/>
        </w:rPr>
        <w:t xml:space="preserve">partos </w:t>
      </w:r>
      <w:r>
        <w:rPr>
          <w:color w:val="65ACD2"/>
        </w:rPr>
        <w:t xml:space="preserve">múltiples </w:t>
      </w:r>
      <w:r>
        <w:rPr>
          <w:color w:val="000000"/>
        </w:rPr>
        <w:t xml:space="preserve">, </w:t>
      </w:r>
      <w:r>
        <w:rPr>
          <w:color w:val="65ACD2"/>
        </w:rPr>
        <w:t xml:space="preserve">solo </w:t>
      </w:r>
      <w:r>
        <w:rPr>
          <w:color w:val="000000"/>
        </w:rPr>
        <w:t xml:space="preserve">por </w:t>
      </w:r>
      <w:r>
        <w:rPr>
          <w:color w:val="DC0F1C"/>
        </w:rPr>
        <w:t xml:space="preserve">detrás </w:t>
      </w:r>
      <w:r>
        <w:rPr>
          <w:color w:val="000000"/>
        </w:rPr>
        <w:t xml:space="preserve">de </w:t>
      </w:r>
      <w:r>
        <w:rPr>
          <w:color w:val="55A2B6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5A2B6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55A2B6"/>
        </w:rPr>
        <w:t xml:space="preserve">nacimientos </w:t>
      </w:r>
      <w:r>
        <w:rPr>
          <w:color w:val="A0CCD4"/>
        </w:rPr>
        <w:t xml:space="preserve">crece </w:t>
      </w:r>
      <w:r>
        <w:rPr>
          <w:color w:val="55A2B6"/>
        </w:rPr>
        <w:t xml:space="preserve">imparable </w:t>
      </w:r>
      <w:r>
        <w:rPr>
          <w:color w:val="000000"/>
        </w:rPr>
        <w:t xml:space="preserve">. </w:t>
      </w:r>
      <w:r>
        <w:rPr>
          <w:color w:val="5C1498"/>
        </w:rPr>
        <w:t xml:space="preserve">Familias </w:t>
      </w:r>
      <w:r>
        <w:rPr>
          <w:color w:val="000000"/>
        </w:rPr>
        <w:t xml:space="preserve">de </w:t>
      </w:r>
      <w:r>
        <w:rPr>
          <w:color w:val="65ACD2"/>
        </w:rPr>
        <w:t xml:space="preserve">gemelos </w:t>
      </w:r>
      <w:r>
        <w:rPr>
          <w:color w:val="000000"/>
        </w:rPr>
        <w:t xml:space="preserve">, </w:t>
      </w:r>
      <w:r>
        <w:rPr>
          <w:color w:val="65ACD2"/>
        </w:rPr>
        <w:t xml:space="preserve">mellizos </w:t>
      </w:r>
      <w:r>
        <w:rPr>
          <w:color w:val="000000"/>
        </w:rPr>
        <w:t xml:space="preserve">y </w:t>
      </w:r>
      <w:r>
        <w:rPr>
          <w:color w:val="767708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7EC9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A044AA"/>
        </w:rPr>
        <w:t xml:space="preserve">compartir </w:t>
      </w:r>
      <w:r>
        <w:rPr>
          <w:color w:val="000000"/>
        </w:rPr>
        <w:t xml:space="preserve">sus </w:t>
      </w:r>
      <w:r>
        <w:rPr>
          <w:color w:val="55A2B6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DC0F1C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5ACD2"/>
        </w:rPr>
        <w:t xml:space="preserve">crianzas </w:t>
      </w:r>
      <w:r>
        <w:rPr>
          <w:color w:val="65ACD2"/>
        </w:rPr>
        <w:t xml:space="preserve">múltiples </w:t>
      </w:r>
      <w:r>
        <w:rPr>
          <w:color w:val="55A2B6"/>
        </w:rPr>
        <w:t xml:space="preserve">empiezan </w:t>
      </w:r>
      <w:r>
        <w:rPr>
          <w:color w:val="000000"/>
        </w:rPr>
        <w:t xml:space="preserve">por </w:t>
      </w:r>
      <w:r>
        <w:rPr>
          <w:color w:val="65ACD2"/>
        </w:rPr>
        <w:t xml:space="preserve">aprender </w:t>
      </w:r>
      <w:r>
        <w:rPr>
          <w:color w:val="000000"/>
        </w:rPr>
        <w:t xml:space="preserve">a </w:t>
      </w:r>
      <w:r>
        <w:rPr>
          <w:color w:val="65ACD2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DC0F1C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00000"/>
        </w:rPr>
        <w:t xml:space="preserve">¿Gemelas </w:t>
      </w:r>
      <w:r>
        <w:rPr>
          <w:color w:val="000000"/>
        </w:rPr>
        <w:t xml:space="preserve">o </w:t>
      </w:r>
      <w:r>
        <w:rPr>
          <w:color w:val="65ACD2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65ACD2"/>
        </w:rPr>
        <w:t xml:space="preserve">mellizas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65ACD2"/>
        </w:rPr>
        <w:t xml:space="preserve">Gemelos </w:t>
      </w:r>
      <w:r>
        <w:rPr>
          <w:color w:val="000000"/>
        </w:rPr>
        <w:t xml:space="preserve">. </w:t>
      </w:r>
      <w:r>
        <w:rPr>
          <w:color w:val="DC0F1C"/>
        </w:rPr>
        <w:t xml:space="preserve">Aquí </w:t>
      </w:r>
      <w:r>
        <w:rPr>
          <w:color w:val="000000"/>
        </w:rPr>
        <w:t xml:space="preserve">no </w:t>
      </w:r>
      <w:r>
        <w:rPr>
          <w:color w:val="A0CCD4"/>
        </w:rPr>
        <w:t xml:space="preserve">cabe </w:t>
      </w:r>
      <w:r>
        <w:rPr>
          <w:color w:val="55A2B6"/>
        </w:rPr>
        <w:t xml:space="preserve">duda </w:t>
      </w:r>
      <w:r>
        <w:rPr>
          <w:color w:val="000000"/>
        </w:rPr>
        <w:t xml:space="preserve">, </w:t>
      </w:r>
      <w:r>
        <w:rPr>
          <w:color w:val="DC0F1C"/>
        </w:rPr>
        <w:t xml:space="preserve">¿verdad </w:t>
      </w:r>
      <w:r>
        <w:rPr>
          <w:color w:val="000000"/>
        </w:rPr>
        <w:t xml:space="preserve">? </w:t>
      </w:r>
      <w:r>
        <w:rPr>
          <w:color w:val="767708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DC0F1C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DC0F1C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A0CCD4"/>
        </w:rPr>
        <w:t xml:space="preserve">reconozcan </w:t>
      </w:r>
      <w:r>
        <w:rPr>
          <w:color w:val="000000"/>
        </w:rPr>
        <w:t xml:space="preserve">. </w:t>
      </w:r>
      <w:r>
        <w:rPr>
          <w:color w:val="5C1498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DC0F1C"/>
        </w:rPr>
        <w:t xml:space="preserve">dejamos </w:t>
      </w:r>
      <w:r>
        <w:rPr>
          <w:color w:val="000000"/>
        </w:rPr>
        <w:t xml:space="preserve">un </w:t>
      </w:r>
      <w:r>
        <w:rPr>
          <w:color w:val="A0CCD4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DC0F1C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DC0F1C"/>
        </w:rPr>
        <w:t xml:space="preserve">podrían </w:t>
      </w:r>
      <w:r>
        <w:rPr>
          <w:color w:val="65ACD2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55A2B6"/>
        </w:rPr>
        <w:t xml:space="preserve">Aunque </w:t>
      </w:r>
      <w:r>
        <w:rPr>
          <w:color w:val="000000"/>
        </w:rPr>
        <w:t xml:space="preserve">les </w:t>
      </w:r>
      <w:r>
        <w:rPr>
          <w:color w:val="DC0F1C"/>
        </w:rPr>
        <w:t xml:space="preserve">vean </w:t>
      </w:r>
      <w:r>
        <w:rPr>
          <w:color w:val="DC0F1C"/>
        </w:rPr>
        <w:t xml:space="preserve">vestidos </w:t>
      </w:r>
      <w:r>
        <w:rPr>
          <w:color w:val="000000"/>
        </w:rPr>
        <w:t xml:space="preserve">de </w:t>
      </w:r>
      <w:r>
        <w:rPr>
          <w:color w:val="65ACD2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C1498"/>
        </w:rPr>
        <w:t xml:space="preserve">familias </w:t>
      </w:r>
      <w:r>
        <w:rPr>
          <w:color w:val="65ACD2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55A2B6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44AA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65ACD2"/>
        </w:rPr>
        <w:t xml:space="preserve">gemelos </w:t>
      </w:r>
      <w:r>
        <w:rPr>
          <w:color w:val="000000"/>
        </w:rPr>
        <w:t xml:space="preserve">o </w:t>
      </w:r>
      <w:r>
        <w:rPr>
          <w:color w:val="767708"/>
        </w:rPr>
        <w:t xml:space="preserve">trillizos </w:t>
      </w:r>
      <w:r>
        <w:rPr>
          <w:color w:val="000000"/>
        </w:rPr>
        <w:t xml:space="preserve">, </w:t>
      </w:r>
      <w:r>
        <w:rPr>
          <w:color w:val="55A2B6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307EC9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749A2"/>
        </w:rPr>
        <w:t xml:space="preserve">padres </w:t>
      </w:r>
      <w:r>
        <w:rPr>
          <w:color w:val="000000"/>
        </w:rPr>
        <w:t xml:space="preserve">... </w:t>
      </w:r>
      <w:r>
        <w:rPr>
          <w:color w:val="65ACD2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5A2B6"/>
        </w:rPr>
        <w:t xml:space="preserve">primero </w:t>
      </w:r>
      <w:r>
        <w:rPr>
          <w:color w:val="000000"/>
        </w:rPr>
        <w:t xml:space="preserve">que </w:t>
      </w:r>
      <w:r>
        <w:rPr>
          <w:color w:val="DC0F1C"/>
        </w:rPr>
        <w:t xml:space="preserve">dijo </w:t>
      </w:r>
      <w:r>
        <w:rPr>
          <w:color w:val="DC0F1C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5D241B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307EC9"/>
        </w:rPr>
        <w:t xml:space="preserve">ninguna </w:t>
      </w:r>
      <w:r>
        <w:rPr>
          <w:color w:val="A044AA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5ACD2"/>
        </w:rPr>
        <w:t xml:space="preserve">fiesta </w:t>
      </w:r>
      <w:r>
        <w:rPr>
          <w:color w:val="65ACD2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55A2B6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5ACD2"/>
        </w:rPr>
        <w:t xml:space="preserve">luna </w:t>
      </w:r>
      <w:r>
        <w:rPr>
          <w:color w:val="000000"/>
        </w:rPr>
        <w:t xml:space="preserve">han </w:t>
      </w:r>
      <w:r>
        <w:rPr>
          <w:color w:val="A044AA"/>
        </w:rPr>
        <w:t xml:space="preserve">compartido </w:t>
      </w:r>
      <w:r>
        <w:rPr>
          <w:color w:val="55A2B6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C1498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C1498"/>
        </w:rPr>
        <w:t xml:space="preserve">familias </w:t>
      </w:r>
      <w:r>
        <w:rPr>
          <w:color w:val="65ACD2"/>
        </w:rPr>
        <w:t xml:space="preserve">múltiples </w:t>
      </w:r>
      <w:r>
        <w:rPr>
          <w:color w:val="000000"/>
        </w:rPr>
        <w:t xml:space="preserve">han </w:t>
      </w:r>
      <w:r>
        <w:rPr>
          <w:color w:val="DC0F1C"/>
        </w:rPr>
        <w:t xml:space="preserve">querido </w:t>
      </w:r>
      <w:r>
        <w:rPr>
          <w:color w:val="55A2B6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55A2B6"/>
        </w:rPr>
        <w:t xml:space="preserve">reivindicar </w:t>
      </w:r>
      <w:r>
        <w:rPr>
          <w:color w:val="000000"/>
        </w:rPr>
        <w:t xml:space="preserve">. </w:t>
      </w:r>
      <w:r>
        <w:rPr>
          <w:color w:val="A044AA"/>
        </w:rPr>
        <w:t xml:space="preserve">Parto </w:t>
      </w:r>
      <w:r>
        <w:rPr>
          <w:color w:val="65ACD2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5C1498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DC0F1C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65ACD2"/>
        </w:rPr>
        <w:t xml:space="preserve">semanas </w:t>
      </w:r>
      <w:r>
        <w:rPr>
          <w:color w:val="000000"/>
        </w:rPr>
        <w:t xml:space="preserve">de </w:t>
      </w:r>
      <w:r>
        <w:rPr>
          <w:color w:val="A044AA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5ACD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C1498"/>
        </w:rPr>
        <w:t xml:space="preserve">madres </w:t>
      </w:r>
      <w:r>
        <w:rPr>
          <w:color w:val="000000"/>
        </w:rPr>
        <w:t xml:space="preserve">de </w:t>
      </w:r>
      <w:r>
        <w:rPr>
          <w:color w:val="65ACD2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65ACD2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segundo </w:t>
      </w:r>
      <w:r>
        <w:rPr>
          <w:color w:val="000000"/>
        </w:rPr>
        <w:t xml:space="preserve">, </w:t>
      </w:r>
      <w:r>
        <w:rPr>
          <w:color w:val="65ACD2"/>
        </w:rPr>
        <w:t xml:space="preserve">solo </w:t>
      </w:r>
      <w:r>
        <w:rPr>
          <w:color w:val="000000"/>
        </w:rPr>
        <w:t xml:space="preserve">una </w:t>
      </w:r>
      <w:r>
        <w:rPr>
          <w:color w:val="65ACD2"/>
        </w:rPr>
        <w:t xml:space="preserve">adicional </w:t>
      </w:r>
      <w:r>
        <w:rPr>
          <w:color w:val="000000"/>
        </w:rPr>
        <w:t xml:space="preserve">. </w:t>
      </w:r>
      <w:r>
        <w:rPr>
          <w:color w:val="55A2B6"/>
        </w:rPr>
        <w:t xml:space="preserve">Tras </w:t>
      </w:r>
      <w:r>
        <w:rPr>
          <w:color w:val="000000"/>
        </w:rPr>
        <w:t xml:space="preserve">un </w:t>
      </w:r>
      <w:r>
        <w:rPr>
          <w:color w:val="A044AA"/>
        </w:rPr>
        <w:t xml:space="preserve">parto </w:t>
      </w:r>
      <w:r>
        <w:rPr>
          <w:color w:val="65ACD2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camino </w:t>
      </w:r>
      <w:r>
        <w:rPr>
          <w:color w:val="000000"/>
        </w:rPr>
        <w:t xml:space="preserve">es </w:t>
      </w:r>
      <w:r>
        <w:rPr>
          <w:color w:val="65ACD2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5C1498"/>
        </w:rPr>
        <w:t xml:space="preserve">familias </w:t>
      </w:r>
      <w:r>
        <w:rPr>
          <w:color w:val="55A2B6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DC0F1C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C0F1C"/>
        </w:rPr>
        <w:t xml:space="preserve">maravilla </w:t>
      </w:r>
      <w:r>
        <w:rPr>
          <w:color w:val="65ACD2"/>
        </w:rPr>
        <w:t xml:space="preserve">tener </w:t>
      </w:r>
      <w:r>
        <w:rPr>
          <w:color w:val="000000"/>
        </w:rPr>
        <w:t xml:space="preserve">a </w:t>
      </w:r>
      <w:r>
        <w:rPr>
          <w:color w:val="55A2B6"/>
        </w:rPr>
        <w:t xml:space="preserve">tres </w:t>
      </w:r>
      <w:r>
        <w:rPr>
          <w:color w:val="5C1498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044AA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5A2B6"/>
        </w:rPr>
        <w:t xml:space="preserve">jueguen </w:t>
      </w:r>
      <w:r>
        <w:rPr>
          <w:color w:val="000000"/>
        </w:rPr>
        <w:t xml:space="preserve">.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compatir </w:t>
      </w:r>
      <w:r>
        <w:rPr>
          <w:color w:val="65ACD2"/>
        </w:rPr>
        <w:t xml:space="preserve">actividades </w:t>
      </w:r>
      <w:r>
        <w:rPr>
          <w:color w:val="000000"/>
        </w:rPr>
        <w:t xml:space="preserve">y </w:t>
      </w:r>
      <w:r>
        <w:rPr>
          <w:color w:val="65ACD2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A0CCD4"/>
        </w:rPr>
        <w:t xml:space="preserve">cabe </w:t>
      </w:r>
      <w:r>
        <w:rPr>
          <w:color w:val="55A2B6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DC0F1C"/>
        </w:rPr>
        <w:t xml:space="preserve">amores </w:t>
      </w:r>
      <w:r>
        <w:rPr>
          <w:color w:val="65ACD2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DC0F1C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C1498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55A2B6"/>
        </w:rPr>
        <w:t xml:space="preserve">años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B749A2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5B231"/>
        </w:rPr>
        <w:t xml:space="preserve">toro </w:t>
      </w:r>
      <w:r>
        <w:rPr>
          <w:color w:val="000000"/>
        </w:rPr>
        <w:t xml:space="preserve">en </w:t>
      </w:r>
      <w:r>
        <w:rPr>
          <w:color w:val="000000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44AA"/>
        </w:rPr>
        <w:t xml:space="preserve">provincia </w:t>
      </w:r>
      <w:r>
        <w:rPr>
          <w:color w:val="000000"/>
        </w:rPr>
        <w:t xml:space="preserve">de </w:t>
      </w:r>
      <w:r>
        <w:rPr>
          <w:color w:val="A044AA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C1498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ACD2"/>
        </w:rPr>
        <w:t xml:space="preserve">festejos </w:t>
      </w:r>
      <w:r>
        <w:rPr>
          <w:color w:val="65ACD2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5B231"/>
        </w:rPr>
        <w:t xml:space="preserve">toro </w:t>
      </w:r>
      <w:r>
        <w:rPr>
          <w:color w:val="65ACD2"/>
        </w:rPr>
        <w:t xml:space="preserve">embistió </w:t>
      </w:r>
      <w:r>
        <w:rPr>
          <w:color w:val="000000"/>
        </w:rPr>
        <w:t xml:space="preserve">las </w:t>
      </w:r>
      <w:r>
        <w:rPr>
          <w:color w:val="65ACD2"/>
        </w:rPr>
        <w:t xml:space="preserve">gradas </w:t>
      </w:r>
      <w:r>
        <w:rPr>
          <w:color w:val="000000"/>
        </w:rPr>
        <w:t xml:space="preserve">y </w:t>
      </w:r>
      <w:r>
        <w:rPr>
          <w:color w:val="55A2B6"/>
        </w:rPr>
        <w:t xml:space="preserve">rompió </w:t>
      </w:r>
      <w:r>
        <w:rPr>
          <w:color w:val="000000"/>
        </w:rPr>
        <w:t xml:space="preserve">la </w:t>
      </w:r>
      <w:r>
        <w:rPr>
          <w:color w:val="B749A2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niño </w:t>
      </w:r>
      <w:r>
        <w:rPr>
          <w:color w:val="A044AA"/>
        </w:rPr>
        <w:t xml:space="preserve">cayó </w:t>
      </w:r>
      <w:r>
        <w:rPr>
          <w:color w:val="000000"/>
        </w:rPr>
        <w:t xml:space="preserve">al </w:t>
      </w:r>
      <w:r>
        <w:rPr>
          <w:color w:val="55A2B6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ACD2"/>
        </w:rPr>
        <w:t xml:space="preserve">animal </w:t>
      </w:r>
      <w:r>
        <w:rPr>
          <w:color w:val="000000"/>
        </w:rPr>
        <w:t xml:space="preserve">lo </w:t>
      </w:r>
      <w:r>
        <w:rPr>
          <w:color w:val="65ACD2"/>
        </w:rPr>
        <w:t xml:space="preserve">embistió </w:t>
      </w:r>
      <w:r>
        <w:rPr>
          <w:color w:val="000000"/>
        </w:rPr>
        <w:t xml:space="preserve">. </w:t>
      </w:r>
      <w:r>
        <w:rPr>
          <w:color w:val="155E6A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C1498"/>
        </w:rPr>
        <w:t xml:space="preserve">niño </w:t>
      </w:r>
      <w:r>
        <w:rPr>
          <w:color w:val="65ACD2"/>
        </w:rPr>
        <w:t xml:space="preserve">solo </w:t>
      </w:r>
      <w:r>
        <w:rPr>
          <w:color w:val="000000"/>
        </w:rPr>
        <w:t xml:space="preserve">tiene </w:t>
      </w:r>
      <w:r>
        <w:rPr>
          <w:color w:val="65ACD2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C0F1C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C0F1C"/>
        </w:rPr>
        <w:t xml:space="preserve">tremendo </w:t>
      </w:r>
      <w:r>
        <w:rPr>
          <w:color w:val="65ACD2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307EC9"/>
        </w:rPr>
        <w:t xml:space="preserve">cuestiona </w:t>
      </w:r>
      <w:r>
        <w:rPr>
          <w:color w:val="DC0F1C"/>
        </w:rPr>
        <w:t xml:space="preserve">ahora </w:t>
      </w:r>
      <w:r>
        <w:rPr>
          <w:color w:val="000000"/>
        </w:rPr>
        <w:t xml:space="preserve">la </w:t>
      </w:r>
      <w:r>
        <w:rPr>
          <w:color w:val="5C1498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5ACD2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5C1498"/>
        </w:rPr>
        <w:t xml:space="preserve">menores </w:t>
      </w:r>
      <w:r>
        <w:rPr>
          <w:color w:val="A0CCD4"/>
        </w:rPr>
        <w:t xml:space="preserve">deben </w:t>
      </w:r>
      <w:r>
        <w:rPr>
          <w:color w:val="5C1498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5ACD2"/>
        </w:rPr>
        <w:t xml:space="preserve">tipo </w:t>
      </w:r>
      <w:r>
        <w:rPr>
          <w:color w:val="000000"/>
        </w:rPr>
        <w:t xml:space="preserve">de </w:t>
      </w:r>
      <w:r>
        <w:rPr>
          <w:color w:val="65ACD2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5ACD2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5C1498"/>
        </w:rPr>
        <w:t xml:space="preserve">detectar </w:t>
      </w:r>
      <w:r>
        <w:rPr>
          <w:color w:val="5C1498"/>
        </w:rPr>
        <w:t xml:space="preserve">drogas </w:t>
      </w:r>
      <w:r>
        <w:rPr>
          <w:color w:val="000000"/>
        </w:rPr>
        <w:t xml:space="preserve">, </w:t>
      </w:r>
      <w:r>
        <w:rPr>
          <w:color w:val="5C1498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A0CCD4"/>
        </w:rPr>
        <w:t xml:space="preserve">papel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55A2B6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héroes </w:t>
      </w:r>
      <w:r>
        <w:rPr>
          <w:color w:val="000000"/>
        </w:rPr>
        <w:t xml:space="preserve">de </w:t>
      </w:r>
      <w:r>
        <w:rPr>
          <w:color w:val="55A2B6"/>
        </w:rPr>
        <w:t xml:space="preserve">cuatro </w:t>
      </w:r>
      <w:r>
        <w:rPr>
          <w:color w:val="DC0F1C"/>
        </w:rPr>
        <w:t xml:space="preserve">patas </w:t>
      </w:r>
      <w:r>
        <w:rPr>
          <w:color w:val="000000"/>
        </w:rPr>
        <w:t xml:space="preserve">les </w:t>
      </w:r>
      <w:r>
        <w:rPr>
          <w:color w:val="55A2B6"/>
        </w:rPr>
        <w:t xml:space="preserve">llegan </w:t>
      </w:r>
      <w:r>
        <w:rPr>
          <w:color w:val="DC0F1C"/>
        </w:rPr>
        <w:t xml:space="preserve">pronto </w:t>
      </w:r>
      <w:r>
        <w:rPr>
          <w:color w:val="000000"/>
        </w:rPr>
        <w:t xml:space="preserve">la </w:t>
      </w:r>
      <w:r>
        <w:rPr>
          <w:color w:val="55A2B6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C0F1C"/>
        </w:rPr>
        <w:t xml:space="preserve">necesitan </w:t>
      </w:r>
      <w:r>
        <w:rPr>
          <w:color w:val="5C1498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DC0F1C"/>
        </w:rPr>
        <w:t xml:space="preserve">quieran </w:t>
      </w:r>
      <w:r>
        <w:rPr>
          <w:color w:val="A0CCD4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encargan </w:t>
      </w:r>
      <w:r>
        <w:rPr>
          <w:color w:val="000000"/>
        </w:rPr>
        <w:t xml:space="preserve">de </w:t>
      </w:r>
      <w:r>
        <w:rPr>
          <w:color w:val="DC0F1C"/>
        </w:rPr>
        <w:t xml:space="preserve">darles </w:t>
      </w:r>
      <w:r>
        <w:rPr>
          <w:color w:val="000000"/>
        </w:rPr>
        <w:t xml:space="preserve">una </w:t>
      </w:r>
      <w:r>
        <w:rPr>
          <w:color w:val="5C1498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55A2B6"/>
        </w:rPr>
        <w:t xml:space="preserve">llega </w:t>
      </w:r>
      <w:r>
        <w:rPr>
          <w:color w:val="000000"/>
        </w:rPr>
        <w:t xml:space="preserve">la </w:t>
      </w:r>
      <w:r>
        <w:rPr>
          <w:color w:val="A0CCD4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ACD2"/>
        </w:rPr>
        <w:t xml:space="preserve">retirada </w:t>
      </w:r>
      <w:r>
        <w:rPr>
          <w:color w:val="2D385C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5ACD2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35E8AA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0CCD4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0CCD4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35E8AA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C1498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5A2B6"/>
        </w:rPr>
        <w:t xml:space="preserve">pastor </w:t>
      </w:r>
      <w:r>
        <w:rPr>
          <w:color w:val="55A2B6"/>
        </w:rPr>
        <w:t xml:space="preserve">belga </w:t>
      </w:r>
      <w:r>
        <w:rPr>
          <w:color w:val="000000"/>
        </w:rPr>
        <w:t xml:space="preserve">de </w:t>
      </w:r>
      <w:r>
        <w:rPr>
          <w:color w:val="55A2B6"/>
        </w:rPr>
        <w:t xml:space="preserve">cinco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5C1498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55A2B6"/>
        </w:rPr>
        <w:t xml:space="preserve">Rescate </w:t>
      </w:r>
      <w:r>
        <w:rPr>
          <w:color w:val="000000"/>
        </w:rPr>
        <w:t xml:space="preserve">y </w:t>
      </w:r>
      <w:r>
        <w:rPr>
          <w:color w:val="65ACD2"/>
        </w:rPr>
        <w:t xml:space="preserve">detección </w:t>
      </w:r>
      <w:r>
        <w:rPr>
          <w:color w:val="000000"/>
        </w:rPr>
        <w:t xml:space="preserve">de </w:t>
      </w:r>
      <w:r>
        <w:rPr>
          <w:color w:val="5C1498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vida </w:t>
      </w:r>
      <w:r>
        <w:rPr>
          <w:color w:val="000000"/>
        </w:rPr>
        <w:t xml:space="preserve">dio </w:t>
      </w:r>
      <w:r>
        <w:rPr>
          <w:color w:val="DC0F1C"/>
        </w:rPr>
        <w:t xml:space="preserve">muchas </w:t>
      </w:r>
      <w:r>
        <w:rPr>
          <w:color w:val="55A2B6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5A2B6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mejores </w:t>
      </w:r>
      <w:r>
        <w:rPr>
          <w:color w:val="000000"/>
        </w:rPr>
        <w:t xml:space="preserve">de </w:t>
      </w:r>
      <w:r>
        <w:rPr>
          <w:color w:val="55A2B6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5C1498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DC0F1C"/>
        </w:rPr>
        <w:t xml:space="preserve">muchas </w:t>
      </w:r>
      <w:r>
        <w:rPr>
          <w:color w:val="000000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, </w:t>
      </w:r>
      <w:r>
        <w:rPr>
          <w:color w:val="65ACD2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DC0F1C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44AA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5ACD2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55A2B6"/>
        </w:rPr>
        <w:t xml:space="preserve">entrenó </w:t>
      </w:r>
      <w:r>
        <w:rPr>
          <w:color w:val="000000"/>
        </w:rPr>
        <w:t xml:space="preserve">para </w:t>
      </w:r>
      <w:r>
        <w:rPr>
          <w:color w:val="A0CCD4"/>
        </w:rPr>
        <w:t xml:space="preserve">resolver </w:t>
      </w:r>
      <w:r>
        <w:rPr>
          <w:color w:val="000000"/>
        </w:rPr>
        <w:t xml:space="preserve">sus </w:t>
      </w:r>
      <w:r>
        <w:rPr>
          <w:color w:val="DC0F1C"/>
        </w:rPr>
        <w:t xml:space="preserve">miedos </w:t>
      </w:r>
      <w:r>
        <w:rPr>
          <w:color w:val="000000"/>
        </w:rPr>
        <w:t xml:space="preserve">. </w:t>
      </w:r>
      <w:r>
        <w:rPr>
          <w:color w:val="DC0F1C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307EC9"/>
        </w:rPr>
        <w:t xml:space="preserve">ningún </w:t>
      </w:r>
      <w:r>
        <w:rPr>
          <w:color w:val="65ACD2"/>
        </w:rPr>
        <w:t xml:space="preserve">obstáculo </w:t>
      </w:r>
      <w:r>
        <w:rPr>
          <w:color w:val="000000"/>
        </w:rPr>
        <w:t xml:space="preserve">que </w:t>
      </w:r>
      <w:r>
        <w:rPr>
          <w:color w:val="55A2B6"/>
        </w:rPr>
        <w:t xml:space="preserve">serene </w:t>
      </w:r>
      <w:r>
        <w:rPr>
          <w:color w:val="000000"/>
        </w:rPr>
        <w:t xml:space="preserve">su </w:t>
      </w:r>
      <w:r>
        <w:rPr>
          <w:color w:val="55A2B6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5ACD2"/>
        </w:rPr>
        <w:t xml:space="preserve">capaz </w:t>
      </w:r>
      <w:r>
        <w:rPr>
          <w:color w:val="000000"/>
        </w:rPr>
        <w:t xml:space="preserve">de </w:t>
      </w:r>
      <w:r>
        <w:rPr>
          <w:color w:val="A0CCD4"/>
        </w:rPr>
        <w:t xml:space="preserve">realizar </w:t>
      </w:r>
      <w:r>
        <w:rPr>
          <w:color w:val="65ACD2"/>
        </w:rPr>
        <w:t xml:space="preserve">múltiples </w:t>
      </w:r>
      <w:r>
        <w:rPr>
          <w:color w:val="155E6A"/>
        </w:rPr>
        <w:t xml:space="preserve">labores </w:t>
      </w:r>
      <w:r>
        <w:rPr>
          <w:color w:val="000000"/>
        </w:rPr>
        <w:t xml:space="preserve">. </w:t>
      </w:r>
      <w:r>
        <w:rPr>
          <w:color w:val="DC0F1C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5A2B6"/>
        </w:rPr>
        <w:t xml:space="preserve">llegará </w:t>
      </w:r>
      <w:r>
        <w:rPr>
          <w:color w:val="000000"/>
        </w:rPr>
        <w:t xml:space="preserve">la </w:t>
      </w:r>
      <w:r>
        <w:rPr>
          <w:color w:val="55A2B6"/>
        </w:rPr>
        <w:t xml:space="preserve">hora </w:t>
      </w:r>
      <w:r>
        <w:rPr>
          <w:color w:val="000000"/>
        </w:rPr>
        <w:t xml:space="preserve">de </w:t>
      </w:r>
      <w:r>
        <w:rPr>
          <w:color w:val="A0CCD4"/>
        </w:rPr>
        <w:t xml:space="preserve">jubilarse </w:t>
      </w:r>
      <w:r>
        <w:rPr>
          <w:color w:val="000000"/>
        </w:rPr>
        <w:t xml:space="preserve">. </w:t>
      </w:r>
      <w:r>
        <w:rPr>
          <w:color w:val="65ACD2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DC0F1C"/>
        </w:rPr>
        <w:t xml:space="preserve">suerte </w:t>
      </w:r>
      <w:r>
        <w:rPr>
          <w:color w:val="000000"/>
        </w:rPr>
        <w:t xml:space="preserve">de </w:t>
      </w:r>
      <w:r>
        <w:rPr>
          <w:color w:val="65ACD2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C0F1C"/>
        </w:rPr>
        <w:t xml:space="preserve">compañero </w:t>
      </w:r>
      <w:r>
        <w:rPr>
          <w:color w:val="000000"/>
        </w:rPr>
        <w:t xml:space="preserve">al </w:t>
      </w:r>
      <w:r>
        <w:rPr>
          <w:color w:val="DC0F1C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65ACD2"/>
        </w:rPr>
        <w:t xml:space="preserve">buscan </w:t>
      </w:r>
      <w:r>
        <w:rPr>
          <w:color w:val="5C1498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55A2B6"/>
        </w:rPr>
        <w:t xml:space="preserve">héroes </w:t>
      </w:r>
      <w:r>
        <w:rPr>
          <w:color w:val="000000"/>
        </w:rPr>
        <w:t xml:space="preserve">de </w:t>
      </w:r>
      <w:r>
        <w:rPr>
          <w:color w:val="55A2B6"/>
        </w:rPr>
        <w:t xml:space="preserve">cuatro </w:t>
      </w:r>
      <w:r>
        <w:rPr>
          <w:color w:val="DC0F1C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España </w:t>
      </w:r>
      <w:r>
        <w:rPr>
          <w:color w:val="A0CCD4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nueva </w:t>
      </w:r>
      <w:r>
        <w:rPr>
          <w:color w:val="55A2B6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exitosa </w:t>
      </w:r>
      <w:r>
        <w:rPr>
          <w:color w:val="55A2B6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044AA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44AA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5ACD2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mezclan </w:t>
      </w:r>
      <w:r>
        <w:rPr>
          <w:color w:val="55A2B6"/>
        </w:rPr>
        <w:t xml:space="preserve">pasiones </w:t>
      </w:r>
      <w:r>
        <w:rPr>
          <w:color w:val="000000"/>
        </w:rPr>
        <w:t xml:space="preserve">y </w:t>
      </w:r>
      <w:r>
        <w:rPr>
          <w:color w:val="5D241B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5A2B6"/>
        </w:rPr>
        <w:t xml:space="preserve">novela </w:t>
      </w:r>
      <w:r>
        <w:rPr>
          <w:color w:val="370AF7"/>
        </w:rPr>
        <w:t xml:space="preserve">policíaca </w:t>
      </w:r>
      <w:r>
        <w:rPr>
          <w:color w:val="000000"/>
        </w:rPr>
        <w:t xml:space="preserve">y </w:t>
      </w:r>
      <w:r>
        <w:rPr>
          <w:color w:val="65ACD2"/>
        </w:rPr>
        <w:t xml:space="preserve">romántica </w:t>
      </w:r>
      <w:r>
        <w:rPr>
          <w:color w:val="000000"/>
        </w:rPr>
        <w:t xml:space="preserve">que </w:t>
      </w:r>
      <w:r>
        <w:rPr>
          <w:color w:val="A0CCD4"/>
        </w:rPr>
        <w:t xml:space="preserve">pretende </w:t>
      </w:r>
      <w:r>
        <w:rPr>
          <w:color w:val="000000"/>
        </w:rPr>
        <w:t xml:space="preserve">dar </w:t>
      </w:r>
      <w:r>
        <w:rPr>
          <w:color w:val="65ACD2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5ACD2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5C1498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5A2B6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gente </w:t>
      </w:r>
      <w:r>
        <w:rPr>
          <w:color w:val="000000"/>
        </w:rPr>
        <w:t xml:space="preserve">que </w:t>
      </w:r>
      <w:r>
        <w:rPr>
          <w:color w:val="65ACD2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5A2B6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España </w:t>
      </w:r>
      <w:r>
        <w:rPr>
          <w:color w:val="A0CCD4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65ACD2"/>
        </w:rPr>
        <w:t xml:space="preserve">equipaje </w:t>
      </w:r>
      <w:r>
        <w:rPr>
          <w:color w:val="65ACD2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5ACD2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última </w:t>
      </w:r>
      <w:r>
        <w:rPr>
          <w:color w:val="A0CCD4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044AA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44AA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5A2B6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55A2B6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55A2B6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ACD2"/>
        </w:rPr>
        <w:t xml:space="preserve">entorno </w:t>
      </w:r>
      <w:r>
        <w:rPr>
          <w:color w:val="65ACD2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de </w:t>
      </w:r>
      <w:r>
        <w:rPr>
          <w:color w:val="DC0F1C"/>
        </w:rPr>
        <w:t xml:space="preserve">amor </w:t>
      </w:r>
      <w:r>
        <w:rPr>
          <w:color w:val="55A2B6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C0F1C"/>
        </w:rPr>
        <w:t xml:space="preserve">amor </w:t>
      </w:r>
      <w:r>
        <w:rPr>
          <w:color w:val="55A2B6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5ACD2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ACD2"/>
        </w:rPr>
        <w:t xml:space="preserve">pueblo </w:t>
      </w:r>
      <w:r>
        <w:rPr>
          <w:color w:val="307EC9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A0CCD4"/>
        </w:rPr>
        <w:t xml:space="preserve">clase </w:t>
      </w:r>
      <w:r>
        <w:rPr>
          <w:color w:val="000000"/>
        </w:rPr>
        <w:t xml:space="preserve">de </w:t>
      </w:r>
      <w:r>
        <w:rPr>
          <w:color w:val="DC0F1C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C0F1C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65ACD2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DC0F1C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65ACD2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C0F1C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5ACD2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5A2B6"/>
        </w:rPr>
        <w:t xml:space="preserve">descubrir </w:t>
      </w:r>
      <w:r>
        <w:rPr>
          <w:color w:val="000000"/>
        </w:rPr>
        <w:t xml:space="preserve">la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55A2B6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5ACD2"/>
        </w:rPr>
        <w:t xml:space="preserve">aldea </w:t>
      </w:r>
      <w:r>
        <w:rPr>
          <w:color w:val="000000"/>
        </w:rPr>
        <w:t xml:space="preserve">de </w:t>
      </w:r>
      <w:r>
        <w:rPr>
          <w:color w:val="A044AA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5C1498"/>
        </w:rPr>
        <w:t xml:space="preserve">apenas </w:t>
      </w:r>
      <w:r>
        <w:rPr>
          <w:color w:val="65ACD2"/>
        </w:rPr>
        <w:t xml:space="preserve">viven </w:t>
      </w:r>
      <w:r>
        <w:rPr>
          <w:color w:val="000000"/>
        </w:rPr>
        <w:t xml:space="preserve">60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65ACD2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crimen </w:t>
      </w:r>
      <w:r>
        <w:rPr>
          <w:color w:val="000000"/>
        </w:rPr>
        <w:t xml:space="preserve">no </w:t>
      </w:r>
      <w:r>
        <w:rPr>
          <w:color w:val="A0CCD4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España </w:t>
      </w:r>
      <w:r>
        <w:rPr>
          <w:color w:val="65ACD2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65ACD2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5A2B6"/>
        </w:rPr>
        <w:t xml:space="preserve">mezcla </w:t>
      </w:r>
      <w:r>
        <w:rPr>
          <w:color w:val="000000"/>
        </w:rPr>
        <w:t xml:space="preserve">de </w:t>
      </w:r>
      <w:r>
        <w:rPr>
          <w:color w:val="5D241B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5ACD2"/>
        </w:rPr>
        <w:t xml:space="preserve">España </w:t>
      </w:r>
      <w:r>
        <w:rPr>
          <w:color w:val="A0CCD4"/>
        </w:rPr>
        <w:t xml:space="preserve">despoblada </w:t>
      </w:r>
      <w:r>
        <w:rPr>
          <w:color w:val="307EC9"/>
        </w:rPr>
        <w:t xml:space="preserve">guarda </w:t>
      </w:r>
      <w:r>
        <w:rPr>
          <w:color w:val="000000"/>
        </w:rPr>
        <w:t xml:space="preserve">muchos </w:t>
      </w:r>
      <w:r>
        <w:rPr>
          <w:color w:val="55A2B6"/>
        </w:rPr>
        <w:t xml:space="preserve">secretos </w:t>
      </w:r>
      <w:r>
        <w:rPr>
          <w:color w:val="000000"/>
        </w:rPr>
        <w:t xml:space="preserve">, </w:t>
      </w:r>
      <w:r>
        <w:rPr>
          <w:color w:val="DC0F1C"/>
        </w:rPr>
        <w:t xml:space="preserve">muchas </w:t>
      </w:r>
      <w:r>
        <w:rPr>
          <w:color w:val="55A2B6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55A2B6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55A2B6"/>
        </w:rPr>
        <w:t xml:space="preserve">campo </w:t>
      </w:r>
      <w:r>
        <w:rPr>
          <w:color w:val="000000"/>
        </w:rPr>
        <w:t xml:space="preserve">nos </w:t>
      </w:r>
      <w:r>
        <w:rPr>
          <w:color w:val="55A2B6"/>
        </w:rPr>
        <w:t xml:space="preserve">entrega </w:t>
      </w:r>
      <w:r>
        <w:rPr>
          <w:color w:val="000000"/>
        </w:rPr>
        <w:t xml:space="preserve">su </w:t>
      </w:r>
      <w:r>
        <w:rPr>
          <w:color w:val="55A2B6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DC0F1C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65ACD2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5ACD2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tierra </w:t>
      </w:r>
      <w:r>
        <w:rPr>
          <w:color w:val="000000"/>
        </w:rPr>
        <w:t xml:space="preserve">. </w:t>
      </w:r>
      <w:r>
        <w:rPr>
          <w:color w:val="55A2B6"/>
        </w:rPr>
        <w:t xml:space="preserve">Vuelta </w:t>
      </w:r>
      <w:r>
        <w:rPr>
          <w:color w:val="000000"/>
        </w:rPr>
        <w:t xml:space="preserve">al </w:t>
      </w:r>
      <w:r>
        <w:rPr>
          <w:color w:val="55A2B6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Catarroja </w:t>
      </w:r>
      <w:r>
        <w:rPr>
          <w:color w:val="000000"/>
        </w:rPr>
        <w:t xml:space="preserve">, </w:t>
      </w:r>
      <w:r>
        <w:rPr>
          <w:color w:val="A044AA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DC0F1C"/>
        </w:rPr>
        <w:t xml:space="preserve">cómo </w:t>
      </w:r>
      <w:r>
        <w:rPr>
          <w:color w:val="000000"/>
        </w:rPr>
        <w:t xml:space="preserve">era </w:t>
      </w:r>
      <w:r>
        <w:rPr>
          <w:color w:val="65ACD2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A0CCD4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segadores </w:t>
      </w:r>
      <w:r>
        <w:rPr>
          <w:color w:val="000000"/>
        </w:rPr>
        <w:t xml:space="preserve">del </w:t>
      </w:r>
      <w:r>
        <w:rPr>
          <w:color w:val="65ACD2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5ACD2"/>
        </w:rPr>
        <w:t xml:space="preserve">fiesta </w:t>
      </w:r>
      <w:r>
        <w:rPr>
          <w:color w:val="65ACD2"/>
        </w:rPr>
        <w:t xml:space="preserve">llena </w:t>
      </w:r>
      <w:r>
        <w:rPr>
          <w:color w:val="000000"/>
        </w:rPr>
        <w:t xml:space="preserve">de </w:t>
      </w:r>
      <w:r>
        <w:rPr>
          <w:color w:val="55A2B6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C0F1C"/>
        </w:rPr>
        <w:t xml:space="preserve">buenos </w:t>
      </w:r>
      <w:r>
        <w:rPr>
          <w:color w:val="DC0F1C"/>
        </w:rPr>
        <w:t xml:space="preserve">Platos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65ACD2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5A2B6"/>
        </w:rPr>
        <w:t xml:space="preserve">organizar </w:t>
      </w:r>
      <w:r>
        <w:rPr>
          <w:color w:val="65ACD2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65ACD2"/>
        </w:rPr>
        <w:t xml:space="preserve">talleres </w:t>
      </w:r>
      <w:r>
        <w:rPr>
          <w:color w:val="000000"/>
        </w:rPr>
        <w:t xml:space="preserve">de </w:t>
      </w:r>
      <w:r>
        <w:rPr>
          <w:color w:val="DC0F1C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7EC9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5ACD2"/>
        </w:rPr>
        <w:t xml:space="preserve">degustar </w:t>
      </w:r>
      <w:r>
        <w:rPr>
          <w:color w:val="000000"/>
        </w:rPr>
        <w:t xml:space="preserve">esto </w:t>
      </w:r>
      <w:r>
        <w:rPr>
          <w:color w:val="55A2B6"/>
        </w:rPr>
        <w:t xml:space="preserve">todas </w:t>
      </w:r>
      <w:r>
        <w:rPr>
          <w:color w:val="000000"/>
        </w:rPr>
        <w:t xml:space="preserve">estas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5ACD2"/>
        </w:rPr>
        <w:t xml:space="preserve">arroz </w:t>
      </w:r>
      <w:r>
        <w:rPr>
          <w:color w:val="55A2B6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5ACD2"/>
        </w:rPr>
        <w:t xml:space="preserve">paella </w:t>
      </w:r>
      <w:r>
        <w:rPr>
          <w:color w:val="000000"/>
        </w:rPr>
        <w:t xml:space="preserve">, </w:t>
      </w:r>
      <w:r>
        <w:rPr>
          <w:color w:val="55A2B6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DC0F1C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155E6A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barro </w:t>
      </w:r>
      <w:r>
        <w:rPr>
          <w:color w:val="000000"/>
        </w:rPr>
        <w:t xml:space="preserve">para </w:t>
      </w:r>
      <w:r>
        <w:rPr>
          <w:color w:val="55A2B6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65ACD2"/>
        </w:rPr>
        <w:t xml:space="preserve">espigas </w:t>
      </w:r>
      <w:r>
        <w:rPr>
          <w:color w:val="000000"/>
        </w:rPr>
        <w:t xml:space="preserve">de </w:t>
      </w:r>
      <w:r>
        <w:rPr>
          <w:color w:val="A0CCD4"/>
        </w:rPr>
        <w:t xml:space="preserve">manera </w:t>
      </w:r>
      <w:r>
        <w:rPr>
          <w:color w:val="55A2B6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DC0F1C"/>
        </w:rPr>
        <w:t xml:space="preserve">hace </w:t>
      </w:r>
      <w:r>
        <w:rPr>
          <w:color w:val="55A2B6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cuna </w:t>
      </w:r>
      <w:r>
        <w:rPr>
          <w:color w:val="000000"/>
        </w:rPr>
        <w:t xml:space="preserve">del </w:t>
      </w:r>
      <w:r>
        <w:rPr>
          <w:color w:val="65ACD2"/>
        </w:rPr>
        <w:t xml:space="preserve">arroz </w:t>
      </w:r>
      <w:r>
        <w:rPr>
          <w:color w:val="000000"/>
        </w:rPr>
        <w:t xml:space="preserve">en </w:t>
      </w:r>
      <w:r>
        <w:rPr>
          <w:color w:val="65ACD2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65ACD2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5ACD2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DC0F1C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55A2B6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7EC9"/>
        </w:rPr>
        <w:t xml:space="preserve">cargaba </w:t>
      </w:r>
      <w:r>
        <w:rPr>
          <w:color w:val="000000"/>
        </w:rPr>
        <w:t xml:space="preserve">el </w:t>
      </w:r>
      <w:r>
        <w:rPr>
          <w:color w:val="65ACD2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5ACD2"/>
        </w:rPr>
        <w:t xml:space="preserve">animales </w:t>
      </w:r>
      <w:r>
        <w:rPr>
          <w:color w:val="000000"/>
        </w:rPr>
        <w:t xml:space="preserve">. </w:t>
      </w:r>
      <w:r>
        <w:rPr>
          <w:color w:val="DC0F1C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5A2B6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55A2B6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DC0F1C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DC0F1C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55A2B6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5A2B6"/>
        </w:rPr>
        <w:t xml:space="preserve">árabes </w:t>
      </w:r>
      <w:r>
        <w:rPr>
          <w:color w:val="A0CCD4"/>
        </w:rPr>
        <w:t xml:space="preserve">plantaron </w:t>
      </w:r>
      <w:r>
        <w:rPr>
          <w:color w:val="000000"/>
        </w:rPr>
        <w:t xml:space="preserve">el </w:t>
      </w:r>
      <w:r>
        <w:rPr>
          <w:color w:val="65ACD2"/>
        </w:rPr>
        <w:t xml:space="preserve">arroz </w:t>
      </w:r>
      <w:r>
        <w:rPr>
          <w:color w:val="000000"/>
        </w:rPr>
        <w:t xml:space="preserve">en </w:t>
      </w:r>
      <w:r>
        <w:rPr>
          <w:color w:val="A044AA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C0F1C"/>
        </w:rPr>
        <w:t xml:space="preserve">cosas </w:t>
      </w:r>
      <w:r>
        <w:rPr>
          <w:color w:val="65ACD2"/>
        </w:rPr>
        <w:t xml:space="preserve">cambiaron </w:t>
      </w:r>
      <w:r>
        <w:rPr>
          <w:color w:val="000000"/>
        </w:rPr>
        <w:t xml:space="preserve">. </w:t>
      </w:r>
      <w:r>
        <w:rPr>
          <w:color w:val="DC0F1C"/>
        </w:rPr>
        <w:t xml:space="preserve">Ahora </w:t>
      </w:r>
      <w:r>
        <w:rPr>
          <w:color w:val="000000"/>
        </w:rPr>
        <w:t xml:space="preserve">hay </w:t>
      </w:r>
      <w:r>
        <w:rPr>
          <w:color w:val="65ACD2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DC0F1C"/>
        </w:rPr>
        <w:t xml:space="preserve">cocina </w:t>
      </w:r>
      <w:r>
        <w:rPr>
          <w:color w:val="000000"/>
        </w:rPr>
        <w:t xml:space="preserve">en </w:t>
      </w:r>
      <w:r>
        <w:rPr>
          <w:color w:val="55A2B6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5ACD2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65ACD2"/>
        </w:rPr>
        <w:t xml:space="preserve">arroces </w:t>
      </w:r>
      <w:r>
        <w:rPr>
          <w:color w:val="65ACD2"/>
        </w:rPr>
        <w:t xml:space="preserve">innovadores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DC0F1C"/>
        </w:rPr>
        <w:t xml:space="preserve">comes </w:t>
      </w:r>
      <w:r>
        <w:rPr>
          <w:color w:val="000000"/>
        </w:rPr>
        <w:t xml:space="preserve">lo </w:t>
      </w:r>
      <w:r>
        <w:rPr>
          <w:color w:val="55A2B6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misma </w:t>
      </w:r>
      <w:r>
        <w:rPr>
          <w:color w:val="55A2B6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ACD2"/>
        </w:rPr>
        <w:t xml:space="preserve">arroz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te </w:t>
      </w:r>
      <w:r>
        <w:rPr>
          <w:color w:val="65ACD2"/>
        </w:rPr>
        <w:t xml:space="preserve">cansa </w:t>
      </w:r>
      <w:r>
        <w:rPr>
          <w:color w:val="000000"/>
        </w:rPr>
        <w:t xml:space="preserve">. </w:t>
      </w:r>
      <w:r>
        <w:rPr>
          <w:color w:val="55A2B6"/>
        </w:rPr>
        <w:t xml:space="preserve">Aunque </w:t>
      </w:r>
      <w:r>
        <w:rPr>
          <w:color w:val="000000"/>
        </w:rPr>
        <w:t xml:space="preserve">la </w:t>
      </w:r>
      <w:r>
        <w:rPr>
          <w:color w:val="55A2B6"/>
        </w:rPr>
        <w:t xml:space="preserve">clave </w:t>
      </w:r>
      <w:r>
        <w:rPr>
          <w:color w:val="55A2B6"/>
        </w:rPr>
        <w:t xml:space="preserve">sigue </w:t>
      </w:r>
      <w:r>
        <w:rPr>
          <w:color w:val="55A2B6"/>
        </w:rPr>
        <w:t xml:space="preserve">siendo </w:t>
      </w:r>
      <w:r>
        <w:rPr>
          <w:color w:val="000000"/>
        </w:rPr>
        <w:t xml:space="preserve">la </w:t>
      </w:r>
      <w:r>
        <w:rPr>
          <w:color w:val="A0CCD4"/>
        </w:rPr>
        <w:t xml:space="preserve">materia </w:t>
      </w:r>
      <w:r>
        <w:rPr>
          <w:color w:val="55A2B6"/>
        </w:rPr>
        <w:t xml:space="preserve">prima </w:t>
      </w:r>
      <w:r>
        <w:rPr>
          <w:color w:val="000000"/>
        </w:rPr>
        <w:t xml:space="preserve">. </w:t>
      </w:r>
      <w:r>
        <w:rPr>
          <w:color w:val="65ACD2"/>
        </w:rPr>
        <w:t xml:space="preserve">Arroz </w:t>
      </w:r>
      <w:r>
        <w:rPr>
          <w:color w:val="55A2B6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queda </w:t>
      </w:r>
      <w:r>
        <w:rPr>
          <w:color w:val="000000"/>
        </w:rPr>
        <w:t xml:space="preserve">más </w:t>
      </w:r>
      <w:r>
        <w:rPr>
          <w:color w:val="DC0F1C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5ACD2"/>
        </w:rPr>
        <w:t xml:space="preserve">riega </w:t>
      </w:r>
      <w:r>
        <w:rPr>
          <w:color w:val="000000"/>
        </w:rPr>
        <w:t xml:space="preserve">estas </w:t>
      </w:r>
      <w:r>
        <w:rPr>
          <w:color w:val="65ACD2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5ACD2"/>
        </w:rPr>
        <w:t xml:space="preserve">cremoso </w:t>
      </w:r>
      <w:r>
        <w:rPr>
          <w:color w:val="000000"/>
        </w:rPr>
        <w:t xml:space="preserve">. </w:t>
      </w:r>
      <w:r>
        <w:rPr>
          <w:color w:val="55A2B6"/>
        </w:rPr>
        <w:t xml:space="preserve">Llega </w:t>
      </w:r>
      <w:r>
        <w:rPr>
          <w:color w:val="000000"/>
        </w:rPr>
        <w:t xml:space="preserve">ya </w:t>
      </w:r>
      <w:r>
        <w:rPr>
          <w:color w:val="65ACD2"/>
        </w:rPr>
        <w:t xml:space="preserve">scar </w:t>
      </w:r>
      <w:r>
        <w:rPr>
          <w:color w:val="A0CCD4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derrota </w:t>
      </w:r>
      <w:r>
        <w:rPr>
          <w:color w:val="000000"/>
        </w:rPr>
        <w:t xml:space="preserve">del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en </w:t>
      </w:r>
      <w:r>
        <w:rPr>
          <w:color w:val="65ACD2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lesión </w:t>
      </w:r>
      <w:r>
        <w:rPr>
          <w:color w:val="000000"/>
        </w:rPr>
        <w:t xml:space="preserve">de </w:t>
      </w:r>
      <w:r>
        <w:rPr>
          <w:color w:val="55A2B6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55A2B6"/>
        </w:rPr>
        <w:t xml:space="preserve">volvemos </w:t>
      </w:r>
      <w:r>
        <w:rPr>
          <w:color w:val="000000"/>
        </w:rPr>
        <w:t xml:space="preserve">esta </w:t>
      </w:r>
      <w:r>
        <w:rPr>
          <w:color w:val="65ACD2"/>
        </w:rPr>
        <w:t xml:space="preserve">noche </w:t>
      </w:r>
      <w:r>
        <w:rPr>
          <w:color w:val="000000"/>
        </w:rPr>
        <w:t xml:space="preserve">. </w:t>
      </w:r>
      <w:r>
        <w:rPr>
          <w:color w:val="55A2B6"/>
        </w:rPr>
        <w:t xml:space="preserve">Pasen </w:t>
      </w:r>
      <w:r>
        <w:rPr>
          <w:color w:val="000000"/>
        </w:rPr>
        <w:t xml:space="preserve">una </w:t>
      </w:r>
      <w:r>
        <w:rPr>
          <w:color w:val="DC0F1C"/>
        </w:rPr>
        <w:t xml:space="preserve">feliz </w:t>
      </w:r>
      <w:r>
        <w:rPr>
          <w:color w:val="55A2B6"/>
        </w:rPr>
        <w:t xml:space="preserve">tarde </w:t>
      </w:r>
      <w:r>
        <w:rPr>
          <w:color w:val="000000"/>
        </w:rPr>
        <w:t xml:space="preserve">. </w:t>
      </w:r>
      <w:r>
        <w:rPr>
          <w:color w:val="55A2B6"/>
        </w:rPr>
        <w:t xml:space="preserve">Perdía </w:t>
      </w:r>
      <w:r>
        <w:rPr>
          <w:color w:val="000000"/>
        </w:rPr>
        <w:t xml:space="preserve">el </w:t>
      </w:r>
      <w:r>
        <w:rPr>
          <w:color w:val="2D385C"/>
        </w:rPr>
        <w:t xml:space="preserve">Barça </w:t>
      </w:r>
      <w:r>
        <w:rPr>
          <w:color w:val="000000"/>
        </w:rPr>
        <w:t xml:space="preserve">en </w:t>
      </w:r>
      <w:r>
        <w:rPr>
          <w:color w:val="65ACD2"/>
        </w:rPr>
        <w:t xml:space="preserve">Granada </w:t>
      </w:r>
      <w:r>
        <w:rPr>
          <w:color w:val="000000"/>
        </w:rPr>
        <w:t xml:space="preserve">y </w:t>
      </w:r>
      <w:r>
        <w:rPr>
          <w:color w:val="65ACD2"/>
        </w:rPr>
        <w:t xml:space="preserve">Valverde </w:t>
      </w:r>
      <w:r>
        <w:rPr>
          <w:color w:val="307EC9"/>
        </w:rPr>
        <w:t xml:space="preserve">decidió </w:t>
      </w:r>
      <w:r>
        <w:rPr>
          <w:color w:val="A0CCD4"/>
        </w:rPr>
        <w:t xml:space="preserve">recurrir </w:t>
      </w:r>
      <w:r>
        <w:rPr>
          <w:color w:val="000000"/>
        </w:rPr>
        <w:t xml:space="preserve">, </w:t>
      </w:r>
      <w:r>
        <w:rPr>
          <w:color w:val="55A2B6"/>
        </w:rPr>
        <w:t xml:space="preserve">tras </w:t>
      </w:r>
      <w:r>
        <w:rPr>
          <w:color w:val="000000"/>
        </w:rPr>
        <w:t xml:space="preserve">el </w:t>
      </w:r>
      <w:r>
        <w:rPr>
          <w:color w:val="65ACD2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5A2B6"/>
        </w:rPr>
        <w:t xml:space="preserve">gran </w:t>
      </w:r>
      <w:r>
        <w:rPr>
          <w:color w:val="55A2B6"/>
        </w:rPr>
        <w:t xml:space="preserve">estrella </w:t>
      </w:r>
      <w:r>
        <w:rPr>
          <w:color w:val="000000"/>
        </w:rPr>
        <w:t xml:space="preserve">, </w:t>
      </w:r>
      <w:r>
        <w:rPr>
          <w:color w:val="55A2B6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5A2B6"/>
        </w:rPr>
        <w:t xml:space="preserve">jugador </w:t>
      </w:r>
      <w:r>
        <w:rPr>
          <w:color w:val="000000"/>
        </w:rPr>
        <w:t xml:space="preserve">de </w:t>
      </w:r>
      <w:r>
        <w:rPr>
          <w:color w:val="55A2B6"/>
        </w:rPr>
        <w:t xml:space="preserve">moda </w:t>
      </w:r>
      <w:r>
        <w:rPr>
          <w:color w:val="000000"/>
        </w:rPr>
        <w:t xml:space="preserve">,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5ACD2"/>
        </w:rPr>
        <w:t xml:space="preserve">único </w:t>
      </w:r>
      <w:r>
        <w:rPr>
          <w:color w:val="000000"/>
        </w:rPr>
        <w:t xml:space="preserve">que </w:t>
      </w:r>
      <w:r>
        <w:rPr>
          <w:color w:val="55A2B6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55A2B6"/>
        </w:rPr>
        <w:t xml:space="preserve">menos </w:t>
      </w:r>
      <w:r>
        <w:rPr>
          <w:color w:val="000000"/>
        </w:rPr>
        <w:t xml:space="preserve">el </w:t>
      </w:r>
      <w:r>
        <w:rPr>
          <w:color w:val="2D385C"/>
        </w:rPr>
        <w:t xml:space="preserve">Barça </w:t>
      </w:r>
      <w:r>
        <w:rPr>
          <w:color w:val="000000"/>
        </w:rPr>
        <w:t xml:space="preserve">tirase </w:t>
      </w:r>
      <w:r>
        <w:rPr>
          <w:color w:val="000000"/>
        </w:rPr>
        <w:t xml:space="preserve">a </w:t>
      </w:r>
      <w:r>
        <w:rPr>
          <w:color w:val="A044AA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0CCD4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DC0F1C"/>
        </w:rPr>
        <w:t xml:space="preserve">hecho </w:t>
      </w:r>
      <w:r>
        <w:rPr>
          <w:color w:val="000000"/>
        </w:rPr>
        <w:t xml:space="preserve">. </w:t>
      </w:r>
      <w:r>
        <w:rPr>
          <w:color w:val="55A2B6"/>
        </w:rPr>
        <w:t xml:space="preserve">Dos </w:t>
      </w:r>
      <w:r>
        <w:rPr>
          <w:color w:val="5D241B"/>
        </w:rPr>
        <w:t xml:space="preserve">disparos </w:t>
      </w:r>
      <w:r>
        <w:rPr>
          <w:color w:val="000000"/>
        </w:rPr>
        <w:t xml:space="preserve">a </w:t>
      </w:r>
      <w:r>
        <w:rPr>
          <w:color w:val="C074EF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44AA"/>
        </w:rPr>
        <w:t xml:space="preserve">partido </w:t>
      </w:r>
      <w:r>
        <w:rPr>
          <w:color w:val="000000"/>
        </w:rPr>
        <w:t xml:space="preserve">, </w:t>
      </w:r>
      <w:r>
        <w:rPr>
          <w:color w:val="DC0F1C"/>
        </w:rPr>
        <w:t xml:space="preserve">buenas </w:t>
      </w:r>
      <w:r>
        <w:rPr>
          <w:color w:val="55A2B6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55A2B6"/>
        </w:rPr>
        <w:t xml:space="preserve">Leo-Messi </w:t>
      </w:r>
      <w:r>
        <w:rPr>
          <w:color w:val="000000"/>
        </w:rPr>
        <w:t xml:space="preserve">. </w:t>
      </w:r>
      <w:r>
        <w:rPr>
          <w:color w:val="A044AA"/>
        </w:rPr>
        <w:t xml:space="preserve">Suárez </w:t>
      </w:r>
      <w:r>
        <w:rPr>
          <w:color w:val="000000"/>
        </w:rPr>
        <w:t xml:space="preserve">y </w:t>
      </w:r>
      <w:r>
        <w:rPr>
          <w:color w:val="55A2B6"/>
        </w:rPr>
        <w:t xml:space="preserve">Griezmann </w:t>
      </w:r>
      <w:r>
        <w:rPr>
          <w:color w:val="000000"/>
        </w:rPr>
        <w:t xml:space="preserve">, </w:t>
      </w:r>
      <w:r>
        <w:rPr>
          <w:color w:val="B749A2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65ACD2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D385C"/>
        </w:rPr>
        <w:t xml:space="preserve">Barça </w:t>
      </w:r>
      <w:r>
        <w:rPr>
          <w:color w:val="55A2B6"/>
        </w:rPr>
        <w:t xml:space="preserve">suma </w:t>
      </w:r>
      <w:r>
        <w:rPr>
          <w:color w:val="65ACD2"/>
        </w:rPr>
        <w:t xml:space="preserve">solo </w:t>
      </w:r>
      <w:r>
        <w:rPr>
          <w:color w:val="5C1498"/>
        </w:rPr>
        <w:t xml:space="preserve">siete </w:t>
      </w:r>
      <w:r>
        <w:rPr>
          <w:color w:val="55A2B6"/>
        </w:rPr>
        <w:t xml:space="preserve">puntos </w:t>
      </w:r>
      <w:r>
        <w:rPr>
          <w:color w:val="000000"/>
        </w:rPr>
        <w:t xml:space="preserve">en </w:t>
      </w:r>
      <w:r>
        <w:rPr>
          <w:color w:val="55A2B6"/>
        </w:rPr>
        <w:t xml:space="preserve">cinco </w:t>
      </w:r>
      <w:r>
        <w:rPr>
          <w:color w:val="65ACD2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44AA"/>
        </w:rPr>
        <w:t xml:space="preserve">peor </w:t>
      </w:r>
      <w:r>
        <w:rPr>
          <w:color w:val="65ACD2"/>
        </w:rPr>
        <w:t xml:space="preserve">arranque </w:t>
      </w:r>
      <w:r>
        <w:rPr>
          <w:color w:val="55A2B6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55A2B6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azulgranas </w:t>
      </w:r>
      <w:r>
        <w:rPr>
          <w:color w:val="DC0F1C"/>
        </w:rPr>
        <w:t xml:space="preserve">deja </w:t>
      </w:r>
      <w:r>
        <w:rPr>
          <w:color w:val="000000"/>
        </w:rPr>
        <w:t xml:space="preserve">a </w:t>
      </w:r>
      <w:r>
        <w:rPr>
          <w:color w:val="65ACD2"/>
        </w:rPr>
        <w:t xml:space="preserve">Valverde </w:t>
      </w:r>
      <w:r>
        <w:rPr>
          <w:color w:val="307EC9"/>
        </w:rPr>
        <w:t xml:space="preserve">cuestionado </w:t>
      </w:r>
      <w:r>
        <w:rPr>
          <w:color w:val="000000"/>
        </w:rPr>
        <w:t xml:space="preserve">. </w:t>
      </w:r>
      <w:r>
        <w:rPr>
          <w:color w:val="55A2B6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C0F1C"/>
        </w:rPr>
        <w:t xml:space="preserve">pusieron </w:t>
      </w:r>
      <w:r>
        <w:rPr>
          <w:color w:val="000000"/>
        </w:rPr>
        <w:t xml:space="preserve">las </w:t>
      </w:r>
      <w:r>
        <w:rPr>
          <w:color w:val="DC0F1C"/>
        </w:rPr>
        <w:t xml:space="preserve">cosas </w:t>
      </w:r>
      <w:r>
        <w:rPr>
          <w:color w:val="000000"/>
        </w:rPr>
        <w:t xml:space="preserve">al </w:t>
      </w:r>
      <w:r>
        <w:rPr>
          <w:color w:val="2D385C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A044AA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65ACD2"/>
        </w:rPr>
        <w:t xml:space="preserve">resbalón </w:t>
      </w:r>
      <w:r>
        <w:rPr>
          <w:color w:val="000000"/>
        </w:rPr>
        <w:t xml:space="preserve">que </w:t>
      </w:r>
      <w:r>
        <w:rPr>
          <w:color w:val="307EC9"/>
        </w:rPr>
        <w:t xml:space="preserve">escenifica </w:t>
      </w:r>
      <w:r>
        <w:rPr>
          <w:color w:val="000000"/>
        </w:rPr>
        <w:t xml:space="preserve">el </w:t>
      </w:r>
      <w:r>
        <w:rPr>
          <w:color w:val="55A2B6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DC0F1C"/>
        </w:rPr>
        <w:t xml:space="preserve">trae </w:t>
      </w:r>
      <w:r>
        <w:rPr>
          <w:color w:val="000000"/>
        </w:rPr>
        <w:t xml:space="preserve">de </w:t>
      </w:r>
      <w:r>
        <w:rPr>
          <w:color w:val="55A2B6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5A2B6"/>
        </w:rPr>
        <w:t xml:space="preserve">empieza </w:t>
      </w:r>
      <w:r>
        <w:rPr>
          <w:color w:val="000000"/>
        </w:rPr>
        <w:t xml:space="preserve">a </w:t>
      </w:r>
      <w:r>
        <w:rPr>
          <w:color w:val="307EC9"/>
        </w:rPr>
        <w:t xml:space="preserve">cuestionar </w:t>
      </w:r>
      <w:r>
        <w:rPr>
          <w:color w:val="000000"/>
        </w:rPr>
        <w:t xml:space="preserve">a </w:t>
      </w:r>
      <w:r>
        <w:rPr>
          <w:color w:val="65ACD2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DC0F1C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5A2B6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5A2B6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DC0F1C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5A2B6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0CCD4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DC0F1C"/>
        </w:rPr>
        <w:t xml:space="preserve">siento </w:t>
      </w:r>
      <w:r>
        <w:rPr>
          <w:color w:val="A0CCD4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5C1498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5ACD2"/>
        </w:rPr>
        <w:t xml:space="preserve">señalar </w:t>
      </w:r>
      <w:r>
        <w:rPr>
          <w:color w:val="A0CCD4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C0F1C"/>
        </w:rPr>
        <w:t xml:space="preserve">echa </w:t>
      </w:r>
      <w:r>
        <w:rPr>
          <w:color w:val="000000"/>
        </w:rPr>
        <w:t xml:space="preserve">de </w:t>
      </w:r>
      <w:r>
        <w:rPr>
          <w:color w:val="55A2B6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5ACD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delanteros </w:t>
      </w:r>
      <w:r>
        <w:rPr>
          <w:color w:val="000000"/>
        </w:rPr>
        <w:t xml:space="preserve">. </w:t>
      </w:r>
      <w:r>
        <w:rPr>
          <w:color w:val="55A2B6"/>
        </w:rPr>
        <w:t xml:space="preserve">Griezmann </w:t>
      </w:r>
      <w:r>
        <w:rPr>
          <w:color w:val="000000"/>
        </w:rPr>
        <w:t xml:space="preserve">y </w:t>
      </w:r>
      <w:r>
        <w:rPr>
          <w:color w:val="A044AA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B749A2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DC0F1C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conjunto </w:t>
      </w:r>
      <w:r>
        <w:rPr>
          <w:color w:val="A044AA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puso </w:t>
      </w:r>
      <w:r>
        <w:rPr>
          <w:color w:val="000000"/>
        </w:rPr>
        <w:t xml:space="preserve">2-0 </w:t>
      </w:r>
      <w:r>
        <w:rPr>
          <w:color w:val="55A2B6"/>
        </w:rPr>
        <w:t xml:space="preserve">tras </w:t>
      </w:r>
      <w:r>
        <w:rPr>
          <w:color w:val="000000"/>
        </w:rPr>
        <w:t xml:space="preserve">este </w:t>
      </w:r>
      <w:r>
        <w:rPr>
          <w:color w:val="C074EF"/>
        </w:rPr>
        <w:t xml:space="preserve">penalti </w:t>
      </w:r>
      <w:r>
        <w:rPr>
          <w:color w:val="000000"/>
        </w:rPr>
        <w:t xml:space="preserve">por </w:t>
      </w:r>
      <w:r>
        <w:rPr>
          <w:color w:val="55A2B6"/>
        </w:rPr>
        <w:t xml:space="preserve">mano </w:t>
      </w:r>
      <w:r>
        <w:rPr>
          <w:color w:val="000000"/>
        </w:rPr>
        <w:t xml:space="preserve">de </w:t>
      </w:r>
      <w:r>
        <w:rPr>
          <w:color w:val="65ACD2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44AA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65ACD2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55A2B6"/>
        </w:rPr>
        <w:t xml:space="preserve">Junto </w:t>
      </w:r>
      <w:r>
        <w:rPr>
          <w:color w:val="000000"/>
        </w:rPr>
        <w:t xml:space="preserve">al </w:t>
      </w:r>
      <w:r>
        <w:rPr>
          <w:color w:val="A044AA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equipo </w:t>
      </w:r>
      <w:r>
        <w:rPr>
          <w:color w:val="000000"/>
        </w:rPr>
        <w:t xml:space="preserve">más </w:t>
      </w:r>
      <w:r>
        <w:rPr>
          <w:color w:val="55A2B6"/>
        </w:rPr>
        <w:t xml:space="preserve">goleado </w:t>
      </w:r>
      <w:r>
        <w:rPr>
          <w:color w:val="000000"/>
        </w:rPr>
        <w:t xml:space="preserve">de </w:t>
      </w:r>
      <w:r>
        <w:rPr>
          <w:color w:val="55A2B6"/>
        </w:rPr>
        <w:t xml:space="preserve">primera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55A2B6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C0F1C"/>
        </w:rPr>
        <w:t xml:space="preserve">conocen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DC0F1C"/>
        </w:rPr>
        <w:t xml:space="preserve">casa </w:t>
      </w:r>
      <w:r>
        <w:rPr>
          <w:color w:val="000000"/>
        </w:rPr>
        <w:t xml:space="preserve">este </w:t>
      </w:r>
      <w:r>
        <w:rPr>
          <w:color w:val="A0CCD4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65ACD2"/>
        </w:rPr>
        <w:t xml:space="preserve">motivos </w:t>
      </w:r>
      <w:r>
        <w:rPr>
          <w:color w:val="000000"/>
        </w:rPr>
        <w:t xml:space="preserve">para </w:t>
      </w:r>
      <w:r>
        <w:rPr>
          <w:color w:val="65ACD2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DC0F1C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DC0F1C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DC0F1C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65ACD2"/>
        </w:rPr>
        <w:t xml:space="preserve">cosechando </w:t>
      </w:r>
      <w:r>
        <w:rPr>
          <w:color w:val="DC0F1C"/>
        </w:rPr>
        <w:t xml:space="preserve">buenos </w:t>
      </w:r>
      <w:r>
        <w:rPr>
          <w:color w:val="307EC9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5ACD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7EC9"/>
        </w:rPr>
        <w:t xml:space="preserve">resultados </w:t>
      </w:r>
      <w:r>
        <w:rPr>
          <w:color w:val="000000"/>
        </w:rPr>
        <w:t xml:space="preserve">, </w:t>
      </w:r>
      <w:r>
        <w:rPr>
          <w:color w:val="DC0F1C"/>
        </w:rPr>
        <w:t xml:space="preserve">preocupa </w:t>
      </w:r>
      <w:r>
        <w:rPr>
          <w:color w:val="000000"/>
        </w:rPr>
        <w:t xml:space="preserve">la </w:t>
      </w:r>
      <w:r>
        <w:rPr>
          <w:color w:val="55A2B6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55A2B6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55A2B6"/>
        </w:rPr>
        <w:t xml:space="preserve">merecer </w:t>
      </w:r>
      <w:r>
        <w:rPr>
          <w:color w:val="55A2B6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55A2B6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55A2B6"/>
        </w:rPr>
        <w:t xml:space="preserve">merecido </w:t>
      </w:r>
      <w:r>
        <w:rPr>
          <w:color w:val="55A2B6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C0F1C"/>
        </w:rPr>
        <w:t xml:space="preserve">puesto </w:t>
      </w:r>
      <w:r>
        <w:rPr>
          <w:color w:val="000000"/>
        </w:rPr>
        <w:t xml:space="preserve">a </w:t>
      </w:r>
      <w:r>
        <w:rPr>
          <w:color w:val="A0CCD4"/>
        </w:rPr>
        <w:t xml:space="preserve">trabajar </w:t>
      </w:r>
      <w:r>
        <w:rPr>
          <w:color w:val="000000"/>
        </w:rPr>
        <w:t xml:space="preserve">para </w:t>
      </w:r>
      <w:r>
        <w:rPr>
          <w:color w:val="55A2B6"/>
        </w:rPr>
        <w:t xml:space="preserve">preparar </w:t>
      </w:r>
      <w:r>
        <w:rPr>
          <w:color w:val="000000"/>
        </w:rPr>
        <w:t xml:space="preserve">el </w:t>
      </w:r>
      <w:r>
        <w:rPr>
          <w:color w:val="5C1498"/>
        </w:rPr>
        <w:t xml:space="preserve">encuentro </w:t>
      </w:r>
      <w:r>
        <w:rPr>
          <w:color w:val="000000"/>
        </w:rPr>
        <w:t xml:space="preserve">del </w:t>
      </w:r>
      <w:r>
        <w:rPr>
          <w:color w:val="A044AA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44AA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C0F1C"/>
        </w:rPr>
        <w:t xml:space="preserve">andan </w:t>
      </w:r>
      <w:r>
        <w:rPr>
          <w:color w:val="5C1498"/>
        </w:rPr>
        <w:t xml:space="preserve">finos </w:t>
      </w:r>
      <w:r>
        <w:rPr>
          <w:color w:val="000000"/>
        </w:rPr>
        <w:t xml:space="preserve">de </w:t>
      </w:r>
      <w:r>
        <w:rPr>
          <w:color w:val="55A2B6"/>
        </w:rPr>
        <w:t xml:space="preserve">puntería </w:t>
      </w:r>
      <w:r>
        <w:rPr>
          <w:color w:val="000000"/>
        </w:rPr>
        <w:t xml:space="preserve">los </w:t>
      </w:r>
      <w:r>
        <w:rPr>
          <w:color w:val="55A2B6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Atlético </w:t>
      </w:r>
      <w:r>
        <w:rPr>
          <w:color w:val="DC0F1C"/>
        </w:rPr>
        <w:t xml:space="preserve">tampoco </w:t>
      </w:r>
      <w:r>
        <w:rPr>
          <w:color w:val="000000"/>
        </w:rPr>
        <w:t xml:space="preserve">fue </w:t>
      </w:r>
      <w:r>
        <w:rPr>
          <w:color w:val="65ACD2"/>
        </w:rPr>
        <w:t xml:space="preserve">capaz </w:t>
      </w:r>
      <w:r>
        <w:rPr>
          <w:color w:val="000000"/>
        </w:rPr>
        <w:t xml:space="preserve">de </w:t>
      </w:r>
      <w:r>
        <w:rPr>
          <w:color w:val="A0CCD4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A044AA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DC0F1C"/>
        </w:rPr>
        <w:t xml:space="preserve">bien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074EF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44AA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5A2B6"/>
        </w:rPr>
        <w:t xml:space="preserve">aunque </w:t>
      </w:r>
      <w:r>
        <w:rPr>
          <w:color w:val="55A2B6"/>
        </w:rPr>
        <w:t xml:space="preserve">Simeone </w:t>
      </w:r>
      <w:r>
        <w:rPr>
          <w:color w:val="DC0F1C"/>
        </w:rPr>
        <w:t xml:space="preserve">hizo </w:t>
      </w:r>
      <w:r>
        <w:rPr>
          <w:color w:val="55A2B6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DC0F1C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074EF"/>
        </w:rPr>
        <w:t xml:space="preserve">Diego-Costa </w:t>
      </w:r>
      <w:r>
        <w:rPr>
          <w:color w:val="000000"/>
        </w:rPr>
        <w:t xml:space="preserve">, </w:t>
      </w:r>
      <w:r>
        <w:rPr>
          <w:color w:val="55A2B6"/>
        </w:rPr>
        <w:t xml:space="preserve">Correa </w:t>
      </w:r>
      <w:r>
        <w:rPr>
          <w:color w:val="000000"/>
        </w:rPr>
        <w:t xml:space="preserve">,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, </w:t>
      </w:r>
      <w:r>
        <w:rPr>
          <w:color w:val="55A2B6"/>
        </w:rPr>
        <w:t xml:space="preserve">Morata </w:t>
      </w:r>
      <w:r>
        <w:rPr>
          <w:color w:val="000000"/>
        </w:rPr>
        <w:t xml:space="preserve">y </w:t>
      </w:r>
      <w:r>
        <w:rPr>
          <w:color w:val="65ACD2"/>
        </w:rPr>
        <w:t xml:space="preserve">Vitolo </w:t>
      </w:r>
      <w:r>
        <w:rPr>
          <w:color w:val="000000"/>
        </w:rPr>
        <w:t xml:space="preserve">, </w:t>
      </w:r>
      <w:r>
        <w:rPr>
          <w:color w:val="307EC9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A044AA"/>
        </w:rPr>
        <w:t xml:space="preserve">Cero </w:t>
      </w:r>
      <w:r>
        <w:rPr>
          <w:color w:val="000000"/>
        </w:rPr>
        <w:t xml:space="preserve">a </w:t>
      </w:r>
      <w:r>
        <w:rPr>
          <w:color w:val="A044AA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C1498"/>
        </w:rPr>
        <w:t xml:space="preserve">intentamos </w:t>
      </w:r>
      <w:r>
        <w:rPr>
          <w:color w:val="000000"/>
        </w:rPr>
        <w:t xml:space="preserve">. </w:t>
      </w:r>
      <w:r>
        <w:rPr>
          <w:color w:val="65ACD2"/>
        </w:rPr>
        <w:t xml:space="preserve">Buscara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DC0F1C"/>
        </w:rPr>
        <w:t xml:space="preserve">vías </w:t>
      </w:r>
      <w:r>
        <w:rPr>
          <w:color w:val="000000"/>
        </w:rPr>
        <w:t xml:space="preserve">para </w:t>
      </w:r>
      <w:r>
        <w:rPr>
          <w:color w:val="5C1498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DC0F1C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DC0F1C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A0CCD4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DC0F1C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DC0F1C"/>
        </w:rPr>
        <w:t xml:space="preserve">puedes </w:t>
      </w:r>
      <w:r>
        <w:rPr>
          <w:color w:val="55A2B6"/>
        </w:rPr>
        <w:t xml:space="preserve">ganar </w:t>
      </w:r>
      <w:r>
        <w:rPr>
          <w:color w:val="000000"/>
        </w:rPr>
        <w:t xml:space="preserve">. </w:t>
      </w:r>
      <w:r>
        <w:rPr>
          <w:color w:val="55A2B6"/>
        </w:rPr>
        <w:t xml:space="preserve">Primera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del </w:t>
      </w:r>
      <w:r>
        <w:rPr>
          <w:color w:val="65ACD2"/>
        </w:rPr>
        <w:t xml:space="preserve">Getafe </w:t>
      </w:r>
      <w:r>
        <w:rPr>
          <w:color w:val="000000"/>
        </w:rPr>
        <w:t xml:space="preserve">esta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5A2B6"/>
        </w:rPr>
        <w:t xml:space="preserve">pasó </w:t>
      </w:r>
      <w:r>
        <w:rPr>
          <w:color w:val="000000"/>
        </w:rPr>
        <w:t xml:space="preserve">en </w:t>
      </w:r>
      <w:r>
        <w:rPr>
          <w:color w:val="55A2B6"/>
        </w:rPr>
        <w:t xml:space="preserve">grande </w:t>
      </w:r>
      <w:r>
        <w:rPr>
          <w:color w:val="000000"/>
        </w:rPr>
        <w:t xml:space="preserve">su </w:t>
      </w:r>
      <w:r>
        <w:rPr>
          <w:color w:val="55A2B6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5C1498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DC0F1C"/>
        </w:rPr>
        <w:t xml:space="preserve">cuantos </w:t>
      </w:r>
      <w:r>
        <w:rPr>
          <w:color w:val="55A2B6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DC0F1C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55A2B6"/>
        </w:rPr>
        <w:t xml:space="preserve">tres </w:t>
      </w:r>
      <w:r>
        <w:rPr>
          <w:color w:val="000000"/>
        </w:rPr>
        <w:t xml:space="preserve">a </w:t>
      </w:r>
      <w:r>
        <w:rPr>
          <w:color w:val="A044AA"/>
        </w:rPr>
        <w:t xml:space="preserve">cero </w:t>
      </w:r>
      <w:r>
        <w:rPr>
          <w:color w:val="000000"/>
        </w:rPr>
        <w:t xml:space="preserve">por </w:t>
      </w:r>
      <w:r>
        <w:rPr>
          <w:color w:val="55A2B6"/>
        </w:rPr>
        <w:t xml:space="preserve">delante </w:t>
      </w:r>
      <w:r>
        <w:rPr>
          <w:color w:val="000000"/>
        </w:rPr>
        <w:t xml:space="preserve">. </w:t>
      </w:r>
      <w:r>
        <w:rPr>
          <w:color w:val="370AF7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CCD4"/>
        </w:rPr>
        <w:t xml:space="preserve">propia </w:t>
      </w:r>
      <w:r>
        <w:rPr>
          <w:color w:val="A044AA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044AA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074EF"/>
        </w:rPr>
        <w:t xml:space="preserve">penalti </w:t>
      </w:r>
      <w:r>
        <w:rPr>
          <w:color w:val="000000"/>
        </w:rPr>
        <w:t xml:space="preserve">, </w:t>
      </w:r>
      <w:r>
        <w:rPr>
          <w:color w:val="55A2B6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A044AA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Nyam </w:t>
      </w:r>
      <w:r>
        <w:rPr>
          <w:color w:val="DC0F1C"/>
        </w:rPr>
        <w:t xml:space="preserve">parecía </w:t>
      </w:r>
      <w:r>
        <w:rPr>
          <w:color w:val="767708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DC0F1C"/>
        </w:rPr>
        <w:t xml:space="preserve">metió </w:t>
      </w:r>
      <w:r>
        <w:rPr>
          <w:color w:val="000000"/>
        </w:rPr>
        <w:t xml:space="preserve">el </w:t>
      </w:r>
      <w:r>
        <w:rPr>
          <w:color w:val="65ACD2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doblete </w:t>
      </w:r>
      <w:r>
        <w:rPr>
          <w:color w:val="000000"/>
        </w:rPr>
        <w:t xml:space="preserve">del </w:t>
      </w:r>
      <w:r>
        <w:rPr>
          <w:color w:val="55A2B6"/>
        </w:rPr>
        <w:t xml:space="preserve">croata </w:t>
      </w:r>
      <w:r>
        <w:rPr>
          <w:color w:val="000000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C1498"/>
        </w:rPr>
        <w:t xml:space="preserve">seis </w:t>
      </w:r>
      <w:r>
        <w:rPr>
          <w:color w:val="55A2B6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5A2B6"/>
        </w:rPr>
        <w:t xml:space="preserve">final </w:t>
      </w:r>
      <w:r>
        <w:rPr>
          <w:color w:val="000000"/>
        </w:rPr>
        <w:t xml:space="preserve">, </w:t>
      </w:r>
      <w:r>
        <w:rPr>
          <w:color w:val="B749A2"/>
        </w:rPr>
        <w:t xml:space="preserve">ngel </w:t>
      </w:r>
      <w:r>
        <w:rPr>
          <w:color w:val="55A2B6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65ACD2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Madrid </w:t>
      </w:r>
      <w:r>
        <w:rPr>
          <w:color w:val="55A2B6"/>
        </w:rPr>
        <w:t xml:space="preserve">llegaba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a </w:t>
      </w:r>
      <w:r>
        <w:rPr>
          <w:color w:val="A044AA"/>
        </w:rPr>
        <w:t xml:space="preserve">Sevilla </w:t>
      </w:r>
      <w:r>
        <w:rPr>
          <w:color w:val="000000"/>
        </w:rPr>
        <w:t xml:space="preserve">. </w:t>
      </w:r>
      <w:r>
        <w:rPr>
          <w:color w:val="55A2B6"/>
        </w:rPr>
        <w:t xml:space="preserve">Visita </w:t>
      </w:r>
      <w:r>
        <w:rPr>
          <w:color w:val="000000"/>
        </w:rPr>
        <w:t xml:space="preserve">esta </w:t>
      </w:r>
      <w:r>
        <w:rPr>
          <w:color w:val="65ACD2"/>
        </w:rPr>
        <w:t xml:space="preserve">noche </w:t>
      </w:r>
      <w:r>
        <w:rPr>
          <w:color w:val="000000"/>
        </w:rPr>
        <w:t xml:space="preserve">el </w:t>
      </w:r>
      <w:r>
        <w:rPr>
          <w:color w:val="A044AA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A044AA"/>
        </w:rPr>
        <w:t xml:space="preserve">partido </w:t>
      </w:r>
      <w:r>
        <w:rPr>
          <w:color w:val="DC0F1C"/>
        </w:rPr>
        <w:t xml:space="preserve">saldrá </w:t>
      </w:r>
      <w:r>
        <w:rPr>
          <w:color w:val="000000"/>
        </w:rPr>
        <w:t xml:space="preserve">el </w:t>
      </w:r>
      <w:r>
        <w:rPr>
          <w:color w:val="307EC9"/>
        </w:rPr>
        <w:t xml:space="preserve">líder </w:t>
      </w:r>
      <w:r>
        <w:rPr>
          <w:color w:val="000000"/>
        </w:rPr>
        <w:t xml:space="preserve">de </w:t>
      </w:r>
      <w:r>
        <w:rPr>
          <w:color w:val="55A2B6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55A2B6"/>
        </w:rPr>
        <w:t xml:space="preserve">equipo </w:t>
      </w:r>
      <w:r>
        <w:rPr>
          <w:color w:val="000000"/>
        </w:rPr>
        <w:t xml:space="preserve">que </w:t>
      </w:r>
      <w:r>
        <w:rPr>
          <w:color w:val="55A2B6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A044AA"/>
        </w:rPr>
        <w:t xml:space="preserve">Sevilla </w:t>
      </w:r>
      <w:r>
        <w:rPr>
          <w:color w:val="000000"/>
        </w:rPr>
        <w:t xml:space="preserve">en </w:t>
      </w:r>
      <w:r>
        <w:rPr>
          <w:color w:val="DC0F1C"/>
        </w:rPr>
        <w:t xml:space="preserve">caso </w:t>
      </w:r>
      <w:r>
        <w:rPr>
          <w:color w:val="000000"/>
        </w:rPr>
        <w:t xml:space="preserve">de </w:t>
      </w:r>
      <w:r>
        <w:rPr>
          <w:color w:val="55A2B6"/>
        </w:rPr>
        <w:t xml:space="preserve">empate </w:t>
      </w:r>
      <w:r>
        <w:rPr>
          <w:color w:val="000000"/>
        </w:rPr>
        <w:t xml:space="preserve">. </w:t>
      </w:r>
      <w:r>
        <w:rPr>
          <w:color w:val="DC0F1C"/>
        </w:rPr>
        <w:t xml:space="preserve">Ahora </w:t>
      </w:r>
      <w:r>
        <w:rPr>
          <w:color w:val="55A2B6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5ACD2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5A2B6"/>
        </w:rPr>
        <w:t xml:space="preserve">Athletic </w:t>
      </w:r>
      <w:r>
        <w:rPr>
          <w:color w:val="000000"/>
        </w:rPr>
        <w:t xml:space="preserve">de </w:t>
      </w:r>
      <w:r>
        <w:rPr>
          <w:color w:val="65ACD2"/>
        </w:rPr>
        <w:t xml:space="preserve">Bilbao </w:t>
      </w:r>
      <w:r>
        <w:rPr>
          <w:color w:val="DC0F1C"/>
        </w:rPr>
        <w:t xml:space="preserve">podría </w:t>
      </w:r>
      <w:r>
        <w:rPr>
          <w:color w:val="55A2B6"/>
        </w:rPr>
        <w:t xml:space="preserve">acabar </w:t>
      </w:r>
      <w:r>
        <w:rPr>
          <w:color w:val="000000"/>
        </w:rPr>
        <w:t xml:space="preserve">la </w:t>
      </w:r>
      <w:r>
        <w:rPr>
          <w:color w:val="65ACD2"/>
        </w:rPr>
        <w:t xml:space="preserve">jornada </w:t>
      </w:r>
      <w:r>
        <w:rPr>
          <w:color w:val="65ACD2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A044AA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55A2B6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55A2B6"/>
        </w:rPr>
        <w:t xml:space="preserve">Carolina-Marín </w:t>
      </w:r>
      <w:r>
        <w:rPr>
          <w:color w:val="A044AA"/>
        </w:rPr>
        <w:t xml:space="preserve">levantar </w:t>
      </w:r>
      <w:r>
        <w:rPr>
          <w:color w:val="000000"/>
        </w:rPr>
        <w:t xml:space="preserve">un </w:t>
      </w:r>
      <w:r>
        <w:rPr>
          <w:color w:val="55A2B6"/>
        </w:rPr>
        <w:t xml:space="preserve">trofeo </w:t>
      </w:r>
      <w:r>
        <w:rPr>
          <w:color w:val="000000"/>
        </w:rPr>
        <w:t xml:space="preserve">de </w:t>
      </w:r>
      <w:r>
        <w:rPr>
          <w:color w:val="55A2B6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C0F1C"/>
        </w:rPr>
        <w:t xml:space="preserve">llevado </w:t>
      </w:r>
      <w:r>
        <w:rPr>
          <w:color w:val="000000"/>
        </w:rPr>
        <w:t xml:space="preserve">el </w:t>
      </w:r>
      <w:r>
        <w:rPr>
          <w:color w:val="A0CCD4"/>
        </w:rPr>
        <w:t xml:space="preserve">Abierto </w:t>
      </w:r>
      <w:r>
        <w:rPr>
          <w:color w:val="000000"/>
        </w:rPr>
        <w:t xml:space="preserve">de </w:t>
      </w:r>
      <w:r>
        <w:rPr>
          <w:color w:val="A0CCD4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5A2B6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5A2B6"/>
        </w:rPr>
        <w:t xml:space="preserve">olvidada </w:t>
      </w:r>
      <w:r>
        <w:rPr>
          <w:color w:val="000000"/>
        </w:rPr>
        <w:t xml:space="preserve">esa </w:t>
      </w:r>
      <w:r>
        <w:rPr>
          <w:color w:val="55A2B6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55A2B6"/>
        </w:rPr>
        <w:t xml:space="preserve">ocho </w:t>
      </w:r>
      <w:r>
        <w:rPr>
          <w:color w:val="A0CCD4"/>
        </w:rPr>
        <w:t xml:space="preserve">meses </w:t>
      </w:r>
      <w:r>
        <w:rPr>
          <w:color w:val="000000"/>
        </w:rPr>
        <w:t xml:space="preserve">sin </w:t>
      </w:r>
      <w:r>
        <w:rPr>
          <w:color w:val="55A2B6"/>
        </w:rPr>
        <w:t xml:space="preserve">competir </w:t>
      </w:r>
      <w:r>
        <w:rPr>
          <w:color w:val="000000"/>
        </w:rPr>
        <w:t xml:space="preserve">. </w:t>
      </w:r>
      <w:r>
        <w:rPr>
          <w:color w:val="DC0F1C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5A2B6"/>
        </w:rPr>
        <w:t xml:space="preserve">sucedió </w:t>
      </w:r>
      <w:r>
        <w:rPr>
          <w:color w:val="000000"/>
        </w:rPr>
        <w:t xml:space="preserve">en </w:t>
      </w:r>
      <w:r>
        <w:rPr>
          <w:color w:val="55A2B6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5A2B6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5A2B6"/>
        </w:rPr>
        <w:t xml:space="preserve">tocado </w:t>
      </w:r>
      <w:r>
        <w:rPr>
          <w:color w:val="55A2B6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5A2B6"/>
        </w:rPr>
        <w:t xml:space="preserve">perdió </w:t>
      </w:r>
      <w:r>
        <w:rPr>
          <w:color w:val="000000"/>
        </w:rPr>
        <w:t xml:space="preserve">el </w:t>
      </w:r>
      <w:r>
        <w:rPr>
          <w:color w:val="55A2B6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5A2B6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C0F1C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DC0F1C"/>
        </w:rPr>
        <w:t xml:space="preserve">llevarse </w:t>
      </w:r>
      <w:r>
        <w:rPr>
          <w:color w:val="000000"/>
        </w:rPr>
        <w:t xml:space="preserve">el </w:t>
      </w:r>
      <w:r>
        <w:rPr>
          <w:color w:val="55A2B6"/>
        </w:rPr>
        <w:t xml:space="preserve">título </w:t>
      </w:r>
      <w:r>
        <w:rPr>
          <w:color w:val="000000"/>
        </w:rPr>
        <w:t xml:space="preserve">. </w:t>
      </w:r>
      <w:r>
        <w:rPr>
          <w:color w:val="65ACD2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DC0F1C"/>
        </w:rPr>
        <w:t xml:space="preserve">llevamos </w:t>
      </w:r>
      <w:r>
        <w:rPr>
          <w:color w:val="000000"/>
        </w:rPr>
        <w:t xml:space="preserve">a </w:t>
      </w:r>
      <w:r>
        <w:rPr>
          <w:color w:val="DC0F1C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5A2B6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307EC9"/>
        </w:rPr>
        <w:t xml:space="preserve">palabras </w:t>
      </w:r>
      <w:r>
        <w:rPr>
          <w:color w:val="000000"/>
        </w:rPr>
        <w:t xml:space="preserve">para </w:t>
      </w:r>
      <w:r>
        <w:rPr>
          <w:color w:val="B749A2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C0F1C"/>
        </w:rPr>
        <w:t xml:space="preserve">siento </w:t>
      </w:r>
      <w:r>
        <w:rPr>
          <w:color w:val="DC0F1C"/>
        </w:rPr>
        <w:t xml:space="preserve">ahora </w:t>
      </w:r>
      <w:r>
        <w:rPr>
          <w:color w:val="55A2B6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65ACD2"/>
        </w:rPr>
        <w:t xml:space="preserve">solo </w:t>
      </w:r>
      <w:r>
        <w:rPr>
          <w:color w:val="000000"/>
        </w:rPr>
        <w:t xml:space="preserve">el </w:t>
      </w:r>
      <w:r>
        <w:rPr>
          <w:color w:val="55A2B6"/>
        </w:rPr>
        <w:t xml:space="preserve">comienzo </w:t>
      </w:r>
      <w:r>
        <w:rPr>
          <w:color w:val="000000"/>
        </w:rPr>
        <w:t xml:space="preserve">del </w:t>
      </w:r>
      <w:r>
        <w:rPr>
          <w:color w:val="55A2B6"/>
        </w:rPr>
        <w:t xml:space="preserve">camino </w:t>
      </w:r>
      <w:r>
        <w:rPr>
          <w:color w:val="55A2B6"/>
        </w:rPr>
        <w:t xml:space="preserve">hacia </w:t>
      </w:r>
      <w:r>
        <w:rPr>
          <w:color w:val="000000"/>
        </w:rPr>
        <w:t xml:space="preserve">los </w:t>
      </w:r>
      <w:r>
        <w:rPr>
          <w:color w:val="65ACD2"/>
        </w:rPr>
        <w:t xml:space="preserve">Juegos </w:t>
      </w:r>
      <w:r>
        <w:rPr>
          <w:color w:val="55A2B6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5ACD2"/>
        </w:rPr>
        <w:t xml:space="preserve">retira </w:t>
      </w:r>
      <w:r>
        <w:rPr>
          <w:color w:val="55A2B6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C1498"/>
        </w:rPr>
        <w:t xml:space="preserve">muñeca </w:t>
      </w:r>
      <w:r>
        <w:rPr>
          <w:color w:val="000000"/>
        </w:rPr>
        <w:t xml:space="preserve">inflamada </w:t>
      </w:r>
      <w:r>
        <w:rPr>
          <w:color w:val="000000"/>
        </w:rPr>
        <w:t xml:space="preserve">. </w:t>
      </w:r>
      <w:r>
        <w:rPr>
          <w:color w:val="55A2B6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55A2B6"/>
        </w:rPr>
        <w:t xml:space="preserve">jugar </w:t>
      </w:r>
      <w:r>
        <w:rPr>
          <w:color w:val="A044AA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C1498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A044AA"/>
        </w:rPr>
        <w:t xml:space="preserve">aconsejado </w:t>
      </w:r>
      <w:r>
        <w:rPr>
          <w:color w:val="000000"/>
        </w:rPr>
        <w:t xml:space="preserve">que </w:t>
      </w:r>
      <w:r>
        <w:rPr>
          <w:color w:val="A0CCD4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5ACD2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5A2B6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C0F1C"/>
        </w:rPr>
        <w:t xml:space="preserve">vista </w:t>
      </w:r>
      <w:r>
        <w:rPr>
          <w:color w:val="A0CCD4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5A2B6"/>
        </w:rPr>
        <w:t xml:space="preserve">últimos </w:t>
      </w:r>
      <w:r>
        <w:rPr>
          <w:color w:val="A0CCD4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65ACD2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torneo </w:t>
      </w:r>
      <w:r>
        <w:rPr>
          <w:color w:val="000000"/>
        </w:rPr>
        <w:t xml:space="preserve">de </w:t>
      </w:r>
      <w:r>
        <w:rPr>
          <w:color w:val="DC0F1C"/>
        </w:rPr>
        <w:t xml:space="preserve">Maestros </w:t>
      </w:r>
      <w:r>
        <w:rPr>
          <w:color w:val="000000"/>
        </w:rPr>
        <w:t xml:space="preserve">de </w:t>
      </w:r>
      <w:r>
        <w:rPr>
          <w:color w:val="55A2B6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749A2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55A2B6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5ACD2"/>
        </w:rPr>
        <w:t xml:space="preserve">Supercopa </w:t>
      </w:r>
      <w:r>
        <w:rPr>
          <w:color w:val="000000"/>
        </w:rPr>
        <w:t xml:space="preserve">de </w:t>
      </w:r>
      <w:r>
        <w:rPr>
          <w:color w:val="55A2B6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D385C"/>
        </w:rPr>
        <w:t xml:space="preserve">Barça </w:t>
      </w:r>
      <w:r>
        <w:rPr>
          <w:color w:val="65ACD2"/>
        </w:rPr>
        <w:t xml:space="preserve">eliminó </w:t>
      </w:r>
      <w:r>
        <w:rPr>
          <w:color w:val="000000"/>
        </w:rPr>
        <w:t xml:space="preserve">al </w:t>
      </w:r>
      <w:r>
        <w:rPr>
          <w:color w:val="A044AA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C1498"/>
        </w:rPr>
        <w:t xml:space="preserve">Madrid </w:t>
      </w:r>
      <w:r>
        <w:rPr>
          <w:color w:val="000000"/>
        </w:rPr>
        <w:t xml:space="preserve">al </w:t>
      </w:r>
      <w:r>
        <w:rPr>
          <w:color w:val="65ACD2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55A2B6"/>
        </w:rPr>
        <w:t xml:space="preserve">puntos </w:t>
      </w:r>
      <w:r>
        <w:rPr>
          <w:color w:val="000000"/>
        </w:rPr>
        <w:t xml:space="preserve">. </w:t>
      </w:r>
      <w:r>
        <w:rPr>
          <w:color w:val="DC0F1C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65ACD2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5A2B6"/>
        </w:rPr>
        <w:t xml:space="preserve">participe </w:t>
      </w:r>
      <w:r>
        <w:rPr>
          <w:color w:val="000000"/>
        </w:rPr>
        <w:t xml:space="preserve">el </w:t>
      </w:r>
      <w:r>
        <w:rPr>
          <w:color w:val="55A2B6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C0F1C"/>
        </w:rPr>
        <w:t xml:space="preserve">caso </w:t>
      </w:r>
      <w:r>
        <w:rPr>
          <w:color w:val="000000"/>
        </w:rPr>
        <w:t xml:space="preserve">del </w:t>
      </w:r>
      <w:r>
        <w:rPr>
          <w:color w:val="000000"/>
        </w:rPr>
        <w:t xml:space="preserve">Fuenla </w:t>
      </w:r>
      <w:r>
        <w:rPr>
          <w:color w:val="000000"/>
        </w:rPr>
        <w:t xml:space="preserve">, </w:t>
      </w:r>
      <w:r>
        <w:rPr>
          <w:color w:val="A0CCD4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5C1498"/>
        </w:rPr>
        <w:t xml:space="preserve">siquiera </w:t>
      </w:r>
      <w:r>
        <w:rPr>
          <w:color w:val="55A2B6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campo </w:t>
      </w:r>
      <w:r>
        <w:rPr>
          <w:color w:val="000000"/>
        </w:rPr>
        <w:t xml:space="preserve">. </w:t>
      </w:r>
      <w:r>
        <w:rPr>
          <w:color w:val="5C1498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65ACD2"/>
        </w:rPr>
        <w:t xml:space="preserve">evitado </w:t>
      </w:r>
      <w:r>
        <w:rPr>
          <w:color w:val="000000"/>
        </w:rPr>
        <w:t xml:space="preserve">el </w:t>
      </w:r>
      <w:r>
        <w:rPr>
          <w:color w:val="65ACD2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5A2B6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749A2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55A2B6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5A2B6"/>
        </w:rPr>
        <w:t xml:space="preserve">perdería </w:t>
      </w:r>
      <w:r>
        <w:rPr>
          <w:color w:val="307EC9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55A2B6"/>
        </w:rPr>
        <w:t xml:space="preserve">pasó </w:t>
      </w:r>
      <w:r>
        <w:rPr>
          <w:color w:val="000000"/>
        </w:rPr>
        <w:t xml:space="preserve">algo </w:t>
      </w:r>
      <w:r>
        <w:rPr>
          <w:color w:val="DC0F1C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Copa </w:t>
      </w:r>
      <w:r>
        <w:rPr>
          <w:color w:val="000000"/>
        </w:rPr>
        <w:t xml:space="preserve">con </w:t>
      </w:r>
      <w:r>
        <w:rPr>
          <w:color w:val="5D241B"/>
        </w:rPr>
        <w:t xml:space="preserve">Estudiantes </w:t>
      </w:r>
      <w:r>
        <w:rPr>
          <w:color w:val="000000"/>
        </w:rPr>
        <w:t xml:space="preserve">. </w:t>
      </w:r>
      <w:r>
        <w:rPr>
          <w:color w:val="DC0F1C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55A2B6"/>
        </w:rPr>
        <w:t xml:space="preserve">minutos </w:t>
      </w:r>
      <w:r>
        <w:rPr>
          <w:color w:val="000000"/>
        </w:rPr>
        <w:t xml:space="preserve">los </w:t>
      </w:r>
      <w:r>
        <w:rPr>
          <w:color w:val="55A2B6"/>
        </w:rPr>
        <w:t xml:space="preserve">campeones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55A2B6"/>
        </w:rPr>
        <w:t xml:space="preserve">Llull </w:t>
      </w:r>
      <w:r>
        <w:rPr>
          <w:color w:val="DC0F1C"/>
        </w:rPr>
        <w:t xml:space="preserve">hizo </w:t>
      </w:r>
      <w:r>
        <w:rPr>
          <w:color w:val="000000"/>
        </w:rPr>
        <w:t xml:space="preserve">ese </w:t>
      </w:r>
      <w:r>
        <w:rPr>
          <w:color w:val="A044AA"/>
        </w:rPr>
        <w:t xml:space="preserve">canastón </w:t>
      </w:r>
      <w:r>
        <w:rPr>
          <w:color w:val="000000"/>
        </w:rPr>
        <w:t xml:space="preserve">sin </w:t>
      </w:r>
      <w:r>
        <w:rPr>
          <w:color w:val="DC0F1C"/>
        </w:rPr>
        <w:t xml:space="preserve">mirar </w:t>
      </w:r>
      <w:r>
        <w:rPr>
          <w:color w:val="55A2B6"/>
        </w:rPr>
        <w:t xml:space="preserve">tras </w:t>
      </w:r>
      <w:r>
        <w:rPr>
          <w:color w:val="55A2B6"/>
        </w:rPr>
        <w:t xml:space="preserve">recibir </w:t>
      </w:r>
      <w:r>
        <w:rPr>
          <w:color w:val="000000"/>
        </w:rPr>
        <w:t xml:space="preserve">un </w:t>
      </w:r>
      <w:r>
        <w:rPr>
          <w:color w:val="B749A2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65ACD2"/>
        </w:rPr>
        <w:t xml:space="preserve">presenció </w:t>
      </w:r>
      <w:r>
        <w:rPr>
          <w:color w:val="65ACD2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C1498"/>
        </w:rPr>
        <w:t xml:space="preserve">saludar </w:t>
      </w:r>
      <w:r>
        <w:rPr>
          <w:color w:val="000000"/>
        </w:rPr>
        <w:t xml:space="preserve">a </w:t>
      </w:r>
      <w:r>
        <w:rPr>
          <w:color w:val="65ACD2"/>
        </w:rPr>
        <w:t xml:space="preserve">Florentino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, </w:t>
      </w:r>
      <w:r>
        <w:rPr>
          <w:color w:val="55A2B6"/>
        </w:rPr>
        <w:t xml:space="preserve">primer </w:t>
      </w:r>
      <w:r>
        <w:rPr>
          <w:color w:val="55A2B6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5A2B6"/>
        </w:rPr>
        <w:t xml:space="preserve">gran </w:t>
      </w:r>
      <w:r>
        <w:rPr>
          <w:color w:val="55A2B6"/>
        </w:rPr>
        <w:t xml:space="preserve">equipo </w:t>
      </w:r>
      <w:r>
        <w:rPr>
          <w:color w:val="000000"/>
        </w:rPr>
        <w:t xml:space="preserve">y </w:t>
      </w:r>
      <w:r>
        <w:rPr>
          <w:color w:val="55A2B6"/>
        </w:rPr>
        <w:t xml:space="preserve">grandes </w:t>
      </w:r>
      <w:r>
        <w:rPr>
          <w:color w:val="55A2B6"/>
        </w:rPr>
        <w:t xml:space="preserve">jugadores </w:t>
      </w:r>
      <w:r>
        <w:rPr>
          <w:color w:val="000000"/>
        </w:rPr>
        <w:t xml:space="preserve">. </w:t>
      </w:r>
      <w:r>
        <w:rPr>
          <w:color w:val="55A2B6"/>
        </w:rPr>
        <w:t xml:space="preserve">Jugamos </w:t>
      </w:r>
      <w:r>
        <w:rPr>
          <w:color w:val="000000"/>
        </w:rPr>
        <w:t xml:space="preserve">en </w:t>
      </w:r>
      <w:r>
        <w:rPr>
          <w:color w:val="DC0F1C"/>
        </w:rPr>
        <w:t xml:space="preserve">casa </w:t>
      </w:r>
      <w:r>
        <w:rPr>
          <w:color w:val="000000"/>
        </w:rPr>
        <w:t xml:space="preserve">. </w:t>
      </w:r>
      <w:r>
        <w:rPr>
          <w:color w:val="DC0F1C"/>
        </w:rPr>
        <w:t xml:space="preserve">Queremos </w:t>
      </w:r>
      <w:r>
        <w:rPr>
          <w:color w:val="55A2B6"/>
        </w:rPr>
        <w:t xml:space="preserve">ganar </w:t>
      </w:r>
      <w:r>
        <w:rPr>
          <w:color w:val="000000"/>
        </w:rPr>
        <w:t xml:space="preserve">el </w:t>
      </w:r>
      <w:r>
        <w:rPr>
          <w:color w:val="55A2B6"/>
        </w:rPr>
        <w:t xml:space="preserve">título </w:t>
      </w:r>
      <w:r>
        <w:rPr>
          <w:color w:val="307EC9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C0F1C"/>
        </w:rPr>
        <w:t xml:space="preserve">prueba </w:t>
      </w:r>
      <w:r>
        <w:rPr>
          <w:color w:val="000000"/>
        </w:rPr>
        <w:t xml:space="preserve">más </w:t>
      </w:r>
      <w:r>
        <w:rPr>
          <w:color w:val="55A2B6"/>
        </w:rPr>
        <w:t xml:space="preserve">larga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5ACD2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65ACD2"/>
        </w:rPr>
        <w:t xml:space="preserve">corredores </w:t>
      </w:r>
      <w:r>
        <w:rPr>
          <w:color w:val="55A2B6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DC0F1C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55A2B6"/>
        </w:rPr>
        <w:t xml:space="preserve">historias </w:t>
      </w:r>
      <w:r>
        <w:rPr>
          <w:color w:val="000000"/>
        </w:rPr>
        <w:t xml:space="preserve">que </w:t>
      </w:r>
      <w:r>
        <w:rPr>
          <w:color w:val="55A2B6"/>
        </w:rPr>
        <w:t xml:space="preserve">merece </w:t>
      </w:r>
      <w:r>
        <w:rPr>
          <w:color w:val="000000"/>
        </w:rPr>
        <w:t xml:space="preserve">la </w:t>
      </w:r>
      <w:r>
        <w:rPr>
          <w:color w:val="DC0F1C"/>
        </w:rPr>
        <w:t xml:space="preserve">pena </w:t>
      </w:r>
      <w:r>
        <w:rPr>
          <w:color w:val="DC0F1C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5A2B6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A044AA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A0CCD4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55A2B6"/>
        </w:rPr>
        <w:t xml:space="preserve">corre </w:t>
      </w:r>
      <w:r>
        <w:rPr>
          <w:color w:val="000000"/>
        </w:rPr>
        <w:t xml:space="preserve">en </w:t>
      </w:r>
      <w:r>
        <w:rPr>
          <w:color w:val="55A2B6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CCD4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5ACD2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5ACD2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0CCD4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C0F1C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A0CCD4"/>
        </w:rPr>
        <w:t xml:space="preserve">recaudar </w:t>
      </w:r>
      <w:r>
        <w:rPr>
          <w:color w:val="A0CCD4"/>
        </w:rPr>
        <w:t xml:space="preserve">fondos </w:t>
      </w:r>
      <w:r>
        <w:rPr>
          <w:color w:val="000000"/>
        </w:rPr>
        <w:t xml:space="preserve">para </w:t>
      </w:r>
      <w:r>
        <w:rPr>
          <w:color w:val="A0CCD4"/>
        </w:rPr>
        <w:t xml:space="preserve">investigar </w:t>
      </w:r>
      <w:r>
        <w:rPr>
          <w:color w:val="000000"/>
        </w:rPr>
        <w:t xml:space="preserve">la </w:t>
      </w:r>
      <w:r>
        <w:rPr>
          <w:color w:val="5C1498"/>
        </w:rPr>
        <w:t xml:space="preserve">enfermedad </w:t>
      </w:r>
      <w:r>
        <w:rPr>
          <w:color w:val="000000"/>
        </w:rPr>
        <w:t xml:space="preserve">que </w:t>
      </w:r>
      <w:r>
        <w:rPr>
          <w:color w:val="5C1498"/>
        </w:rPr>
        <w:t xml:space="preserve">sufre </w:t>
      </w:r>
      <w:r>
        <w:rPr>
          <w:color w:val="000000"/>
        </w:rPr>
        <w:t xml:space="preserve">su </w:t>
      </w:r>
      <w:r>
        <w:rPr>
          <w:color w:val="DC0F1C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5A2B6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C0F1C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5A2B6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5A2B6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55A2B6"/>
        </w:rPr>
        <w:t xml:space="preserve">ruedas </w:t>
      </w:r>
      <w:r>
        <w:rPr>
          <w:color w:val="000000"/>
        </w:rPr>
        <w:t xml:space="preserve">, </w:t>
      </w:r>
      <w:r>
        <w:rPr>
          <w:color w:val="55A2B6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749A2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5ACD2"/>
        </w:rPr>
        <w:t xml:space="preserve">coraje </w:t>
      </w:r>
      <w:r>
        <w:rPr>
          <w:color w:val="5C1498"/>
        </w:rPr>
        <w:t xml:space="preserve">contagioso </w:t>
      </w:r>
      <w:r>
        <w:rPr>
          <w:color w:val="000000"/>
        </w:rPr>
        <w:t xml:space="preserve">que </w:t>
      </w:r>
      <w:r>
        <w:rPr>
          <w:color w:val="5C1498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5A2B6"/>
        </w:rPr>
        <w:t xml:space="preserve">sigan </w:t>
      </w:r>
      <w:r>
        <w:rPr>
          <w:color w:val="65ACD2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A044AA"/>
        </w:rPr>
        <w:t xml:space="preserve">fuerzas </w:t>
      </w:r>
      <w:r>
        <w:rPr>
          <w:color w:val="000000"/>
        </w:rPr>
        <w:t xml:space="preserve">, </w:t>
      </w:r>
      <w:r>
        <w:rPr>
          <w:color w:val="65ACD2"/>
        </w:rPr>
        <w:t xml:space="preserve">valor </w:t>
      </w:r>
      <w:r>
        <w:rPr>
          <w:color w:val="000000"/>
        </w:rPr>
        <w:t xml:space="preserve">y </w:t>
      </w:r>
      <w:r>
        <w:rPr>
          <w:color w:val="65ACD2"/>
        </w:rPr>
        <w:t xml:space="preserve">coraje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te </w:t>
      </w:r>
      <w:r>
        <w:rPr>
          <w:color w:val="DC0F1C"/>
        </w:rPr>
        <w:t xml:space="preserve">duelen </w:t>
      </w:r>
      <w:r>
        <w:rPr>
          <w:color w:val="000000"/>
        </w:rPr>
        <w:t xml:space="preserve">las </w:t>
      </w:r>
      <w:r>
        <w:rPr>
          <w:color w:val="5D241B"/>
        </w:rPr>
        <w:t xml:space="preserve">piernas </w:t>
      </w:r>
      <w:r>
        <w:rPr>
          <w:color w:val="000000"/>
        </w:rPr>
        <w:t xml:space="preserve">, </w:t>
      </w:r>
      <w:r>
        <w:rPr>
          <w:color w:val="DC0F1C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DC0F1C"/>
        </w:rPr>
        <w:t xml:space="preserve">puedes </w:t>
      </w:r>
      <w:r>
        <w:rPr>
          <w:color w:val="A0CCD4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DC0F1C"/>
        </w:rPr>
        <w:t xml:space="preserve">hija </w:t>
      </w:r>
      <w:r>
        <w:rPr>
          <w:color w:val="000000"/>
        </w:rPr>
        <w:t xml:space="preserve">le </w:t>
      </w:r>
      <w:r>
        <w:rPr>
          <w:color w:val="DC0F1C"/>
        </w:rPr>
        <w:t xml:space="preserve">duele </w:t>
      </w:r>
      <w:r>
        <w:rPr>
          <w:color w:val="000000"/>
        </w:rPr>
        <w:t xml:space="preserve">a </w:t>
      </w:r>
      <w:r>
        <w:rPr>
          <w:color w:val="5C1498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5ACD2"/>
        </w:rPr>
        <w:t xml:space="preserve">faltan </w:t>
      </w:r>
      <w:r>
        <w:rPr>
          <w:color w:val="000000"/>
        </w:rPr>
        <w:t xml:space="preserve">las </w:t>
      </w:r>
      <w:r>
        <w:rPr>
          <w:color w:val="5C1498"/>
        </w:rPr>
        <w:t xml:space="preserve">causas </w:t>
      </w:r>
      <w:r>
        <w:rPr>
          <w:color w:val="55A2B6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55A2B6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C0F1C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55A2B6"/>
        </w:rPr>
        <w:t xml:space="preserve">esfuerzo </w:t>
      </w:r>
      <w:r>
        <w:rPr>
          <w:color w:val="000000"/>
        </w:rPr>
        <w:t xml:space="preserve">no </w:t>
      </w:r>
      <w:r>
        <w:rPr>
          <w:color w:val="65ACD2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55A2B6"/>
        </w:rPr>
        <w:t xml:space="preserve">premio </w:t>
      </w:r>
      <w:r>
        <w:rPr>
          <w:color w:val="000000"/>
        </w:rPr>
        <w:t xml:space="preserve">de </w:t>
      </w:r>
      <w:r>
        <w:rPr>
          <w:color w:val="55A2B6"/>
        </w:rPr>
        <w:t xml:space="preserve">llegar </w:t>
      </w:r>
      <w:r>
        <w:rPr>
          <w:color w:val="000000"/>
        </w:rPr>
        <w:t xml:space="preserve">a </w:t>
      </w:r>
      <w:r>
        <w:rPr>
          <w:color w:val="55A2B6"/>
        </w:rPr>
        <w:t xml:space="preserve">Lisboa </w:t>
      </w:r>
      <w:r>
        <w:rPr>
          <w:color w:val="000000"/>
        </w:rPr>
        <w:t xml:space="preserve">. </w:t>
      </w:r>
      <w:r>
        <w:rPr>
          <w:color w:val="55A2B6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A044AA"/>
        </w:rPr>
        <w:t xml:space="preserve">Sainz </w:t>
      </w:r>
      <w:r>
        <w:rPr>
          <w:color w:val="000000"/>
        </w:rPr>
        <w:t xml:space="preserve">en </w:t>
      </w:r>
      <w:r>
        <w:rPr>
          <w:color w:val="55A2B6"/>
        </w:rPr>
        <w:t xml:space="preserve">Singapur </w:t>
      </w:r>
      <w:r>
        <w:rPr>
          <w:color w:val="000000"/>
        </w:rPr>
        <w:t xml:space="preserve">. </w:t>
      </w:r>
      <w:r>
        <w:rPr>
          <w:color w:val="155E6A"/>
        </w:rPr>
        <w:t xml:space="preserve">Arrastró </w:t>
      </w:r>
      <w:r>
        <w:rPr>
          <w:color w:val="65ACD2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5ACD2"/>
        </w:rPr>
        <w:t xml:space="preserve">salida </w:t>
      </w:r>
      <w:r>
        <w:rPr>
          <w:color w:val="000000"/>
        </w:rPr>
        <w:t xml:space="preserve">y </w:t>
      </w:r>
      <w:r>
        <w:rPr>
          <w:color w:val="55A2B6"/>
        </w:rPr>
        <w:t xml:space="preserve">acabó </w:t>
      </w:r>
      <w:r>
        <w:rPr>
          <w:color w:val="000000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55A2B6"/>
        </w:rPr>
        <w:t xml:space="preserve">premio </w:t>
      </w:r>
      <w:r>
        <w:rPr>
          <w:color w:val="000000"/>
        </w:rPr>
        <w:t xml:space="preserve">-- </w:t>
      </w:r>
      <w:r>
        <w:rPr>
          <w:color w:val="55A2B6"/>
        </w:rPr>
        <w:t xml:space="preserve">Gran-Premio </w:t>
      </w:r>
      <w:r>
        <w:rPr>
          <w:color w:val="000000"/>
        </w:rPr>
        <w:t xml:space="preserve">. </w:t>
      </w:r>
      <w:r>
        <w:rPr>
          <w:color w:val="65ACD2"/>
        </w:rPr>
        <w:t xml:space="preserve">Baño </w:t>
      </w:r>
      <w:r>
        <w:rPr>
          <w:color w:val="000000"/>
        </w:rPr>
        <w:t xml:space="preserve">de </w:t>
      </w:r>
      <w:r>
        <w:rPr>
          <w:color w:val="65ACD2"/>
        </w:rPr>
        <w:t xml:space="preserve">agua </w:t>
      </w:r>
      <w:r>
        <w:rPr>
          <w:color w:val="A044AA"/>
        </w:rPr>
        <w:t xml:space="preserve">helada </w:t>
      </w:r>
      <w:r>
        <w:rPr>
          <w:color w:val="000000"/>
        </w:rPr>
        <w:t xml:space="preserve">para </w:t>
      </w:r>
      <w:r>
        <w:rPr>
          <w:color w:val="55A2B6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C0F1C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C0F1C"/>
        </w:rPr>
        <w:t xml:space="preserve">siguiente </w:t>
      </w:r>
      <w:r>
        <w:rPr>
          <w:color w:val="55A2B6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DC0F1C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5ACD2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DC0F1C"/>
        </w:rPr>
        <w:t xml:space="preserve">buenas </w:t>
      </w:r>
      <w:r>
        <w:rPr>
          <w:color w:val="55A2B6"/>
        </w:rPr>
        <w:t xml:space="preserve">tardes </w:t>
      </w:r>
      <w:r>
        <w:rPr>
          <w:color w:val="000000"/>
        </w:rPr>
        <w:t xml:space="preserve">. </w:t>
      </w:r>
      <w:r>
        <w:rPr>
          <w:color w:val="DC0F1C"/>
        </w:rPr>
        <w:t xml:space="preserve">Hola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, </w:t>
      </w:r>
      <w:r>
        <w:rPr>
          <w:color w:val="55A2B6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. </w:t>
      </w:r>
      <w:r>
        <w:rPr>
          <w:color w:val="55A2B6"/>
        </w:rPr>
        <w:t xml:space="preserve">Seguimos </w:t>
      </w:r>
      <w:r>
        <w:rPr>
          <w:color w:val="DC0F1C"/>
        </w:rPr>
        <w:t xml:space="preserve">hablando </w:t>
      </w:r>
      <w:r>
        <w:rPr>
          <w:color w:val="000000"/>
        </w:rPr>
        <w:t xml:space="preserve">de </w:t>
      </w:r>
      <w:r>
        <w:rPr>
          <w:color w:val="A044AA"/>
        </w:rPr>
        <w:t xml:space="preserve">lluvias </w:t>
      </w:r>
      <w:r>
        <w:rPr>
          <w:color w:val="A044AA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A044A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55A2B6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C1498"/>
        </w:rPr>
        <w:t xml:space="preserve">días </w:t>
      </w:r>
      <w:r>
        <w:rPr>
          <w:color w:val="A0CCD4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044AA"/>
        </w:rPr>
        <w:t xml:space="preserve">lluvias </w:t>
      </w:r>
      <w:r>
        <w:rPr>
          <w:color w:val="000000"/>
        </w:rPr>
        <w:t xml:space="preserve">más </w:t>
      </w:r>
      <w:r>
        <w:rPr>
          <w:color w:val="65ACD2"/>
        </w:rPr>
        <w:t xml:space="preserve">normales </w:t>
      </w:r>
      <w:r>
        <w:rPr>
          <w:color w:val="000000"/>
        </w:rPr>
        <w:t xml:space="preserve">, </w:t>
      </w:r>
      <w:r>
        <w:rPr>
          <w:color w:val="000000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CCD4"/>
        </w:rPr>
        <w:t xml:space="preserve">sistema </w:t>
      </w:r>
      <w:r>
        <w:rPr>
          <w:color w:val="A044AA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55A2B6"/>
        </w:rPr>
        <w:t xml:space="preserve">anoche </w:t>
      </w:r>
      <w:r>
        <w:rPr>
          <w:color w:val="55A2B6"/>
        </w:rPr>
        <w:t xml:space="preserve">comenzaba </w:t>
      </w:r>
      <w:r>
        <w:rPr>
          <w:color w:val="000000"/>
        </w:rPr>
        <w:t xml:space="preserve">a </w:t>
      </w:r>
      <w:r>
        <w:rPr>
          <w:color w:val="DC0F1C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, </w:t>
      </w:r>
      <w:r>
        <w:rPr>
          <w:color w:val="155E6A"/>
        </w:rPr>
        <w:t xml:space="preserve">barriendo </w:t>
      </w:r>
      <w:r>
        <w:rPr>
          <w:color w:val="55A2B6"/>
        </w:rPr>
        <w:t xml:space="preserve">gran </w:t>
      </w:r>
      <w:r>
        <w:rPr>
          <w:color w:val="A044AA"/>
        </w:rPr>
        <w:t xml:space="preserve">parte </w:t>
      </w:r>
      <w:r>
        <w:rPr>
          <w:color w:val="000000"/>
        </w:rPr>
        <w:t xml:space="preserve">del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55A2B6"/>
        </w:rPr>
        <w:t xml:space="preserve">Todavía </w:t>
      </w:r>
      <w:r>
        <w:rPr>
          <w:color w:val="55A2B6"/>
        </w:rPr>
        <w:t xml:space="preserve">sigue </w:t>
      </w:r>
      <w:r>
        <w:rPr>
          <w:color w:val="000000"/>
        </w:rPr>
        <w:t xml:space="preserve">en </w:t>
      </w:r>
      <w:r>
        <w:rPr>
          <w:color w:val="65ACD2"/>
        </w:rPr>
        <w:t xml:space="preserve">áreas </w:t>
      </w:r>
      <w:r>
        <w:rPr>
          <w:color w:val="000000"/>
        </w:rPr>
        <w:t xml:space="preserve">del </w:t>
      </w:r>
      <w:r>
        <w:rPr>
          <w:color w:val="A044AA"/>
        </w:rPr>
        <w:t xml:space="preserve">nordeste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C0F1C"/>
        </w:rPr>
        <w:t xml:space="preserve">dejando </w:t>
      </w:r>
      <w:r>
        <w:rPr>
          <w:color w:val="A044AA"/>
        </w:rPr>
        <w:t xml:space="preserve">lluvias </w:t>
      </w:r>
      <w:r>
        <w:rPr>
          <w:color w:val="000000"/>
        </w:rPr>
        <w:t xml:space="preserve">más </w:t>
      </w:r>
      <w:r>
        <w:rPr>
          <w:color w:val="A0CCD4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44AA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65ACD2"/>
        </w:rPr>
        <w:t xml:space="preserve">arranca </w:t>
      </w:r>
      <w:r>
        <w:rPr>
          <w:color w:val="000000"/>
        </w:rPr>
        <w:t xml:space="preserve">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ACD2"/>
        </w:rPr>
        <w:t xml:space="preserve">tiempo </w:t>
      </w:r>
      <w:r>
        <w:rPr>
          <w:color w:val="DC0F1C"/>
        </w:rPr>
        <w:t xml:space="preserve">bien </w:t>
      </w:r>
      <w:r>
        <w:rPr>
          <w:color w:val="55A2B6"/>
        </w:rPr>
        <w:t xml:space="preserve">distinto </w:t>
      </w:r>
      <w:r>
        <w:rPr>
          <w:color w:val="000000"/>
        </w:rPr>
        <w:t xml:space="preserve">. </w:t>
      </w:r>
      <w:r>
        <w:rPr>
          <w:color w:val="55A2B6"/>
        </w:rPr>
        <w:t xml:space="preserve">Esperamos </w:t>
      </w:r>
      <w:r>
        <w:rPr>
          <w:color w:val="000000"/>
        </w:rPr>
        <w:t xml:space="preserve">una </w:t>
      </w:r>
      <w:r>
        <w:rPr>
          <w:color w:val="65ACD2"/>
        </w:rPr>
        <w:t xml:space="preserve">jornada </w:t>
      </w:r>
      <w:r>
        <w:rPr>
          <w:color w:val="65ACD2"/>
        </w:rPr>
        <w:t xml:space="preserve">estable </w:t>
      </w:r>
      <w:r>
        <w:rPr>
          <w:color w:val="000000"/>
        </w:rPr>
        <w:t xml:space="preserve">en </w:t>
      </w:r>
      <w:r>
        <w:rPr>
          <w:color w:val="55A2B6"/>
        </w:rPr>
        <w:t xml:space="preserve">gran </w:t>
      </w:r>
      <w:r>
        <w:rPr>
          <w:color w:val="A044AA"/>
        </w:rPr>
        <w:t xml:space="preserve">parte </w:t>
      </w:r>
      <w:r>
        <w:rPr>
          <w:color w:val="000000"/>
        </w:rPr>
        <w:t xml:space="preserve">del </w:t>
      </w:r>
      <w:r>
        <w:rPr>
          <w:color w:val="65ACD2"/>
        </w:rPr>
        <w:t xml:space="preserve">país </w:t>
      </w:r>
      <w:r>
        <w:rPr>
          <w:color w:val="000000"/>
        </w:rPr>
        <w:t xml:space="preserve">, </w:t>
      </w:r>
      <w:r>
        <w:rPr>
          <w:color w:val="55A2B6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A044AA"/>
        </w:rPr>
        <w:t xml:space="preserve">precipitaciones </w:t>
      </w:r>
      <w:r>
        <w:rPr>
          <w:color w:val="5D241B"/>
        </w:rPr>
        <w:t xml:space="preserve">generosas </w:t>
      </w:r>
      <w:r>
        <w:rPr>
          <w:color w:val="000000"/>
        </w:rPr>
        <w:t xml:space="preserve">y </w:t>
      </w:r>
      <w:r>
        <w:rPr>
          <w:color w:val="A044AA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oeste </w:t>
      </w:r>
      <w:r>
        <w:rPr>
          <w:color w:val="000000"/>
        </w:rPr>
        <w:t xml:space="preserve">de </w:t>
      </w:r>
      <w:r>
        <w:rPr>
          <w:color w:val="A044AA"/>
        </w:rPr>
        <w:t xml:space="preserve">Galicia </w:t>
      </w:r>
      <w:r>
        <w:rPr>
          <w:color w:val="000000"/>
        </w:rPr>
        <w:t xml:space="preserve">y </w:t>
      </w:r>
      <w:r>
        <w:rPr>
          <w:color w:val="55A2B6"/>
        </w:rPr>
        <w:t xml:space="preserve">Principado </w:t>
      </w:r>
      <w:r>
        <w:rPr>
          <w:color w:val="000000"/>
        </w:rPr>
        <w:t xml:space="preserve">de </w:t>
      </w:r>
      <w:r>
        <w:rPr>
          <w:color w:val="A044AA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C1498"/>
        </w:rPr>
        <w:t xml:space="preserve">resto </w:t>
      </w:r>
      <w:r>
        <w:rPr>
          <w:color w:val="000000"/>
        </w:rPr>
        <w:t xml:space="preserve">, </w:t>
      </w:r>
      <w:r>
        <w:rPr>
          <w:color w:val="A044AA"/>
        </w:rPr>
        <w:t xml:space="preserve">intervalos </w:t>
      </w:r>
      <w:r>
        <w:rPr>
          <w:color w:val="000000"/>
        </w:rPr>
        <w:t xml:space="preserve">de </w:t>
      </w:r>
      <w:r>
        <w:rPr>
          <w:color w:val="65ACD2"/>
        </w:rPr>
        <w:t xml:space="preserve">nubes </w:t>
      </w:r>
      <w:r>
        <w:rPr>
          <w:color w:val="000000"/>
        </w:rPr>
        <w:t xml:space="preserve">y </w:t>
      </w:r>
      <w:r>
        <w:rPr>
          <w:color w:val="DC0F1C"/>
        </w:rPr>
        <w:t xml:space="preserve">algún </w:t>
      </w:r>
      <w:r>
        <w:rPr>
          <w:color w:val="A044AA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5A2B6"/>
        </w:rPr>
        <w:t xml:space="preserve">tarde </w:t>
      </w:r>
      <w:r>
        <w:rPr>
          <w:color w:val="000000"/>
        </w:rPr>
        <w:t xml:space="preserve">, </w:t>
      </w:r>
      <w:r>
        <w:rPr>
          <w:color w:val="A044AA"/>
        </w:rPr>
        <w:t xml:space="preserve">especialmente </w:t>
      </w:r>
      <w:r>
        <w:rPr>
          <w:color w:val="55A2B6"/>
        </w:rPr>
        <w:t xml:space="preserve">hacia </w:t>
      </w:r>
      <w:r>
        <w:rPr>
          <w:color w:val="000000"/>
        </w:rPr>
        <w:t xml:space="preserve">el </w:t>
      </w:r>
      <w:r>
        <w:rPr>
          <w:color w:val="A044AA"/>
        </w:rPr>
        <w:t xml:space="preserve">norte </w:t>
      </w:r>
      <w:r>
        <w:rPr>
          <w:color w:val="000000"/>
        </w:rPr>
        <w:t xml:space="preserve">del </w:t>
      </w:r>
      <w:r>
        <w:rPr>
          <w:color w:val="65ACD2"/>
        </w:rPr>
        <w:t xml:space="preserve">archipiélago </w:t>
      </w:r>
      <w:r>
        <w:rPr>
          <w:color w:val="55A2B6"/>
        </w:rPr>
        <w:t xml:space="preserve">balear </w:t>
      </w:r>
      <w:r>
        <w:rPr>
          <w:color w:val="000000"/>
        </w:rPr>
        <w:t xml:space="preserve">. </w:t>
      </w:r>
      <w:r>
        <w:rPr>
          <w:color w:val="C074EF"/>
        </w:rPr>
        <w:t xml:space="preserve">Ojo </w:t>
      </w:r>
      <w:r>
        <w:rPr>
          <w:color w:val="000000"/>
        </w:rPr>
        <w:t xml:space="preserve">al </w:t>
      </w:r>
      <w:r>
        <w:rPr>
          <w:color w:val="A044AA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A044AA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5ACD2"/>
        </w:rPr>
        <w:t xml:space="preserve">temperaturas </w:t>
      </w:r>
      <w:r>
        <w:rPr>
          <w:color w:val="65ACD2"/>
        </w:rPr>
        <w:t xml:space="preserve">aumentan </w:t>
      </w:r>
      <w:r>
        <w:rPr>
          <w:color w:val="000000"/>
        </w:rPr>
        <w:t xml:space="preserve">en </w:t>
      </w:r>
      <w:r>
        <w:rPr>
          <w:color w:val="DC0F1C"/>
        </w:rPr>
        <w:t xml:space="preserve">buena </w:t>
      </w:r>
      <w:r>
        <w:rPr>
          <w:color w:val="A044AA"/>
        </w:rPr>
        <w:t xml:space="preserve">parte </w:t>
      </w:r>
      <w:r>
        <w:rPr>
          <w:color w:val="000000"/>
        </w:rPr>
        <w:t xml:space="preserve">del </w:t>
      </w:r>
      <w:r>
        <w:rPr>
          <w:color w:val="65ACD2"/>
        </w:rPr>
        <w:t xml:space="preserve">país </w:t>
      </w:r>
      <w:r>
        <w:rPr>
          <w:color w:val="000000"/>
        </w:rPr>
        <w:t xml:space="preserve">, </w:t>
      </w:r>
      <w:r>
        <w:rPr>
          <w:color w:val="55A2B6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ACD2"/>
        </w:rPr>
        <w:t xml:space="preserve">litoral </w:t>
      </w:r>
      <w:r>
        <w:rPr>
          <w:color w:val="65ACD2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5A2B6"/>
        </w:rPr>
        <w:t xml:space="preserve">volverán </w:t>
      </w:r>
      <w:r>
        <w:rPr>
          <w:color w:val="000000"/>
        </w:rPr>
        <w:t xml:space="preserve">a </w:t>
      </w:r>
      <w:r>
        <w:rPr>
          <w:color w:val="A044AA"/>
        </w:rPr>
        <w:t xml:space="preserve">bajar </w:t>
      </w:r>
      <w:r>
        <w:rPr>
          <w:color w:val="000000"/>
        </w:rPr>
        <w:t xml:space="preserve">. </w:t>
      </w:r>
      <w:r>
        <w:rPr>
          <w:color w:val="000000"/>
        </w:rPr>
        <w:t xml:space="preserve">ltimas </w:t>
      </w:r>
      <w:r>
        <w:rPr>
          <w:color w:val="55A2B6"/>
        </w:rPr>
        <w:t xml:space="preserve">horas </w:t>
      </w:r>
      <w:r>
        <w:rPr>
          <w:color w:val="000000"/>
        </w:rPr>
        <w:t xml:space="preserve">del </w:t>
      </w:r>
      <w:r>
        <w:rPr>
          <w:color w:val="65ACD2"/>
        </w:rPr>
        <w:t xml:space="preserve">verano </w:t>
      </w:r>
      <w:r>
        <w:rPr>
          <w:color w:val="000000"/>
        </w:rPr>
        <w:t xml:space="preserve">y </w:t>
      </w:r>
      <w:r>
        <w:rPr>
          <w:color w:val="65ACD2"/>
        </w:rPr>
        <w:t xml:space="preserve">arranca </w:t>
      </w:r>
      <w:r>
        <w:rPr>
          <w:color w:val="000000"/>
        </w:rPr>
        <w:t xml:space="preserve">el </w:t>
      </w:r>
      <w:r>
        <w:rPr>
          <w:color w:val="65ACD2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5ACD2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5ACD2"/>
        </w:rPr>
        <w:t xml:space="preserve">estable </w:t>
      </w:r>
      <w:r>
        <w:rPr>
          <w:color w:val="000000"/>
        </w:rPr>
        <w:t xml:space="preserve">en </w:t>
      </w:r>
      <w:r>
        <w:rPr>
          <w:color w:val="65ACD2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5ACD2"/>
        </w:rPr>
        <w:t xml:space="preserve">país </w:t>
      </w:r>
      <w:r>
        <w:rPr>
          <w:color w:val="000000"/>
        </w:rPr>
        <w:t xml:space="preserve">. </w:t>
      </w:r>
      <w:r>
        <w:rPr>
          <w:color w:val="DC0F1C"/>
        </w:rPr>
        <w:t xml:space="preserve">Feliz </w:t>
      </w:r>
      <w:r>
        <w:rPr>
          <w:color w:val="55A2B6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