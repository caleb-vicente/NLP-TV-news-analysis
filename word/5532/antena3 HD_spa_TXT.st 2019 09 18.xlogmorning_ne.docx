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5E6A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C1498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C1498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5C1498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C1498"/>
        </w:rPr>
        <w:t xml:space="preserve">muerto </w:t>
      </w:r>
      <w:r>
        <w:rPr>
          <w:color w:val="000000"/>
        </w:rPr>
        <w:t xml:space="preserve">el </w:t>
      </w:r>
      <w:r>
        <w:rPr>
          <w:color w:val="5D241B"/>
        </w:rPr>
        <w:t xml:space="preserve">instructor </w:t>
      </w:r>
      <w:r>
        <w:rPr>
          <w:color w:val="000000"/>
        </w:rPr>
        <w:t xml:space="preserve">de </w:t>
      </w:r>
      <w:r>
        <w:rPr>
          <w:color w:val="155E6A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0CCD4"/>
        </w:rPr>
        <w:t xml:space="preserve">alumna </w:t>
      </w:r>
      <w:r>
        <w:rPr>
          <w:color w:val="000000"/>
        </w:rPr>
        <w:t xml:space="preserve">. </w:t>
      </w:r>
      <w:r>
        <w:rPr>
          <w:color w:val="DC0F1C"/>
        </w:rPr>
        <w:t xml:space="preserve">Salieron </w:t>
      </w:r>
      <w:r>
        <w:rPr>
          <w:color w:val="000000"/>
        </w:rPr>
        <w:t xml:space="preserve">de </w:t>
      </w:r>
      <w:r>
        <w:rPr>
          <w:color w:val="155E6A"/>
        </w:rPr>
        <w:t xml:space="preserve">San-Javier </w:t>
      </w:r>
      <w:r>
        <w:rPr>
          <w:color w:val="000000"/>
        </w:rPr>
        <w:t xml:space="preserve">y </w:t>
      </w:r>
      <w:r>
        <w:rPr>
          <w:color w:val="155E6A"/>
        </w:rPr>
        <w:t xml:space="preserve">cayeron </w:t>
      </w:r>
      <w:r>
        <w:rPr>
          <w:color w:val="000000"/>
        </w:rPr>
        <w:t xml:space="preserve">a </w:t>
      </w:r>
      <w:r>
        <w:rPr>
          <w:color w:val="155E6A"/>
        </w:rPr>
        <w:t xml:space="preserve">plomo </w:t>
      </w:r>
      <w:r>
        <w:rPr>
          <w:color w:val="000000"/>
        </w:rPr>
        <w:t xml:space="preserve">poco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155E6A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C0F1C"/>
        </w:rPr>
        <w:t xml:space="preserve">fallo </w:t>
      </w:r>
      <w:r>
        <w:rPr>
          <w:color w:val="5C1498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C1498"/>
        </w:rPr>
        <w:t xml:space="preserve">estrellado </w:t>
      </w:r>
      <w:r>
        <w:rPr>
          <w:color w:val="000000"/>
        </w:rPr>
        <w:t xml:space="preserve">muy </w:t>
      </w:r>
      <w:r>
        <w:rPr>
          <w:color w:val="155E6A"/>
        </w:rPr>
        <w:t xml:space="preserve">cerca </w:t>
      </w:r>
      <w:r>
        <w:rPr>
          <w:color w:val="000000"/>
        </w:rPr>
        <w:t xml:space="preserve">del </w:t>
      </w:r>
      <w:r>
        <w:rPr>
          <w:color w:val="55A2B6"/>
        </w:rPr>
        <w:t xml:space="preserve">club </w:t>
      </w:r>
      <w:r>
        <w:rPr>
          <w:color w:val="155E6A"/>
        </w:rPr>
        <w:t xml:space="preserve">náutico </w:t>
      </w:r>
      <w:r>
        <w:rPr>
          <w:color w:val="000000"/>
        </w:rPr>
        <w:t xml:space="preserve">, </w:t>
      </w:r>
      <w:r>
        <w:rPr>
          <w:color w:val="155E6A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A0CCD4"/>
        </w:rPr>
        <w:t xml:space="preserve">fondeados </w:t>
      </w:r>
      <w:r>
        <w:rPr>
          <w:color w:val="000000"/>
        </w:rPr>
        <w:t xml:space="preserve">. </w:t>
      </w:r>
      <w:r>
        <w:rPr>
          <w:color w:val="DC0F1C"/>
        </w:rPr>
        <w:t xml:space="preserve">Ahí </w:t>
      </w:r>
      <w:r>
        <w:rPr>
          <w:color w:val="155E6A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155E6A"/>
        </w:rPr>
        <w:t xml:space="preserve">metros </w:t>
      </w:r>
      <w:r>
        <w:rPr>
          <w:color w:val="000000"/>
        </w:rPr>
        <w:t xml:space="preserve">de </w:t>
      </w:r>
      <w:r>
        <w:rPr>
          <w:color w:val="155E6A"/>
        </w:rPr>
        <w:t xml:space="preserve">profundidad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DC0F1C"/>
        </w:rPr>
        <w:t xml:space="preserve">Segundo </w:t>
      </w:r>
      <w:r>
        <w:rPr>
          <w:color w:val="5C1498"/>
        </w:rPr>
        <w:t xml:space="preserve">accidente </w:t>
      </w:r>
      <w:r>
        <w:rPr>
          <w:color w:val="155E6A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avión </w:t>
      </w:r>
      <w:r>
        <w:rPr>
          <w:color w:val="000000"/>
        </w:rPr>
        <w:t xml:space="preserve">de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en </w:t>
      </w:r>
      <w:r>
        <w:rPr>
          <w:color w:val="5C14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DC0F1C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C0F1C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155E6A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C1498"/>
        </w:rPr>
        <w:t xml:space="preserve">caza </w:t>
      </w:r>
      <w:r>
        <w:rPr>
          <w:color w:val="000000"/>
        </w:rPr>
        <w:t xml:space="preserve">se </w:t>
      </w:r>
      <w:r>
        <w:rPr>
          <w:color w:val="5C1498"/>
        </w:rPr>
        <w:t xml:space="preserve">estrelló </w:t>
      </w:r>
      <w:r>
        <w:rPr>
          <w:color w:val="000000"/>
        </w:rPr>
        <w:t xml:space="preserve">muy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155E6A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DC0F1C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DC0F1C"/>
        </w:rPr>
        <w:t xml:space="preserve">pasado </w:t>
      </w:r>
      <w:r>
        <w:rPr>
          <w:color w:val="000000"/>
        </w:rPr>
        <w:t xml:space="preserve">? </w:t>
      </w:r>
      <w:r>
        <w:rPr>
          <w:color w:val="B749A2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, </w:t>
      </w:r>
      <w:r>
        <w:rPr>
          <w:color w:val="155E6A"/>
        </w:rPr>
        <w:t xml:space="preserve">playa </w:t>
      </w:r>
      <w:r>
        <w:rPr>
          <w:color w:val="000000"/>
        </w:rPr>
        <w:t xml:space="preserve">. </w:t>
      </w:r>
      <w:r>
        <w:rPr>
          <w:color w:val="DC0F1C"/>
        </w:rPr>
        <w:t xml:space="preserve">Paseo </w:t>
      </w:r>
      <w:r>
        <w:rPr>
          <w:color w:val="155E6A"/>
        </w:rPr>
        <w:t xml:space="preserve">marítimo </w:t>
      </w:r>
      <w:r>
        <w:rPr>
          <w:color w:val="000000"/>
        </w:rPr>
        <w:t xml:space="preserve">con </w:t>
      </w:r>
      <w:r>
        <w:rPr>
          <w:color w:val="DC0F1C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DC0F1C"/>
        </w:rPr>
        <w:t xml:space="preserve">dicen </w:t>
      </w:r>
      <w:r>
        <w:rPr>
          <w:color w:val="000000"/>
        </w:rPr>
        <w:t xml:space="preserve">los </w:t>
      </w:r>
      <w:r>
        <w:rPr>
          <w:color w:val="5C1498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avioneta </w:t>
      </w:r>
      <w:r>
        <w:rPr>
          <w:color w:val="155E6A"/>
        </w:rPr>
        <w:t xml:space="preserve">volaba </w:t>
      </w:r>
      <w:r>
        <w:rPr>
          <w:color w:val="000000"/>
        </w:rPr>
        <w:t xml:space="preserve">muy </w:t>
      </w:r>
      <w:r>
        <w:rPr>
          <w:color w:val="155E6A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cuerpos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155E6A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155E6A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307EC9"/>
        </w:rPr>
        <w:t xml:space="preserve">alférez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307EC9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155E6A"/>
        </w:rPr>
        <w:t xml:space="preserve">buscando </w:t>
      </w:r>
      <w:r>
        <w:rPr>
          <w:color w:val="5D241B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7EC9"/>
        </w:rPr>
        <w:t xml:space="preserve">bloqueo </w:t>
      </w:r>
      <w:r>
        <w:rPr>
          <w:color w:val="155E6A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pide </w:t>
      </w:r>
      <w:r>
        <w:rPr>
          <w:color w:val="307EC9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155E6A"/>
        </w:rPr>
        <w:t xml:space="preserve">lograr </w:t>
      </w:r>
      <w:r>
        <w:rPr>
          <w:color w:val="000000"/>
        </w:rPr>
        <w:t xml:space="preserve">una </w:t>
      </w:r>
      <w:r>
        <w:rPr>
          <w:color w:val="155E6A"/>
        </w:rPr>
        <w:t xml:space="preserve">mayoría </w:t>
      </w:r>
      <w:r>
        <w:rPr>
          <w:color w:val="000000"/>
        </w:rPr>
        <w:t xml:space="preserve">más </w:t>
      </w:r>
      <w:r>
        <w:rPr>
          <w:color w:val="307EC9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7EC9"/>
        </w:rPr>
        <w:t xml:space="preserve">cuartas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en </w:t>
      </w:r>
      <w:r>
        <w:rPr>
          <w:color w:val="155E6A"/>
        </w:rPr>
        <w:t xml:space="preserve">cuatro </w:t>
      </w:r>
      <w:r>
        <w:rPr>
          <w:color w:val="5C149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155E6A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fracasado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DC0F1C"/>
        </w:rPr>
        <w:t xml:space="preserve">hace </w:t>
      </w:r>
      <w:r>
        <w:rPr>
          <w:color w:val="DC0F1C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155E6A"/>
        </w:rPr>
        <w:t xml:space="preserve">pueda </w:t>
      </w:r>
      <w:r>
        <w:rPr>
          <w:color w:val="155E6A"/>
        </w:rPr>
        <w:t xml:space="preserve">arreglarse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DC0F1C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legislatura </w:t>
      </w:r>
      <w:r>
        <w:rPr>
          <w:color w:val="307EC9"/>
        </w:rPr>
        <w:t xml:space="preserve">termina </w:t>
      </w:r>
      <w:r>
        <w:rPr>
          <w:color w:val="000000"/>
        </w:rPr>
        <w:t xml:space="preserve">como </w:t>
      </w:r>
      <w:r>
        <w:rPr>
          <w:color w:val="DC0F1C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C0F1C"/>
        </w:rPr>
        <w:t xml:space="preserve">mucha </w:t>
      </w:r>
      <w:r>
        <w:rPr>
          <w:color w:val="307EC9"/>
        </w:rPr>
        <w:t xml:space="preserve">crispación </w:t>
      </w:r>
      <w:r>
        <w:rPr>
          <w:color w:val="000000"/>
        </w:rPr>
        <w:t xml:space="preserve">, </w:t>
      </w:r>
      <w:r>
        <w:rPr>
          <w:color w:val="307EC9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DC0F1C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307EC9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307EC9"/>
        </w:rPr>
        <w:t xml:space="preserve">señala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307EC9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de </w:t>
      </w:r>
      <w:r>
        <w:rPr>
          <w:color w:val="155E6A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políticos </w:t>
      </w:r>
      <w:r>
        <w:rPr>
          <w:color w:val="5C1498"/>
        </w:rPr>
        <w:t xml:space="preserve">tratando </w:t>
      </w:r>
      <w:r>
        <w:rPr>
          <w:color w:val="000000"/>
        </w:rPr>
        <w:t xml:space="preserve">de </w:t>
      </w:r>
      <w:r>
        <w:rPr>
          <w:color w:val="307EC9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C0F1C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DC0F1C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5C1498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DC0F1C"/>
        </w:rPr>
        <w:t xml:space="preserve">igual </w:t>
      </w:r>
      <w:r>
        <w:rPr>
          <w:color w:val="000000"/>
        </w:rPr>
        <w:t xml:space="preserve">de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DC0F1C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DC0F1C"/>
        </w:rPr>
        <w:t xml:space="preserve">contar </w:t>
      </w:r>
      <w:r>
        <w:rPr>
          <w:color w:val="DC0F1C"/>
        </w:rPr>
        <w:t xml:space="preserve">cuántos </w:t>
      </w:r>
      <w:r>
        <w:rPr>
          <w:color w:val="307EC9"/>
        </w:rPr>
        <w:t xml:space="preserve">colegios </w:t>
      </w:r>
      <w:r>
        <w:rPr>
          <w:color w:val="000000"/>
        </w:rPr>
        <w:t xml:space="preserve">, </w:t>
      </w:r>
      <w:r>
        <w:rPr>
          <w:color w:val="DC0F1C"/>
        </w:rPr>
        <w:t xml:space="preserve">cuántos </w:t>
      </w:r>
      <w:r>
        <w:rPr>
          <w:color w:val="155E6A"/>
        </w:rPr>
        <w:t xml:space="preserve">centros </w:t>
      </w:r>
      <w:r>
        <w:rPr>
          <w:color w:val="000000"/>
        </w:rPr>
        <w:t xml:space="preserve">de </w:t>
      </w:r>
      <w:r>
        <w:rPr>
          <w:color w:val="5C1498"/>
        </w:rPr>
        <w:t xml:space="preserve">salud </w:t>
      </w:r>
      <w:r>
        <w:rPr>
          <w:color w:val="000000"/>
        </w:rPr>
        <w:t xml:space="preserve">se </w:t>
      </w:r>
      <w:r>
        <w:rPr>
          <w:color w:val="155E6A"/>
        </w:rPr>
        <w:t xml:space="preserve">pueden </w:t>
      </w:r>
      <w:r>
        <w:rPr>
          <w:color w:val="A0CCD4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5D241B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C0F1C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C1498"/>
        </w:rPr>
        <w:t xml:space="preserve">bolsillo </w:t>
      </w:r>
      <w:r>
        <w:rPr>
          <w:color w:val="000000"/>
        </w:rPr>
        <w:t xml:space="preserve">la </w:t>
      </w:r>
      <w:r>
        <w:rPr>
          <w:color w:val="155E6A"/>
        </w:rPr>
        <w:t xml:space="preserve">parálisis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5C1498"/>
        </w:rPr>
        <w:t xml:space="preserve">Valladolid </w:t>
      </w:r>
      <w:r>
        <w:rPr>
          <w:color w:val="000000"/>
        </w:rPr>
        <w:t xml:space="preserve">. </w:t>
      </w:r>
      <w:r>
        <w:rPr>
          <w:color w:val="155E6A"/>
        </w:rPr>
        <w:t xml:space="preserve">Inundó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y </w:t>
      </w:r>
      <w:r>
        <w:rPr>
          <w:color w:val="155E6A"/>
        </w:rPr>
        <w:t xml:space="preserve">dejó </w:t>
      </w:r>
      <w:r>
        <w:rPr>
          <w:color w:val="155E6A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5C1498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C149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DC0F1C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C1498"/>
        </w:rPr>
        <w:t xml:space="preserve">solo </w:t>
      </w:r>
      <w:r>
        <w:rPr>
          <w:color w:val="5D241B"/>
        </w:rPr>
        <w:t xml:space="preserve">diez </w:t>
      </w:r>
      <w:r>
        <w:rPr>
          <w:color w:val="155E6A"/>
        </w:rPr>
        <w:t xml:space="preserve">minutos </w:t>
      </w:r>
      <w:r>
        <w:rPr>
          <w:color w:val="155E6A"/>
        </w:rPr>
        <w:t xml:space="preserve">cayeron </w:t>
      </w:r>
      <w:r>
        <w:rPr>
          <w:color w:val="000000"/>
        </w:rPr>
        <w:t xml:space="preserve">20 </w:t>
      </w:r>
      <w:r>
        <w:rPr>
          <w:color w:val="155E6A"/>
        </w:rPr>
        <w:t xml:space="preserve">litros </w:t>
      </w:r>
      <w:r>
        <w:rPr>
          <w:color w:val="000000"/>
        </w:rPr>
        <w:t xml:space="preserve">por </w:t>
      </w:r>
      <w:r>
        <w:rPr>
          <w:color w:val="155E6A"/>
        </w:rPr>
        <w:t xml:space="preserve">metro </w:t>
      </w:r>
      <w:r>
        <w:rPr>
          <w:color w:val="155E6A"/>
        </w:rPr>
        <w:t xml:space="preserve">cuadrado </w:t>
      </w:r>
      <w:r>
        <w:rPr>
          <w:color w:val="000000"/>
        </w:rPr>
        <w:t xml:space="preserve">. </w:t>
      </w:r>
      <w:r>
        <w:rPr>
          <w:color w:val="5C1498"/>
        </w:rPr>
        <w:t xml:space="preserve">Susana </w:t>
      </w:r>
      <w:r>
        <w:rPr>
          <w:color w:val="155E6A"/>
        </w:rPr>
        <w:t xml:space="preserve">ahijado </w:t>
      </w:r>
      <w:r>
        <w:rPr>
          <w:color w:val="000000"/>
        </w:rPr>
        <w:t xml:space="preserve">, </w:t>
      </w:r>
      <w:r>
        <w:rPr>
          <w:color w:val="DC0F1C"/>
        </w:rPr>
        <w:t xml:space="preserve">hacía </w:t>
      </w:r>
      <w:r>
        <w:rPr>
          <w:color w:val="000000"/>
        </w:rPr>
        <w:t xml:space="preserve">muchos </w:t>
      </w:r>
      <w:r>
        <w:rPr>
          <w:color w:val="5C1498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llovía </w:t>
      </w:r>
      <w:r>
        <w:rPr>
          <w:color w:val="155E6A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C1498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C0F1C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cantidad </w:t>
      </w:r>
      <w:r>
        <w:rPr>
          <w:color w:val="155E6A"/>
        </w:rPr>
        <w:t xml:space="preserve">caída </w:t>
      </w:r>
      <w:r>
        <w:rPr>
          <w:color w:val="000000"/>
        </w:rPr>
        <w:t xml:space="preserve">de </w:t>
      </w:r>
      <w:r>
        <w:rPr>
          <w:color w:val="155E6A"/>
        </w:rPr>
        <w:t xml:space="preserve">ayer </w:t>
      </w:r>
      <w:r>
        <w:rPr>
          <w:color w:val="155E6A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récords </w:t>
      </w:r>
      <w:r>
        <w:rPr>
          <w:color w:val="155E6A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. </w:t>
      </w:r>
      <w:r>
        <w:rPr>
          <w:color w:val="155E6A"/>
        </w:rPr>
        <w:t xml:space="preserve">Cayó </w:t>
      </w:r>
      <w:r>
        <w:rPr>
          <w:color w:val="000000"/>
        </w:rPr>
        <w:t xml:space="preserve">la </w:t>
      </w:r>
      <w:r>
        <w:rPr>
          <w:color w:val="155E6A"/>
        </w:rPr>
        <w:t xml:space="preserve">misma </w:t>
      </w:r>
      <w:r>
        <w:rPr>
          <w:color w:val="155E6A"/>
        </w:rPr>
        <w:t xml:space="preserve">cantidad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155E6A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155E6A"/>
        </w:rPr>
        <w:t xml:space="preserve">septiembre </w:t>
      </w:r>
      <w:r>
        <w:rPr>
          <w:color w:val="000000"/>
        </w:rPr>
        <w:t xml:space="preserve">. </w:t>
      </w:r>
      <w:r>
        <w:rPr>
          <w:color w:val="155E6A"/>
        </w:rPr>
        <w:t xml:space="preserve">Colapso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155E6A"/>
        </w:rPr>
        <w:t xml:space="preserve">tardarán </w:t>
      </w:r>
      <w:r>
        <w:rPr>
          <w:color w:val="000000"/>
        </w:rPr>
        <w:t xml:space="preserve">en </w:t>
      </w:r>
      <w:r>
        <w:rPr>
          <w:color w:val="155E6A"/>
        </w:rPr>
        <w:t xml:space="preserve">recuperarse </w:t>
      </w:r>
      <w:r>
        <w:rPr>
          <w:color w:val="000000"/>
        </w:rPr>
        <w:t xml:space="preserve">. </w:t>
      </w:r>
      <w:r>
        <w:rPr>
          <w:color w:val="DC0F1C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encuentra </w:t>
      </w:r>
      <w:r>
        <w:rPr>
          <w:color w:val="000000"/>
        </w:rPr>
        <w:t xml:space="preserve">a </w:t>
      </w:r>
      <w:r>
        <w:rPr>
          <w:color w:val="5C14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155E6A"/>
        </w:rPr>
        <w:t xml:space="preserve">terrible </w:t>
      </w:r>
      <w:r>
        <w:rPr>
          <w:color w:val="000000"/>
        </w:rPr>
        <w:t xml:space="preserve">que </w:t>
      </w:r>
      <w:r>
        <w:rPr>
          <w:color w:val="5C1498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5C1498"/>
        </w:rPr>
        <w:t xml:space="preserve">hablarles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5D241B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D241B"/>
        </w:rPr>
        <w:t xml:space="preserve">mujer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5D241B"/>
        </w:rPr>
        <w:t xml:space="preserve">asesinada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155E6A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C0F1C"/>
        </w:rPr>
        <w:t xml:space="preserve">hijas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D241B"/>
        </w:rPr>
        <w:t xml:space="preserve">asesino </w:t>
      </w:r>
      <w:r>
        <w:rPr>
          <w:color w:val="000000"/>
        </w:rPr>
        <w:t xml:space="preserve">tenía </w:t>
      </w:r>
      <w:r>
        <w:rPr>
          <w:color w:val="5D241B"/>
        </w:rPr>
        <w:t xml:space="preserve">denuncias </w:t>
      </w:r>
      <w:r>
        <w:rPr>
          <w:color w:val="000000"/>
        </w:rPr>
        <w:t xml:space="preserve">por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5D241B"/>
        </w:rPr>
        <w:t xml:space="preserve">denunciado </w:t>
      </w:r>
      <w:r>
        <w:rPr>
          <w:color w:val="5C1498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DC0F1C"/>
        </w:rPr>
        <w:t xml:space="preserve">malos </w:t>
      </w:r>
      <w:r>
        <w:rPr>
          <w:color w:val="5C1498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DC0F1C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DC0F1C"/>
        </w:rPr>
        <w:t xml:space="preserve">hijas </w:t>
      </w:r>
      <w:r>
        <w:rPr>
          <w:color w:val="5C1498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155E6A"/>
        </w:rPr>
        <w:t xml:space="preserve">llamó </w:t>
      </w:r>
      <w:r>
        <w:rPr>
          <w:color w:val="000000"/>
        </w:rPr>
        <w:t xml:space="preserve">a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. </w:t>
      </w:r>
      <w:r>
        <w:rPr>
          <w:color w:val="307EC9"/>
        </w:rPr>
        <w:t xml:space="preserve">Ambas </w:t>
      </w:r>
      <w:r>
        <w:rPr>
          <w:color w:val="DC0F1C"/>
        </w:rPr>
        <w:t xml:space="preserve">necesitaron </w:t>
      </w:r>
      <w:r>
        <w:rPr>
          <w:color w:val="155E6A"/>
        </w:rPr>
        <w:t xml:space="preserve">asistencia </w:t>
      </w:r>
      <w:r>
        <w:rPr>
          <w:color w:val="5C1498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5C1498"/>
        </w:rPr>
        <w:t xml:space="preserve">100.000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155E6A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DC0F1C"/>
        </w:rPr>
        <w:t xml:space="preserve">contar </w:t>
      </w:r>
      <w:r>
        <w:rPr>
          <w:color w:val="000000"/>
        </w:rPr>
        <w:t xml:space="preserve">el </w:t>
      </w:r>
      <w:r>
        <w:rPr>
          <w:color w:val="155E6A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C0F1C"/>
        </w:rPr>
        <w:t xml:space="preserve">señor </w:t>
      </w:r>
      <w:r>
        <w:rPr>
          <w:color w:val="000000"/>
        </w:rPr>
        <w:t xml:space="preserve">que </w:t>
      </w:r>
      <w:r>
        <w:rPr>
          <w:color w:val="155E6A"/>
        </w:rPr>
        <w:t xml:space="preserve">lleva </w:t>
      </w:r>
      <w:r>
        <w:rPr>
          <w:color w:val="155E6A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C1498"/>
        </w:rPr>
        <w:t xml:space="preserve">piso </w:t>
      </w:r>
      <w:r>
        <w:rPr>
          <w:color w:val="307EC9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C1498"/>
        </w:rPr>
        <w:t xml:space="preserve">conseguido </w:t>
      </w:r>
      <w:r>
        <w:rPr>
          <w:color w:val="DC0F1C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000000"/>
        </w:rPr>
        <w:t xml:space="preserve">sin </w:t>
      </w:r>
      <w:r>
        <w:rPr>
          <w:color w:val="155E6A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155E6A"/>
        </w:rPr>
        <w:t xml:space="preserve">logre </w:t>
      </w:r>
      <w:r>
        <w:rPr>
          <w:color w:val="155E6A"/>
        </w:rPr>
        <w:t xml:space="preserve">recuperar </w:t>
      </w:r>
      <w:r>
        <w:rPr>
          <w:color w:val="000000"/>
        </w:rPr>
        <w:t xml:space="preserve">la </w:t>
      </w:r>
      <w:r>
        <w:rPr>
          <w:color w:val="DC0F1C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155E6A"/>
        </w:rPr>
        <w:t xml:space="preserve">condiciones </w:t>
      </w:r>
      <w:r>
        <w:rPr>
          <w:color w:val="155E6A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155E6A"/>
        </w:rPr>
        <w:t xml:space="preserve">comprobar </w:t>
      </w:r>
      <w:r>
        <w:rPr>
          <w:color w:val="DC0F1C"/>
        </w:rPr>
        <w:t xml:space="preserve">cómo </w:t>
      </w:r>
      <w:r>
        <w:rPr>
          <w:color w:val="5D241B"/>
        </w:rPr>
        <w:t xml:space="preserve">actúan </w:t>
      </w:r>
      <w:r>
        <w:rPr>
          <w:color w:val="000000"/>
        </w:rPr>
        <w:t xml:space="preserve">estas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se </w:t>
      </w:r>
      <w:r>
        <w:rPr>
          <w:color w:val="155E6A"/>
        </w:rPr>
        <w:t xml:space="preserve">sigue </w:t>
      </w:r>
      <w:r>
        <w:rPr>
          <w:color w:val="DC0F1C"/>
        </w:rPr>
        <w:t xml:space="preserve">haciendo </w:t>
      </w:r>
      <w:r>
        <w:rPr>
          <w:color w:val="000000"/>
        </w:rPr>
        <w:t xml:space="preserve">este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5C1498"/>
        </w:rPr>
        <w:t xml:space="preserve">terapias </w:t>
      </w:r>
      <w:r>
        <w:rPr>
          <w:color w:val="000000"/>
        </w:rPr>
        <w:t xml:space="preserve">a </w:t>
      </w:r>
      <w:r>
        <w:rPr>
          <w:color w:val="5C1498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155E6A"/>
        </w:rPr>
        <w:t xml:space="preserve">totalmente </w:t>
      </w:r>
      <w:r>
        <w:rPr>
          <w:color w:val="5C1498"/>
        </w:rPr>
        <w:t xml:space="preserve">ilegales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155E6A"/>
        </w:rPr>
        <w:t xml:space="preserve">rápidamente </w:t>
      </w:r>
      <w:r>
        <w:rPr>
          <w:color w:val="000000"/>
        </w:rPr>
        <w:t xml:space="preserve">a </w:t>
      </w:r>
      <w:r>
        <w:rPr>
          <w:color w:val="155E6A"/>
        </w:rPr>
        <w:t xml:space="preserve">Murcia </w:t>
      </w:r>
      <w:r>
        <w:rPr>
          <w:color w:val="000000"/>
        </w:rPr>
        <w:t xml:space="preserve">para </w:t>
      </w:r>
      <w:r>
        <w:rPr>
          <w:color w:val="307EC9"/>
        </w:rPr>
        <w:t xml:space="preserve">recabar </w:t>
      </w:r>
      <w:r>
        <w:rPr>
          <w:color w:val="000000"/>
        </w:rPr>
        <w:t xml:space="preserve">más </w:t>
      </w:r>
      <w:r>
        <w:rPr>
          <w:color w:val="A0CCD4"/>
        </w:rPr>
        <w:t xml:space="preserve">datos </w:t>
      </w:r>
      <w:r>
        <w:rPr>
          <w:color w:val="000000"/>
        </w:rPr>
        <w:t xml:space="preserve">del </w:t>
      </w:r>
      <w:r>
        <w:rPr>
          <w:color w:val="5C1498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avioneta </w:t>
      </w:r>
      <w:r>
        <w:rPr>
          <w:color w:val="155E6A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C1498"/>
        </w:rPr>
        <w:t xml:space="preserve">muerto </w:t>
      </w:r>
      <w:r>
        <w:rPr>
          <w:color w:val="000000"/>
        </w:rPr>
        <w:t xml:space="preserve">un </w:t>
      </w:r>
      <w:r>
        <w:rPr>
          <w:color w:val="5D241B"/>
        </w:rPr>
        <w:t xml:space="preserve">instructor </w:t>
      </w:r>
      <w:r>
        <w:rPr>
          <w:color w:val="000000"/>
        </w:rPr>
        <w:t xml:space="preserve">del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del </w:t>
      </w:r>
      <w:r>
        <w:rPr>
          <w:color w:val="155E6A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A0CCD4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155E6A"/>
        </w:rPr>
        <w:t xml:space="preserve">última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000000"/>
        </w:rPr>
        <w:t xml:space="preserve">los </w:t>
      </w:r>
      <w:r>
        <w:rPr>
          <w:color w:val="155E6A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155E6A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155E6A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55E6A"/>
        </w:rPr>
        <w:t xml:space="preserve">cerca </w:t>
      </w:r>
      <w:r>
        <w:rPr>
          <w:color w:val="000000"/>
        </w:rPr>
        <w:t xml:space="preserve">del </w:t>
      </w:r>
      <w:r>
        <w:rPr>
          <w:color w:val="55A2B6"/>
        </w:rPr>
        <w:t xml:space="preserve">club </w:t>
      </w:r>
      <w:r>
        <w:rPr>
          <w:color w:val="155E6A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7EC9"/>
        </w:rPr>
        <w:t xml:space="preserve">decidido </w:t>
      </w:r>
      <w:r>
        <w:rPr>
          <w:color w:val="5C1498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barco </w:t>
      </w:r>
      <w:r>
        <w:rPr>
          <w:color w:val="000000"/>
        </w:rPr>
        <w:t xml:space="preserve">y </w:t>
      </w:r>
      <w:r>
        <w:rPr>
          <w:color w:val="155E6A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avioneta </w:t>
      </w:r>
      <w:r>
        <w:rPr>
          <w:color w:val="155E6A"/>
        </w:rPr>
        <w:t xml:space="preserve">volaba </w:t>
      </w:r>
      <w:r>
        <w:rPr>
          <w:color w:val="000000"/>
        </w:rPr>
        <w:t xml:space="preserve">muy </w:t>
      </w:r>
      <w:r>
        <w:rPr>
          <w:color w:val="155E6A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5D241B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causa </w:t>
      </w:r>
      <w:r>
        <w:rPr>
          <w:color w:val="000000"/>
        </w:rPr>
        <w:t xml:space="preserve">del </w:t>
      </w:r>
      <w:r>
        <w:rPr>
          <w:color w:val="5C1498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D241B"/>
        </w:rPr>
        <w:t xml:space="preserve">investigando </w:t>
      </w:r>
      <w:r>
        <w:rPr>
          <w:color w:val="155E6A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C0F1C"/>
        </w:rPr>
        <w:t xml:space="preserve">fallo </w:t>
      </w:r>
      <w:r>
        <w:rPr>
          <w:color w:val="000000"/>
        </w:rPr>
        <w:t xml:space="preserve">del </w:t>
      </w:r>
      <w:r>
        <w:rPr>
          <w:color w:val="5C1498"/>
        </w:rPr>
        <w:t xml:space="preserve">motor </w:t>
      </w:r>
      <w:r>
        <w:rPr>
          <w:color w:val="000000"/>
        </w:rPr>
        <w:t xml:space="preserve">. </w:t>
      </w:r>
      <w:r>
        <w:rPr>
          <w:color w:val="155E6A"/>
        </w:rPr>
        <w:t xml:space="preserve">Varios </w:t>
      </w:r>
      <w:r>
        <w:rPr>
          <w:color w:val="5C1498"/>
        </w:rPr>
        <w:t xml:space="preserve">testigos </w:t>
      </w:r>
      <w:r>
        <w:rPr>
          <w:color w:val="307EC9"/>
        </w:rPr>
        <w:t xml:space="preserve">presenciaban </w:t>
      </w:r>
      <w:r>
        <w:rPr>
          <w:color w:val="DC0F1C"/>
        </w:rPr>
        <w:t xml:space="preserve">cómo </w:t>
      </w:r>
      <w:r>
        <w:rPr>
          <w:color w:val="000000"/>
        </w:rPr>
        <w:t xml:space="preserve">del </w:t>
      </w:r>
      <w:r>
        <w:rPr>
          <w:color w:val="155E6A"/>
        </w:rPr>
        <w:t xml:space="preserve">aparato </w:t>
      </w:r>
      <w:r>
        <w:rPr>
          <w:color w:val="155E6A"/>
        </w:rPr>
        <w:t xml:space="preserve">caía </w:t>
      </w:r>
      <w:r>
        <w:rPr>
          <w:color w:val="000000"/>
        </w:rPr>
        <w:t xml:space="preserve">a </w:t>
      </w:r>
      <w:r>
        <w:rPr>
          <w:color w:val="155E6A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155E6A"/>
        </w:rPr>
        <w:t xml:space="preserve">recuperaba </w:t>
      </w:r>
      <w:r>
        <w:rPr>
          <w:color w:val="000000"/>
        </w:rPr>
        <w:t xml:space="preserve">los </w:t>
      </w:r>
      <w:r>
        <w:rPr>
          <w:color w:val="155E6A"/>
        </w:rPr>
        <w:t xml:space="preserve">cuerpos </w:t>
      </w:r>
      <w:r>
        <w:rPr>
          <w:color w:val="000000"/>
        </w:rPr>
        <w:t xml:space="preserve">que </w:t>
      </w:r>
      <w:r>
        <w:rPr>
          <w:color w:val="155E6A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155E6A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5C1498"/>
        </w:rPr>
        <w:t xml:space="preserve">años </w:t>
      </w:r>
      <w:r>
        <w:rPr>
          <w:color w:val="000000"/>
        </w:rPr>
        <w:t xml:space="preserve">. </w:t>
      </w:r>
      <w:r>
        <w:rPr>
          <w:color w:val="DC0F1C"/>
        </w:rPr>
        <w:t xml:space="preserve">Nacido </w:t>
      </w:r>
      <w:r>
        <w:rPr>
          <w:color w:val="000000"/>
        </w:rPr>
        <w:t xml:space="preserve">en </w:t>
      </w:r>
      <w:r>
        <w:rPr>
          <w:color w:val="5C1498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DC0F1C"/>
        </w:rPr>
        <w:t xml:space="preserve">nacido </w:t>
      </w:r>
      <w:r>
        <w:rPr>
          <w:color w:val="000000"/>
        </w:rPr>
        <w:t xml:space="preserve">en </w:t>
      </w:r>
      <w:r>
        <w:rPr>
          <w:color w:val="155E6A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C0F1C"/>
        </w:rPr>
        <w:t xml:space="preserve">segundo </w:t>
      </w:r>
      <w:r>
        <w:rPr>
          <w:color w:val="5C1498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misma </w:t>
      </w:r>
      <w:r>
        <w:rPr>
          <w:color w:val="155E6A"/>
        </w:rPr>
        <w:t xml:space="preserve">zona </w:t>
      </w:r>
      <w:r>
        <w:rPr>
          <w:color w:val="000000"/>
        </w:rPr>
        <w:t xml:space="preserve">en </w:t>
      </w:r>
      <w:r>
        <w:rPr>
          <w:color w:val="5C1498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C0F1C"/>
        </w:rPr>
        <w:t xml:space="preserve">finales </w:t>
      </w:r>
      <w:r>
        <w:rPr>
          <w:color w:val="000000"/>
        </w:rPr>
        <w:t xml:space="preserve">de </w:t>
      </w:r>
      <w:r>
        <w:rPr>
          <w:color w:val="155E6A"/>
        </w:rPr>
        <w:t xml:space="preserve">agosto </w:t>
      </w:r>
      <w:r>
        <w:rPr>
          <w:color w:val="5C1498"/>
        </w:rPr>
        <w:t xml:space="preserve">murió </w:t>
      </w:r>
      <w:r>
        <w:rPr>
          <w:color w:val="000000"/>
        </w:rPr>
        <w:t xml:space="preserve">este </w:t>
      </w:r>
      <w:r>
        <w:rPr>
          <w:color w:val="5D241B"/>
        </w:rPr>
        <w:t xml:space="preserve">hombre </w:t>
      </w:r>
      <w:r>
        <w:rPr>
          <w:color w:val="000000"/>
        </w:rPr>
        <w:t xml:space="preserve">a </w:t>
      </w:r>
      <w:r>
        <w:rPr>
          <w:color w:val="155E6A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muy </w:t>
      </w:r>
      <w:r>
        <w:rPr>
          <w:color w:val="307EC9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C1498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307EC9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última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de </w:t>
      </w:r>
      <w:r>
        <w:rPr>
          <w:color w:val="155E6A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momento </w:t>
      </w:r>
      <w:r>
        <w:rPr>
          <w:color w:val="DC0F1C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C0F1C"/>
        </w:rPr>
        <w:t xml:space="preserve">llamarles </w:t>
      </w:r>
      <w:r>
        <w:rPr>
          <w:color w:val="000000"/>
        </w:rPr>
        <w:t xml:space="preserve">al </w:t>
      </w:r>
      <w:r>
        <w:rPr>
          <w:color w:val="5D241B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07EC9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7EC9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A0CCD4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son </w:t>
      </w:r>
      <w:r>
        <w:rPr>
          <w:color w:val="155E6A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maquinaria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C1498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C0F1C"/>
        </w:rPr>
        <w:t xml:space="preserve">mensajes </w:t>
      </w:r>
      <w:r>
        <w:rPr>
          <w:color w:val="5C1498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307EC9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7EC9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C1498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155E6A"/>
        </w:rPr>
        <w:t xml:space="preserve">echarse </w:t>
      </w:r>
      <w:r>
        <w:rPr>
          <w:color w:val="000000"/>
        </w:rPr>
        <w:t xml:space="preserve">en </w:t>
      </w:r>
      <w:r>
        <w:rPr>
          <w:color w:val="DC0F1C"/>
        </w:rPr>
        <w:t xml:space="preserve">cara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000000"/>
        </w:rPr>
        <w:t xml:space="preserve">. </w:t>
      </w:r>
      <w:r>
        <w:rPr>
          <w:color w:val="307EC9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D241B"/>
        </w:rPr>
        <w:t xml:space="preserve">culpables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al </w:t>
      </w:r>
      <w:r>
        <w:rPr>
          <w:color w:val="155E6A"/>
        </w:rPr>
        <w:t xml:space="preserve">mismo </w:t>
      </w:r>
      <w:r>
        <w:rPr>
          <w:color w:val="DC0F1C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es </w:t>
      </w:r>
      <w:r>
        <w:rPr>
          <w:color w:val="307EC9"/>
        </w:rPr>
        <w:t xml:space="preserve">señalado </w:t>
      </w:r>
      <w:r>
        <w:rPr>
          <w:color w:val="000000"/>
        </w:rPr>
        <w:t xml:space="preserve">por </w:t>
      </w:r>
      <w:r>
        <w:rPr>
          <w:color w:val="155E6A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DC0F1C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DC0F1C"/>
        </w:rPr>
        <w:t xml:space="preserve">saber </w:t>
      </w:r>
      <w:r>
        <w:rPr>
          <w:color w:val="307EC9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155E6A"/>
        </w:rPr>
        <w:t xml:space="preserve">quedaba </w:t>
      </w:r>
      <w:r>
        <w:rPr>
          <w:color w:val="DC0F1C"/>
        </w:rPr>
        <w:t xml:space="preserve">alguna </w:t>
      </w:r>
      <w:r>
        <w:rPr>
          <w:color w:val="DC0F1C"/>
        </w:rPr>
        <w:t xml:space="preserve">duda </w:t>
      </w:r>
      <w:r>
        <w:rPr>
          <w:color w:val="000000"/>
        </w:rPr>
        <w:t xml:space="preserve">del </w:t>
      </w:r>
      <w:r>
        <w:rPr>
          <w:color w:val="155E6A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, </w:t>
      </w:r>
      <w:r>
        <w:rPr>
          <w:color w:val="5C1498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presidenta </w:t>
      </w:r>
      <w:r>
        <w:rPr>
          <w:color w:val="000000"/>
        </w:rPr>
        <w:t xml:space="preserve">del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155E6A"/>
        </w:rPr>
        <w:t xml:space="preserve">últimos </w:t>
      </w:r>
      <w:r>
        <w:rPr>
          <w:color w:val="DC0F1C"/>
        </w:rPr>
        <w:t xml:space="preserve">abrazos </w:t>
      </w:r>
      <w:r>
        <w:rPr>
          <w:color w:val="000000"/>
        </w:rPr>
        <w:t xml:space="preserve">y </w:t>
      </w:r>
      <w:r>
        <w:rPr>
          <w:color w:val="5D241B"/>
        </w:rPr>
        <w:t xml:space="preserve">fotografías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155E6A"/>
        </w:rPr>
        <w:t xml:space="preserve">intentó </w:t>
      </w:r>
      <w:r>
        <w:rPr>
          <w:color w:val="5C1498"/>
        </w:rPr>
        <w:t xml:space="preserve">justificarse </w:t>
      </w:r>
      <w:r>
        <w:rPr>
          <w:color w:val="155E6A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155E6A"/>
        </w:rPr>
        <w:t xml:space="preserve">quedó </w:t>
      </w:r>
      <w:r>
        <w:rPr>
          <w:color w:val="000000"/>
        </w:rPr>
        <w:t xml:space="preserve">sin </w:t>
      </w:r>
      <w:r>
        <w:rPr>
          <w:color w:val="5D241B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DC0F1C"/>
        </w:rPr>
        <w:t xml:space="preserve">preguntas </w:t>
      </w:r>
      <w:r>
        <w:rPr>
          <w:color w:val="000000"/>
        </w:rPr>
        <w:t xml:space="preserve">. </w:t>
      </w:r>
      <w:r>
        <w:rPr>
          <w:color w:val="155E6A"/>
        </w:rPr>
        <w:t xml:space="preserve">Vean </w:t>
      </w:r>
      <w:r>
        <w:rPr>
          <w:color w:val="000000"/>
        </w:rPr>
        <w:t xml:space="preserve">qué </w:t>
      </w:r>
      <w:r>
        <w:rPr>
          <w:color w:val="5D241B"/>
        </w:rPr>
        <w:t xml:space="preserve">silencio </w:t>
      </w:r>
      <w:r>
        <w:rPr>
          <w:color w:val="000000"/>
        </w:rPr>
        <w:t xml:space="preserve">tan </w:t>
      </w:r>
      <w:r>
        <w:rPr>
          <w:color w:val="307EC9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155E6A"/>
        </w:rPr>
        <w:t xml:space="preserve">plantean </w:t>
      </w:r>
      <w:r>
        <w:rPr>
          <w:color w:val="000000"/>
        </w:rPr>
        <w:t xml:space="preserve">si </w:t>
      </w:r>
      <w:r>
        <w:rPr>
          <w:color w:val="DC0F1C"/>
        </w:rPr>
        <w:t xml:space="preserve">debe </w:t>
      </w:r>
      <w:r>
        <w:rPr>
          <w:color w:val="307EC9"/>
        </w:rPr>
        <w:t xml:space="preserve">pedir </w:t>
      </w:r>
      <w:r>
        <w:rPr>
          <w:color w:val="DC0F1C"/>
        </w:rPr>
        <w:t xml:space="preserve">perdón </w:t>
      </w:r>
      <w:r>
        <w:rPr>
          <w:color w:val="000000"/>
        </w:rPr>
        <w:t xml:space="preserve">. </w:t>
      </w:r>
      <w:r>
        <w:rPr>
          <w:color w:val="DC0F1C"/>
        </w:rPr>
        <w:t xml:space="preserve">Habla </w:t>
      </w:r>
      <w:r>
        <w:rPr>
          <w:color w:val="307EC9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DC0F1C"/>
        </w:rPr>
        <w:t xml:space="preserve">hablen </w:t>
      </w:r>
      <w:r>
        <w:rPr>
          <w:color w:val="DC0F1C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DC0F1C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DC0F1C"/>
        </w:rPr>
        <w:t xml:space="preserve">hablar </w:t>
      </w:r>
      <w:r>
        <w:rPr>
          <w:color w:val="DC0F1C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307EC9"/>
        </w:rPr>
        <w:t xml:space="preserve">candidatos </w:t>
      </w:r>
      <w:r>
        <w:rPr>
          <w:color w:val="000000"/>
        </w:rPr>
        <w:t xml:space="preserve">y </w:t>
      </w:r>
      <w:r>
        <w:rPr>
          <w:color w:val="307EC9"/>
        </w:rPr>
        <w:t xml:space="preserve">pedir </w:t>
      </w:r>
      <w:r>
        <w:rPr>
          <w:color w:val="DC0F1C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155E6A"/>
        </w:rPr>
        <w:t xml:space="preserve">tras </w:t>
      </w:r>
      <w:r>
        <w:rPr>
          <w:color w:val="000000"/>
        </w:rPr>
        <w:t xml:space="preserve">lo </w:t>
      </w:r>
      <w:r>
        <w:rPr>
          <w:color w:val="DC0F1C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307EC9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307EC9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más </w:t>
      </w:r>
      <w:r>
        <w:rPr>
          <w:color w:val="307EC9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5D241B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155E6A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DC0F1C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D241B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nuestra </w:t>
      </w:r>
      <w:r>
        <w:rPr>
          <w:color w:val="307EC9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DC0F1C"/>
        </w:rPr>
        <w:t xml:space="preserve">segundos </w:t>
      </w:r>
      <w:r>
        <w:rPr>
          <w:color w:val="155E6A"/>
        </w:rPr>
        <w:t xml:space="preserve">tardó </w:t>
      </w:r>
      <w:r>
        <w:rPr>
          <w:color w:val="000000"/>
        </w:rPr>
        <w:t xml:space="preserve">en </w:t>
      </w:r>
      <w:r>
        <w:rPr>
          <w:color w:val="5D241B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C0F1C"/>
        </w:rPr>
        <w:t xml:space="preserve">hizo </w:t>
      </w:r>
      <w:r>
        <w:rPr>
          <w:color w:val="5C1498"/>
        </w:rPr>
        <w:t xml:space="preserve">eterno </w:t>
      </w:r>
      <w:r>
        <w:rPr>
          <w:color w:val="000000"/>
        </w:rPr>
        <w:t xml:space="preserve">ese </w:t>
      </w:r>
      <w:r>
        <w:rPr>
          <w:color w:val="5D241B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155E6A"/>
        </w:rPr>
        <w:t xml:space="preserve">misma </w:t>
      </w:r>
      <w:r>
        <w:rPr>
          <w:color w:val="DC0F1C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DC0F1C"/>
        </w:rPr>
        <w:t xml:space="preserve">hicieron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se </w:t>
      </w:r>
      <w:r>
        <w:rPr>
          <w:color w:val="307EC9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pasillos </w:t>
      </w:r>
      <w:r>
        <w:rPr>
          <w:color w:val="000000"/>
        </w:rPr>
        <w:t xml:space="preserve">del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se </w:t>
      </w:r>
      <w:r>
        <w:rPr>
          <w:color w:val="DC0F1C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DC0F1C"/>
        </w:rPr>
        <w:t xml:space="preserve">nadie </w:t>
      </w:r>
      <w:r>
        <w:rPr>
          <w:color w:val="DC0F1C"/>
        </w:rPr>
        <w:t xml:space="preserve">hace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.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DC0F1C"/>
        </w:rPr>
        <w:t xml:space="preserve">palabra </w:t>
      </w:r>
      <w:r>
        <w:rPr>
          <w:color w:val="DC0F1C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DC0F1C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DC0F1C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DC0F1C"/>
        </w:rPr>
        <w:t xml:space="preserve">hacen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C0F1C"/>
        </w:rPr>
        <w:t xml:space="preserve">manera </w:t>
      </w:r>
      <w:r>
        <w:rPr>
          <w:color w:val="000000"/>
        </w:rPr>
        <w:t xml:space="preserve">. </w:t>
      </w:r>
      <w:r>
        <w:rPr>
          <w:color w:val="DC0F1C"/>
        </w:rPr>
        <w:t xml:space="preserve">Echando </w:t>
      </w:r>
      <w:r>
        <w:rPr>
          <w:color w:val="000000"/>
        </w:rPr>
        <w:t xml:space="preserve">la </w:t>
      </w:r>
      <w:r>
        <w:rPr>
          <w:color w:val="DC0F1C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DC0F1C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. </w:t>
      </w:r>
      <w:r>
        <w:rPr>
          <w:color w:val="5C1498"/>
        </w:rPr>
        <w:t xml:space="preserve">Aunque </w:t>
      </w:r>
      <w:r>
        <w:rPr>
          <w:color w:val="000000"/>
        </w:rPr>
        <w:t xml:space="preserve">todos </w:t>
      </w:r>
      <w:r>
        <w:rPr>
          <w:color w:val="DC0F1C"/>
        </w:rPr>
        <w:t xml:space="preserve">dicen </w:t>
      </w:r>
      <w:r>
        <w:rPr>
          <w:color w:val="000000"/>
        </w:rPr>
        <w:t xml:space="preserve">que </w:t>
      </w:r>
      <w:r>
        <w:rPr>
          <w:color w:val="DC0F1C"/>
        </w:rPr>
        <w:t xml:space="preserve">comprenden </w:t>
      </w:r>
      <w:r>
        <w:rPr>
          <w:color w:val="000000"/>
        </w:rPr>
        <w:t xml:space="preserve">la </w:t>
      </w:r>
      <w:r>
        <w:rPr>
          <w:color w:val="5C1498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. </w:t>
      </w:r>
      <w:r>
        <w:rPr>
          <w:color w:val="155E6A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307EC9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DC0F1C"/>
        </w:rPr>
        <w:t xml:space="preserve">frase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DC0F1C"/>
        </w:rPr>
        <w:t xml:space="preserve">hacer </w:t>
      </w:r>
      <w:r>
        <w:rPr>
          <w:color w:val="000000"/>
        </w:rPr>
        <w:t xml:space="preserve">una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, </w:t>
      </w:r>
      <w:r>
        <w:rPr>
          <w:color w:val="DC0F1C"/>
        </w:rPr>
        <w:t xml:space="preserve">diría </w:t>
      </w:r>
      <w:r>
        <w:rPr>
          <w:color w:val="000000"/>
        </w:rPr>
        <w:t xml:space="preserve">que </w:t>
      </w:r>
      <w:r>
        <w:rPr>
          <w:color w:val="DC0F1C"/>
        </w:rPr>
        <w:t xml:space="preserve">probablemente </w:t>
      </w:r>
      <w:r>
        <w:rPr>
          <w:color w:val="DC0F1C"/>
        </w:rPr>
        <w:t xml:space="preserve">haber </w:t>
      </w:r>
      <w:r>
        <w:rPr>
          <w:color w:val="155E6A"/>
        </w:rPr>
        <w:t xml:space="preserve">sido </w:t>
      </w:r>
      <w:r>
        <w:rPr>
          <w:color w:val="155E6A"/>
        </w:rPr>
        <w:t xml:space="preserve">incapaces </w:t>
      </w:r>
      <w:r>
        <w:rPr>
          <w:color w:val="000000"/>
        </w:rPr>
        <w:t xml:space="preserve">de </w:t>
      </w:r>
      <w:r>
        <w:rPr>
          <w:color w:val="DC0F1C"/>
        </w:rPr>
        <w:t xml:space="preserve">hacer </w:t>
      </w:r>
      <w:r>
        <w:rPr>
          <w:color w:val="000000"/>
        </w:rPr>
        <w:t xml:space="preserve">que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sentase </w:t>
      </w:r>
      <w:r>
        <w:rPr>
          <w:color w:val="000000"/>
        </w:rPr>
        <w:t xml:space="preserve">a </w:t>
      </w:r>
      <w:r>
        <w:rPr>
          <w:color w:val="DC0F1C"/>
        </w:rPr>
        <w:t xml:space="preserve">hablar </w:t>
      </w:r>
      <w:r>
        <w:rPr>
          <w:color w:val="000000"/>
        </w:rPr>
        <w:t xml:space="preserve">del </w:t>
      </w:r>
      <w:r>
        <w:rPr>
          <w:color w:val="DC0F1C"/>
        </w:rPr>
        <w:t xml:space="preserve">programa </w:t>
      </w:r>
      <w:r>
        <w:rPr>
          <w:color w:val="000000"/>
        </w:rPr>
        <w:t xml:space="preserve">en </w:t>
      </w:r>
      <w:r>
        <w:rPr>
          <w:color w:val="307EC9"/>
        </w:rPr>
        <w:t xml:space="preserve">primer </w:t>
      </w:r>
      <w:r>
        <w:rPr>
          <w:color w:val="155E6A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5C1498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DC0F1C"/>
        </w:rPr>
        <w:t xml:space="preserve">igual </w:t>
      </w:r>
      <w:r>
        <w:rPr>
          <w:color w:val="000000"/>
        </w:rPr>
        <w:t xml:space="preserve">de </w:t>
      </w:r>
      <w:r>
        <w:rPr>
          <w:color w:val="5C1498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DC0F1C"/>
        </w:rPr>
        <w:t xml:space="preserve">hice </w:t>
      </w:r>
      <w:r>
        <w:rPr>
          <w:color w:val="155E6A"/>
        </w:rPr>
        <w:t xml:space="preserve">ayer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. </w:t>
      </w:r>
      <w:r>
        <w:rPr>
          <w:color w:val="155E6A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la </w:t>
      </w:r>
      <w:r>
        <w:rPr>
          <w:color w:val="DC0F1C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DC0F1C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55E6A"/>
        </w:rPr>
        <w:t xml:space="preserve">últimos </w:t>
      </w:r>
      <w:r>
        <w:rPr>
          <w:color w:val="155E6A"/>
        </w:rPr>
        <w:t xml:space="preserve">días </w:t>
      </w:r>
      <w:r>
        <w:rPr>
          <w:color w:val="DC0F1C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DC0F1C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DC0F1C"/>
        </w:rPr>
        <w:t xml:space="preserve">sabe </w:t>
      </w:r>
      <w:r>
        <w:rPr>
          <w:color w:val="307EC9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DC0F1C"/>
        </w:rPr>
        <w:t xml:space="preserve">debería </w:t>
      </w:r>
      <w:r>
        <w:rPr>
          <w:color w:val="307EC9"/>
        </w:rPr>
        <w:t xml:space="preserve">gobernar </w:t>
      </w:r>
      <w:r>
        <w:rPr>
          <w:color w:val="000000"/>
        </w:rPr>
        <w:t xml:space="preserve">.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DC0F1C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próximo </w:t>
      </w:r>
      <w:r>
        <w:rPr>
          <w:color w:val="5C1498"/>
        </w:rPr>
        <w:t xml:space="preserve">lunes </w:t>
      </w:r>
      <w:r>
        <w:rPr>
          <w:color w:val="000000"/>
        </w:rPr>
        <w:t xml:space="preserve">se </w:t>
      </w:r>
      <w:r>
        <w:rPr>
          <w:color w:val="307EC9"/>
        </w:rPr>
        <w:t xml:space="preserve">disuelven </w:t>
      </w:r>
      <w:r>
        <w:rPr>
          <w:color w:val="000000"/>
        </w:rPr>
        <w:t xml:space="preserve">las </w:t>
      </w:r>
      <w:r>
        <w:rPr>
          <w:color w:val="155E6A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nueva </w:t>
      </w:r>
      <w:r>
        <w:rPr>
          <w:color w:val="307EC9"/>
        </w:rPr>
        <w:t xml:space="preserve">convocatoria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C0F1C"/>
        </w:rPr>
        <w:t xml:space="preserve">pillar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155E6A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disuelve </w:t>
      </w:r>
      <w:r>
        <w:rPr>
          <w:color w:val="000000"/>
        </w:rPr>
        <w:t xml:space="preserve">las </w:t>
      </w:r>
      <w:r>
        <w:rPr>
          <w:color w:val="155E6A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martes </w:t>
      </w:r>
      <w:r>
        <w:rPr>
          <w:color w:val="000000"/>
        </w:rPr>
        <w:t xml:space="preserve">se </w:t>
      </w:r>
      <w:r>
        <w:rPr>
          <w:color w:val="A0CCD4"/>
        </w:rPr>
        <w:t xml:space="preserve">publica </w:t>
      </w:r>
      <w:r>
        <w:rPr>
          <w:color w:val="000000"/>
        </w:rPr>
        <w:t xml:space="preserve">el </w:t>
      </w:r>
      <w:r>
        <w:rPr>
          <w:color w:val="5C1498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7EC9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convocatoria </w:t>
      </w:r>
      <w:r>
        <w:rPr>
          <w:color w:val="DC0F1C"/>
        </w:rPr>
        <w:t xml:space="preserve">pilla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en </w:t>
      </w:r>
      <w:r>
        <w:rPr>
          <w:color w:val="5C1498"/>
        </w:rPr>
        <w:t xml:space="preserve">Nueva-York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155E6A"/>
        </w:rPr>
        <w:t xml:space="preserve">llega </w:t>
      </w:r>
      <w:r>
        <w:rPr>
          <w:color w:val="5C1498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5C1498"/>
        </w:rPr>
        <w:t xml:space="preserve">lunes </w:t>
      </w:r>
      <w:r>
        <w:rPr>
          <w:color w:val="000000"/>
        </w:rPr>
        <w:t xml:space="preserve">para </w:t>
      </w:r>
      <w:r>
        <w:rPr>
          <w:color w:val="A0CCD4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cumbre </w:t>
      </w:r>
      <w:r>
        <w:rPr>
          <w:color w:val="000000"/>
        </w:rPr>
        <w:t xml:space="preserve">del </w:t>
      </w:r>
      <w:r>
        <w:rPr>
          <w:color w:val="307EC9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55E6A"/>
        </w:rPr>
        <w:t xml:space="preserve">jueves </w:t>
      </w:r>
      <w:r>
        <w:rPr>
          <w:color w:val="000000"/>
        </w:rPr>
        <w:t xml:space="preserve">para </w:t>
      </w:r>
      <w:r>
        <w:rPr>
          <w:color w:val="5C1498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000000"/>
        </w:rPr>
        <w:t xml:space="preserve">se </w:t>
      </w:r>
      <w:r>
        <w:rPr>
          <w:color w:val="307EC9"/>
        </w:rPr>
        <w:t xml:space="preserve">repetirá </w:t>
      </w:r>
      <w:r>
        <w:rPr>
          <w:color w:val="000000"/>
        </w:rPr>
        <w:t xml:space="preserve">esta </w:t>
      </w:r>
      <w:r>
        <w:rPr>
          <w:color w:val="155E6A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prevista </w:t>
      </w:r>
      <w:r>
        <w:rPr>
          <w:color w:val="000000"/>
        </w:rPr>
        <w:t xml:space="preserve">una </w:t>
      </w:r>
      <w:r>
        <w:rPr>
          <w:color w:val="DC0F1C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C1498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DC0F1C"/>
        </w:rPr>
        <w:t xml:space="preserve">mandatarios </w:t>
      </w:r>
      <w:r>
        <w:rPr>
          <w:color w:val="000000"/>
        </w:rPr>
        <w:t xml:space="preserve">. </w:t>
      </w:r>
      <w:r>
        <w:rPr>
          <w:color w:val="155E6A"/>
        </w:rPr>
        <w:t xml:space="preserve">Cuatro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cuatro </w:t>
      </w:r>
      <w:r>
        <w:rPr>
          <w:color w:val="5C1498"/>
        </w:rPr>
        <w:t xml:space="preserve">años </w:t>
      </w:r>
      <w:r>
        <w:rPr>
          <w:color w:val="A0CCD4"/>
        </w:rPr>
        <w:t xml:space="preserve">suponen </w:t>
      </w:r>
      <w:r>
        <w:rPr>
          <w:color w:val="000000"/>
        </w:rPr>
        <w:t xml:space="preserve">un </w:t>
      </w:r>
      <w:r>
        <w:rPr>
          <w:color w:val="A0CCD4"/>
        </w:rPr>
        <w:t xml:space="preserve">gasto </w:t>
      </w:r>
      <w:r>
        <w:rPr>
          <w:color w:val="A0CCD4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5C1498"/>
        </w:rPr>
        <w:t xml:space="preserve">euros </w:t>
      </w:r>
      <w:r>
        <w:rPr>
          <w:color w:val="000000"/>
        </w:rPr>
        <w:t xml:space="preserve">. </w:t>
      </w:r>
      <w:r>
        <w:rPr>
          <w:color w:val="DC0F1C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C1498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155E6A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A0CCD4"/>
        </w:rPr>
        <w:t xml:space="preserve">millones </w:t>
      </w:r>
      <w:r>
        <w:rPr>
          <w:color w:val="5C1498"/>
        </w:rPr>
        <w:t xml:space="preserve">cuesta </w:t>
      </w:r>
      <w:r>
        <w:rPr>
          <w:color w:val="000000"/>
        </w:rPr>
        <w:t xml:space="preserve">la </w:t>
      </w:r>
      <w:r>
        <w:rPr>
          <w:color w:val="DC0F1C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5D241B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emplea </w:t>
      </w:r>
      <w:r>
        <w:rPr>
          <w:color w:val="000000"/>
        </w:rPr>
        <w:t xml:space="preserve">en </w:t>
      </w:r>
      <w:r>
        <w:rPr>
          <w:color w:val="A0CCD4"/>
        </w:rPr>
        <w:t xml:space="preserve">pagar </w:t>
      </w:r>
      <w:r>
        <w:rPr>
          <w:color w:val="000000"/>
        </w:rPr>
        <w:t xml:space="preserve">los </w:t>
      </w:r>
      <w:r>
        <w:rPr>
          <w:color w:val="307EC9"/>
        </w:rPr>
        <w:t xml:space="preserve">Colegios </w:t>
      </w:r>
      <w:r>
        <w:rPr>
          <w:color w:val="307EC9"/>
        </w:rPr>
        <w:t xml:space="preserve">electorales </w:t>
      </w:r>
      <w:r>
        <w:rPr>
          <w:color w:val="000000"/>
        </w:rPr>
        <w:t xml:space="preserve">, </w:t>
      </w:r>
      <w:r>
        <w:rPr>
          <w:color w:val="155E6A"/>
        </w:rPr>
        <w:t xml:space="preserve">despliegue </w:t>
      </w:r>
      <w:r>
        <w:rPr>
          <w:color w:val="000000"/>
        </w:rPr>
        <w:t xml:space="preserve">de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o </w:t>
      </w:r>
      <w:r>
        <w:rPr>
          <w:color w:val="307EC9"/>
        </w:rPr>
        <w:t xml:space="preserve">voto </w:t>
      </w:r>
      <w:r>
        <w:rPr>
          <w:color w:val="000000"/>
        </w:rPr>
        <w:t xml:space="preserve">por </w:t>
      </w:r>
      <w:r>
        <w:rPr>
          <w:color w:val="155E6A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esta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les </w:t>
      </w:r>
      <w:r>
        <w:rPr>
          <w:color w:val="DC0F1C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5D241B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hucha </w:t>
      </w:r>
      <w:r>
        <w:rPr>
          <w:color w:val="000000"/>
        </w:rPr>
        <w:t xml:space="preserve">. </w:t>
      </w:r>
      <w:r>
        <w:rPr>
          <w:color w:val="DC0F1C"/>
        </w:rPr>
        <w:t xml:space="preserve">Ninguno </w:t>
      </w:r>
      <w:r>
        <w:rPr>
          <w:color w:val="000000"/>
        </w:rPr>
        <w:t xml:space="preserve">ha </w:t>
      </w:r>
      <w:r>
        <w:rPr>
          <w:color w:val="5D241B"/>
        </w:rPr>
        <w:t xml:space="preserve">cobrado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las </w:t>
      </w:r>
      <w:r>
        <w:rPr>
          <w:color w:val="A0CCD4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155E6A"/>
        </w:rPr>
        <w:t xml:space="preserve">puede </w:t>
      </w:r>
      <w:r>
        <w:rPr>
          <w:color w:val="5C1498"/>
        </w:rPr>
        <w:t xml:space="preserve">costar </w:t>
      </w:r>
      <w:r>
        <w:rPr>
          <w:color w:val="5C1498"/>
        </w:rPr>
        <w:t xml:space="preserve">menos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. </w:t>
      </w:r>
      <w:r>
        <w:rPr>
          <w:color w:val="155E6A"/>
        </w:rPr>
        <w:t xml:space="preserve">Vean </w:t>
      </w:r>
      <w:r>
        <w:rPr>
          <w:color w:val="000000"/>
        </w:rPr>
        <w:t xml:space="preserve">esta </w:t>
      </w:r>
      <w:r>
        <w:rPr>
          <w:color w:val="155E6A"/>
        </w:rPr>
        <w:t xml:space="preserve">calle </w:t>
      </w:r>
      <w:r>
        <w:rPr>
          <w:color w:val="000000"/>
        </w:rPr>
        <w:t xml:space="preserve">de </w:t>
      </w:r>
      <w:r>
        <w:rPr>
          <w:color w:val="155E6A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DC0F1C"/>
        </w:rPr>
        <w:t xml:space="preserve">pasado </w:t>
      </w:r>
      <w:r>
        <w:rPr>
          <w:color w:val="000000"/>
        </w:rPr>
        <w:t xml:space="preserve">142 </w:t>
      </w:r>
      <w:r>
        <w:rPr>
          <w:color w:val="155E6A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155E6A"/>
        </w:rPr>
        <w:t xml:space="preserve">siguen </w:t>
      </w:r>
      <w:r>
        <w:rPr>
          <w:color w:val="000000"/>
        </w:rPr>
        <w:t xml:space="preserve">los </w:t>
      </w:r>
      <w:r>
        <w:rPr>
          <w:color w:val="5D241B"/>
        </w:rPr>
        <w:t xml:space="preserve">carteles </w:t>
      </w:r>
      <w:r>
        <w:rPr>
          <w:color w:val="000000"/>
        </w:rPr>
        <w:t xml:space="preserve">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155E6A"/>
        </w:rPr>
        <w:t xml:space="preserve">pueden </w:t>
      </w:r>
      <w:r>
        <w:rPr>
          <w:color w:val="5C1498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los </w:t>
      </w:r>
      <w:r>
        <w:rPr>
          <w:color w:val="5C1498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55E6A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C1498"/>
        </w:rPr>
        <w:t xml:space="preserve">costar </w:t>
      </w:r>
      <w:r>
        <w:rPr>
          <w:color w:val="000000"/>
        </w:rPr>
        <w:t xml:space="preserve">las </w:t>
      </w:r>
      <w:r>
        <w:rPr>
          <w:color w:val="307EC9"/>
        </w:rPr>
        <w:t xml:space="preserve">nuevas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se </w:t>
      </w:r>
      <w:r>
        <w:rPr>
          <w:color w:val="155E6A"/>
        </w:rPr>
        <w:t xml:space="preserve">podrían </w:t>
      </w:r>
      <w:r>
        <w:rPr>
          <w:color w:val="A0CCD4"/>
        </w:rPr>
        <w:t xml:space="preserve">pagar </w:t>
      </w:r>
      <w:r>
        <w:rPr>
          <w:color w:val="000000"/>
        </w:rPr>
        <w:t xml:space="preserve">por </w:t>
      </w:r>
      <w:r>
        <w:rPr>
          <w:color w:val="5C1498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307EC9"/>
        </w:rPr>
        <w:t xml:space="preserve">colegios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155E6A"/>
        </w:rPr>
        <w:t xml:space="preserve">centros </w:t>
      </w:r>
      <w:r>
        <w:rPr>
          <w:color w:val="000000"/>
        </w:rPr>
        <w:t xml:space="preserve">de </w:t>
      </w:r>
      <w:r>
        <w:rPr>
          <w:color w:val="5C1498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C1498"/>
        </w:rPr>
        <w:t xml:space="preserve">además </w:t>
      </w:r>
      <w:r>
        <w:rPr>
          <w:color w:val="000000"/>
        </w:rPr>
        <w:t xml:space="preserve">la </w:t>
      </w:r>
      <w:r>
        <w:rPr>
          <w:color w:val="155E6A"/>
        </w:rPr>
        <w:t xml:space="preserve">parálisis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nos </w:t>
      </w:r>
      <w:r>
        <w:rPr>
          <w:color w:val="155E6A"/>
        </w:rPr>
        <w:t xml:space="preserve">llena </w:t>
      </w:r>
      <w:r>
        <w:rPr>
          <w:color w:val="000000"/>
        </w:rPr>
        <w:t xml:space="preserve">de </w:t>
      </w:r>
      <w:r>
        <w:rPr>
          <w:color w:val="DC0F1C"/>
        </w:rPr>
        <w:t xml:space="preserve">dudas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C0F1C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0CCD4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subida </w:t>
      </w:r>
      <w:r>
        <w:rPr>
          <w:color w:val="000000"/>
        </w:rPr>
        <w:t xml:space="preserve">del </w:t>
      </w:r>
      <w:r>
        <w:rPr>
          <w:color w:val="A0CCD4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DC0F1C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alturas </w:t>
      </w:r>
      <w:r>
        <w:rPr>
          <w:color w:val="155E6A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0CCD4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A0CCD4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A0CCD4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DC0F1C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DC0F1C"/>
        </w:rPr>
        <w:t xml:space="preserve">poner </w:t>
      </w:r>
      <w:r>
        <w:rPr>
          <w:color w:val="000000"/>
        </w:rPr>
        <w:t xml:space="preserve">, </w:t>
      </w:r>
      <w:r>
        <w:rPr>
          <w:color w:val="DC0F1C"/>
        </w:rPr>
        <w:t xml:space="preserve">verdad </w:t>
      </w:r>
      <w:r>
        <w:rPr>
          <w:color w:val="000000"/>
        </w:rPr>
        <w:t xml:space="preserve">? </w:t>
      </w:r>
      <w:r>
        <w:rPr>
          <w:color w:val="DC0F1C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DC0F1C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DC0F1C"/>
        </w:rPr>
        <w:t xml:space="preserve">dice </w:t>
      </w:r>
      <w:r>
        <w:rPr>
          <w:color w:val="000000"/>
        </w:rPr>
        <w:t xml:space="preserve">la </w:t>
      </w:r>
      <w:r>
        <w:rPr>
          <w:color w:val="155E6A"/>
        </w:rPr>
        <w:t xml:space="preserve">última </w:t>
      </w:r>
      <w:r>
        <w:rPr>
          <w:color w:val="307EC9"/>
        </w:rPr>
        <w:t xml:space="preserve">encuesta </w:t>
      </w:r>
      <w:r>
        <w:rPr>
          <w:color w:val="000000"/>
        </w:rPr>
        <w:t xml:space="preserve">del </w:t>
      </w:r>
      <w:r>
        <w:rPr>
          <w:color w:val="307EC9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5C1498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000000"/>
        </w:rPr>
        <w:t xml:space="preserve">le </w:t>
      </w:r>
      <w:r>
        <w:rPr>
          <w:color w:val="155E6A"/>
        </w:rPr>
        <w:t xml:space="preserve">produce </w:t>
      </w:r>
      <w:r>
        <w:rPr>
          <w:color w:val="307EC9"/>
        </w:rPr>
        <w:t xml:space="preserve">desconfianza </w:t>
      </w:r>
      <w:r>
        <w:rPr>
          <w:color w:val="000000"/>
        </w:rPr>
        <w:t xml:space="preserve">y </w:t>
      </w:r>
      <w:r>
        <w:rPr>
          <w:color w:val="5C1498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155E6A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adelanto </w:t>
      </w:r>
      <w:r>
        <w:rPr>
          <w:color w:val="307EC9"/>
        </w:rPr>
        <w:t xml:space="preserve">electoral </w:t>
      </w:r>
      <w:r>
        <w:rPr>
          <w:color w:val="A0CCD4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C0F1C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307EC9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C0F1C"/>
        </w:rPr>
        <w:t xml:space="preserve">preguntan </w:t>
      </w:r>
      <w:r>
        <w:rPr>
          <w:color w:val="000000"/>
        </w:rPr>
        <w:t xml:space="preserve">qué </w:t>
      </w:r>
      <w:r>
        <w:rPr>
          <w:color w:val="DC0F1C"/>
        </w:rPr>
        <w:t xml:space="preserve">hacen </w:t>
      </w:r>
      <w:r>
        <w:rPr>
          <w:color w:val="000000"/>
        </w:rPr>
        <w:t xml:space="preserve">entre </w:t>
      </w:r>
      <w:r>
        <w:rPr>
          <w:color w:val="307EC9"/>
        </w:rPr>
        <w:t xml:space="preserve">elección </w:t>
      </w:r>
      <w:r>
        <w:rPr>
          <w:color w:val="000000"/>
        </w:rPr>
        <w:t xml:space="preserve">y </w:t>
      </w:r>
      <w:r>
        <w:rPr>
          <w:color w:val="307EC9"/>
        </w:rPr>
        <w:t xml:space="preserve">elección </w:t>
      </w:r>
      <w:r>
        <w:rPr>
          <w:color w:val="000000"/>
        </w:rPr>
        <w:t xml:space="preserve">. </w:t>
      </w:r>
      <w:r>
        <w:rPr>
          <w:color w:val="DC0F1C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DC0F1C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DC0F1C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307EC9"/>
        </w:rPr>
        <w:t xml:space="preserve">legislatura </w:t>
      </w:r>
      <w:r>
        <w:rPr>
          <w:color w:val="000000"/>
        </w:rPr>
        <w:t xml:space="preserve">? </w:t>
      </w:r>
      <w:r>
        <w:rPr>
          <w:color w:val="DC0F1C"/>
        </w:rPr>
        <w:t xml:space="preserve">Pues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C0F1C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DC0F1C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DC0F1C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DC0F1C"/>
        </w:rPr>
        <w:t xml:space="preserve">hecho </w:t>
      </w:r>
      <w:r>
        <w:rPr>
          <w:color w:val="307EC9"/>
        </w:rPr>
        <w:t xml:space="preserve">ustedes </w:t>
      </w:r>
      <w:r>
        <w:rPr>
          <w:color w:val="000000"/>
        </w:rPr>
        <w:t xml:space="preserve">estos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307EC9"/>
        </w:rPr>
        <w:t xml:space="preserve">meses </w:t>
      </w:r>
      <w:r>
        <w:rPr>
          <w:color w:val="5C1498"/>
        </w:rPr>
        <w:t xml:space="preserve">solo </w:t>
      </w:r>
      <w:r>
        <w:rPr>
          <w:color w:val="000000"/>
        </w:rPr>
        <w:t xml:space="preserve">han </w:t>
      </w:r>
      <w:r>
        <w:rPr>
          <w:color w:val="307EC9"/>
        </w:rPr>
        <w:t xml:space="preserve">celebrado </w:t>
      </w:r>
      <w:r>
        <w:rPr>
          <w:color w:val="000000"/>
        </w:rPr>
        <w:t xml:space="preserve">2 </w:t>
      </w:r>
      <w:r>
        <w:rPr>
          <w:color w:val="307EC9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A0CCD4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5C1498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DC0F1C"/>
        </w:rPr>
        <w:t xml:space="preserve">Quería </w:t>
      </w:r>
      <w:r>
        <w:rPr>
          <w:color w:val="000000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A0CCD4"/>
        </w:rPr>
        <w:t xml:space="preserve">aprobado </w:t>
      </w:r>
      <w:r>
        <w:rPr>
          <w:color w:val="DC0F1C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DC0F1C"/>
        </w:rPr>
        <w:t xml:space="preserve">Ninguna </w:t>
      </w:r>
      <w:r>
        <w:rPr>
          <w:color w:val="000000"/>
        </w:rPr>
        <w:t xml:space="preserve">. </w:t>
      </w:r>
      <w:r>
        <w:rPr>
          <w:color w:val="A044AA"/>
        </w:rPr>
        <w:t xml:space="preserve">Cero </w:t>
      </w:r>
      <w:r>
        <w:rPr>
          <w:color w:val="000000"/>
        </w:rPr>
        <w:t xml:space="preserve">. </w:t>
      </w:r>
      <w:r>
        <w:rPr>
          <w:color w:val="DC0F1C"/>
        </w:rPr>
        <w:t xml:space="preserve">Tan </w:t>
      </w:r>
      <w:r>
        <w:rPr>
          <w:color w:val="5C1498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C0F1C"/>
        </w:rPr>
        <w:t xml:space="preserve">dado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DC0F1C"/>
        </w:rPr>
        <w:t xml:space="preserve">paso </w:t>
      </w:r>
      <w:r>
        <w:rPr>
          <w:color w:val="000000"/>
        </w:rPr>
        <w:t xml:space="preserve">para </w:t>
      </w:r>
      <w:r>
        <w:rPr>
          <w:color w:val="A0CCD4"/>
        </w:rPr>
        <w:t xml:space="preserve">aprobar </w:t>
      </w:r>
      <w:r>
        <w:rPr>
          <w:color w:val="000000"/>
        </w:rPr>
        <w:t xml:space="preserve">la </w:t>
      </w:r>
      <w:r>
        <w:rPr>
          <w:color w:val="A0CCD4"/>
        </w:rPr>
        <w:t xml:space="preserve">Ley </w:t>
      </w:r>
      <w:r>
        <w:rPr>
          <w:color w:val="000000"/>
        </w:rPr>
        <w:t xml:space="preserve">de </w:t>
      </w:r>
      <w:r>
        <w:rPr>
          <w:color w:val="307EC9"/>
        </w:rPr>
        <w:t xml:space="preserve">Eutanasia </w:t>
      </w:r>
      <w:r>
        <w:rPr>
          <w:color w:val="000000"/>
        </w:rPr>
        <w:t xml:space="preserve">. </w:t>
      </w:r>
      <w:r>
        <w:rPr>
          <w:color w:val="307EC9"/>
        </w:rPr>
        <w:t xml:space="preserve">¿Van </w:t>
      </w:r>
      <w:r>
        <w:rPr>
          <w:color w:val="000000"/>
        </w:rPr>
        <w:t xml:space="preserve">a </w:t>
      </w:r>
      <w:r>
        <w:rPr>
          <w:color w:val="155E6A"/>
        </w:rPr>
        <w:t xml:space="preserve">seguir </w:t>
      </w:r>
      <w:r>
        <w:rPr>
          <w:color w:val="000000"/>
        </w:rPr>
        <w:t xml:space="preserve">los </w:t>
      </w:r>
      <w:r>
        <w:rPr>
          <w:color w:val="307EC9"/>
        </w:rPr>
        <w:t xml:space="preserve">políticos </w:t>
      </w:r>
      <w:r>
        <w:rPr>
          <w:color w:val="5D241B"/>
        </w:rPr>
        <w:t xml:space="preserve">cobrando </w:t>
      </w:r>
      <w:r>
        <w:rPr>
          <w:color w:val="000000"/>
        </w:rPr>
        <w:t xml:space="preserve">el </w:t>
      </w:r>
      <w:r>
        <w:rPr>
          <w:color w:val="A0CCD4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DC0F1C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presidenta </w:t>
      </w:r>
      <w:r>
        <w:rPr>
          <w:color w:val="000000"/>
        </w:rPr>
        <w:t xml:space="preserve">del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307EC9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Diputación </w:t>
      </w:r>
      <w:r>
        <w:rPr>
          <w:color w:val="767708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5C1498"/>
        </w:rPr>
        <w:t xml:space="preserve">3000 </w:t>
      </w:r>
      <w:r>
        <w:rPr>
          <w:color w:val="5C1498"/>
        </w:rPr>
        <w:t xml:space="preserve">euros </w:t>
      </w:r>
      <w:r>
        <w:rPr>
          <w:color w:val="000000"/>
        </w:rPr>
        <w:t xml:space="preserve">más </w:t>
      </w:r>
      <w:r>
        <w:rPr>
          <w:color w:val="155E6A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55E6A"/>
        </w:rPr>
        <w:t xml:space="preserve">pueden </w:t>
      </w:r>
      <w:r>
        <w:rPr>
          <w:color w:val="155E6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10.000 </w:t>
      </w:r>
      <w:r>
        <w:rPr>
          <w:color w:val="000000"/>
        </w:rPr>
        <w:t xml:space="preserve">El </w:t>
      </w:r>
      <w:r>
        <w:rPr>
          <w:color w:val="5C1498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A0CCD4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D241B"/>
        </w:rPr>
        <w:t xml:space="preserve">cobrarán </w:t>
      </w:r>
      <w:r>
        <w:rPr>
          <w:color w:val="000000"/>
        </w:rPr>
        <w:t xml:space="preserve">. </w:t>
      </w:r>
      <w:r>
        <w:rPr>
          <w:color w:val="DC0F1C"/>
        </w:rPr>
        <w:t xml:space="preserve">¿Tiene </w:t>
      </w:r>
      <w:r>
        <w:rPr>
          <w:color w:val="307EC9"/>
        </w:rPr>
        <w:t xml:space="preserve">derecho </w:t>
      </w:r>
      <w:r>
        <w:rPr>
          <w:color w:val="000000"/>
        </w:rPr>
        <w:t xml:space="preserve">a </w:t>
      </w:r>
      <w:r>
        <w:rPr>
          <w:color w:val="A0CCD4"/>
        </w:rPr>
        <w:t xml:space="preserve">pensión </w:t>
      </w:r>
      <w:r>
        <w:rPr>
          <w:color w:val="DC0F1C"/>
        </w:rPr>
        <w:t xml:space="preserve">ahora </w:t>
      </w:r>
      <w:r>
        <w:rPr>
          <w:color w:val="000000"/>
        </w:rPr>
        <w:t xml:space="preserve">? </w:t>
      </w:r>
      <w:r>
        <w:rPr>
          <w:color w:val="5C1498"/>
        </w:rPr>
        <w:t xml:space="preserve">Solo </w:t>
      </w:r>
      <w:r>
        <w:rPr>
          <w:color w:val="A0CCD4"/>
        </w:rPr>
        <w:t xml:space="preserve">aquellos </w:t>
      </w:r>
      <w:r>
        <w:rPr>
          <w:color w:val="000000"/>
        </w:rPr>
        <w:t xml:space="preserve">que </w:t>
      </w:r>
      <w:r>
        <w:rPr>
          <w:color w:val="155E6A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5C1498"/>
        </w:rPr>
        <w:t xml:space="preserve">años </w:t>
      </w:r>
      <w:r>
        <w:rPr>
          <w:color w:val="000000"/>
        </w:rPr>
        <w:t xml:space="preserve">de </w:t>
      </w:r>
      <w:r>
        <w:rPr>
          <w:color w:val="307EC9"/>
        </w:rPr>
        <w:t xml:space="preserve">mandato </w:t>
      </w:r>
      <w:r>
        <w:rPr>
          <w:color w:val="000000"/>
        </w:rPr>
        <w:t xml:space="preserve">. </w:t>
      </w:r>
      <w:r>
        <w:rPr>
          <w:color w:val="5C1498"/>
        </w:rPr>
        <w:t xml:space="preserve">Van </w:t>
      </w:r>
      <w:r>
        <w:rPr>
          <w:color w:val="000000"/>
        </w:rPr>
        <w:t xml:space="preserve">a </w:t>
      </w:r>
      <w:r>
        <w:rPr>
          <w:color w:val="5D241B"/>
        </w:rPr>
        <w:t xml:space="preserve">devolver </w:t>
      </w:r>
      <w:r>
        <w:rPr>
          <w:color w:val="000000"/>
        </w:rPr>
        <w:t xml:space="preserve">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307EC9"/>
        </w:rPr>
        <w:t xml:space="preserve">nuevos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D241B"/>
        </w:rPr>
        <w:t xml:space="preserve">recibido </w:t>
      </w:r>
      <w:r>
        <w:rPr>
          <w:color w:val="000000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pueden </w:t>
      </w:r>
      <w:r>
        <w:rPr>
          <w:color w:val="155E6A"/>
        </w:rPr>
        <w:t xml:space="preserve">quedar </w:t>
      </w:r>
      <w:r>
        <w:rPr>
          <w:color w:val="000000"/>
        </w:rPr>
        <w:t xml:space="preserve">, </w:t>
      </w:r>
      <w:r>
        <w:rPr>
          <w:color w:val="A0CCD4"/>
        </w:rPr>
        <w:t xml:space="preserve">abonando </w:t>
      </w:r>
      <w:r>
        <w:rPr>
          <w:color w:val="000000"/>
        </w:rPr>
        <w:t xml:space="preserve">el </w:t>
      </w:r>
      <w:r>
        <w:rPr>
          <w:color w:val="5C1498"/>
        </w:rPr>
        <w:t xml:space="preserve">precio </w:t>
      </w:r>
      <w:r>
        <w:rPr>
          <w:color w:val="000000"/>
        </w:rPr>
        <w:t xml:space="preserve">que </w:t>
      </w:r>
      <w:r>
        <w:rPr>
          <w:color w:val="DC0F1C"/>
        </w:rPr>
        <w:t xml:space="preserve">ponga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5C1498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DC0F1C"/>
        </w:rPr>
        <w:t xml:space="preserve">pregunta </w:t>
      </w:r>
      <w:r>
        <w:rPr>
          <w:color w:val="000000"/>
        </w:rPr>
        <w:t xml:space="preserve">, </w:t>
      </w:r>
      <w:r>
        <w:rPr>
          <w:color w:val="5D241B"/>
        </w:rPr>
        <w:t xml:space="preserve">responde </w:t>
      </w:r>
      <w:r>
        <w:rPr>
          <w:color w:val="000000"/>
        </w:rPr>
        <w:t xml:space="preserve">, </w:t>
      </w:r>
      <w:r>
        <w:rPr>
          <w:color w:val="DC0F1C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C0F1C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307EC9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A0CCD4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767708"/>
        </w:rPr>
        <w:t xml:space="preserve">abogado </w:t>
      </w:r>
      <w:r>
        <w:rPr>
          <w:color w:val="000000"/>
        </w:rPr>
        <w:t xml:space="preserve">de </w:t>
      </w:r>
      <w:r>
        <w:rPr>
          <w:color w:val="5D241B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155E6A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de </w:t>
      </w:r>
      <w:r>
        <w:rPr>
          <w:color w:val="307EC9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155E6A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5C1498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C1498"/>
        </w:rPr>
        <w:t xml:space="preserve">cliente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DC0F1C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155E6A"/>
        </w:rPr>
        <w:t xml:space="preserve">previsto </w:t>
      </w:r>
      <w:r>
        <w:rPr>
          <w:color w:val="000000"/>
        </w:rPr>
        <w:t xml:space="preserve">su </w:t>
      </w:r>
      <w:r>
        <w:rPr>
          <w:color w:val="5C1498"/>
        </w:rPr>
        <w:t xml:space="preserve">traslado </w:t>
      </w:r>
      <w:r>
        <w:rPr>
          <w:color w:val="000000"/>
        </w:rPr>
        <w:t xml:space="preserve">al </w:t>
      </w:r>
      <w:r>
        <w:rPr>
          <w:color w:val="155E6A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C0F1C"/>
        </w:rPr>
        <w:t xml:space="preserve">hacer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155E6A"/>
        </w:rPr>
        <w:t xml:space="preserve">puede </w:t>
      </w:r>
      <w:r>
        <w:rPr>
          <w:color w:val="A0CCD4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C1498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DC0F1C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C0F1C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307EC9"/>
        </w:rPr>
        <w:t xml:space="preserve">artimaña </w:t>
      </w:r>
      <w:r>
        <w:rPr>
          <w:color w:val="000000"/>
        </w:rPr>
        <w:t xml:space="preserve">para </w:t>
      </w:r>
      <w:r>
        <w:rPr>
          <w:color w:val="155E6A"/>
        </w:rPr>
        <w:t xml:space="preserve">poder </w:t>
      </w:r>
      <w:r>
        <w:rPr>
          <w:color w:val="DC0F1C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DC0F1C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C1498"/>
        </w:rPr>
        <w:t xml:space="preserve">permisos </w:t>
      </w:r>
      <w:r>
        <w:rPr>
          <w:color w:val="A0CCD4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C0F1C"/>
        </w:rPr>
        <w:t xml:space="preserve">letrado </w:t>
      </w:r>
      <w:r>
        <w:rPr>
          <w:color w:val="DC0F1C"/>
        </w:rPr>
        <w:t xml:space="preserve">dice </w:t>
      </w:r>
      <w:r>
        <w:rPr>
          <w:color w:val="000000"/>
        </w:rPr>
        <w:t xml:space="preserve">que </w:t>
      </w:r>
      <w:r>
        <w:rPr>
          <w:color w:val="155E6A"/>
        </w:rPr>
        <w:t xml:space="preserve">ayer </w:t>
      </w:r>
      <w:r>
        <w:rPr>
          <w:color w:val="DC0F1C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C0F1C"/>
        </w:rPr>
        <w:t xml:space="preserve">infanta </w:t>
      </w:r>
      <w:r>
        <w:rPr>
          <w:color w:val="DC0F1C"/>
        </w:rPr>
        <w:t xml:space="preserve">Cristina </w:t>
      </w:r>
      <w:r>
        <w:rPr>
          <w:color w:val="000000"/>
        </w:rPr>
        <w:t xml:space="preserve">. </w:t>
      </w:r>
      <w:r>
        <w:rPr>
          <w:color w:val="5D241B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C1498"/>
        </w:rPr>
        <w:t xml:space="preserve">acudir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por </w:t>
      </w:r>
      <w:r>
        <w:rPr>
          <w:color w:val="5C1498"/>
        </w:rPr>
        <w:t xml:space="preserve">semana </w:t>
      </w:r>
      <w:r>
        <w:rPr>
          <w:color w:val="000000"/>
        </w:rPr>
        <w:t xml:space="preserve">un </w:t>
      </w:r>
      <w:r>
        <w:rPr>
          <w:color w:val="155E6A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con </w:t>
      </w:r>
      <w:r>
        <w:rPr>
          <w:color w:val="155E6A"/>
        </w:rPr>
        <w:t xml:space="preserve">alta </w:t>
      </w:r>
      <w:r>
        <w:rPr>
          <w:color w:val="A0CCD4"/>
        </w:rPr>
        <w:t xml:space="preserve">discapacidad </w:t>
      </w:r>
      <w:r>
        <w:rPr>
          <w:color w:val="307EC9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C0F1C"/>
        </w:rPr>
        <w:t xml:space="preserve">director </w:t>
      </w:r>
      <w:r>
        <w:rPr>
          <w:color w:val="000000"/>
        </w:rPr>
        <w:t xml:space="preserve">del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nos </w:t>
      </w:r>
      <w:r>
        <w:rPr>
          <w:color w:val="DC0F1C"/>
        </w:rPr>
        <w:t xml:space="preserve">decía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que </w:t>
      </w:r>
      <w:r>
        <w:rPr>
          <w:color w:val="155E6A"/>
        </w:rPr>
        <w:t xml:space="preserve">espera </w:t>
      </w:r>
      <w:r>
        <w:rPr>
          <w:color w:val="155E6A"/>
        </w:rPr>
        <w:t xml:space="preserve">poder </w:t>
      </w:r>
      <w:r>
        <w:rPr>
          <w:color w:val="5C1498"/>
        </w:rPr>
        <w:t xml:space="preserve">aprovechar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55A2B6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5D241B"/>
        </w:rPr>
        <w:t xml:space="preserve">Urdangarin </w:t>
      </w:r>
      <w:r>
        <w:rPr>
          <w:color w:val="000000"/>
        </w:rPr>
        <w:t xml:space="preserve">. </w:t>
      </w:r>
      <w:r>
        <w:rPr>
          <w:color w:val="155E6A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5C1498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tremenda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155E6A"/>
        </w:rPr>
        <w:t xml:space="preserve">colapsó </w:t>
      </w:r>
      <w:r>
        <w:rPr>
          <w:color w:val="155E6A"/>
        </w:rPr>
        <w:t xml:space="preserve">anoche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coches </w:t>
      </w:r>
      <w:r>
        <w:rPr>
          <w:color w:val="DC0F1C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carrera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mano </w:t>
      </w:r>
      <w:r>
        <w:rPr>
          <w:color w:val="000000"/>
        </w:rPr>
        <w:t xml:space="preserve">para </w:t>
      </w:r>
      <w:r>
        <w:rPr>
          <w:color w:val="155E6A"/>
        </w:rPr>
        <w:t xml:space="preserve">achicar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000000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55E6A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comenzó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155E6A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5C1498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DC0F1C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000000"/>
        </w:rPr>
        <w:t xml:space="preserve">del </w:t>
      </w:r>
      <w:r>
        <w:rPr>
          <w:color w:val="155E6A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5D241B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único </w:t>
      </w:r>
      <w:r>
        <w:rPr>
          <w:color w:val="5D241B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155E6A"/>
        </w:rPr>
        <w:t xml:space="preserve">momento </w:t>
      </w:r>
      <w:r>
        <w:rPr>
          <w:color w:val="5C1498"/>
        </w:rPr>
        <w:t xml:space="preserve">solo </w:t>
      </w:r>
      <w:r>
        <w:rPr>
          <w:color w:val="000000"/>
        </w:rPr>
        <w:t xml:space="preserve">tuvo </w:t>
      </w:r>
      <w:r>
        <w:rPr>
          <w:color w:val="DC0F1C"/>
        </w:rPr>
        <w:t xml:space="preserve">tiempo </w:t>
      </w:r>
      <w:r>
        <w:rPr>
          <w:color w:val="000000"/>
        </w:rPr>
        <w:t xml:space="preserve">de </w:t>
      </w:r>
      <w:r>
        <w:rPr>
          <w:color w:val="5C1498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mesa </w:t>
      </w:r>
      <w:r>
        <w:rPr>
          <w:color w:val="000000"/>
        </w:rPr>
        <w:t xml:space="preserve">y </w:t>
      </w:r>
      <w:r>
        <w:rPr>
          <w:color w:val="155E6A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7BFBC"/>
        </w:rPr>
        <w:t xml:space="preserve">pasase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está </w:t>
      </w:r>
      <w:r>
        <w:rPr>
          <w:color w:val="155E6A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5C1498"/>
        </w:rPr>
        <w:t xml:space="preserve">Valladolid </w:t>
      </w:r>
      <w:r>
        <w:rPr>
          <w:color w:val="155E6A"/>
        </w:rPr>
        <w:t xml:space="preserve">entró </w:t>
      </w:r>
      <w:r>
        <w:rPr>
          <w:color w:val="000000"/>
        </w:rPr>
        <w:t xml:space="preserve">, </w:t>
      </w:r>
      <w:r>
        <w:rPr>
          <w:color w:val="155E6A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155E6A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restuarantes </w:t>
      </w:r>
      <w:r>
        <w:rPr>
          <w:color w:val="000000"/>
        </w:rPr>
        <w:t xml:space="preserve">y </w:t>
      </w:r>
      <w:r>
        <w:rPr>
          <w:color w:val="5C1498"/>
        </w:rPr>
        <w:t xml:space="preserve">tiendas </w:t>
      </w:r>
      <w:r>
        <w:rPr>
          <w:color w:val="000000"/>
        </w:rPr>
        <w:t xml:space="preserve">. </w:t>
      </w:r>
      <w:r>
        <w:rPr>
          <w:color w:val="DC0F1C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era </w:t>
      </w:r>
      <w:r>
        <w:rPr>
          <w:color w:val="155E6A"/>
        </w:rPr>
        <w:t xml:space="preserve">toda </w:t>
      </w:r>
      <w:r>
        <w:rPr>
          <w:color w:val="000000"/>
        </w:rPr>
        <w:t xml:space="preserve">una </w:t>
      </w:r>
      <w:r>
        <w:rPr>
          <w:color w:val="155E6A"/>
        </w:rPr>
        <w:t xml:space="preserve">temeridad </w:t>
      </w:r>
      <w:r>
        <w:rPr>
          <w:color w:val="155E6A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pocos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se </w:t>
      </w:r>
      <w:r>
        <w:rPr>
          <w:color w:val="155E6A"/>
        </w:rPr>
        <w:t xml:space="preserve">inundó </w:t>
      </w:r>
      <w:r>
        <w:rPr>
          <w:color w:val="000000"/>
        </w:rPr>
        <w:t xml:space="preserve">, </w:t>
      </w:r>
      <w:r>
        <w:rPr>
          <w:color w:val="155E6A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155E6A"/>
        </w:rPr>
        <w:t xml:space="preserve">sacaba </w:t>
      </w:r>
      <w:r>
        <w:rPr>
          <w:color w:val="DC0F1C"/>
        </w:rPr>
        <w:t xml:space="preserve">rápido </w:t>
      </w:r>
      <w:r>
        <w:rPr>
          <w:color w:val="000000"/>
        </w:rPr>
        <w:t xml:space="preserve">sus </w:t>
      </w:r>
      <w:r>
        <w:rPr>
          <w:color w:val="155E6A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parkings </w:t>
      </w:r>
      <w:r>
        <w:rPr>
          <w:color w:val="000000"/>
        </w:rPr>
        <w:t xml:space="preserve">e </w:t>
      </w:r>
      <w:r>
        <w:rPr>
          <w:color w:val="155E6A"/>
        </w:rPr>
        <w:t xml:space="preserve">intentaba </w:t>
      </w:r>
      <w:r>
        <w:rPr>
          <w:color w:val="155E6A"/>
        </w:rPr>
        <w:t xml:space="preserve">abrir </w:t>
      </w:r>
      <w:r>
        <w:rPr>
          <w:color w:val="155E6A"/>
        </w:rPr>
        <w:t xml:space="preserve">todas </w:t>
      </w:r>
      <w:r>
        <w:rPr>
          <w:color w:val="000000"/>
        </w:rPr>
        <w:t xml:space="preserve">las </w:t>
      </w:r>
      <w:r>
        <w:rPr>
          <w:color w:val="155E6A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155E6A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C0F1C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tormenta </w:t>
      </w:r>
      <w:r>
        <w:rPr>
          <w:color w:val="155E6A"/>
        </w:rPr>
        <w:t xml:space="preserve">eléctrica </w:t>
      </w:r>
      <w:r>
        <w:rPr>
          <w:color w:val="155E6A"/>
        </w:rPr>
        <w:t xml:space="preserve">descargo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DC0F1C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155E6A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155E6A"/>
        </w:rPr>
        <w:t xml:space="preserve">arreglar </w:t>
      </w:r>
      <w:r>
        <w:rPr>
          <w:color w:val="000000"/>
        </w:rPr>
        <w:t xml:space="preserve">esos </w:t>
      </w:r>
      <w:r>
        <w:rPr>
          <w:color w:val="155E6A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lluvias </w:t>
      </w:r>
      <w:r>
        <w:rPr>
          <w:color w:val="000000"/>
        </w:rPr>
        <w:t xml:space="preserve">se </w:t>
      </w:r>
      <w:r>
        <w:rPr>
          <w:color w:val="DC0F1C"/>
        </w:rPr>
        <w:t xml:space="preserve">sintieron </w:t>
      </w:r>
      <w:r>
        <w:rPr>
          <w:color w:val="000000"/>
        </w:rPr>
        <w:t xml:space="preserve">con </w:t>
      </w:r>
      <w:r>
        <w:rPr>
          <w:color w:val="DC0F1C"/>
        </w:rPr>
        <w:t xml:space="preserve">mucha </w:t>
      </w:r>
      <w:r>
        <w:rPr>
          <w:color w:val="155E6A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Valdepeñas </w:t>
      </w:r>
      <w:r>
        <w:rPr>
          <w:color w:val="000000"/>
        </w:rPr>
        <w:t xml:space="preserve">, </w:t>
      </w:r>
      <w:r>
        <w:rPr>
          <w:color w:val="155E6A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155E6A"/>
        </w:rPr>
        <w:t xml:space="preserve">atacó </w:t>
      </w:r>
      <w:r>
        <w:rPr>
          <w:color w:val="000000"/>
        </w:rPr>
        <w:t xml:space="preserve">a </w:t>
      </w:r>
      <w:r>
        <w:rPr>
          <w:color w:val="155E6A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155E6A"/>
        </w:rPr>
        <w:t xml:space="preserve">Pontevedra </w:t>
      </w:r>
      <w:r>
        <w:rPr>
          <w:color w:val="000000"/>
        </w:rPr>
        <w:t xml:space="preserve">, </w:t>
      </w:r>
      <w:r>
        <w:rPr>
          <w:color w:val="155E6A"/>
        </w:rPr>
        <w:t xml:space="preserve">allí </w:t>
      </w:r>
      <w:r>
        <w:rPr>
          <w:color w:val="000000"/>
        </w:rPr>
        <w:t xml:space="preserve">hay </w:t>
      </w:r>
      <w:r>
        <w:rPr>
          <w:color w:val="155E6A"/>
        </w:rPr>
        <w:t xml:space="preserve">campos </w:t>
      </w:r>
      <w:r>
        <w:rPr>
          <w:color w:val="000000"/>
        </w:rPr>
        <w:t xml:space="preserve">de </w:t>
      </w:r>
      <w:r>
        <w:rPr>
          <w:color w:val="5D241B"/>
        </w:rPr>
        <w:t xml:space="preserve">fútbol </w:t>
      </w:r>
      <w:r>
        <w:rPr>
          <w:color w:val="DC0F1C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muchos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siguen </w:t>
      </w:r>
      <w:r>
        <w:rPr>
          <w:color w:val="000000"/>
        </w:rPr>
        <w:t xml:space="preserve">hoy </w:t>
      </w:r>
      <w:r>
        <w:rPr>
          <w:color w:val="5C1498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C1498"/>
        </w:rPr>
        <w:t xml:space="preserve">semana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155E6A"/>
        </w:rPr>
        <w:t xml:space="preserve">zonas </w:t>
      </w:r>
      <w:r>
        <w:rPr>
          <w:color w:val="155E6A"/>
        </w:rPr>
        <w:t xml:space="preserve">inundadas </w:t>
      </w:r>
      <w:r>
        <w:rPr>
          <w:color w:val="000000"/>
        </w:rPr>
        <w:t xml:space="preserve">, </w:t>
      </w:r>
      <w:r>
        <w:rPr>
          <w:color w:val="5C1498"/>
        </w:rPr>
        <w:t xml:space="preserve">barrios </w:t>
      </w:r>
      <w:r>
        <w:rPr>
          <w:color w:val="000000"/>
        </w:rPr>
        <w:t xml:space="preserve">sin </w:t>
      </w:r>
      <w:r>
        <w:rPr>
          <w:color w:val="155E6A"/>
        </w:rPr>
        <w:t xml:space="preserve">agua </w:t>
      </w:r>
      <w:r>
        <w:rPr>
          <w:color w:val="155E6A"/>
        </w:rPr>
        <w:t xml:space="preserve">potable </w:t>
      </w:r>
      <w:r>
        <w:rPr>
          <w:color w:val="000000"/>
        </w:rPr>
        <w:t xml:space="preserve">y </w:t>
      </w:r>
      <w:r>
        <w:rPr>
          <w:color w:val="307EC9"/>
        </w:rPr>
        <w:t xml:space="preserve">colegios </w:t>
      </w:r>
      <w:r>
        <w:rPr>
          <w:color w:val="155E6A"/>
        </w:rPr>
        <w:t xml:space="preserve">cerrados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155E6A"/>
        </w:rPr>
        <w:t xml:space="preserve">siguen </w:t>
      </w:r>
      <w:r>
        <w:rPr>
          <w:color w:val="5C1498"/>
        </w:rPr>
        <w:t xml:space="preserve">sufriendo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DC0F1C"/>
        </w:rPr>
        <w:t xml:space="preserve">coger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155E6A"/>
        </w:rPr>
        <w:t xml:space="preserve">camiones </w:t>
      </w:r>
      <w:r>
        <w:rPr>
          <w:color w:val="155E6A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155E6A"/>
        </w:rPr>
        <w:t xml:space="preserve">siguen </w:t>
      </w:r>
      <w:r>
        <w:rPr>
          <w:color w:val="000000"/>
        </w:rPr>
        <w:t xml:space="preserve">sin </w:t>
      </w:r>
      <w:r>
        <w:rPr>
          <w:color w:val="DC0F1C"/>
        </w:rPr>
        <w:t xml:space="preserve">tener </w:t>
      </w:r>
      <w:r>
        <w:rPr>
          <w:color w:val="155E6A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problemas </w:t>
      </w:r>
      <w:r>
        <w:rPr>
          <w:color w:val="155E6A"/>
        </w:rPr>
        <w:t xml:space="preserve">siguen </w:t>
      </w:r>
      <w:r>
        <w:rPr>
          <w:color w:val="000000"/>
        </w:rPr>
        <w:t xml:space="preserve">en </w:t>
      </w:r>
      <w:r>
        <w:rPr>
          <w:color w:val="DC0F1C"/>
        </w:rPr>
        <w:t xml:space="preserve">muchas </w:t>
      </w:r>
      <w:r>
        <w:rPr>
          <w:color w:val="155E6A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C1498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155E6A"/>
        </w:rPr>
        <w:t xml:space="preserve">imposible </w:t>
      </w:r>
      <w:r>
        <w:rPr>
          <w:color w:val="155E6A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DC0F1C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155E6A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DC0F1C"/>
        </w:rPr>
        <w:t xml:space="preserve">Esther </w:t>
      </w:r>
      <w:r>
        <w:rPr>
          <w:color w:val="000000"/>
        </w:rPr>
        <w:t xml:space="preserve">era </w:t>
      </w:r>
      <w:r>
        <w:rPr>
          <w:color w:val="155E6A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Alcazares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155E6A"/>
        </w:rPr>
        <w:t xml:space="preserve">regresa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155E6A"/>
        </w:rPr>
        <w:t xml:space="preserve">tras </w:t>
      </w:r>
      <w:r>
        <w:rPr>
          <w:color w:val="000000"/>
        </w:rPr>
        <w:t xml:space="preserve">la </w:t>
      </w:r>
      <w:r>
        <w:rPr>
          <w:color w:val="155E6A"/>
        </w:rPr>
        <w:t xml:space="preserve">riada </w:t>
      </w:r>
      <w:r>
        <w:rPr>
          <w:color w:val="000000"/>
        </w:rPr>
        <w:t xml:space="preserve">. </w:t>
      </w:r>
      <w:r>
        <w:rPr>
          <w:color w:val="155E6A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0CCD4"/>
        </w:rPr>
        <w:t xml:space="preserve">permiten </w:t>
      </w:r>
      <w:r>
        <w:rPr>
          <w:color w:val="155E6A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155E6A"/>
        </w:rPr>
        <w:t xml:space="preserve">regresar </w:t>
      </w:r>
      <w:r>
        <w:rPr>
          <w:color w:val="000000"/>
        </w:rPr>
        <w:t xml:space="preserve">al </w:t>
      </w:r>
      <w:r>
        <w:rPr>
          <w:color w:val="155E6A"/>
        </w:rPr>
        <w:t xml:space="preserve">Centro </w:t>
      </w:r>
      <w:r>
        <w:rPr>
          <w:color w:val="000000"/>
        </w:rPr>
        <w:t xml:space="preserve">de </w:t>
      </w:r>
      <w:r>
        <w:rPr>
          <w:color w:val="155E6A"/>
        </w:rPr>
        <w:t xml:space="preserve">Alto </w:t>
      </w:r>
      <w:r>
        <w:rPr>
          <w:color w:val="A0CCD4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Alcazares </w:t>
      </w:r>
      <w:r>
        <w:rPr>
          <w:color w:val="000000"/>
        </w:rPr>
        <w:t xml:space="preserve">. </w:t>
      </w:r>
      <w:r>
        <w:rPr>
          <w:color w:val="DC0F1C"/>
        </w:rPr>
        <w:t xml:space="preserve">Aquí </w:t>
      </w:r>
      <w:r>
        <w:rPr>
          <w:color w:val="000000"/>
        </w:rPr>
        <w:t xml:space="preserve">les </w:t>
      </w:r>
      <w:r>
        <w:rPr>
          <w:color w:val="A0CCD4"/>
        </w:rPr>
        <w:t xml:space="preserve">proporcionan </w:t>
      </w:r>
      <w:r>
        <w:rPr>
          <w:color w:val="5C1498"/>
        </w:rPr>
        <w:t xml:space="preserve">comida </w:t>
      </w:r>
      <w:r>
        <w:rPr>
          <w:color w:val="000000"/>
        </w:rPr>
        <w:t xml:space="preserve">, </w:t>
      </w:r>
      <w:r>
        <w:rPr>
          <w:color w:val="5C1498"/>
        </w:rPr>
        <w:t xml:space="preserve">alojamiento </w:t>
      </w:r>
      <w:r>
        <w:rPr>
          <w:color w:val="000000"/>
        </w:rPr>
        <w:t xml:space="preserve">y </w:t>
      </w:r>
      <w:r>
        <w:rPr>
          <w:color w:val="155E6A"/>
        </w:rPr>
        <w:t xml:space="preserve">ayuda </w:t>
      </w:r>
      <w:r>
        <w:rPr>
          <w:color w:val="307EC9"/>
        </w:rPr>
        <w:t xml:space="preserve">sicólogica </w:t>
      </w:r>
      <w:r>
        <w:rPr>
          <w:color w:val="000000"/>
        </w:rPr>
        <w:t xml:space="preserve">. </w:t>
      </w:r>
      <w:r>
        <w:rPr>
          <w:color w:val="155E6A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C0F1C"/>
        </w:rPr>
        <w:t xml:space="preserve">hijos </w:t>
      </w:r>
      <w:r>
        <w:rPr>
          <w:color w:val="155E6A"/>
        </w:rPr>
        <w:t xml:space="preserve">llevan </w:t>
      </w:r>
      <w:r>
        <w:rPr>
          <w:color w:val="155E6A"/>
        </w:rPr>
        <w:t xml:space="preserve">varios </w:t>
      </w:r>
      <w:r>
        <w:rPr>
          <w:color w:val="155E6A"/>
        </w:rPr>
        <w:t xml:space="preserve">días </w:t>
      </w:r>
      <w:r>
        <w:rPr>
          <w:color w:val="DC0F1C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albergue </w:t>
      </w:r>
      <w:r>
        <w:rPr>
          <w:color w:val="000000"/>
        </w:rPr>
        <w:t xml:space="preserve">de </w:t>
      </w:r>
      <w:r>
        <w:rPr>
          <w:color w:val="000000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contínuan </w:t>
      </w:r>
      <w:r>
        <w:rPr>
          <w:color w:val="155E6A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del </w:t>
      </w:r>
      <w:r>
        <w:rPr>
          <w:color w:val="155E6A"/>
        </w:rPr>
        <w:t xml:space="preserve">pueblo </w:t>
      </w:r>
      <w:r>
        <w:rPr>
          <w:color w:val="155E6A"/>
        </w:rPr>
        <w:t xml:space="preserve">largas </w:t>
      </w:r>
      <w:r>
        <w:rPr>
          <w:color w:val="5C1498"/>
        </w:rPr>
        <w:t xml:space="preserve">colas </w:t>
      </w:r>
      <w:r>
        <w:rPr>
          <w:color w:val="000000"/>
        </w:rPr>
        <w:t xml:space="preserve">para </w:t>
      </w:r>
      <w:r>
        <w:rPr>
          <w:color w:val="5C1498"/>
        </w:rPr>
        <w:t xml:space="preserve">conseguir </w:t>
      </w:r>
      <w:r>
        <w:rPr>
          <w:color w:val="155E6A"/>
        </w:rPr>
        <w:t xml:space="preserve">agua </w:t>
      </w:r>
      <w:r>
        <w:rPr>
          <w:color w:val="155E6A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Almoradi </w:t>
      </w:r>
      <w:r>
        <w:rPr>
          <w:color w:val="000000"/>
        </w:rPr>
        <w:t xml:space="preserve">es </w:t>
      </w:r>
      <w:r>
        <w:rPr>
          <w:color w:val="155E6A"/>
        </w:rPr>
        <w:t xml:space="preserve">difícil </w:t>
      </w:r>
      <w:r>
        <w:rPr>
          <w:color w:val="155E6A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DC0F1C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moneda </w:t>
      </w:r>
      <w:r>
        <w:rPr>
          <w:color w:val="000000"/>
        </w:rPr>
        <w:t xml:space="preserve">la </w:t>
      </w:r>
      <w:r>
        <w:rPr>
          <w:color w:val="155E6A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155E6A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155E6A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155E6A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155E6A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155E6A"/>
        </w:rPr>
        <w:t xml:space="preserve">hectómetros </w:t>
      </w:r>
      <w:r>
        <w:rPr>
          <w:color w:val="155E6A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DC0F1C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5C1498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DC0F1C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5C1498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5C1498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meses </w:t>
      </w:r>
      <w:r>
        <w:rPr>
          <w:color w:val="A0CCD4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C1498"/>
        </w:rPr>
        <w:t xml:space="preserve">ocho </w:t>
      </w:r>
      <w:r>
        <w:rPr>
          <w:color w:val="000000"/>
        </w:rPr>
        <w:t xml:space="preserve">los </w:t>
      </w:r>
      <w:r>
        <w:rPr>
          <w:color w:val="155E6A"/>
        </w:rPr>
        <w:t xml:space="preserve">embalses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000000"/>
        </w:rPr>
        <w:t xml:space="preserve">por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5D241B"/>
        </w:rPr>
        <w:t xml:space="preserve">asesinada </w:t>
      </w:r>
      <w:r>
        <w:rPr>
          <w:color w:val="5D241B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DC0F1C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5C1498"/>
        </w:rPr>
        <w:t xml:space="preserve">Murió </w:t>
      </w:r>
      <w:r>
        <w:rPr>
          <w:color w:val="5D241B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DC0F1C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5C149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5C1498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155E6A"/>
        </w:rPr>
        <w:t xml:space="preserve">avisó </w:t>
      </w:r>
      <w:r>
        <w:rPr>
          <w:color w:val="000000"/>
        </w:rPr>
        <w:t xml:space="preserve">a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C1498"/>
        </w:rPr>
        <w:t xml:space="preserve">niñas </w:t>
      </w:r>
      <w:r>
        <w:rPr>
          <w:color w:val="000000"/>
        </w:rPr>
        <w:t xml:space="preserve">estaban </w:t>
      </w:r>
      <w:r>
        <w:rPr>
          <w:color w:val="DC0F1C"/>
        </w:rPr>
        <w:t xml:space="preserve">aquí </w:t>
      </w:r>
      <w:r>
        <w:rPr>
          <w:color w:val="000000"/>
        </w:rPr>
        <w:t xml:space="preserve">. </w:t>
      </w:r>
      <w:r>
        <w:rPr>
          <w:color w:val="307EC9"/>
        </w:rPr>
        <w:t xml:space="preserve">Ambas </w:t>
      </w:r>
      <w:r>
        <w:rPr>
          <w:color w:val="DC0F1C"/>
        </w:rPr>
        <w:t xml:space="preserve">necesitaron </w:t>
      </w:r>
      <w:r>
        <w:rPr>
          <w:color w:val="155E6A"/>
        </w:rPr>
        <w:t xml:space="preserve">asistencia </w:t>
      </w:r>
      <w:r>
        <w:rPr>
          <w:color w:val="5C1498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155E6A"/>
        </w:rPr>
        <w:t xml:space="preserve">intentaron </w:t>
      </w:r>
      <w:r>
        <w:rPr>
          <w:color w:val="155E6A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de </w:t>
      </w:r>
      <w:r>
        <w:rPr>
          <w:color w:val="DC0F1C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C1498"/>
        </w:rPr>
        <w:t xml:space="preserve">años </w:t>
      </w:r>
      <w:r>
        <w:rPr>
          <w:color w:val="000000"/>
        </w:rPr>
        <w:t xml:space="preserve">durante </w:t>
      </w:r>
      <w:r>
        <w:rPr>
          <w:color w:val="155E6A"/>
        </w:rPr>
        <w:t xml:space="preserve">varios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155E6A"/>
        </w:rPr>
        <w:t xml:space="preserve">pudieron </w:t>
      </w:r>
      <w:r>
        <w:rPr>
          <w:color w:val="DC0F1C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155E6A"/>
        </w:rPr>
        <w:t xml:space="preserve">salvarle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. </w:t>
      </w:r>
      <w:r>
        <w:rPr>
          <w:color w:val="5D241B"/>
        </w:rPr>
        <w:t xml:space="preserve">Recibió </w:t>
      </w:r>
      <w:r>
        <w:rPr>
          <w:color w:val="155E6A"/>
        </w:rPr>
        <w:t xml:space="preserve">varias </w:t>
      </w:r>
      <w:r>
        <w:rPr>
          <w:color w:val="5D241B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D241B"/>
        </w:rPr>
        <w:t xml:space="preserve">abdomen </w:t>
      </w:r>
      <w:r>
        <w:rPr>
          <w:color w:val="000000"/>
        </w:rPr>
        <w:t xml:space="preserve">.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C1498"/>
        </w:rPr>
        <w:t xml:space="preserve">portal </w:t>
      </w:r>
      <w:r>
        <w:rPr>
          <w:color w:val="000000"/>
        </w:rPr>
        <w:t xml:space="preserve">donde </w:t>
      </w:r>
      <w:r>
        <w:rPr>
          <w:color w:val="DC0F1C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DC0F1C"/>
        </w:rPr>
        <w:t xml:space="preserve">hijas </w:t>
      </w:r>
      <w:r>
        <w:rPr>
          <w:color w:val="000000"/>
        </w:rPr>
        <w:t xml:space="preserve">de </w:t>
      </w:r>
      <w:r>
        <w:rPr>
          <w:color w:val="5C1498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5C14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presunto </w:t>
      </w:r>
      <w:r>
        <w:rPr>
          <w:color w:val="5D241B"/>
        </w:rPr>
        <w:t xml:space="preserve">agresor </w:t>
      </w:r>
      <w:r>
        <w:rPr>
          <w:color w:val="000000"/>
        </w:rPr>
        <w:t xml:space="preserve">tenía </w:t>
      </w:r>
      <w:r>
        <w:rPr>
          <w:color w:val="5D241B"/>
        </w:rPr>
        <w:t xml:space="preserve">denuncias </w:t>
      </w:r>
      <w:r>
        <w:rPr>
          <w:color w:val="5D241B"/>
        </w:rPr>
        <w:t xml:space="preserve">previas </w:t>
      </w:r>
      <w:r>
        <w:rPr>
          <w:color w:val="000000"/>
        </w:rPr>
        <w:t xml:space="preserve">por </w:t>
      </w:r>
      <w:r>
        <w:rPr>
          <w:color w:val="DC0F1C"/>
        </w:rPr>
        <w:t xml:space="preserve">malos </w:t>
      </w:r>
      <w:r>
        <w:rPr>
          <w:color w:val="5C1498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espera </w:t>
      </w:r>
      <w:r>
        <w:rPr>
          <w:color w:val="000000"/>
        </w:rPr>
        <w:t xml:space="preserve">de </w:t>
      </w:r>
      <w:r>
        <w:rPr>
          <w:color w:val="DC0F1C"/>
        </w:rPr>
        <w:t xml:space="preserve">pasar </w:t>
      </w:r>
      <w:r>
        <w:rPr>
          <w:color w:val="000000"/>
        </w:rPr>
        <w:t xml:space="preserve">a </w:t>
      </w:r>
      <w:r>
        <w:rPr>
          <w:color w:val="5D241B"/>
        </w:rPr>
        <w:t xml:space="preserve">disposición </w:t>
      </w:r>
      <w:r>
        <w:rPr>
          <w:color w:val="5D241B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5D241B"/>
        </w:rPr>
        <w:t xml:space="preserve">mujeres </w:t>
      </w:r>
      <w:r>
        <w:rPr>
          <w:color w:val="5D241B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D241B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5D241B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ha </w:t>
      </w:r>
      <w:r>
        <w:rPr>
          <w:color w:val="155E6A"/>
        </w:rPr>
        <w:t xml:space="preserve">retirado </w:t>
      </w:r>
      <w:r>
        <w:rPr>
          <w:color w:val="000000"/>
        </w:rPr>
        <w:t xml:space="preserve">al </w:t>
      </w:r>
      <w:r>
        <w:rPr>
          <w:color w:val="5D241B"/>
        </w:rPr>
        <w:t xml:space="preserve">asesino </w:t>
      </w:r>
      <w:r>
        <w:rPr>
          <w:color w:val="767708"/>
        </w:rPr>
        <w:t xml:space="preserve">confeso </w:t>
      </w:r>
      <w:r>
        <w:rPr>
          <w:color w:val="000000"/>
        </w:rPr>
        <w:t xml:space="preserve">de </w:t>
      </w:r>
      <w:r>
        <w:rPr>
          <w:color w:val="DC0F1C"/>
        </w:rPr>
        <w:t xml:space="preserve">Valga </w:t>
      </w:r>
      <w:r>
        <w:rPr>
          <w:color w:val="000000"/>
        </w:rPr>
        <w:t xml:space="preserve">la </w:t>
      </w:r>
      <w:r>
        <w:rPr>
          <w:color w:val="DC0F1C"/>
        </w:rPr>
        <w:t xml:space="preserve">patria </w:t>
      </w:r>
      <w:r>
        <w:rPr>
          <w:color w:val="767708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C0F1C"/>
        </w:rPr>
        <w:t xml:space="preserve">hijos </w:t>
      </w:r>
      <w:r>
        <w:rPr>
          <w:color w:val="000000"/>
        </w:rPr>
        <w:t xml:space="preserve">. </w:t>
      </w:r>
      <w:r>
        <w:rPr>
          <w:color w:val="5D241B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exsuegra </w:t>
      </w:r>
      <w:r>
        <w:rPr>
          <w:color w:val="000000"/>
        </w:rPr>
        <w:t xml:space="preserve">en </w:t>
      </w:r>
      <w:r>
        <w:rPr>
          <w:color w:val="307EC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celebrar </w:t>
      </w:r>
      <w:r>
        <w:rPr>
          <w:color w:val="000000"/>
        </w:rPr>
        <w:t xml:space="preserve">el </w:t>
      </w:r>
      <w:r>
        <w:rPr>
          <w:color w:val="5C1498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tres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DC0F1C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DC0F1C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C1498"/>
        </w:rPr>
        <w:t xml:space="preserve">años </w:t>
      </w:r>
      <w:r>
        <w:rPr>
          <w:color w:val="000000"/>
        </w:rPr>
        <w:t xml:space="preserve">, </w:t>
      </w:r>
      <w:r>
        <w:rPr>
          <w:color w:val="5C1498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C0F1C"/>
        </w:rPr>
        <w:t xml:space="preserve">relación </w:t>
      </w:r>
      <w:r>
        <w:rPr>
          <w:color w:val="A0CCD4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155E6A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DC0F1C"/>
        </w:rPr>
        <w:t xml:space="preserve">historia </w:t>
      </w:r>
      <w:r>
        <w:rPr>
          <w:color w:val="000000"/>
        </w:rPr>
        <w:t xml:space="preserve">que </w:t>
      </w:r>
      <w:r>
        <w:rPr>
          <w:color w:val="155E6A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C1498"/>
        </w:rPr>
        <w:t xml:space="preserve">lanzado </w:t>
      </w:r>
      <w:r>
        <w:rPr>
          <w:color w:val="000000"/>
        </w:rPr>
        <w:t xml:space="preserve">al </w:t>
      </w:r>
      <w:r>
        <w:rPr>
          <w:color w:val="5C1498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DC0F1C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C1498"/>
        </w:rPr>
        <w:t xml:space="preserve">años </w:t>
      </w:r>
      <w:r>
        <w:rPr>
          <w:color w:val="000000"/>
        </w:rPr>
        <w:t xml:space="preserve">en </w:t>
      </w:r>
      <w:r>
        <w:rPr>
          <w:color w:val="5C1498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C1498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155E6A"/>
        </w:rPr>
        <w:t xml:space="preserve">graves </w:t>
      </w:r>
      <w:r>
        <w:rPr>
          <w:color w:val="000000"/>
        </w:rPr>
        <w:t xml:space="preserve">. </w:t>
      </w:r>
      <w:r>
        <w:rPr>
          <w:color w:val="5D241B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DC0F1C"/>
        </w:rPr>
        <w:t xml:space="preserve">¿qué </w:t>
      </w:r>
      <w:r>
        <w:rPr>
          <w:color w:val="000000"/>
        </w:rPr>
        <w:t xml:space="preserve">ha </w:t>
      </w:r>
      <w:r>
        <w:rPr>
          <w:color w:val="5C1498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5C1498"/>
        </w:rPr>
        <w:t xml:space="preserve">Policía-Nacional </w:t>
      </w:r>
      <w:r>
        <w:rPr>
          <w:color w:val="155E6A"/>
        </w:rPr>
        <w:t xml:space="preserve">todavía </w:t>
      </w:r>
      <w:r>
        <w:rPr>
          <w:color w:val="5D241B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155E6A"/>
        </w:rPr>
        <w:t xml:space="preserve">hipótesis </w:t>
      </w:r>
      <w:r>
        <w:rPr>
          <w:color w:val="000000"/>
        </w:rPr>
        <w:t xml:space="preserve">que </w:t>
      </w:r>
      <w:r>
        <w:rPr>
          <w:color w:val="155E6A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intento </w:t>
      </w:r>
      <w:r>
        <w:rPr>
          <w:color w:val="000000"/>
        </w:rPr>
        <w:t xml:space="preserve">de </w:t>
      </w:r>
      <w:r>
        <w:rPr>
          <w:color w:val="5C1498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madre </w:t>
      </w:r>
      <w:r>
        <w:rPr>
          <w:color w:val="DC0F1C"/>
        </w:rPr>
        <w:t xml:space="preserve">ahora </w:t>
      </w:r>
      <w:r>
        <w:rPr>
          <w:color w:val="155E6A"/>
        </w:rPr>
        <w:t xml:space="preserve">mismo </w:t>
      </w:r>
      <w:r>
        <w:rPr>
          <w:color w:val="000000"/>
        </w:rPr>
        <w:t xml:space="preserve">se </w:t>
      </w:r>
      <w:r>
        <w:rPr>
          <w:color w:val="155E6A"/>
        </w:rPr>
        <w:t xml:space="preserve">encuentra </w:t>
      </w:r>
      <w:r>
        <w:rPr>
          <w:color w:val="5C1498"/>
        </w:rPr>
        <w:t xml:space="preserve">detenida </w:t>
      </w:r>
      <w:r>
        <w:rPr>
          <w:color w:val="000000"/>
        </w:rPr>
        <w:t xml:space="preserve">y </w:t>
      </w:r>
      <w:r>
        <w:rPr>
          <w:color w:val="155E6A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C1498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155E6A"/>
        </w:rPr>
        <w:t xml:space="preserve">ingresada </w:t>
      </w:r>
      <w:r>
        <w:rPr>
          <w:color w:val="000000"/>
        </w:rPr>
        <w:t xml:space="preserve">muy </w:t>
      </w:r>
      <w:r>
        <w:rPr>
          <w:color w:val="155E6A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5C1498"/>
        </w:rPr>
        <w:t xml:space="preserve">ocurrido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155E6A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C1498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5C1498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C0F1C"/>
        </w:rPr>
        <w:t xml:space="preserve">segunda </w:t>
      </w:r>
      <w:r>
        <w:rPr>
          <w:color w:val="155E6A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DC0F1C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DC0F1C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C14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D241B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155E6A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155E6A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C1498"/>
        </w:rPr>
        <w:t xml:space="preserve">sufren </w:t>
      </w:r>
      <w:r>
        <w:rPr>
          <w:color w:val="155E6A"/>
        </w:rPr>
        <w:t xml:space="preserve">heridas </w:t>
      </w:r>
      <w:r>
        <w:rPr>
          <w:color w:val="155E6A"/>
        </w:rPr>
        <w:t xml:space="preserve">graves </w:t>
      </w:r>
      <w:r>
        <w:rPr>
          <w:color w:val="000000"/>
        </w:rPr>
        <w:t xml:space="preserve">. </w:t>
      </w:r>
      <w:r>
        <w:rPr>
          <w:color w:val="155E6A"/>
        </w:rPr>
        <w:t xml:space="preserve">Traumatismos </w:t>
      </w:r>
      <w:r>
        <w:rPr>
          <w:color w:val="000000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línea </w:t>
      </w:r>
      <w:r>
        <w:rPr>
          <w:color w:val="000000"/>
        </w:rPr>
        <w:t xml:space="preserve">uno </w:t>
      </w:r>
      <w:r>
        <w:rPr>
          <w:color w:val="155E6A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155E6A"/>
        </w:rPr>
        <w:t xml:space="preserve">vecino </w:t>
      </w:r>
      <w:r>
        <w:rPr>
          <w:color w:val="000000"/>
        </w:rPr>
        <w:t xml:space="preserve">de </w:t>
      </w:r>
      <w:r>
        <w:rPr>
          <w:color w:val="5C1498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5D241B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155E6A"/>
        </w:rPr>
        <w:t xml:space="preserve">pudo </w:t>
      </w:r>
      <w:r>
        <w:rPr>
          <w:color w:val="155E6A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C0F1C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C0F1C"/>
        </w:rPr>
        <w:t xml:space="preserve">primeros </w:t>
      </w:r>
      <w:r>
        <w:rPr>
          <w:color w:val="155E6A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155E6A"/>
        </w:rPr>
        <w:t xml:space="preserve">casos </w:t>
      </w:r>
      <w:r>
        <w:rPr>
          <w:color w:val="000000"/>
        </w:rPr>
        <w:t xml:space="preserve">el </w:t>
      </w:r>
      <w:r>
        <w:rPr>
          <w:color w:val="307EC9"/>
        </w:rPr>
        <w:t xml:space="preserve">proceso </w:t>
      </w:r>
      <w:r>
        <w:rPr>
          <w:color w:val="5D241B"/>
        </w:rPr>
        <w:t xml:space="preserve">judicial </w:t>
      </w:r>
      <w:r>
        <w:rPr>
          <w:color w:val="000000"/>
        </w:rPr>
        <w:t xml:space="preserve">se </w:t>
      </w:r>
      <w:r>
        <w:rPr>
          <w:color w:val="155E6A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C1498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propietarios </w:t>
      </w:r>
      <w:r>
        <w:rPr>
          <w:color w:val="DC0F1C"/>
        </w:rPr>
        <w:t xml:space="preserve">saben </w:t>
      </w:r>
      <w:r>
        <w:rPr>
          <w:color w:val="000000"/>
        </w:rPr>
        <w:t xml:space="preserve">que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larga </w:t>
      </w:r>
      <w:r>
        <w:rPr>
          <w:color w:val="5C1498"/>
        </w:rPr>
        <w:t xml:space="preserve">batalla </w:t>
      </w:r>
      <w:r>
        <w:rPr>
          <w:color w:val="A0CCD4"/>
        </w:rPr>
        <w:t xml:space="preserve">legal </w:t>
      </w:r>
      <w:r>
        <w:rPr>
          <w:color w:val="5C1498"/>
        </w:rPr>
        <w:t xml:space="preserve">conseguirán </w:t>
      </w:r>
      <w:r>
        <w:rPr>
          <w:color w:val="DC0F1C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C0F1C"/>
        </w:rPr>
        <w:t xml:space="preserve">muchas </w:t>
      </w:r>
      <w:r>
        <w:rPr>
          <w:color w:val="5C1498"/>
        </w:rPr>
        <w:t xml:space="preserve">ciudades </w:t>
      </w:r>
      <w:r>
        <w:rPr>
          <w:color w:val="000000"/>
        </w:rPr>
        <w:t xml:space="preserve">la </w:t>
      </w:r>
      <w:r>
        <w:rPr>
          <w:color w:val="5C1498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una </w:t>
      </w:r>
      <w:r>
        <w:rPr>
          <w:color w:val="5C1498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C1498"/>
        </w:rPr>
        <w:t xml:space="preserve">Barcelona </w:t>
      </w:r>
      <w:r>
        <w:rPr>
          <w:color w:val="000000"/>
        </w:rPr>
        <w:t xml:space="preserve">se </w:t>
      </w:r>
      <w:r>
        <w:rPr>
          <w:color w:val="A0CCD4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pisos </w:t>
      </w:r>
      <w:r>
        <w:rPr>
          <w:color w:val="5C1498"/>
        </w:rPr>
        <w:t xml:space="preserve">vacíos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307EC9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abrir </w:t>
      </w:r>
      <w:r>
        <w:rPr>
          <w:color w:val="000000"/>
        </w:rPr>
        <w:t xml:space="preserve">y </w:t>
      </w:r>
      <w:r>
        <w:rPr>
          <w:color w:val="155E6A"/>
        </w:rPr>
        <w:t xml:space="preserve">cerrar </w:t>
      </w:r>
      <w:r>
        <w:rPr>
          <w:color w:val="000000"/>
        </w:rPr>
        <w:t xml:space="preserve">de </w:t>
      </w:r>
      <w:r>
        <w:rPr>
          <w:color w:val="DC0F1C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C0F1C"/>
        </w:rPr>
        <w:t xml:space="preserve">veces </w:t>
      </w:r>
      <w:r>
        <w:rPr>
          <w:color w:val="000000"/>
        </w:rPr>
        <w:t xml:space="preserve">ni </w:t>
      </w:r>
      <w:r>
        <w:rPr>
          <w:color w:val="5C1498"/>
        </w:rPr>
        <w:t xml:space="preserve">siquiera </w:t>
      </w:r>
      <w:r>
        <w:rPr>
          <w:color w:val="155E6A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C0F1C"/>
        </w:rPr>
        <w:t xml:space="preserve">sueños </w:t>
      </w:r>
      <w:r>
        <w:rPr>
          <w:color w:val="DC0F1C"/>
        </w:rPr>
        <w:t xml:space="preserve">salgan </w:t>
      </w:r>
      <w:r>
        <w:rPr>
          <w:color w:val="000000"/>
        </w:rPr>
        <w:t xml:space="preserve">de </w:t>
      </w:r>
      <w:r>
        <w:rPr>
          <w:color w:val="65ACD2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cerradura </w:t>
      </w:r>
      <w:r>
        <w:rPr>
          <w:color w:val="DC0F1C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155E6A"/>
        </w:rPr>
        <w:t xml:space="preserve">desconocidos </w:t>
      </w:r>
      <w:r>
        <w:rPr>
          <w:color w:val="DC0F1C"/>
        </w:rPr>
        <w:t xml:space="preserve">viviendo </w:t>
      </w:r>
      <w:r>
        <w:rPr>
          <w:color w:val="155E6A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C1498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155E6A"/>
        </w:rPr>
        <w:t xml:space="preserve">pueden </w:t>
      </w:r>
      <w:r>
        <w:rPr>
          <w:color w:val="155E6A"/>
        </w:rPr>
        <w:t xml:space="preserve">cruzarla </w:t>
      </w:r>
      <w:r>
        <w:rPr>
          <w:color w:val="000000"/>
        </w:rPr>
        <w:t xml:space="preserve">. </w:t>
      </w:r>
      <w:r>
        <w:rPr>
          <w:color w:val="DC0F1C"/>
        </w:rPr>
        <w:t xml:space="preserve">¿Nos </w:t>
      </w:r>
      <w:r>
        <w:rPr>
          <w:color w:val="155E6A"/>
        </w:rPr>
        <w:t xml:space="preserve">puedes </w:t>
      </w:r>
      <w:r>
        <w:rPr>
          <w:color w:val="155E6A"/>
        </w:rPr>
        <w:t xml:space="preserve">abrir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C0F1C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155E6A"/>
        </w:rPr>
        <w:t xml:space="preserve">través </w:t>
      </w:r>
      <w:r>
        <w:rPr>
          <w:color w:val="000000"/>
        </w:rPr>
        <w:t xml:space="preserve">del </w:t>
      </w:r>
      <w:r>
        <w:rPr>
          <w:color w:val="155E6A"/>
        </w:rPr>
        <w:t xml:space="preserve">cristal </w:t>
      </w:r>
      <w:r>
        <w:rPr>
          <w:color w:val="DC0F1C"/>
        </w:rPr>
        <w:t xml:space="preserve">ponen </w:t>
      </w:r>
      <w:r>
        <w:rPr>
          <w:color w:val="DC0F1C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C1498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C0F1C"/>
        </w:rPr>
        <w:t xml:space="preserve">quieren </w:t>
      </w:r>
      <w:r>
        <w:rPr>
          <w:color w:val="155E6A"/>
        </w:rPr>
        <w:t xml:space="preserve">abrir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asoman </w:t>
      </w:r>
      <w:r>
        <w:rPr>
          <w:color w:val="000000"/>
        </w:rPr>
        <w:t xml:space="preserve">al </w:t>
      </w:r>
      <w:r>
        <w:rPr>
          <w:color w:val="155E6A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155E6A"/>
        </w:rPr>
        <w:t xml:space="preserve">abrirán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155E6A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307EC9"/>
        </w:rPr>
        <w:t xml:space="preserve">recados </w:t>
      </w:r>
      <w:r>
        <w:rPr>
          <w:color w:val="000000"/>
        </w:rPr>
        <w:t xml:space="preserve">José-Luís </w:t>
      </w:r>
      <w:r>
        <w:rPr>
          <w:color w:val="5D241B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5D241B"/>
        </w:rPr>
        <w:t xml:space="preserve">robado </w:t>
      </w:r>
      <w:r>
        <w:rPr>
          <w:color w:val="155E6A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5C1498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DC0F1C"/>
        </w:rPr>
        <w:t xml:space="preserve">dije </w:t>
      </w:r>
      <w:r>
        <w:rPr>
          <w:color w:val="000000"/>
        </w:rPr>
        <w:t xml:space="preserve">que </w:t>
      </w:r>
      <w:r>
        <w:rPr>
          <w:color w:val="A0CCD4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155E6A"/>
        </w:rPr>
        <w:t xml:space="preserve">dejaran </w:t>
      </w:r>
      <w:r>
        <w:rPr>
          <w:color w:val="155E6A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DC0F1C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5C1498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5C1498"/>
        </w:rPr>
        <w:t xml:space="preserve">amenazar </w:t>
      </w:r>
      <w:r>
        <w:rPr>
          <w:color w:val="000000"/>
        </w:rPr>
        <w:t xml:space="preserve">de </w:t>
      </w:r>
      <w:r>
        <w:rPr>
          <w:color w:val="155E6A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D241B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DC0F1C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DC0F1C"/>
        </w:rPr>
        <w:t xml:space="preserve">haces </w:t>
      </w:r>
      <w:r>
        <w:rPr>
          <w:color w:val="DC0F1C"/>
        </w:rPr>
        <w:t xml:space="preserve">aquí </w:t>
      </w:r>
      <w:r>
        <w:rPr>
          <w:color w:val="000000"/>
        </w:rPr>
        <w:t xml:space="preserve">? </w:t>
      </w:r>
      <w:r>
        <w:rPr>
          <w:color w:val="DC0F1C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DC0F1C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5D241B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767708"/>
        </w:rPr>
        <w:t xml:space="preserve">juez </w:t>
      </w:r>
      <w:r>
        <w:rPr>
          <w:color w:val="000000"/>
        </w:rPr>
        <w:t xml:space="preserve">ya </w:t>
      </w:r>
      <w:r>
        <w:rPr>
          <w:color w:val="5C1498"/>
        </w:rPr>
        <w:t xml:space="preserve">ordenó </w:t>
      </w:r>
      <w:r>
        <w:rPr>
          <w:color w:val="000000"/>
        </w:rPr>
        <w:t xml:space="preserve">su </w:t>
      </w:r>
      <w:r>
        <w:rPr>
          <w:color w:val="5C1498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C1498"/>
        </w:rPr>
        <w:t xml:space="preserve">ocupas </w:t>
      </w:r>
      <w:r>
        <w:rPr>
          <w:color w:val="000000"/>
        </w:rPr>
        <w:t xml:space="preserve">han </w:t>
      </w:r>
      <w:r>
        <w:rPr>
          <w:color w:val="767708"/>
        </w:rPr>
        <w:t xml:space="preserve">recurrido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y </w:t>
      </w:r>
      <w:r>
        <w:rPr>
          <w:color w:val="155E6A"/>
        </w:rPr>
        <w:t xml:space="preserve">esperan </w:t>
      </w:r>
      <w:r>
        <w:rPr>
          <w:color w:val="000000"/>
        </w:rPr>
        <w:t xml:space="preserve">la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de </w:t>
      </w:r>
      <w:r>
        <w:rPr>
          <w:color w:val="767708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DC0F1C"/>
        </w:rPr>
        <w:t xml:space="preserve">Sientes </w:t>
      </w:r>
      <w:r>
        <w:rPr>
          <w:color w:val="155E6A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C1498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5C1498"/>
        </w:rPr>
        <w:t xml:space="preserve">menos </w:t>
      </w:r>
      <w:r>
        <w:rPr>
          <w:color w:val="000000"/>
        </w:rPr>
        <w:t xml:space="preserve">unas </w:t>
      </w:r>
      <w:r>
        <w:rPr>
          <w:color w:val="155E6A"/>
        </w:rPr>
        <w:t xml:space="preserve">1.100 </w:t>
      </w:r>
      <w:r>
        <w:rPr>
          <w:color w:val="155E6A"/>
        </w:rPr>
        <w:t xml:space="preserve">viviendas </w:t>
      </w:r>
      <w:r>
        <w:rPr>
          <w:color w:val="155E6A"/>
        </w:rPr>
        <w:t xml:space="preserve">ocupadas </w:t>
      </w:r>
      <w:r>
        <w:rPr>
          <w:color w:val="155E6A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55E6A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767708"/>
        </w:rPr>
        <w:t xml:space="preserve">juzgados </w:t>
      </w:r>
      <w:r>
        <w:rPr>
          <w:color w:val="307EC9"/>
        </w:rPr>
        <w:t xml:space="preserve">resuelven </w:t>
      </w:r>
      <w:r>
        <w:rPr>
          <w:color w:val="000000"/>
        </w:rPr>
        <w:t xml:space="preserve">este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5C1498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C1498"/>
        </w:rPr>
        <w:t xml:space="preserve">alargan </w:t>
      </w:r>
      <w:r>
        <w:rPr>
          <w:color w:val="000000"/>
        </w:rPr>
        <w:t xml:space="preserve">, </w:t>
      </w:r>
      <w:r>
        <w:rPr>
          <w:color w:val="5C1498"/>
        </w:rPr>
        <w:t xml:space="preserve">según </w:t>
      </w:r>
      <w:r>
        <w:rPr>
          <w:color w:val="000000"/>
        </w:rPr>
        <w:t xml:space="preserve">los </w:t>
      </w:r>
      <w:r>
        <w:rPr>
          <w:color w:val="5D241B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podría </w:t>
      </w:r>
      <w:r>
        <w:rPr>
          <w:color w:val="155E6A"/>
        </w:rPr>
        <w:t xml:space="preserve">tardar </w:t>
      </w:r>
      <w:r>
        <w:rPr>
          <w:color w:val="000000"/>
        </w:rPr>
        <w:t xml:space="preserve">hasta </w:t>
      </w:r>
      <w:r>
        <w:rPr>
          <w:color w:val="5C1498"/>
        </w:rPr>
        <w:t xml:space="preserve">cinco </w:t>
      </w:r>
      <w:r>
        <w:rPr>
          <w:color w:val="5C1498"/>
        </w:rPr>
        <w:t xml:space="preserve">años </w:t>
      </w:r>
      <w:r>
        <w:rPr>
          <w:color w:val="000000"/>
        </w:rPr>
        <w:t xml:space="preserve">en </w:t>
      </w:r>
      <w:r>
        <w:rPr>
          <w:color w:val="155E6A"/>
        </w:rPr>
        <w:t xml:space="preserve">recuperar </w:t>
      </w:r>
      <w:r>
        <w:rPr>
          <w:color w:val="000000"/>
        </w:rPr>
        <w:t xml:space="preserve">la </w:t>
      </w:r>
      <w:r>
        <w:rPr>
          <w:color w:val="155E6A"/>
        </w:rPr>
        <w:t xml:space="preserve">casa </w:t>
      </w:r>
      <w:r>
        <w:rPr>
          <w:color w:val="000000"/>
        </w:rPr>
        <w:t xml:space="preserve">. </w:t>
      </w:r>
      <w:r>
        <w:rPr>
          <w:color w:val="155E6A"/>
        </w:rPr>
        <w:t xml:space="preserve">Corderos </w:t>
      </w:r>
      <w:r>
        <w:rPr>
          <w:color w:val="5C1498"/>
        </w:rPr>
        <w:t xml:space="preserve">golpeados </w:t>
      </w:r>
      <w:r>
        <w:rPr>
          <w:color w:val="000000"/>
        </w:rPr>
        <w:t xml:space="preserve">y </w:t>
      </w:r>
      <w:r>
        <w:rPr>
          <w:color w:val="5C1498"/>
        </w:rPr>
        <w:t xml:space="preserve">tratados </w:t>
      </w:r>
      <w:r>
        <w:rPr>
          <w:color w:val="000000"/>
        </w:rPr>
        <w:t xml:space="preserve">con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,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C1498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DC0F1C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5C1498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55E6A"/>
        </w:rPr>
        <w:t xml:space="preserve">imágenes </w:t>
      </w:r>
      <w:r>
        <w:rPr>
          <w:color w:val="5C1498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matadero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155E6A"/>
        </w:rPr>
        <w:t xml:space="preserve">tres </w:t>
      </w:r>
      <w:r>
        <w:rPr>
          <w:color w:val="307EC9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Asociación-Equalia </w:t>
      </w:r>
      <w:r>
        <w:rPr>
          <w:color w:val="5C1498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C1498"/>
        </w:rPr>
        <w:t xml:space="preserve">ocurría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del </w:t>
      </w:r>
      <w:r>
        <w:rPr>
          <w:color w:val="155E6A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D241B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000000"/>
        </w:rPr>
        <w:t xml:space="preserve">por </w:t>
      </w:r>
      <w:r>
        <w:rPr>
          <w:color w:val="A0CCD4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307EC9"/>
        </w:rPr>
        <w:t xml:space="preserve">bienestar </w:t>
      </w:r>
      <w:r>
        <w:rPr>
          <w:color w:val="155E6A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DC0F1C"/>
        </w:rPr>
        <w:t xml:space="preserve">prueba </w:t>
      </w:r>
      <w:r>
        <w:rPr>
          <w:color w:val="A0CCD4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5D241B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55E6A"/>
        </w:rPr>
        <w:t xml:space="preserve">vemos </w:t>
      </w:r>
      <w:r>
        <w:rPr>
          <w:color w:val="DC0F1C"/>
        </w:rPr>
        <w:t xml:space="preserve">cómo </w:t>
      </w:r>
      <w:r>
        <w:rPr>
          <w:color w:val="DC0F1C"/>
        </w:rPr>
        <w:t xml:space="preserve">algún </w:t>
      </w:r>
      <w:r>
        <w:rPr>
          <w:color w:val="155E6A"/>
        </w:rPr>
        <w:t xml:space="preserve">trabajador </w:t>
      </w:r>
      <w:r>
        <w:rPr>
          <w:color w:val="5C1498"/>
        </w:rPr>
        <w:t xml:space="preserve">golpea </w:t>
      </w:r>
      <w:r>
        <w:rPr>
          <w:color w:val="000000"/>
        </w:rPr>
        <w:t xml:space="preserve">y </w:t>
      </w:r>
      <w:r>
        <w:rPr>
          <w:color w:val="155E6A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corderos </w:t>
      </w:r>
      <w:r>
        <w:rPr>
          <w:color w:val="155E6A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DC0F1C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línea </w:t>
      </w:r>
      <w:r>
        <w:rPr>
          <w:color w:val="000000"/>
        </w:rPr>
        <w:t xml:space="preserve">del </w:t>
      </w:r>
      <w:r>
        <w:rPr>
          <w:color w:val="155E6A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5C1498"/>
        </w:rPr>
        <w:t xml:space="preserve">siquiera </w:t>
      </w:r>
      <w:r>
        <w:rPr>
          <w:color w:val="000000"/>
        </w:rPr>
        <w:t xml:space="preserve">les </w:t>
      </w:r>
      <w:r>
        <w:rPr>
          <w:color w:val="05B231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767708"/>
        </w:rPr>
        <w:t xml:space="preserve">degollarlos </w:t>
      </w:r>
      <w:r>
        <w:rPr>
          <w:color w:val="000000"/>
        </w:rPr>
        <w:t xml:space="preserve">. </w:t>
      </w:r>
      <w:r>
        <w:rPr>
          <w:color w:val="5D241B"/>
        </w:rPr>
        <w:t xml:space="preserve">Denuncian </w:t>
      </w:r>
      <w:r>
        <w:rPr>
          <w:color w:val="000000"/>
        </w:rPr>
        <w:t xml:space="preserve">las </w:t>
      </w:r>
      <w:r>
        <w:rPr>
          <w:color w:val="155E6A"/>
        </w:rPr>
        <w:t xml:space="preserve">condiciones </w:t>
      </w:r>
      <w:r>
        <w:rPr>
          <w:color w:val="000000"/>
        </w:rPr>
        <w:t xml:space="preserve">de </w:t>
      </w:r>
      <w:r>
        <w:rPr>
          <w:color w:val="5C1498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llenos </w:t>
      </w:r>
      <w:r>
        <w:rPr>
          <w:color w:val="000000"/>
        </w:rPr>
        <w:t xml:space="preserve">de </w:t>
      </w:r>
      <w:r>
        <w:rPr>
          <w:color w:val="5D241B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155E6A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negocio </w:t>
      </w:r>
      <w:r>
        <w:rPr>
          <w:color w:val="5C1498"/>
        </w:rPr>
        <w:t xml:space="preserve">familiar </w:t>
      </w:r>
      <w:r>
        <w:rPr>
          <w:color w:val="000000"/>
        </w:rPr>
        <w:t xml:space="preserve">. </w:t>
      </w:r>
      <w:r>
        <w:rPr>
          <w:color w:val="155E6A"/>
        </w:rPr>
        <w:t xml:space="preserve">Acaba </w:t>
      </w:r>
      <w:r>
        <w:rPr>
          <w:color w:val="000000"/>
        </w:rPr>
        <w:t xml:space="preserve">de </w:t>
      </w:r>
      <w:r>
        <w:rPr>
          <w:color w:val="DC0F1C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DC0F1C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caso </w:t>
      </w:r>
      <w:r>
        <w:rPr>
          <w:color w:val="5C1498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C1498"/>
        </w:rPr>
        <w:t xml:space="preserve">tomarán </w:t>
      </w:r>
      <w:r>
        <w:rPr>
          <w:color w:val="A0CCD4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D241B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portazo </w:t>
      </w:r>
      <w:r>
        <w:rPr>
          <w:color w:val="155E6A"/>
        </w:rPr>
        <w:t xml:space="preserve">limpio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5C1498"/>
        </w:rPr>
        <w:t xml:space="preserve">tratan </w:t>
      </w:r>
      <w:r>
        <w:rPr>
          <w:color w:val="000000"/>
        </w:rPr>
        <w:t xml:space="preserve">a </w:t>
      </w:r>
      <w:r>
        <w:rPr>
          <w:color w:val="155E6A"/>
        </w:rPr>
        <w:t xml:space="preserve">corderos </w:t>
      </w:r>
      <w:r>
        <w:rPr>
          <w:color w:val="000000"/>
        </w:rPr>
        <w:t xml:space="preserve">, </w:t>
      </w:r>
      <w:r>
        <w:rPr>
          <w:color w:val="155E6A"/>
        </w:rPr>
        <w:t xml:space="preserve">ovejas </w:t>
      </w:r>
      <w:r>
        <w:rPr>
          <w:color w:val="000000"/>
        </w:rPr>
        <w:t xml:space="preserve">o </w:t>
      </w:r>
      <w:r>
        <w:rPr>
          <w:color w:val="DC0F1C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matadero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forma </w:t>
      </w:r>
      <w:r>
        <w:rPr>
          <w:color w:val="000000"/>
        </w:rPr>
        <w:t xml:space="preserve">de </w:t>
      </w:r>
      <w:r>
        <w:rPr>
          <w:color w:val="5C1498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asociación </w:t>
      </w:r>
      <w:r>
        <w:rPr>
          <w:color w:val="000000"/>
        </w:rPr>
        <w:t xml:space="preserve">equalia </w:t>
      </w:r>
      <w:r>
        <w:rPr>
          <w:color w:val="5D241B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.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que </w:t>
      </w:r>
      <w:r>
        <w:rPr>
          <w:color w:val="155E6A"/>
        </w:rPr>
        <w:t xml:space="preserve">podrían </w:t>
      </w:r>
      <w:r>
        <w:rPr>
          <w:color w:val="A0CCD4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5C1498"/>
        </w:rPr>
        <w:t xml:space="preserve">salud </w:t>
      </w:r>
      <w:r>
        <w:rPr>
          <w:color w:val="000000"/>
        </w:rPr>
        <w:t xml:space="preserve">, </w:t>
      </w:r>
      <w:r>
        <w:rPr>
          <w:color w:val="DC0F1C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C1498"/>
        </w:rPr>
        <w:t xml:space="preserve">etiquetas </w:t>
      </w:r>
      <w:r>
        <w:rPr>
          <w:color w:val="000000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propio </w:t>
      </w:r>
      <w:r>
        <w:rPr>
          <w:color w:val="155E6A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155E6A"/>
        </w:rPr>
        <w:t xml:space="preserve">animales </w:t>
      </w:r>
      <w:r>
        <w:rPr>
          <w:color w:val="5D241B"/>
        </w:rPr>
        <w:t xml:space="preserve">colgados </w:t>
      </w:r>
      <w:r>
        <w:rPr>
          <w:color w:val="DC0F1C"/>
        </w:rPr>
        <w:t xml:space="preserve">vivos </w:t>
      </w:r>
      <w:r>
        <w:rPr>
          <w:color w:val="000000"/>
        </w:rPr>
        <w:t xml:space="preserve">durante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5C1498"/>
        </w:rPr>
        <w:t xml:space="preserve">prácticas </w:t>
      </w:r>
      <w:r>
        <w:rPr>
          <w:color w:val="155E6A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DC0F1C"/>
        </w:rPr>
        <w:t xml:space="preserve">asombrados </w:t>
      </w:r>
      <w:r>
        <w:rPr>
          <w:color w:val="000000"/>
        </w:rPr>
        <w:t xml:space="preserve">, </w:t>
      </w:r>
      <w:r>
        <w:rPr>
          <w:color w:val="DC0F1C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caso </w:t>
      </w:r>
      <w:r>
        <w:rPr>
          <w:color w:val="155E6A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matadero </w:t>
      </w:r>
      <w:r>
        <w:rPr>
          <w:color w:val="000000"/>
        </w:rPr>
        <w:t xml:space="preserve">de </w:t>
      </w:r>
      <w:r>
        <w:rPr>
          <w:color w:val="155E6A"/>
        </w:rPr>
        <w:t xml:space="preserve">Villarejo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5C1498"/>
        </w:rPr>
        <w:t xml:space="preserve">actividad </w:t>
      </w:r>
      <w:r>
        <w:rPr>
          <w:color w:val="155E6A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C0F1C"/>
        </w:rPr>
        <w:t xml:space="preserve">prefieren </w:t>
      </w:r>
      <w:r>
        <w:rPr>
          <w:color w:val="000000"/>
        </w:rPr>
        <w:t xml:space="preserve">no </w:t>
      </w:r>
      <w:r>
        <w:rPr>
          <w:color w:val="DC0F1C"/>
        </w:rPr>
        <w:t xml:space="preserve">hacer </w:t>
      </w:r>
      <w:r>
        <w:rPr>
          <w:color w:val="A0CCD4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C1498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0CCD4"/>
        </w:rPr>
        <w:t xml:space="preserve">empresa </w:t>
      </w:r>
      <w:r>
        <w:rPr>
          <w:color w:val="5C1498"/>
        </w:rPr>
        <w:t xml:space="preserve">familiar </w:t>
      </w:r>
      <w:r>
        <w:rPr>
          <w:color w:val="000000"/>
        </w:rPr>
        <w:t xml:space="preserve">que </w:t>
      </w:r>
      <w:r>
        <w:rPr>
          <w:color w:val="155E6A"/>
        </w:rPr>
        <w:t xml:space="preserve">suministra </w:t>
      </w:r>
      <w:r>
        <w:rPr>
          <w:color w:val="5C1498"/>
        </w:rPr>
        <w:t xml:space="preserve">carne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y </w:t>
      </w:r>
      <w:r>
        <w:rPr>
          <w:color w:val="155E6A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Equalia </w:t>
      </w:r>
      <w:r>
        <w:rPr>
          <w:color w:val="000000"/>
        </w:rPr>
        <w:t xml:space="preserve">ha </w:t>
      </w:r>
      <w:r>
        <w:rPr>
          <w:color w:val="307EC9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D241B"/>
        </w:rPr>
        <w:t xml:space="preserve">denuncia </w:t>
      </w:r>
      <w:r>
        <w:rPr>
          <w:color w:val="5D241B"/>
        </w:rPr>
        <w:t xml:space="preserve">penal </w:t>
      </w:r>
      <w:r>
        <w:rPr>
          <w:color w:val="000000"/>
        </w:rPr>
        <w:t xml:space="preserve">por </w:t>
      </w:r>
      <w:r>
        <w:rPr>
          <w:color w:val="155E6A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7EC9"/>
        </w:rPr>
        <w:t xml:space="preserve">bienestar </w:t>
      </w:r>
      <w:r>
        <w:rPr>
          <w:color w:val="155E6A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C1498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C0F1C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C1498"/>
        </w:rPr>
        <w:t xml:space="preserve">familia </w:t>
      </w:r>
      <w:r>
        <w:rPr>
          <w:color w:val="307EC9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C1498"/>
        </w:rPr>
        <w:t xml:space="preserve">terapia </w:t>
      </w:r>
      <w:r>
        <w:rPr>
          <w:color w:val="000000"/>
        </w:rPr>
        <w:t xml:space="preserve">para </w:t>
      </w:r>
      <w:r>
        <w:rPr>
          <w:color w:val="155E6A"/>
        </w:rPr>
        <w:t xml:space="preserve">revertir </w:t>
      </w:r>
      <w:r>
        <w:rPr>
          <w:color w:val="000000"/>
        </w:rPr>
        <w:t xml:space="preserve">su </w:t>
      </w:r>
      <w:r>
        <w:rPr>
          <w:color w:val="A0CCD4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C1498"/>
        </w:rPr>
        <w:t xml:space="preserve">práctica </w:t>
      </w:r>
      <w:r>
        <w:rPr>
          <w:color w:val="155E6A"/>
        </w:rPr>
        <w:t xml:space="preserve">prohibida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C0F1C"/>
        </w:rPr>
        <w:t xml:space="preserve">hecho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155E6A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155E6A"/>
        </w:rPr>
        <w:t xml:space="preserve">multada </w:t>
      </w:r>
      <w:r>
        <w:rPr>
          <w:color w:val="000000"/>
        </w:rPr>
        <w:t xml:space="preserve">con </w:t>
      </w:r>
      <w:r>
        <w:rPr>
          <w:color w:val="5C1498"/>
        </w:rPr>
        <w:t xml:space="preserve">20.000 </w:t>
      </w:r>
      <w:r>
        <w:rPr>
          <w:color w:val="5C1498"/>
        </w:rPr>
        <w:t xml:space="preserve">euros </w:t>
      </w:r>
      <w:r>
        <w:rPr>
          <w:color w:val="000000"/>
        </w:rPr>
        <w:t xml:space="preserve">por </w:t>
      </w:r>
      <w:r>
        <w:rPr>
          <w:color w:val="5D241B"/>
        </w:rPr>
        <w:t xml:space="preserve">aplicarlas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ha </w:t>
      </w:r>
      <w:r>
        <w:rPr>
          <w:color w:val="A0CCD4"/>
        </w:rPr>
        <w:t xml:space="preserve">sancionado </w:t>
      </w:r>
      <w:r>
        <w:rPr>
          <w:color w:val="000000"/>
        </w:rPr>
        <w:t xml:space="preserve">con </w:t>
      </w:r>
      <w:r>
        <w:rPr>
          <w:color w:val="5C1498"/>
        </w:rPr>
        <w:t xml:space="preserve">20.000 </w:t>
      </w:r>
      <w:r>
        <w:rPr>
          <w:color w:val="5C1498"/>
        </w:rPr>
        <w:t xml:space="preserve">euros </w:t>
      </w:r>
      <w:r>
        <w:rPr>
          <w:color w:val="000000"/>
        </w:rPr>
        <w:t xml:space="preserve">por </w:t>
      </w:r>
      <w:r>
        <w:rPr>
          <w:color w:val="5C1498"/>
        </w:rPr>
        <w:t xml:space="preserve">ofrecer </w:t>
      </w:r>
      <w:r>
        <w:rPr>
          <w:color w:val="5C1498"/>
        </w:rPr>
        <w:t xml:space="preserve">terapias </w:t>
      </w:r>
      <w:r>
        <w:rPr>
          <w:color w:val="5C1498"/>
        </w:rPr>
        <w:t xml:space="preserve">ilegales </w:t>
      </w:r>
      <w:r>
        <w:rPr>
          <w:color w:val="000000"/>
        </w:rPr>
        <w:t xml:space="preserve">para </w:t>
      </w:r>
      <w:r>
        <w:rPr>
          <w:color w:val="5C1498"/>
        </w:rPr>
        <w:t xml:space="preserve">curar </w:t>
      </w:r>
      <w:r>
        <w:rPr>
          <w:color w:val="000000"/>
        </w:rPr>
        <w:t xml:space="preserve">la </w:t>
      </w:r>
      <w:r>
        <w:rPr>
          <w:color w:val="A0CCD4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una </w:t>
      </w:r>
      <w:r>
        <w:rPr>
          <w:color w:val="A0CCD4"/>
        </w:rPr>
        <w:t xml:space="preserve">sanción </w:t>
      </w:r>
      <w:r>
        <w:rPr>
          <w:color w:val="000000"/>
        </w:rPr>
        <w:t xml:space="preserve">muy </w:t>
      </w:r>
      <w:r>
        <w:rPr>
          <w:color w:val="155E6A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0CCD4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D241B"/>
        </w:rPr>
        <w:t xml:space="preserve">mujer </w:t>
      </w:r>
      <w:r>
        <w:rPr>
          <w:color w:val="5D241B"/>
        </w:rPr>
        <w:t xml:space="preserve">actuaba </w:t>
      </w:r>
      <w:r>
        <w:rPr>
          <w:color w:val="000000"/>
        </w:rPr>
        <w:t xml:space="preserve">de </w:t>
      </w:r>
      <w:r>
        <w:rPr>
          <w:color w:val="DC0F1C"/>
        </w:rPr>
        <w:t xml:space="preserve">manera </w:t>
      </w:r>
      <w:r>
        <w:rPr>
          <w:color w:val="155E6A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C1498"/>
        </w:rPr>
        <w:t xml:space="preserve">oficina </w:t>
      </w:r>
      <w:r>
        <w:rPr>
          <w:color w:val="000000"/>
        </w:rPr>
        <w:t xml:space="preserve">. </w:t>
      </w:r>
      <w:r>
        <w:rPr>
          <w:color w:val="5C1498"/>
        </w:rPr>
        <w:t xml:space="preserve">Captaba </w:t>
      </w:r>
      <w:r>
        <w:rPr>
          <w:color w:val="000000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155E6A"/>
        </w:rPr>
        <w:t xml:space="preserve">través </w:t>
      </w:r>
      <w:r>
        <w:rPr>
          <w:color w:val="000000"/>
        </w:rPr>
        <w:t xml:space="preserve">de </w:t>
      </w:r>
      <w:r>
        <w:rPr>
          <w:color w:val="5D241B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C1498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C1498"/>
        </w:rPr>
        <w:t xml:space="preserve">práctica </w:t>
      </w:r>
      <w:r>
        <w:rPr>
          <w:color w:val="000000"/>
        </w:rPr>
        <w:t xml:space="preserve">es </w:t>
      </w:r>
      <w:r>
        <w:rPr>
          <w:color w:val="155E6A"/>
        </w:rPr>
        <w:t xml:space="preserve">totalmente </w:t>
      </w:r>
      <w:r>
        <w:rPr>
          <w:color w:val="5C1498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sigue </w:t>
      </w:r>
      <w:r>
        <w:rPr>
          <w:color w:val="5C1498"/>
        </w:rPr>
        <w:t xml:space="preserve">realizando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5C1498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consulta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que </w:t>
      </w:r>
      <w:r>
        <w:rPr>
          <w:color w:val="5C1498"/>
        </w:rPr>
        <w:t xml:space="preserve">curan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C1498"/>
        </w:rPr>
        <w:t xml:space="preserve">práctica </w:t>
      </w:r>
      <w:r>
        <w:rPr>
          <w:color w:val="155E6A"/>
        </w:rPr>
        <w:t xml:space="preserve">totalmente </w:t>
      </w:r>
      <w:r>
        <w:rPr>
          <w:color w:val="5C1498"/>
        </w:rPr>
        <w:t xml:space="preserve">ilegal </w:t>
      </w:r>
      <w:r>
        <w:rPr>
          <w:color w:val="000000"/>
        </w:rPr>
        <w:t xml:space="preserve">. </w:t>
      </w:r>
      <w:r>
        <w:rPr>
          <w:color w:val="155E6A"/>
        </w:rPr>
        <w:t xml:space="preserve">Llamamos </w:t>
      </w:r>
      <w:r>
        <w:rPr>
          <w:color w:val="000000"/>
        </w:rPr>
        <w:t xml:space="preserve">al </w:t>
      </w:r>
      <w:r>
        <w:rPr>
          <w:color w:val="DC0F1C"/>
        </w:rPr>
        <w:t xml:space="preserve">timbre </w:t>
      </w:r>
      <w:r>
        <w:rPr>
          <w:color w:val="000000"/>
        </w:rPr>
        <w:t xml:space="preserve">. </w:t>
      </w:r>
      <w:r>
        <w:rPr>
          <w:color w:val="307EC9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155E6A"/>
        </w:rPr>
        <w:t xml:space="preserve">abren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5C1498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155E6A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C0F1C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A0CCD4"/>
        </w:rPr>
        <w:t xml:space="preserve">pagar </w:t>
      </w:r>
      <w:r>
        <w:rPr>
          <w:color w:val="000000"/>
        </w:rPr>
        <w:t xml:space="preserve">20.00 </w:t>
      </w:r>
      <w:r>
        <w:rPr>
          <w:color w:val="000000"/>
        </w:rPr>
        <w:t xml:space="preserve">por </w:t>
      </w:r>
      <w:r>
        <w:rPr>
          <w:color w:val="5C1498"/>
        </w:rPr>
        <w:t xml:space="preserve">ofrecerlas </w:t>
      </w:r>
      <w:r>
        <w:rPr>
          <w:color w:val="000000"/>
        </w:rPr>
        <w:t xml:space="preserve">. </w:t>
      </w:r>
      <w:r>
        <w:rPr>
          <w:color w:val="DC0F1C"/>
        </w:rPr>
        <w:t xml:space="preserve">Hablamos </w:t>
      </w:r>
      <w:r>
        <w:rPr>
          <w:color w:val="000000"/>
        </w:rPr>
        <w:t xml:space="preserve">con </w:t>
      </w:r>
      <w:r>
        <w:rPr>
          <w:color w:val="000000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5D241B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5C1498"/>
        </w:rPr>
        <w:t xml:space="preserve">años </w:t>
      </w:r>
      <w:r>
        <w:rPr>
          <w:color w:val="000000"/>
        </w:rPr>
        <w:t xml:space="preserve">fue </w:t>
      </w:r>
      <w:r>
        <w:rPr>
          <w:color w:val="5D241B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hay </w:t>
      </w:r>
      <w:r>
        <w:rPr>
          <w:color w:val="DC0F1C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55E6A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DC0F1C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155E6A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C0F1C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0CCD4"/>
        </w:rPr>
        <w:t xml:space="preserve">orientación </w:t>
      </w:r>
      <w:r>
        <w:rPr>
          <w:color w:val="5D241B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C0F1C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155E6A"/>
        </w:rPr>
        <w:t xml:space="preserve">Unas </w:t>
      </w:r>
      <w:r>
        <w:rPr>
          <w:color w:val="5C1498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DC0F1C"/>
        </w:rPr>
        <w:t xml:space="preserve">depresión </w:t>
      </w:r>
      <w:r>
        <w:rPr>
          <w:color w:val="000000"/>
        </w:rPr>
        <w:t xml:space="preserve">, </w:t>
      </w:r>
      <w:r>
        <w:rPr>
          <w:color w:val="155E6A"/>
        </w:rPr>
        <w:t xml:space="preserve">ansiedad </w:t>
      </w:r>
      <w:r>
        <w:rPr>
          <w:color w:val="000000"/>
        </w:rPr>
        <w:t xml:space="preserve">y </w:t>
      </w:r>
      <w:r>
        <w:rPr>
          <w:color w:val="5C1498"/>
        </w:rPr>
        <w:t xml:space="preserve">trastornos </w:t>
      </w:r>
      <w:r>
        <w:rPr>
          <w:color w:val="000000"/>
        </w:rPr>
        <w:t xml:space="preserve">de </w:t>
      </w:r>
      <w:r>
        <w:rPr>
          <w:color w:val="5C1498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DC0F1C"/>
        </w:rPr>
        <w:t xml:space="preserve">padres </w:t>
      </w:r>
      <w:r>
        <w:rPr>
          <w:color w:val="155E6A"/>
        </w:rPr>
        <w:t xml:space="preserve">mantienen </w:t>
      </w:r>
      <w:r>
        <w:rPr>
          <w:color w:val="000000"/>
        </w:rPr>
        <w:t xml:space="preserve">en </w:t>
      </w:r>
      <w:r>
        <w:rPr>
          <w:color w:val="DC0F1C"/>
        </w:rPr>
        <w:t xml:space="preserve">secreto </w:t>
      </w:r>
      <w:r>
        <w:rPr>
          <w:color w:val="000000"/>
        </w:rPr>
        <w:t xml:space="preserve">el </w:t>
      </w:r>
      <w:r>
        <w:rPr>
          <w:color w:val="5D241B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C0F1C"/>
        </w:rPr>
        <w:t xml:space="preserve">hijo </w:t>
      </w:r>
      <w:r>
        <w:rPr>
          <w:color w:val="000000"/>
        </w:rPr>
        <w:t xml:space="preserve">14 </w:t>
      </w:r>
      <w:r>
        <w:rPr>
          <w:color w:val="307EC9"/>
        </w:rPr>
        <w:t xml:space="preserve">meses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C1498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00000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000000"/>
        </w:rPr>
        <w:t xml:space="preserve">el </w:t>
      </w:r>
      <w:r>
        <w:rPr>
          <w:color w:val="155E6A"/>
        </w:rPr>
        <w:t xml:space="preserve">sesgo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pareja </w:t>
      </w:r>
      <w:r>
        <w:rPr>
          <w:color w:val="000000"/>
        </w:rPr>
        <w:t xml:space="preserve">ni </w:t>
      </w:r>
      <w:r>
        <w:rPr>
          <w:color w:val="5C1498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DC0F1C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C1498"/>
        </w:rPr>
        <w:t xml:space="preserve">bebé </w:t>
      </w:r>
      <w:r>
        <w:rPr>
          <w:color w:val="A0CCD4"/>
        </w:rPr>
        <w:t xml:space="preserve">cumplió </w:t>
      </w:r>
      <w:r>
        <w:rPr>
          <w:color w:val="000000"/>
        </w:rPr>
        <w:t xml:space="preserve">11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A0CCD4"/>
        </w:rPr>
        <w:t xml:space="preserve">Reino-Unido </w:t>
      </w:r>
      <w:r>
        <w:rPr>
          <w:color w:val="155E6A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C1498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riesgos </w:t>
      </w:r>
      <w:r>
        <w:rPr>
          <w:color w:val="000000"/>
        </w:rPr>
        <w:t xml:space="preserve">que </w:t>
      </w:r>
      <w:r>
        <w:rPr>
          <w:color w:val="155E6A"/>
        </w:rPr>
        <w:t xml:space="preserve">corren </w:t>
      </w:r>
      <w:r>
        <w:rPr>
          <w:color w:val="000000"/>
        </w:rPr>
        <w:t xml:space="preserve">si </w:t>
      </w:r>
      <w:r>
        <w:rPr>
          <w:color w:val="DC0F1C"/>
        </w:rPr>
        <w:t xml:space="preserve">vienen </w:t>
      </w:r>
      <w:r>
        <w:rPr>
          <w:color w:val="155E6A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000000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vemos </w:t>
      </w:r>
      <w:r>
        <w:rPr>
          <w:color w:val="5C1498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Ministerio </w:t>
      </w:r>
      <w:r>
        <w:rPr>
          <w:color w:val="000000"/>
        </w:rPr>
        <w:t xml:space="preserve">de </w:t>
      </w:r>
      <w:r>
        <w:rPr>
          <w:color w:val="A0CCD4"/>
        </w:rPr>
        <w:t xml:space="preserve">Exteriores </w:t>
      </w:r>
      <w:r>
        <w:rPr>
          <w:color w:val="A0CCD4"/>
        </w:rPr>
        <w:t xml:space="preserve">británico </w:t>
      </w:r>
      <w:r>
        <w:rPr>
          <w:color w:val="307EC9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C1498"/>
        </w:rPr>
        <w:t xml:space="preserve">turistas </w:t>
      </w:r>
      <w:r>
        <w:rPr>
          <w:color w:val="000000"/>
        </w:rPr>
        <w:t xml:space="preserve">que </w:t>
      </w:r>
      <w:r>
        <w:rPr>
          <w:color w:val="155E6A"/>
        </w:rPr>
        <w:t xml:space="preserve">extremen </w:t>
      </w:r>
      <w:r>
        <w:rPr>
          <w:color w:val="000000"/>
        </w:rPr>
        <w:t xml:space="preserve">las </w:t>
      </w:r>
      <w:r>
        <w:rPr>
          <w:color w:val="155E6A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155E6A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5C1498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tensión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y </w:t>
      </w:r>
      <w:r>
        <w:rPr>
          <w:color w:val="A0CCD4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vive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155E6A"/>
        </w:rPr>
        <w:t xml:space="preserve">alto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DC0F1C"/>
        </w:rPr>
        <w:t xml:space="preserve">recuerda </w:t>
      </w:r>
      <w:r>
        <w:rPr>
          <w:color w:val="000000"/>
        </w:rPr>
        <w:t xml:space="preserve">el </w:t>
      </w:r>
      <w:r>
        <w:rPr>
          <w:color w:val="155E6A"/>
        </w:rPr>
        <w:t xml:space="preserve">peligro </w:t>
      </w:r>
      <w:r>
        <w:rPr>
          <w:color w:val="000000"/>
        </w:rPr>
        <w:t xml:space="preserve">de </w:t>
      </w:r>
      <w:r>
        <w:rPr>
          <w:color w:val="5C1498"/>
        </w:rPr>
        <w:t xml:space="preserve">practicar </w:t>
      </w:r>
      <w:r>
        <w:rPr>
          <w:color w:val="155E6A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A0CCD4"/>
        </w:rPr>
        <w:t xml:space="preserve">británico </w:t>
      </w:r>
      <w:r>
        <w:rPr>
          <w:color w:val="5D241B"/>
        </w:rPr>
        <w:t xml:space="preserve">advierte </w:t>
      </w:r>
      <w:r>
        <w:rPr>
          <w:color w:val="000000"/>
        </w:rPr>
        <w:t xml:space="preserve">de </w:t>
      </w:r>
      <w:r>
        <w:rPr>
          <w:color w:val="5C1498"/>
        </w:rPr>
        <w:t xml:space="preserve">diferentes </w:t>
      </w:r>
      <w:r>
        <w:rPr>
          <w:color w:val="155E6A"/>
        </w:rPr>
        <w:t xml:space="preserve">peligros </w:t>
      </w:r>
      <w:r>
        <w:rPr>
          <w:color w:val="000000"/>
        </w:rPr>
        <w:t xml:space="preserve">en </w:t>
      </w:r>
      <w:r>
        <w:rPr>
          <w:color w:val="5C1498"/>
        </w:rPr>
        <w:t xml:space="preserve">cada </w:t>
      </w:r>
      <w:r>
        <w:rPr>
          <w:color w:val="307EC9"/>
        </w:rPr>
        <w:t xml:space="preserve">país </w:t>
      </w:r>
      <w:r>
        <w:rPr>
          <w:color w:val="000000"/>
        </w:rPr>
        <w:t xml:space="preserve">del </w:t>
      </w:r>
      <w:r>
        <w:rPr>
          <w:color w:val="DC0F1C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307EC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5D241B"/>
        </w:rPr>
        <w:t xml:space="preserve">soldados </w:t>
      </w:r>
      <w:r>
        <w:rPr>
          <w:color w:val="55A2B6"/>
        </w:rPr>
        <w:t xml:space="preserve">israelíes </w:t>
      </w:r>
      <w:r>
        <w:rPr>
          <w:color w:val="5C1498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5E8AA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C1498"/>
        </w:rPr>
        <w:t xml:space="preserve">según </w:t>
      </w:r>
      <w:r>
        <w:rPr>
          <w:color w:val="000000"/>
        </w:rPr>
        <w:t xml:space="preserve">su </w:t>
      </w:r>
      <w:r>
        <w:rPr>
          <w:color w:val="DC0F1C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D241B"/>
        </w:rPr>
        <w:t xml:space="preserve">apuñalarlos </w:t>
      </w:r>
      <w:r>
        <w:rPr>
          <w:color w:val="000000"/>
        </w:rPr>
        <w:t xml:space="preserve">. </w:t>
      </w:r>
      <w:r>
        <w:rPr>
          <w:color w:val="5C1498"/>
        </w:rPr>
        <w:t xml:space="preserve">Murió </w:t>
      </w:r>
      <w:r>
        <w:rPr>
          <w:color w:val="000000"/>
        </w:rPr>
        <w:t xml:space="preserve">poco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DC0F1C"/>
        </w:rPr>
        <w:t xml:space="preserve">cierto </w:t>
      </w:r>
      <w:r>
        <w:rPr>
          <w:color w:val="000000"/>
        </w:rPr>
        <w:t xml:space="preserve">, </w:t>
      </w:r>
      <w:r>
        <w:rPr>
          <w:color w:val="155E6A"/>
        </w:rPr>
        <w:t xml:space="preserve">allí </w:t>
      </w:r>
      <w:r>
        <w:rPr>
          <w:color w:val="000000"/>
        </w:rPr>
        <w:t xml:space="preserve">en </w:t>
      </w:r>
      <w:r>
        <w:rPr>
          <w:color w:val="55A2B6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A044AA"/>
        </w:rPr>
        <w:t xml:space="preserve">empate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comicios </w:t>
      </w:r>
      <w:r>
        <w:rPr>
          <w:color w:val="307EC9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DC0F1C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DC0F1C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Casa-Blanca </w:t>
      </w:r>
      <w:r>
        <w:rPr>
          <w:color w:val="000000"/>
        </w:rPr>
        <w:t xml:space="preserve">. </w:t>
      </w:r>
      <w:r>
        <w:rPr>
          <w:color w:val="5C1498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C1498"/>
        </w:rPr>
        <w:t xml:space="preserve">cifra </w:t>
      </w:r>
      <w:r>
        <w:rPr>
          <w:color w:val="5C1498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C1498"/>
        </w:rPr>
        <w:t xml:space="preserve">fortuna </w:t>
      </w:r>
      <w:r>
        <w:rPr>
          <w:color w:val="000000"/>
        </w:rPr>
        <w:t xml:space="preserve">, </w:t>
      </w:r>
      <w:r>
        <w:rPr>
          <w:color w:val="5C1498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307EC9"/>
        </w:rPr>
        <w:t xml:space="preserve">presidente </w:t>
      </w:r>
      <w:r>
        <w:rPr>
          <w:color w:val="5D241B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5C1498"/>
        </w:rPr>
        <w:t xml:space="preserve">casi </w:t>
      </w:r>
      <w:r>
        <w:rPr>
          <w:color w:val="155E6A"/>
        </w:rPr>
        <w:t xml:space="preserve">190.000 </w:t>
      </w:r>
      <w:r>
        <w:rPr>
          <w:color w:val="5C1498"/>
        </w:rPr>
        <w:t xml:space="preserve">euros </w:t>
      </w:r>
      <w:r>
        <w:rPr>
          <w:color w:val="000000"/>
        </w:rPr>
        <w:t xml:space="preserve">por </w:t>
      </w:r>
      <w:r>
        <w:rPr>
          <w:color w:val="DC0F1C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307EC9"/>
        </w:rPr>
        <w:t xml:space="preserve">frente </w:t>
      </w:r>
      <w:r>
        <w:rPr>
          <w:color w:val="000000"/>
        </w:rPr>
        <w:t xml:space="preserve">del </w:t>
      </w:r>
      <w:r>
        <w:rPr>
          <w:color w:val="307EC9"/>
        </w:rPr>
        <w:t xml:space="preserve">país </w:t>
      </w:r>
      <w:r>
        <w:rPr>
          <w:color w:val="000000"/>
        </w:rPr>
        <w:t xml:space="preserve">8 </w:t>
      </w:r>
      <w:r>
        <w:rPr>
          <w:color w:val="5C1498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155E6A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7EC9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Barack </w:t>
      </w:r>
      <w:r>
        <w:rPr>
          <w:color w:val="000000"/>
        </w:rPr>
        <w:t xml:space="preserve">y </w:t>
      </w:r>
      <w:r>
        <w:rPr>
          <w:color w:val="DC0F1C"/>
        </w:rPr>
        <w:t xml:space="preserve">Michelle </w:t>
      </w:r>
      <w:r>
        <w:rPr>
          <w:color w:val="5C1498"/>
        </w:rPr>
        <w:t xml:space="preserve">ingresan </w:t>
      </w:r>
      <w:r>
        <w:rPr>
          <w:color w:val="000000"/>
        </w:rPr>
        <w:t xml:space="preserve">desde </w:t>
      </w:r>
      <w:r>
        <w:rPr>
          <w:color w:val="A0CCD4"/>
        </w:rPr>
        <w:t xml:space="preserve">2017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A0CCD4"/>
        </w:rPr>
        <w:t xml:space="preserve">conferencias </w:t>
      </w:r>
      <w:r>
        <w:rPr>
          <w:color w:val="000000"/>
        </w:rPr>
        <w:t xml:space="preserve">, </w:t>
      </w:r>
      <w:r>
        <w:rPr>
          <w:color w:val="DC0F1C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A0CCD4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C0F1C"/>
        </w:rPr>
        <w:t xml:space="preserve">miren </w:t>
      </w:r>
      <w:r>
        <w:rPr>
          <w:color w:val="000000"/>
        </w:rPr>
        <w:t xml:space="preserve">qué </w:t>
      </w:r>
      <w:r>
        <w:rPr>
          <w:color w:val="DC0F1C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155E6A"/>
        </w:rPr>
        <w:t xml:space="preserve">llega </w:t>
      </w:r>
      <w:r>
        <w:rPr>
          <w:color w:val="000000"/>
        </w:rPr>
        <w:t xml:space="preserve">desde </w:t>
      </w:r>
      <w:r>
        <w:rPr>
          <w:color w:val="155E6A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767708"/>
        </w:rPr>
        <w:t xml:space="preserve">juez </w:t>
      </w:r>
      <w:r>
        <w:rPr>
          <w:color w:val="000000"/>
        </w:rPr>
        <w:t xml:space="preserve">ha </w:t>
      </w:r>
      <w:r>
        <w:rPr>
          <w:color w:val="767708"/>
        </w:rPr>
        <w:t xml:space="preserve">condenado </w:t>
      </w:r>
      <w:r>
        <w:rPr>
          <w:color w:val="000000"/>
        </w:rPr>
        <w:t xml:space="preserve">a </w:t>
      </w:r>
      <w:r>
        <w:rPr>
          <w:color w:val="5D241B"/>
        </w:rPr>
        <w:t xml:space="preserve">diez </w:t>
      </w:r>
      <w:r>
        <w:rPr>
          <w:color w:val="5C1498"/>
        </w:rPr>
        <w:t xml:space="preserve">años </w:t>
      </w:r>
      <w:r>
        <w:rPr>
          <w:color w:val="000000"/>
        </w:rPr>
        <w:t xml:space="preserve">de </w:t>
      </w:r>
      <w:r>
        <w:rPr>
          <w:color w:val="767708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5C1498"/>
        </w:rPr>
        <w:t xml:space="preserve">años </w:t>
      </w:r>
      <w:r>
        <w:rPr>
          <w:color w:val="000000"/>
        </w:rPr>
        <w:t xml:space="preserve">por </w:t>
      </w:r>
      <w:r>
        <w:rPr>
          <w:color w:val="5D241B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DC0F1C"/>
        </w:rPr>
        <w:t xml:space="preserve">padres </w:t>
      </w:r>
      <w:r>
        <w:rPr>
          <w:color w:val="000000"/>
        </w:rPr>
        <w:t xml:space="preserve">. </w:t>
      </w:r>
      <w:r>
        <w:rPr>
          <w:color w:val="155E6A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C1498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D241B"/>
        </w:rPr>
        <w:t xml:space="preserve">insultó </w:t>
      </w:r>
      <w:r>
        <w:rPr>
          <w:color w:val="000000"/>
        </w:rPr>
        <w:t xml:space="preserve">y </w:t>
      </w:r>
      <w:r>
        <w:rPr>
          <w:color w:val="155E6A"/>
        </w:rPr>
        <w:t xml:space="preserve">obligó </w:t>
      </w:r>
      <w:r>
        <w:rPr>
          <w:color w:val="000000"/>
        </w:rPr>
        <w:t xml:space="preserve">al </w:t>
      </w:r>
      <w:r>
        <w:rPr>
          <w:color w:val="DC0F1C"/>
        </w:rPr>
        <w:t xml:space="preserve">padre </w:t>
      </w:r>
      <w:r>
        <w:rPr>
          <w:color w:val="000000"/>
        </w:rPr>
        <w:t xml:space="preserve">a </w:t>
      </w:r>
      <w:r>
        <w:rPr>
          <w:color w:val="DC0F1C"/>
        </w:rPr>
        <w:t xml:space="preserve">comerse </w:t>
      </w:r>
      <w:r>
        <w:rPr>
          <w:color w:val="000000"/>
        </w:rPr>
        <w:t xml:space="preserve">un </w:t>
      </w:r>
      <w:r>
        <w:rPr>
          <w:color w:val="155E6A"/>
        </w:rPr>
        <w:t xml:space="preserve">cuadro </w:t>
      </w:r>
      <w:r>
        <w:rPr>
          <w:color w:val="000000"/>
        </w:rPr>
        <w:t xml:space="preserve">de </w:t>
      </w:r>
      <w:r>
        <w:rPr>
          <w:color w:val="DC0F1C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155E6A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5D241B"/>
        </w:rPr>
        <w:t xml:space="preserve">orden </w:t>
      </w:r>
      <w:r>
        <w:rPr>
          <w:color w:val="000000"/>
        </w:rPr>
        <w:t xml:space="preserve">de </w:t>
      </w:r>
      <w:r>
        <w:rPr>
          <w:color w:val="5C1498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C0F1C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67708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apreciado </w:t>
      </w:r>
      <w:r>
        <w:rPr>
          <w:color w:val="000000"/>
        </w:rPr>
        <w:t xml:space="preserve">como </w:t>
      </w:r>
      <w:r>
        <w:rPr>
          <w:color w:val="307EC9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307EC9"/>
        </w:rPr>
        <w:t xml:space="preserve">mermadas </w:t>
      </w:r>
      <w:r>
        <w:rPr>
          <w:color w:val="000000"/>
        </w:rPr>
        <w:t xml:space="preserve">sus </w:t>
      </w:r>
      <w:r>
        <w:rPr>
          <w:color w:val="307EC9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C1498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C1498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5C1498"/>
        </w:rPr>
        <w:t xml:space="preserve">feligreses </w:t>
      </w:r>
      <w:r>
        <w:rPr>
          <w:color w:val="DC0F1C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5C1498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767708"/>
        </w:rPr>
        <w:t xml:space="preserve">Acusan </w:t>
      </w:r>
      <w:r>
        <w:rPr>
          <w:color w:val="000000"/>
        </w:rPr>
        <w:t xml:space="preserve">al </w:t>
      </w:r>
      <w:r>
        <w:rPr>
          <w:color w:val="5C1498"/>
        </w:rPr>
        <w:t xml:space="preserve">obispo </w:t>
      </w:r>
      <w:r>
        <w:rPr>
          <w:color w:val="000000"/>
        </w:rPr>
        <w:t xml:space="preserve">de </w:t>
      </w:r>
      <w:r>
        <w:rPr>
          <w:color w:val="155E6A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DC0F1C"/>
        </w:rPr>
        <w:t xml:space="preserve">vender </w:t>
      </w:r>
      <w:r>
        <w:rPr>
          <w:color w:val="155E6A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iglesia </w:t>
      </w:r>
      <w:r>
        <w:rPr>
          <w:color w:val="000000"/>
        </w:rPr>
        <w:t xml:space="preserve">para </w:t>
      </w:r>
      <w:r>
        <w:rPr>
          <w:color w:val="DC0F1C"/>
        </w:rPr>
        <w:t xml:space="preserve">hacer </w:t>
      </w:r>
      <w:r>
        <w:rPr>
          <w:color w:val="307EC9"/>
        </w:rPr>
        <w:t xml:space="preserve">negocio </w:t>
      </w:r>
      <w:r>
        <w:rPr>
          <w:color w:val="000000"/>
        </w:rPr>
        <w:t xml:space="preserve">. </w:t>
      </w:r>
      <w:r>
        <w:rPr>
          <w:color w:val="155E6A"/>
        </w:rPr>
        <w:t xml:space="preserve">Llegaron </w:t>
      </w:r>
      <w:r>
        <w:rPr>
          <w:color w:val="000000"/>
        </w:rPr>
        <w:t xml:space="preserve">a </w:t>
      </w:r>
      <w:r>
        <w:rPr>
          <w:color w:val="DC0F1C"/>
        </w:rPr>
        <w:t xml:space="preserve">poner </w:t>
      </w:r>
      <w:r>
        <w:rPr>
          <w:color w:val="000000"/>
        </w:rPr>
        <w:t xml:space="preserve">el </w:t>
      </w:r>
      <w:r>
        <w:rPr>
          <w:color w:val="55A2B6"/>
        </w:rPr>
        <w:t xml:space="preserve">domingo </w:t>
      </w:r>
      <w:r>
        <w:rPr>
          <w:color w:val="DC0F1C"/>
        </w:rPr>
        <w:t xml:space="preserve">pasado </w:t>
      </w:r>
      <w:r>
        <w:rPr>
          <w:color w:val="000000"/>
        </w:rPr>
        <w:t xml:space="preserve">un </w:t>
      </w:r>
      <w:r>
        <w:rPr>
          <w:color w:val="DC0F1C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155E6A"/>
        </w:rPr>
        <w:t xml:space="preserve">tensión </w:t>
      </w:r>
      <w:r>
        <w:rPr>
          <w:color w:val="000000"/>
        </w:rPr>
        <w:t xml:space="preserve">del </w:t>
      </w:r>
      <w:r>
        <w:rPr>
          <w:color w:val="DC0F1C"/>
        </w:rPr>
        <w:t xml:space="preserve">pasado </w:t>
      </w:r>
      <w:r>
        <w:rPr>
          <w:color w:val="55A2B6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307EC9"/>
        </w:rPr>
        <w:t xml:space="preserve">iglesia </w:t>
      </w:r>
      <w:r>
        <w:rPr>
          <w:color w:val="000000"/>
        </w:rPr>
        <w:t xml:space="preserve">no </w:t>
      </w:r>
      <w:r>
        <w:rPr>
          <w:color w:val="155E6A"/>
        </w:rPr>
        <w:t xml:space="preserve">pudo </w:t>
      </w:r>
      <w:r>
        <w:rPr>
          <w:color w:val="155E6A"/>
        </w:rPr>
        <w:t xml:space="preserve">abrir </w:t>
      </w:r>
      <w:r>
        <w:rPr>
          <w:color w:val="000000"/>
        </w:rPr>
        <w:t xml:space="preserve">sus </w:t>
      </w:r>
      <w:r>
        <w:rPr>
          <w:color w:val="5D241B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5C1498"/>
        </w:rPr>
        <w:t xml:space="preserve">feligreses </w:t>
      </w:r>
      <w:r>
        <w:rPr>
          <w:color w:val="DC0F1C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DC0F1C"/>
        </w:rPr>
        <w:t xml:space="preserve">colocado </w:t>
      </w:r>
      <w:r>
        <w:rPr>
          <w:color w:val="000000"/>
        </w:rPr>
        <w:t xml:space="preserve">con </w:t>
      </w:r>
      <w:r>
        <w:rPr>
          <w:color w:val="155E6A"/>
        </w:rPr>
        <w:t xml:space="preserve">enorme </w:t>
      </w:r>
      <w:r>
        <w:rPr>
          <w:color w:val="DC0F1C"/>
        </w:rPr>
        <w:t xml:space="preserve">candado </w:t>
      </w:r>
      <w:r>
        <w:rPr>
          <w:color w:val="000000"/>
        </w:rPr>
        <w:t xml:space="preserve">. </w:t>
      </w:r>
      <w:r>
        <w:rPr>
          <w:color w:val="5D241B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C1498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C1498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operación </w:t>
      </w:r>
      <w:r>
        <w:rPr>
          <w:color w:val="5C1498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5C1498"/>
        </w:rPr>
        <w:t xml:space="preserve">obispado </w:t>
      </w:r>
      <w:r>
        <w:rPr>
          <w:color w:val="000000"/>
        </w:rPr>
        <w:t xml:space="preserve">. </w:t>
      </w:r>
      <w:r>
        <w:rPr>
          <w:color w:val="5C1498"/>
        </w:rPr>
        <w:t xml:space="preserve">Pisos </w:t>
      </w:r>
      <w:r>
        <w:rPr>
          <w:color w:val="5C1498"/>
        </w:rPr>
        <w:t xml:space="preserve">turísticos </w:t>
      </w:r>
      <w:r>
        <w:rPr>
          <w:color w:val="000000"/>
        </w:rPr>
        <w:t xml:space="preserve">a </w:t>
      </w:r>
      <w:r>
        <w:rPr>
          <w:color w:val="5C1498"/>
        </w:rPr>
        <w:t xml:space="preserve">solo </w:t>
      </w:r>
      <w:r>
        <w:rPr>
          <w:color w:val="000000"/>
        </w:rPr>
        <w:t xml:space="preserve">dos </w:t>
      </w:r>
      <w:r>
        <w:rPr>
          <w:color w:val="DC0F1C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307EC9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5C1498"/>
        </w:rPr>
        <w:t xml:space="preserve">residencia </w:t>
      </w:r>
      <w:r>
        <w:rPr>
          <w:color w:val="000000"/>
        </w:rPr>
        <w:t xml:space="preserve">de </w:t>
      </w:r>
      <w:r>
        <w:rPr>
          <w:color w:val="5C1498"/>
        </w:rPr>
        <w:t xml:space="preserve">ancianos </w:t>
      </w:r>
      <w:r>
        <w:rPr>
          <w:color w:val="5D241B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7EC9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maniobras </w:t>
      </w:r>
      <w:r>
        <w:rPr>
          <w:color w:val="155E6A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5C1498"/>
        </w:rPr>
        <w:t xml:space="preserve">recientes </w:t>
      </w:r>
      <w:r>
        <w:rPr>
          <w:color w:val="000000"/>
        </w:rPr>
        <w:t xml:space="preserve">del </w:t>
      </w:r>
      <w:r>
        <w:rPr>
          <w:color w:val="5C1498"/>
        </w:rPr>
        <w:t xml:space="preserve">obispado </w:t>
      </w:r>
      <w:r>
        <w:rPr>
          <w:color w:val="000000"/>
        </w:rPr>
        <w:t xml:space="preserve">de </w:t>
      </w:r>
      <w:r>
        <w:rPr>
          <w:color w:val="155E6A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DC0F1C"/>
        </w:rPr>
        <w:t xml:space="preserve">Ahora </w:t>
      </w:r>
      <w:r>
        <w:rPr>
          <w:color w:val="000000"/>
        </w:rPr>
        <w:t xml:space="preserve">los </w:t>
      </w:r>
      <w:r>
        <w:rPr>
          <w:color w:val="5C1498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Sagrada-Familia </w:t>
      </w:r>
      <w:r>
        <w:rPr>
          <w:color w:val="5D241B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C1498"/>
        </w:rPr>
        <w:t xml:space="preserve">obispo </w:t>
      </w:r>
      <w:r>
        <w:rPr>
          <w:color w:val="000000"/>
        </w:rPr>
        <w:t xml:space="preserve">Munilla </w:t>
      </w:r>
      <w:r>
        <w:rPr>
          <w:color w:val="000000"/>
        </w:rPr>
        <w:t xml:space="preserve">ha </w:t>
      </w:r>
      <w:r>
        <w:rPr>
          <w:color w:val="155E6A"/>
        </w:rPr>
        <w:t xml:space="preserve">trasladado </w:t>
      </w:r>
      <w:r>
        <w:rPr>
          <w:color w:val="000000"/>
        </w:rPr>
        <w:t xml:space="preserve">al </w:t>
      </w:r>
      <w:r>
        <w:rPr>
          <w:color w:val="5C1498"/>
        </w:rPr>
        <w:t xml:space="preserve">párroco </w:t>
      </w:r>
      <w:r>
        <w:rPr>
          <w:color w:val="000000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307EC9"/>
        </w:rPr>
        <w:t xml:space="preserve">rechazaba </w:t>
      </w:r>
      <w:r>
        <w:rPr>
          <w:color w:val="DC0F1C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5C1498"/>
        </w:rPr>
        <w:t xml:space="preserve">planes </w:t>
      </w:r>
      <w:r>
        <w:rPr>
          <w:color w:val="000000"/>
        </w:rPr>
        <w:t xml:space="preserve">el </w:t>
      </w:r>
      <w:r>
        <w:rPr>
          <w:color w:val="5C1498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D241B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guerra </w:t>
      </w:r>
      <w:r>
        <w:rPr>
          <w:color w:val="5D241B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C1498"/>
        </w:rPr>
        <w:t xml:space="preserve">obispo </w:t>
      </w:r>
      <w:r>
        <w:rPr>
          <w:color w:val="000000"/>
        </w:rPr>
        <w:t xml:space="preserve">algunos </w:t>
      </w:r>
      <w:r>
        <w:rPr>
          <w:color w:val="155E6A"/>
        </w:rPr>
        <w:t xml:space="preserve">fieles </w:t>
      </w:r>
      <w:r>
        <w:rPr>
          <w:color w:val="000000"/>
        </w:rPr>
        <w:t xml:space="preserve">, </w:t>
      </w:r>
      <w:r>
        <w:rPr>
          <w:color w:val="DC0F1C"/>
        </w:rPr>
        <w:t xml:space="preserve">colocaron </w:t>
      </w:r>
      <w:r>
        <w:rPr>
          <w:color w:val="000000"/>
        </w:rPr>
        <w:t xml:space="preserve">el </w:t>
      </w:r>
      <w:r>
        <w:rPr>
          <w:color w:val="55A2B6"/>
        </w:rPr>
        <w:t xml:space="preserve">domingo </w:t>
      </w:r>
      <w:r>
        <w:rPr>
          <w:color w:val="DC0F1C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D241B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nuevo </w:t>
      </w:r>
      <w:r>
        <w:rPr>
          <w:color w:val="5C1498"/>
        </w:rPr>
        <w:t xml:space="preserve">párroco </w:t>
      </w:r>
      <w:r>
        <w:rPr>
          <w:color w:val="000000"/>
        </w:rPr>
        <w:t xml:space="preserve">no </w:t>
      </w:r>
      <w:r>
        <w:rPr>
          <w:color w:val="155E6A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diócesis </w:t>
      </w:r>
      <w:r>
        <w:rPr>
          <w:color w:val="000000"/>
        </w:rPr>
        <w:t xml:space="preserve">ha </w:t>
      </w:r>
      <w:r>
        <w:rPr>
          <w:color w:val="307EC9"/>
        </w:rPr>
        <w:t xml:space="preserve">reconocido </w:t>
      </w:r>
      <w:r>
        <w:rPr>
          <w:color w:val="DC0F1C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155E6A"/>
        </w:rPr>
        <w:t xml:space="preserve">operación </w:t>
      </w:r>
      <w:r>
        <w:rPr>
          <w:color w:val="155E6A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C0F1C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C1498"/>
        </w:rPr>
        <w:t xml:space="preserve">justifican </w:t>
      </w:r>
      <w:r>
        <w:rPr>
          <w:color w:val="000000"/>
        </w:rPr>
        <w:t xml:space="preserve">sus </w:t>
      </w:r>
      <w:r>
        <w:rPr>
          <w:color w:val="307EC9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necesidad </w:t>
      </w:r>
      <w:r>
        <w:rPr>
          <w:color w:val="000000"/>
        </w:rPr>
        <w:t xml:space="preserve">de </w:t>
      </w:r>
      <w:r>
        <w:rPr>
          <w:color w:val="307EC9"/>
        </w:rPr>
        <w:t xml:space="preserve">sostener </w:t>
      </w:r>
      <w:r>
        <w:rPr>
          <w:color w:val="000000"/>
        </w:rPr>
        <w:t xml:space="preserve">su </w:t>
      </w:r>
      <w:r>
        <w:rPr>
          <w:color w:val="155E6A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5C1498"/>
        </w:rPr>
        <w:t xml:space="preserve">feligreses </w:t>
      </w:r>
      <w:r>
        <w:rPr>
          <w:color w:val="5D241B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155E6A"/>
        </w:rPr>
        <w:t xml:space="preserve">tres </w:t>
      </w:r>
      <w:r>
        <w:rPr>
          <w:color w:val="A0CCD4"/>
        </w:rPr>
        <w:t xml:space="preserve">operaciones </w:t>
      </w:r>
      <w:r>
        <w:rPr>
          <w:color w:val="000000"/>
        </w:rPr>
        <w:t xml:space="preserve">el </w:t>
      </w:r>
      <w:r>
        <w:rPr>
          <w:color w:val="5C1498"/>
        </w:rPr>
        <w:t xml:space="preserve">obispo </w:t>
      </w:r>
      <w:r>
        <w:rPr>
          <w:color w:val="DC0F1C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C1498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55E6A"/>
        </w:rPr>
        <w:t xml:space="preserve">casos </w:t>
      </w:r>
      <w:r>
        <w:rPr>
          <w:color w:val="000000"/>
        </w:rPr>
        <w:t xml:space="preserve">se </w:t>
      </w:r>
      <w:r>
        <w:rPr>
          <w:color w:val="155E6A"/>
        </w:rPr>
        <w:t xml:space="preserve">levantó </w:t>
      </w:r>
      <w:r>
        <w:rPr>
          <w:color w:val="000000"/>
        </w:rPr>
        <w:t xml:space="preserve">a </w:t>
      </w:r>
      <w:r>
        <w:rPr>
          <w:color w:val="307EC9"/>
        </w:rPr>
        <w:t xml:space="preserve">base </w:t>
      </w:r>
      <w:r>
        <w:rPr>
          <w:color w:val="000000"/>
        </w:rPr>
        <w:t xml:space="preserve">de </w:t>
      </w:r>
      <w:r>
        <w:rPr>
          <w:color w:val="A0CCD4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0CCD4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última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conocida </w:t>
      </w:r>
      <w:r>
        <w:rPr>
          <w:color w:val="55A2B6"/>
        </w:rPr>
        <w:t xml:space="preserve">marca </w:t>
      </w:r>
      <w:r>
        <w:rPr>
          <w:color w:val="000000"/>
        </w:rPr>
        <w:t xml:space="preserve">de </w:t>
      </w:r>
      <w:r>
        <w:rPr>
          <w:color w:val="5C1498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C1498"/>
        </w:rPr>
        <w:t xml:space="preserve">reparto </w:t>
      </w:r>
      <w:r>
        <w:rPr>
          <w:color w:val="000000"/>
        </w:rPr>
        <w:t xml:space="preserve">tan </w:t>
      </w:r>
      <w:r>
        <w:rPr>
          <w:color w:val="5C1498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C1498"/>
        </w:rPr>
        <w:t xml:space="preserve">colado </w:t>
      </w:r>
      <w:r>
        <w:rPr>
          <w:color w:val="000000"/>
        </w:rPr>
        <w:t xml:space="preserve">dos </w:t>
      </w:r>
      <w:r>
        <w:rPr>
          <w:color w:val="5C1498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A0CCD4"/>
        </w:rPr>
        <w:t xml:space="preserve">cotizados </w:t>
      </w:r>
      <w:r>
        <w:rPr>
          <w:color w:val="000000"/>
        </w:rPr>
        <w:t xml:space="preserve">y </w:t>
      </w:r>
      <w:r>
        <w:rPr>
          <w:color w:val="DC0F1C"/>
        </w:rPr>
        <w:t xml:space="preserve">pronto </w:t>
      </w:r>
      <w:r>
        <w:rPr>
          <w:color w:val="307EC9"/>
        </w:rPr>
        <w:t xml:space="preserve">firmarán </w:t>
      </w:r>
      <w:r>
        <w:rPr>
          <w:color w:val="000000"/>
        </w:rPr>
        <w:t xml:space="preserve">otro </w:t>
      </w:r>
      <w:r>
        <w:rPr>
          <w:color w:val="5C1498"/>
        </w:rPr>
        <w:t xml:space="preserve">gran </w:t>
      </w:r>
      <w:r>
        <w:rPr>
          <w:color w:val="A0CCD4"/>
        </w:rPr>
        <w:t xml:space="preserve">contrato </w:t>
      </w:r>
      <w:r>
        <w:rPr>
          <w:color w:val="000000"/>
        </w:rPr>
        <w:t xml:space="preserve">. </w:t>
      </w:r>
      <w:r>
        <w:rPr>
          <w:color w:val="DC0F1C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C1498"/>
        </w:rPr>
        <w:t xml:space="preserve">pequeño </w:t>
      </w:r>
      <w:r>
        <w:rPr>
          <w:color w:val="155E6A"/>
        </w:rPr>
        <w:t xml:space="preserve">pueblo </w:t>
      </w:r>
      <w:r>
        <w:rPr>
          <w:color w:val="000000"/>
        </w:rPr>
        <w:t xml:space="preserve">de </w:t>
      </w:r>
      <w:r>
        <w:rPr>
          <w:color w:val="155E6A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C1498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5D241B"/>
        </w:rPr>
        <w:t xml:space="preserve">desvelar </w:t>
      </w:r>
      <w:r>
        <w:rPr>
          <w:color w:val="000000"/>
        </w:rPr>
        <w:t xml:space="preserve">a </w:t>
      </w:r>
      <w:r>
        <w:rPr>
          <w:color w:val="DC0F1C"/>
        </w:rPr>
        <w:t xml:space="preserve">cuánto </w:t>
      </w:r>
      <w:r>
        <w:rPr>
          <w:color w:val="155E6A"/>
        </w:rPr>
        <w:t xml:space="preserve">ascienden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cachés </w:t>
      </w:r>
      <w:r>
        <w:rPr>
          <w:color w:val="000000"/>
        </w:rPr>
        <w:t xml:space="preserve">. </w:t>
      </w:r>
      <w:r>
        <w:rPr>
          <w:color w:val="5C1498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155E6A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photocall </w:t>
      </w:r>
      <w:r>
        <w:rPr>
          <w:color w:val="000000"/>
        </w:rPr>
        <w:t xml:space="preserve">. </w:t>
      </w:r>
      <w:r>
        <w:rPr>
          <w:color w:val="155E6A"/>
        </w:rPr>
        <w:t xml:space="preserve">Intentamos </w:t>
      </w:r>
      <w:r>
        <w:rPr>
          <w:color w:val="000000"/>
        </w:rPr>
        <w:t xml:space="preserve">que </w:t>
      </w:r>
      <w:r>
        <w:rPr>
          <w:color w:val="5D241B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155E6A"/>
        </w:rPr>
        <w:t xml:space="preserve">fíjense </w:t>
      </w:r>
      <w:r>
        <w:rPr>
          <w:color w:val="000000"/>
        </w:rPr>
        <w:t xml:space="preserve">qué </w:t>
      </w:r>
      <w:r>
        <w:rPr>
          <w:color w:val="A0CCD4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DC0F1C"/>
        </w:rPr>
        <w:t xml:space="preserve">Bonito </w:t>
      </w:r>
      <w:r>
        <w:rPr>
          <w:color w:val="000000"/>
        </w:rPr>
        <w:t xml:space="preserve">y </w:t>
      </w:r>
      <w:r>
        <w:rPr>
          <w:color w:val="000000"/>
        </w:rPr>
        <w:t xml:space="preserve">Boneco </w:t>
      </w:r>
      <w:r>
        <w:rPr>
          <w:color w:val="000000"/>
        </w:rPr>
        <w:t xml:space="preserve">. </w:t>
      </w:r>
      <w:r>
        <w:rPr>
          <w:color w:val="DC0F1C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155E6A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DC0F1C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C0F1C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últimas </w:t>
      </w:r>
      <w:r>
        <w:rPr>
          <w:color w:val="5C1498"/>
        </w:rPr>
        <w:t xml:space="preserve">apariciones </w:t>
      </w:r>
      <w:r>
        <w:rPr>
          <w:color w:val="155E6A"/>
        </w:rPr>
        <w:t xml:space="preserve">estelares </w:t>
      </w:r>
      <w:r>
        <w:rPr>
          <w:color w:val="000000"/>
        </w:rPr>
        <w:t xml:space="preserve">: </w:t>
      </w:r>
      <w:r>
        <w:rPr>
          <w:color w:val="DC0F1C"/>
        </w:rPr>
        <w:t xml:space="preserve">luciendo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0CCD4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conocidísima </w:t>
      </w:r>
      <w:r>
        <w:rPr>
          <w:color w:val="307EC9"/>
        </w:rPr>
        <w:t xml:space="preserve">firma </w:t>
      </w:r>
      <w:r>
        <w:rPr>
          <w:color w:val="000000"/>
        </w:rPr>
        <w:t xml:space="preserve">de </w:t>
      </w:r>
      <w:r>
        <w:rPr>
          <w:color w:val="155E6A"/>
        </w:rPr>
        <w:t xml:space="preserve">alta </w:t>
      </w:r>
      <w:r>
        <w:rPr>
          <w:color w:val="A0CCD4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5C1498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A0CCD4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C0F1C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155E6A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D241B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DC0F1C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BBC </w:t>
      </w:r>
      <w:r>
        <w:rPr>
          <w:color w:val="A0CCD4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C1498"/>
        </w:rPr>
        <w:t xml:space="preserve">dueño </w:t>
      </w:r>
      <w:r>
        <w:rPr>
          <w:color w:val="000000"/>
        </w:rPr>
        <w:t xml:space="preserve">, </w:t>
      </w:r>
      <w:r>
        <w:rPr>
          <w:color w:val="DC0F1C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155E6A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D241B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DC0F1C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DC0F1C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DC0F1C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C0F1C"/>
        </w:rPr>
        <w:t xml:space="preserve">grandes </w:t>
      </w:r>
      <w:r>
        <w:rPr>
          <w:color w:val="5C1498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DC0F1C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155E6A"/>
        </w:rPr>
        <w:t xml:space="preserve">punto </w:t>
      </w:r>
      <w:r>
        <w:rPr>
          <w:color w:val="000000"/>
        </w:rPr>
        <w:t xml:space="preserve">de </w:t>
      </w:r>
      <w:r>
        <w:rPr>
          <w:color w:val="307EC9"/>
        </w:rPr>
        <w:t xml:space="preserve">firmar </w:t>
      </w:r>
      <w:r>
        <w:rPr>
          <w:color w:val="000000"/>
        </w:rPr>
        <w:t xml:space="preserve">un </w:t>
      </w:r>
      <w:r>
        <w:rPr>
          <w:color w:val="DC0F1C"/>
        </w:rPr>
        <w:t xml:space="preserve">super </w:t>
      </w:r>
      <w:r>
        <w:rPr>
          <w:color w:val="A0CCD4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DC0F1C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DC0F1C"/>
        </w:rPr>
        <w:t xml:space="preserve">compañeros </w:t>
      </w:r>
      <w:r>
        <w:rPr>
          <w:color w:val="000000"/>
        </w:rPr>
        <w:t xml:space="preserve">, </w:t>
      </w:r>
      <w:r>
        <w:rPr>
          <w:color w:val="DC0F1C"/>
        </w:rPr>
        <w:t xml:space="preserve">Lindo </w:t>
      </w:r>
      <w:r>
        <w:rPr>
          <w:color w:val="000000"/>
        </w:rPr>
        <w:t xml:space="preserve">y </w:t>
      </w:r>
      <w:r>
        <w:rPr>
          <w:color w:val="000000"/>
        </w:rPr>
        <w:t xml:space="preserve">Gallardo </w:t>
      </w:r>
      <w:r>
        <w:rPr>
          <w:color w:val="000000"/>
        </w:rPr>
        <w:t xml:space="preserve">, </w:t>
      </w:r>
      <w:r>
        <w:rPr>
          <w:color w:val="DC0F1C"/>
        </w:rPr>
        <w:t xml:space="preserve">empieza </w:t>
      </w:r>
      <w:r>
        <w:rPr>
          <w:color w:val="000000"/>
        </w:rPr>
        <w:t xml:space="preserve">a </w:t>
      </w:r>
      <w:r>
        <w:rPr>
          <w:color w:val="DC0F1C"/>
        </w:rPr>
        <w:t xml:space="preserve">hacerles </w:t>
      </w:r>
      <w:r>
        <w:rPr>
          <w:color w:val="65ACD2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C1498"/>
        </w:rPr>
        <w:t xml:space="preserve">apariciones </w:t>
      </w:r>
      <w:r>
        <w:rPr>
          <w:color w:val="000000"/>
        </w:rPr>
        <w:t xml:space="preserve">en </w:t>
      </w:r>
      <w:r>
        <w:rPr>
          <w:color w:val="DC0F1C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DC0F1C"/>
        </w:rPr>
        <w:t xml:space="preserve">segundos </w:t>
      </w:r>
      <w:r>
        <w:rPr>
          <w:color w:val="000000"/>
        </w:rPr>
        <w:t xml:space="preserve">con </w:t>
      </w:r>
      <w:r>
        <w:rPr>
          <w:color w:val="155E6A"/>
        </w:rPr>
        <w:t xml:space="preserve">Rocío </w:t>
      </w:r>
      <w:r>
        <w:rPr>
          <w:color w:val="000000"/>
        </w:rPr>
        <w:t xml:space="preserve">y </w:t>
      </w:r>
      <w:r>
        <w:rPr>
          <w:color w:val="DC0F1C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momento </w:t>
      </w:r>
      <w:r>
        <w:rPr>
          <w:color w:val="000000"/>
        </w:rPr>
        <w:t xml:space="preserve">es </w:t>
      </w:r>
      <w:r>
        <w:rPr>
          <w:color w:val="DC0F1C"/>
        </w:rPr>
        <w:t xml:space="preserve">realmente </w:t>
      </w:r>
      <w:r>
        <w:rPr>
          <w:color w:val="155E6A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DC0F1C"/>
        </w:rPr>
        <w:t xml:space="preserve">gritos </w:t>
      </w:r>
      <w:r>
        <w:rPr>
          <w:color w:val="000000"/>
        </w:rPr>
        <w:t xml:space="preserve">de </w:t>
      </w:r>
      <w:r>
        <w:rPr>
          <w:color w:val="155E6A"/>
        </w:rPr>
        <w:t xml:space="preserve">dolor </w:t>
      </w:r>
      <w:r>
        <w:rPr>
          <w:color w:val="155E6A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D241B"/>
        </w:rPr>
        <w:t xml:space="preserve">joven </w:t>
      </w:r>
      <w:r>
        <w:rPr>
          <w:color w:val="A044AA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155E6A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155E6A"/>
        </w:rPr>
        <w:t xml:space="preserve">metros </w:t>
      </w:r>
      <w:r>
        <w:rPr>
          <w:color w:val="000000"/>
        </w:rPr>
        <w:t xml:space="preserve">en </w:t>
      </w:r>
      <w:r>
        <w:rPr>
          <w:color w:val="155E6A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5C1498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DC0F1C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C0F1C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155E6A"/>
        </w:rPr>
        <w:t xml:space="preserve">delante </w:t>
      </w:r>
      <w:r>
        <w:rPr>
          <w:color w:val="000000"/>
        </w:rPr>
        <w:t xml:space="preserve">. </w:t>
      </w:r>
      <w:r>
        <w:rPr>
          <w:color w:val="155E6A"/>
        </w:rPr>
        <w:t xml:space="preserve">Paramos </w:t>
      </w:r>
      <w:r>
        <w:rPr>
          <w:color w:val="DC0F1C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155E6A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155E6A"/>
        </w:rPr>
        <w:t xml:space="preserve">cascada </w:t>
      </w:r>
      <w:r>
        <w:rPr>
          <w:color w:val="000000"/>
        </w:rPr>
        <w:t xml:space="preserve">: </w:t>
      </w:r>
      <w:r>
        <w:rPr>
          <w:color w:val="5C1498"/>
        </w:rPr>
        <w:t xml:space="preserve">casi </w:t>
      </w:r>
      <w:r>
        <w:rPr>
          <w:color w:val="000000"/>
        </w:rPr>
        <w:t xml:space="preserve">16 </w:t>
      </w:r>
      <w:r>
        <w:rPr>
          <w:color w:val="155E6A"/>
        </w:rPr>
        <w:t xml:space="preserve">metros </w:t>
      </w:r>
      <w:r>
        <w:rPr>
          <w:color w:val="000000"/>
        </w:rPr>
        <w:t xml:space="preserve">de </w:t>
      </w:r>
      <w:r>
        <w:rPr>
          <w:color w:val="155E6A"/>
        </w:rPr>
        <w:t xml:space="preserve">altura </w:t>
      </w:r>
      <w:r>
        <w:rPr>
          <w:color w:val="000000"/>
        </w:rPr>
        <w:t xml:space="preserve">. </w:t>
      </w:r>
      <w:r>
        <w:rPr>
          <w:color w:val="155E6A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307EC9"/>
        </w:rPr>
        <w:t xml:space="preserve">derecho </w:t>
      </w:r>
      <w:r>
        <w:rPr>
          <w:color w:val="000000"/>
        </w:rPr>
        <w:t xml:space="preserve">. </w:t>
      </w:r>
      <w:r>
        <w:rPr>
          <w:color w:val="5C1498"/>
        </w:rPr>
        <w:t xml:space="preserve">Pisa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155E6A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155E6A"/>
        </w:rPr>
        <w:t xml:space="preserve">Busca </w:t>
      </w:r>
      <w:r>
        <w:rPr>
          <w:color w:val="000000"/>
        </w:rPr>
        <w:t xml:space="preserve">un </w:t>
      </w:r>
      <w:r>
        <w:rPr>
          <w:color w:val="5D241B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C0F1C"/>
        </w:rPr>
        <w:t xml:space="preserve">final </w:t>
      </w:r>
      <w:r>
        <w:rPr>
          <w:color w:val="000000"/>
        </w:rPr>
        <w:t xml:space="preserve">es </w:t>
      </w:r>
      <w:r>
        <w:rPr>
          <w:color w:val="155E6A"/>
        </w:rPr>
        <w:t xml:space="preserve">inevitable </w:t>
      </w:r>
      <w:r>
        <w:rPr>
          <w:color w:val="000000"/>
        </w:rPr>
        <w:t xml:space="preserve">. </w:t>
      </w:r>
      <w:r>
        <w:rPr>
          <w:color w:val="5C1498"/>
        </w:rPr>
        <w:t xml:space="preserve">Coleo </w:t>
      </w:r>
      <w:r>
        <w:rPr>
          <w:color w:val="155E6A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C0F1C"/>
        </w:rPr>
        <w:t xml:space="preserve">escuchan </w:t>
      </w:r>
      <w:r>
        <w:rPr>
          <w:color w:val="DC0F1C"/>
        </w:rPr>
        <w:t xml:space="preserve">gemidos </w:t>
      </w:r>
      <w:r>
        <w:rPr>
          <w:color w:val="000000"/>
        </w:rPr>
        <w:t xml:space="preserve">de </w:t>
      </w:r>
      <w:r>
        <w:rPr>
          <w:color w:val="155E6A"/>
        </w:rPr>
        <w:t xml:space="preserve">dolor </w:t>
      </w:r>
      <w:r>
        <w:rPr>
          <w:color w:val="5C1498"/>
        </w:rPr>
        <w:t xml:space="preserve">mientras </w:t>
      </w:r>
      <w:r>
        <w:rPr>
          <w:color w:val="155E6A"/>
        </w:rPr>
        <w:t xml:space="preserve">intenta </w:t>
      </w:r>
      <w:r>
        <w:rPr>
          <w:color w:val="DC0F1C"/>
        </w:rPr>
        <w:t xml:space="preserve">salir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155E6A"/>
        </w:rPr>
        <w:t xml:space="preserve">encontrar </w:t>
      </w:r>
      <w:r>
        <w:rPr>
          <w:color w:val="000000"/>
        </w:rPr>
        <w:t xml:space="preserve">una </w:t>
      </w:r>
      <w:r>
        <w:rPr>
          <w:color w:val="155E6A"/>
        </w:rPr>
        <w:t xml:space="preserve">roca </w:t>
      </w:r>
      <w:r>
        <w:rPr>
          <w:color w:val="000000"/>
        </w:rPr>
        <w:t xml:space="preserve">donde </w:t>
      </w:r>
      <w:r>
        <w:rPr>
          <w:color w:val="5D241B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C1498"/>
        </w:rPr>
        <w:t xml:space="preserve">cuesta </w:t>
      </w:r>
      <w:r>
        <w:rPr>
          <w:color w:val="155E6A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155E6A"/>
        </w:rPr>
        <w:t xml:space="preserve">costillas </w:t>
      </w:r>
      <w:r>
        <w:rPr>
          <w:color w:val="5C1498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C1498"/>
        </w:rPr>
        <w:t xml:space="preserve">agonía </w:t>
      </w:r>
      <w:r>
        <w:rPr>
          <w:color w:val="000000"/>
        </w:rPr>
        <w:t xml:space="preserve">se </w:t>
      </w:r>
      <w:r>
        <w:rPr>
          <w:color w:val="A0CCD4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DC0F1C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Heather-Friesen </w:t>
      </w:r>
      <w:r>
        <w:rPr>
          <w:color w:val="155E6A"/>
        </w:rPr>
        <w:t xml:space="preserve">logra </w:t>
      </w:r>
      <w:r>
        <w:rPr>
          <w:color w:val="DC0F1C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C1498"/>
        </w:rPr>
        <w:t xml:space="preserve">sola </w:t>
      </w:r>
      <w:r>
        <w:rPr>
          <w:color w:val="000000"/>
        </w:rPr>
        <w:t xml:space="preserve">, </w:t>
      </w:r>
      <w:r>
        <w:rPr>
          <w:color w:val="DC0F1C"/>
        </w:rPr>
        <w:t xml:space="preserve">escucha </w:t>
      </w:r>
      <w:r>
        <w:rPr>
          <w:color w:val="000000"/>
        </w:rPr>
        <w:t xml:space="preserve">las </w:t>
      </w:r>
      <w:r>
        <w:rPr>
          <w:color w:val="155E6A"/>
        </w:rPr>
        <w:t xml:space="preserve">voces </w:t>
      </w:r>
      <w:r>
        <w:rPr>
          <w:color w:val="000000"/>
        </w:rPr>
        <w:t xml:space="preserve">de </w:t>
      </w:r>
      <w:r>
        <w:rPr>
          <w:color w:val="DC0F1C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ayuda </w:t>
      </w:r>
      <w:r>
        <w:rPr>
          <w:color w:val="000000"/>
        </w:rPr>
        <w:t xml:space="preserve">. </w:t>
      </w:r>
      <w:r>
        <w:rPr>
          <w:color w:val="DC0F1C"/>
        </w:rPr>
        <w:t xml:space="preserve">Rápido </w:t>
      </w:r>
      <w:r>
        <w:rPr>
          <w:color w:val="155E6A"/>
        </w:rPr>
        <w:t xml:space="preserve">llegan </w:t>
      </w:r>
      <w:r>
        <w:rPr>
          <w:color w:val="000000"/>
        </w:rPr>
        <w:t xml:space="preserve">dos </w:t>
      </w:r>
      <w:r>
        <w:rPr>
          <w:color w:val="155E6A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visto </w:t>
      </w:r>
      <w:r>
        <w:rPr>
          <w:color w:val="000000"/>
        </w:rPr>
        <w:t xml:space="preserve">la </w:t>
      </w:r>
      <w:r>
        <w:rPr>
          <w:color w:val="5C1498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DC0F1C"/>
        </w:rPr>
        <w:t xml:space="preserve">afortunada </w:t>
      </w:r>
      <w:r>
        <w:rPr>
          <w:color w:val="155E6A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DC0F1C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155E6A"/>
        </w:rPr>
        <w:t xml:space="preserve">seguro </w:t>
      </w:r>
      <w:r>
        <w:rPr>
          <w:color w:val="000000"/>
        </w:rPr>
        <w:t xml:space="preserve">que </w:t>
      </w:r>
      <w:r>
        <w:rPr>
          <w:color w:val="DC0F1C"/>
        </w:rPr>
        <w:t xml:space="preserve">quieren </w:t>
      </w:r>
      <w:r>
        <w:rPr>
          <w:color w:val="DC0F1C"/>
        </w:rPr>
        <w:t xml:space="preserve">saber </w:t>
      </w:r>
      <w:r>
        <w:rPr>
          <w:color w:val="DC0F1C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Heather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terrible </w:t>
      </w:r>
      <w:r>
        <w:rPr>
          <w:color w:val="155E6A"/>
        </w:rPr>
        <w:t xml:space="preserve">caída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recuperado </w:t>
      </w:r>
      <w:r>
        <w:rPr>
          <w:color w:val="000000"/>
        </w:rPr>
        <w:t xml:space="preserve">, </w:t>
      </w:r>
      <w:r>
        <w:rPr>
          <w:color w:val="5C1498"/>
        </w:rPr>
        <w:t xml:space="preserve">incluso </w:t>
      </w:r>
      <w:r>
        <w:rPr>
          <w:color w:val="155E6A"/>
        </w:rPr>
        <w:t xml:space="preserve">puede </w:t>
      </w:r>
      <w:r>
        <w:rPr>
          <w:color w:val="DC0F1C"/>
        </w:rPr>
        <w:t xml:space="preserve">hacer </w:t>
      </w:r>
      <w:r>
        <w:rPr>
          <w:color w:val="55A2B6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DC0F1C"/>
        </w:rPr>
        <w:t xml:space="preserve">jugar </w:t>
      </w:r>
      <w:r>
        <w:rPr>
          <w:color w:val="000000"/>
        </w:rPr>
        <w:t xml:space="preserve">al </w:t>
      </w:r>
      <w:r>
        <w:rPr>
          <w:color w:val="155E6A"/>
        </w:rPr>
        <w:t xml:space="preserve">voley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155E6A"/>
        </w:rPr>
        <w:t xml:space="preserve">quedó </w:t>
      </w:r>
      <w:r>
        <w:rPr>
          <w:color w:val="000000"/>
        </w:rPr>
        <w:t xml:space="preserve">Heather-Friesen </w:t>
      </w:r>
      <w:r>
        <w:rPr>
          <w:color w:val="155E6A"/>
        </w:rPr>
        <w:t xml:space="preserve">tras </w:t>
      </w:r>
      <w:r>
        <w:rPr>
          <w:color w:val="000000"/>
        </w:rPr>
        <w:t xml:space="preserve">su </w:t>
      </w:r>
      <w:r>
        <w:rPr>
          <w:color w:val="5C1498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5C1498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0CCD4"/>
        </w:rPr>
        <w:t xml:space="preserve">propiedad </w:t>
      </w:r>
      <w:r>
        <w:rPr>
          <w:color w:val="5D241B"/>
        </w:rPr>
        <w:t xml:space="preserve">privada </w:t>
      </w:r>
      <w:r>
        <w:rPr>
          <w:color w:val="000000"/>
        </w:rPr>
        <w:t xml:space="preserve">y </w:t>
      </w:r>
      <w:r>
        <w:rPr>
          <w:color w:val="5C1498"/>
        </w:rPr>
        <w:t xml:space="preserve">además </w:t>
      </w:r>
      <w:r>
        <w:rPr>
          <w:color w:val="155E6A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C1498"/>
        </w:rPr>
        <w:t xml:space="preserve">gran </w:t>
      </w:r>
      <w:r>
        <w:rPr>
          <w:color w:val="155E6A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5C1498"/>
        </w:rPr>
        <w:t xml:space="preserve">suelen </w:t>
      </w:r>
      <w:r>
        <w:rPr>
          <w:color w:val="5C1498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155E6A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5C1498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70AF7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55A2B6"/>
        </w:rPr>
        <w:t xml:space="preserve">jugadora </w:t>
      </w:r>
      <w:r>
        <w:rPr>
          <w:color w:val="000000"/>
        </w:rPr>
        <w:t xml:space="preserve">de </w:t>
      </w:r>
      <w:r>
        <w:rPr>
          <w:color w:val="155E6A"/>
        </w:rPr>
        <w:t xml:space="preserve">alto </w:t>
      </w:r>
      <w:r>
        <w:rPr>
          <w:color w:val="155E6A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volleyball </w:t>
      </w:r>
      <w:r>
        <w:rPr>
          <w:color w:val="5C1498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55E6A"/>
        </w:rPr>
        <w:t xml:space="preserve">sigue </w:t>
      </w:r>
      <w:r>
        <w:rPr>
          <w:color w:val="55A2B6"/>
        </w:rPr>
        <w:t xml:space="preserve">compitiendo </w:t>
      </w:r>
      <w:r>
        <w:rPr>
          <w:color w:val="000000"/>
        </w:rPr>
        <w:t xml:space="preserve">, </w:t>
      </w:r>
      <w:r>
        <w:rPr>
          <w:color w:val="5C1498"/>
        </w:rPr>
        <w:t xml:space="preserve">aunque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del </w:t>
      </w:r>
      <w:r>
        <w:rPr>
          <w:color w:val="5D241B"/>
        </w:rPr>
        <w:t xml:space="preserve">brutal </w:t>
      </w:r>
      <w:r>
        <w:rPr>
          <w:color w:val="5C1498"/>
        </w:rPr>
        <w:t xml:space="preserve">accidente </w:t>
      </w:r>
      <w:r>
        <w:rPr>
          <w:color w:val="155E6A"/>
        </w:rPr>
        <w:t xml:space="preserve">sigue </w:t>
      </w:r>
      <w:r>
        <w:rPr>
          <w:color w:val="000000"/>
        </w:rPr>
        <w:t xml:space="preserve">con </w:t>
      </w:r>
      <w:r>
        <w:rPr>
          <w:color w:val="5C1498"/>
        </w:rPr>
        <w:t xml:space="preserve">secuelas </w:t>
      </w:r>
      <w:r>
        <w:rPr>
          <w:color w:val="5C1498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155E6A"/>
        </w:rPr>
        <w:t xml:space="preserve">temeridad </w:t>
      </w:r>
      <w:r>
        <w:rPr>
          <w:color w:val="000000"/>
        </w:rPr>
        <w:t xml:space="preserve">. </w:t>
      </w:r>
      <w:r>
        <w:rPr>
          <w:color w:val="5D241B"/>
        </w:rPr>
        <w:t xml:space="preserve">Diez </w:t>
      </w:r>
      <w:r>
        <w:rPr>
          <w:color w:val="155E6A"/>
        </w:rPr>
        <w:t xml:space="preserve">costillas </w:t>
      </w:r>
      <w:r>
        <w:rPr>
          <w:color w:val="5C1498"/>
        </w:rPr>
        <w:t xml:space="preserve">rotas </w:t>
      </w:r>
      <w:r>
        <w:rPr>
          <w:color w:val="000000"/>
        </w:rPr>
        <w:t xml:space="preserve">, </w:t>
      </w:r>
      <w:r>
        <w:rPr>
          <w:color w:val="155E6A"/>
        </w:rPr>
        <w:t xml:space="preserve">colapso </w:t>
      </w:r>
      <w:r>
        <w:rPr>
          <w:color w:val="000000"/>
        </w:rPr>
        <w:t xml:space="preserve">de </w:t>
      </w:r>
      <w:r>
        <w:rPr>
          <w:color w:val="155E6A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escápula </w:t>
      </w:r>
      <w:r>
        <w:rPr>
          <w:color w:val="5C1498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5C1498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sorprende </w:t>
      </w:r>
      <w:r>
        <w:rPr>
          <w:color w:val="000000"/>
        </w:rPr>
        <w:t xml:space="preserve">que </w:t>
      </w:r>
      <w:r>
        <w:rPr>
          <w:color w:val="DC0F1C"/>
        </w:rPr>
        <w:t xml:space="preserve">recuerde </w:t>
      </w:r>
      <w:r>
        <w:rPr>
          <w:color w:val="307EC9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55E6A"/>
        </w:rPr>
        <w:t xml:space="preserve">paró </w:t>
      </w:r>
      <w:r>
        <w:rPr>
          <w:color w:val="000000"/>
        </w:rPr>
        <w:t xml:space="preserve">el </w:t>
      </w:r>
      <w:r>
        <w:rPr>
          <w:color w:val="DC0F1C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5D241B"/>
        </w:rPr>
        <w:t xml:space="preserve">negra </w:t>
      </w:r>
      <w:r>
        <w:rPr>
          <w:color w:val="5C1498"/>
        </w:rPr>
        <w:t xml:space="preserve">frecuente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Heather </w:t>
      </w:r>
      <w:r>
        <w:rPr>
          <w:color w:val="000000"/>
        </w:rPr>
        <w:t xml:space="preserve">tuvo </w:t>
      </w:r>
      <w:r>
        <w:rPr>
          <w:color w:val="DC0F1C"/>
        </w:rPr>
        <w:t xml:space="preserve">suerte </w:t>
      </w:r>
      <w:r>
        <w:rPr>
          <w:color w:val="000000"/>
        </w:rPr>
        <w:t xml:space="preserve">de </w:t>
      </w:r>
      <w:r>
        <w:rPr>
          <w:color w:val="DC0F1C"/>
        </w:rPr>
        <w:t xml:space="preserve">salir </w:t>
      </w:r>
      <w:r>
        <w:rPr>
          <w:color w:val="000000"/>
        </w:rPr>
        <w:t xml:space="preserve">con </w:t>
      </w:r>
      <w:r>
        <w:rPr>
          <w:color w:val="DC0F1C"/>
        </w:rPr>
        <w:t xml:space="preserve">vida </w:t>
      </w:r>
      <w:r>
        <w:rPr>
          <w:color w:val="000000"/>
        </w:rPr>
        <w:t xml:space="preserve">. </w:t>
      </w:r>
      <w:r>
        <w:rPr>
          <w:color w:val="155E6A"/>
        </w:rPr>
        <w:t xml:space="preserve">Sarah </w:t>
      </w:r>
      <w:r>
        <w:rPr>
          <w:color w:val="155E6A"/>
        </w:rPr>
        <w:t xml:space="preserve">acaba </w:t>
      </w:r>
      <w:r>
        <w:rPr>
          <w:color w:val="000000"/>
        </w:rPr>
        <w:t xml:space="preserve">de </w:t>
      </w:r>
      <w:r>
        <w:rPr>
          <w:color w:val="5C1498"/>
        </w:rPr>
        <w:t xml:space="preserve">superar </w:t>
      </w:r>
      <w:r>
        <w:rPr>
          <w:color w:val="000000"/>
        </w:rPr>
        <w:t xml:space="preserve">un </w:t>
      </w:r>
      <w:r>
        <w:rPr>
          <w:color w:val="5D241B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55E6A"/>
        </w:rPr>
        <w:t xml:space="preserve">celebrarlo </w:t>
      </w:r>
      <w:r>
        <w:rPr>
          <w:color w:val="000000"/>
        </w:rPr>
        <w:t xml:space="preserve">ha </w:t>
      </w:r>
      <w:r>
        <w:rPr>
          <w:color w:val="155E6A"/>
        </w:rPr>
        <w:t xml:space="preserve">nadado </w:t>
      </w:r>
      <w:r>
        <w:rPr>
          <w:color w:val="000000"/>
        </w:rPr>
        <w:t xml:space="preserve">54 </w:t>
      </w:r>
      <w:r>
        <w:rPr>
          <w:color w:val="155E6A"/>
        </w:rPr>
        <w:t xml:space="preserve">horas </w:t>
      </w:r>
      <w:r>
        <w:rPr>
          <w:color w:val="5C1498"/>
        </w:rPr>
        <w:t xml:space="preserve">seguidas </w:t>
      </w:r>
      <w:r>
        <w:rPr>
          <w:color w:val="000000"/>
        </w:rPr>
        <w:t xml:space="preserve">. </w:t>
      </w:r>
      <w:r>
        <w:rPr>
          <w:color w:val="DC0F1C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C0F1C"/>
        </w:rPr>
        <w:t xml:space="preserve">nadie </w:t>
      </w:r>
      <w:r>
        <w:rPr>
          <w:color w:val="DC0F1C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155E6A"/>
        </w:rPr>
        <w:t xml:space="preserve">cruzar </w:t>
      </w:r>
      <w:r>
        <w:rPr>
          <w:color w:val="155E6A"/>
        </w:rPr>
        <w:t xml:space="preserve">cuatro </w:t>
      </w:r>
      <w:r>
        <w:rPr>
          <w:color w:val="DC0F1C"/>
        </w:rPr>
        <w:t xml:space="preserve">veces </w:t>
      </w:r>
      <w:r>
        <w:rPr>
          <w:color w:val="000000"/>
        </w:rPr>
        <w:t xml:space="preserve">el </w:t>
      </w:r>
      <w:r>
        <w:rPr>
          <w:color w:val="155E6A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Mancha </w:t>
      </w:r>
      <w:r>
        <w:rPr>
          <w:color w:val="000000"/>
        </w:rPr>
        <w:t xml:space="preserve">sin </w:t>
      </w:r>
      <w:r>
        <w:rPr>
          <w:color w:val="155E6A"/>
        </w:rPr>
        <w:t xml:space="preserve">parar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307EC9"/>
        </w:rPr>
        <w:t xml:space="preserve">terminó </w:t>
      </w:r>
      <w:r>
        <w:rPr>
          <w:color w:val="000000"/>
        </w:rPr>
        <w:t xml:space="preserve">, </w:t>
      </w:r>
      <w:r>
        <w:rPr>
          <w:color w:val="155E6A"/>
        </w:rPr>
        <w:t xml:space="preserve">agotada </w:t>
      </w:r>
      <w:r>
        <w:rPr>
          <w:color w:val="000000"/>
        </w:rPr>
        <w:t xml:space="preserve">pero </w:t>
      </w:r>
      <w:r>
        <w:rPr>
          <w:color w:val="DC0F1C"/>
        </w:rPr>
        <w:t xml:space="preserve">feliz </w:t>
      </w:r>
      <w:r>
        <w:rPr>
          <w:color w:val="000000"/>
        </w:rPr>
        <w:t xml:space="preserve">. </w:t>
      </w:r>
      <w:r>
        <w:rPr>
          <w:color w:val="155E6A"/>
        </w:rPr>
        <w:t xml:space="preserve">Recuperando </w:t>
      </w:r>
      <w:r>
        <w:rPr>
          <w:color w:val="155E6A"/>
        </w:rPr>
        <w:t xml:space="preserve">fuerzas </w:t>
      </w:r>
      <w:r>
        <w:rPr>
          <w:color w:val="DC0F1C"/>
        </w:rPr>
        <w:t xml:space="preserve">comiendo </w:t>
      </w:r>
      <w:r>
        <w:rPr>
          <w:color w:val="DC0F1C"/>
        </w:rPr>
        <w:t xml:space="preserve">chocolate </w:t>
      </w:r>
      <w:r>
        <w:rPr>
          <w:color w:val="000000"/>
        </w:rPr>
        <w:t xml:space="preserve">. </w:t>
      </w:r>
      <w:r>
        <w:rPr>
          <w:color w:val="155E6A"/>
        </w:rPr>
        <w:t xml:space="preserve">Tras </w:t>
      </w:r>
      <w:r>
        <w:rPr>
          <w:color w:val="155E6A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cáncer </w:t>
      </w:r>
      <w:r>
        <w:rPr>
          <w:color w:val="000000"/>
        </w:rPr>
        <w:t xml:space="preserve">de </w:t>
      </w:r>
      <w:r>
        <w:rPr>
          <w:color w:val="DC0F1C"/>
        </w:rPr>
        <w:t xml:space="preserve">mama </w:t>
      </w:r>
      <w:r>
        <w:rPr>
          <w:color w:val="000000"/>
        </w:rPr>
        <w:t xml:space="preserve">la </w:t>
      </w:r>
      <w:r>
        <w:rPr>
          <w:color w:val="5C1498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155E6A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155E6A"/>
        </w:rPr>
        <w:t xml:space="preserve">tras </w:t>
      </w:r>
      <w:r>
        <w:rPr>
          <w:color w:val="155E6A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C1498"/>
        </w:rPr>
        <w:t xml:space="preserve">tratamiento </w:t>
      </w:r>
      <w:r>
        <w:rPr>
          <w:color w:val="000000"/>
        </w:rPr>
        <w:t xml:space="preserve">de </w:t>
      </w:r>
      <w:r>
        <w:rPr>
          <w:color w:val="307EC9"/>
        </w:rPr>
        <w:t xml:space="preserve">quimioterapia </w:t>
      </w:r>
      <w:r>
        <w:rPr>
          <w:color w:val="DC0F1C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DC0F1C"/>
        </w:rPr>
        <w:t xml:space="preserve">manda </w:t>
      </w:r>
      <w:r>
        <w:rPr>
          <w:color w:val="000000"/>
        </w:rPr>
        <w:t xml:space="preserve">un </w:t>
      </w:r>
      <w:r>
        <w:rPr>
          <w:color w:val="DC0F1C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C1498"/>
        </w:rPr>
        <w:t xml:space="preserve">superado </w:t>
      </w:r>
      <w:r>
        <w:rPr>
          <w:color w:val="000000"/>
        </w:rPr>
        <w:t xml:space="preserve">la </w:t>
      </w:r>
      <w:r>
        <w:rPr>
          <w:color w:val="155E6A"/>
        </w:rPr>
        <w:t xml:space="preserve">misma </w:t>
      </w:r>
      <w:r>
        <w:rPr>
          <w:color w:val="5C1498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DC0F1C"/>
        </w:rPr>
        <w:t xml:space="preserve">demostrado </w:t>
      </w:r>
      <w:r>
        <w:rPr>
          <w:color w:val="155E6A"/>
        </w:rPr>
        <w:t xml:space="preserve">siendo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155E6A"/>
        </w:rPr>
        <w:t xml:space="preserve">persona </w:t>
      </w:r>
      <w:r>
        <w:rPr>
          <w:color w:val="000000"/>
        </w:rPr>
        <w:t xml:space="preserve">en </w:t>
      </w:r>
      <w:r>
        <w:rPr>
          <w:color w:val="155E6A"/>
        </w:rPr>
        <w:t xml:space="preserve">cruzar </w:t>
      </w:r>
      <w:r>
        <w:rPr>
          <w:color w:val="000000"/>
        </w:rPr>
        <w:t xml:space="preserve">el </w:t>
      </w:r>
      <w:r>
        <w:rPr>
          <w:color w:val="155E6A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Mancha </w:t>
      </w:r>
      <w:r>
        <w:rPr>
          <w:color w:val="000000"/>
        </w:rPr>
        <w:t xml:space="preserve">4 </w:t>
      </w:r>
      <w:r>
        <w:rPr>
          <w:color w:val="DC0F1C"/>
        </w:rPr>
        <w:t xml:space="preserve">veces </w:t>
      </w:r>
      <w:r>
        <w:rPr>
          <w:color w:val="5C1498"/>
        </w:rPr>
        <w:t xml:space="preserve">seguidas </w:t>
      </w:r>
      <w:r>
        <w:rPr>
          <w:color w:val="000000"/>
        </w:rPr>
        <w:t xml:space="preserve">, </w:t>
      </w:r>
      <w:r>
        <w:rPr>
          <w:color w:val="155E6A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155E6A"/>
        </w:rPr>
        <w:t xml:space="preserve">corrientes </w:t>
      </w:r>
      <w:r>
        <w:rPr>
          <w:color w:val="000000"/>
        </w:rPr>
        <w:t xml:space="preserve">y </w:t>
      </w:r>
      <w:r>
        <w:rPr>
          <w:color w:val="DC0F1C"/>
        </w:rPr>
        <w:t xml:space="preserve">haciendo </w:t>
      </w:r>
      <w:r>
        <w:rPr>
          <w:color w:val="000000"/>
        </w:rPr>
        <w:t xml:space="preserve">210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previsión </w:t>
      </w:r>
      <w:r>
        <w:rPr>
          <w:color w:val="A0CCD4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cuarto </w:t>
      </w:r>
      <w:r>
        <w:rPr>
          <w:color w:val="000000"/>
        </w:rPr>
        <w:t xml:space="preserve">y </w:t>
      </w:r>
      <w:r>
        <w:rPr>
          <w:color w:val="155E6A"/>
        </w:rPr>
        <w:t xml:space="preserve">último </w:t>
      </w:r>
      <w:r>
        <w:rPr>
          <w:color w:val="5D241B"/>
        </w:rPr>
        <w:t xml:space="preserve">tramo </w:t>
      </w:r>
      <w:r>
        <w:rPr>
          <w:color w:val="000000"/>
        </w:rPr>
        <w:t xml:space="preserve">tardase </w:t>
      </w:r>
      <w:r>
        <w:rPr>
          <w:color w:val="000000"/>
        </w:rPr>
        <w:t xml:space="preserve">5 </w:t>
      </w:r>
      <w:r>
        <w:rPr>
          <w:color w:val="155E6A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DC0F1C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A0CCD4"/>
        </w:rPr>
        <w:t xml:space="preserve">anteriores </w:t>
      </w:r>
      <w:r>
        <w:rPr>
          <w:color w:val="000000"/>
        </w:rPr>
        <w:t xml:space="preserve">. </w:t>
      </w:r>
      <w:r>
        <w:rPr>
          <w:color w:val="155E6A"/>
        </w:rPr>
        <w:t xml:space="preserve">Sarah </w:t>
      </w:r>
      <w:r>
        <w:rPr>
          <w:color w:val="DC0F1C"/>
        </w:rPr>
        <w:t xml:space="preserve">nadadora </w:t>
      </w:r>
      <w:r>
        <w:rPr>
          <w:color w:val="000000"/>
        </w:rPr>
        <w:t xml:space="preserve">de </w:t>
      </w:r>
      <w:r>
        <w:rPr>
          <w:color w:val="155E6A"/>
        </w:rPr>
        <w:t xml:space="preserve">largas </w:t>
      </w:r>
      <w:r>
        <w:rPr>
          <w:color w:val="5C1498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DC0F1C"/>
        </w:rPr>
        <w:t xml:space="preserve">récord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155E6A"/>
        </w:rPr>
        <w:t xml:space="preserve">horas </w:t>
      </w:r>
      <w:r>
        <w:rPr>
          <w:color w:val="5C1498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echaba </w:t>
      </w:r>
      <w:r>
        <w:rPr>
          <w:color w:val="000000"/>
        </w:rPr>
        <w:t xml:space="preserve">al </w:t>
      </w:r>
      <w:r>
        <w:rPr>
          <w:color w:val="155E6A"/>
        </w:rPr>
        <w:t xml:space="preserve">agua </w:t>
      </w:r>
      <w:r>
        <w:rPr>
          <w:color w:val="155E6A"/>
        </w:rPr>
        <w:t xml:space="preserve">tras </w:t>
      </w:r>
      <w:r>
        <w:rPr>
          <w:color w:val="000000"/>
        </w:rPr>
        <w:t xml:space="preserve">su </w:t>
      </w:r>
      <w:r>
        <w:rPr>
          <w:color w:val="5D241B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D241B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C1498"/>
        </w:rPr>
        <w:t xml:space="preserve">hazaña </w:t>
      </w:r>
      <w:r>
        <w:rPr>
          <w:color w:val="DC0F1C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C1498"/>
        </w:rPr>
        <w:t xml:space="preserve">picó </w:t>
      </w:r>
      <w:r>
        <w:rPr>
          <w:color w:val="000000"/>
        </w:rPr>
        <w:t xml:space="preserve">una </w:t>
      </w:r>
      <w:r>
        <w:rPr>
          <w:color w:val="DC0F1C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C0F1C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07EC9"/>
        </w:rPr>
        <w:t xml:space="preserve">celebró </w:t>
      </w:r>
      <w:r>
        <w:rPr>
          <w:color w:val="000000"/>
        </w:rPr>
        <w:t xml:space="preserve">con </w:t>
      </w:r>
      <w:r>
        <w:rPr>
          <w:color w:val="DC0F1C"/>
        </w:rPr>
        <w:t xml:space="preserve">champán </w:t>
      </w:r>
      <w:r>
        <w:rPr>
          <w:color w:val="000000"/>
        </w:rPr>
        <w:t xml:space="preserve">y </w:t>
      </w:r>
      <w:r>
        <w:rPr>
          <w:color w:val="DC0F1C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C1498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155E6A"/>
        </w:rPr>
        <w:t xml:space="preserve">problemas </w:t>
      </w:r>
      <w:r>
        <w:rPr>
          <w:color w:val="370AF7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7EC9"/>
        </w:rPr>
        <w:t xml:space="preserve">gesta </w:t>
      </w:r>
      <w:r>
        <w:rPr>
          <w:color w:val="000000"/>
        </w:rPr>
        <w:t xml:space="preserve">desde </w:t>
      </w:r>
      <w:r>
        <w:rPr>
          <w:color w:val="DC0F1C"/>
        </w:rPr>
        <w:t xml:space="preserve">luego </w:t>
      </w:r>
      <w:r>
        <w:rPr>
          <w:color w:val="DC0F1C"/>
        </w:rPr>
        <w:t xml:space="preserve">merecía </w:t>
      </w:r>
      <w:r>
        <w:rPr>
          <w:color w:val="000000"/>
        </w:rPr>
        <w:t xml:space="preserve">esos </w:t>
      </w:r>
      <w:r>
        <w:rPr>
          <w:color w:val="DC0F1C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C0F1C"/>
        </w:rPr>
        <w:t xml:space="preserve">jugó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155E6A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A044AA"/>
        </w:rPr>
        <w:t xml:space="preserve">esquís </w:t>
      </w:r>
      <w:r>
        <w:rPr>
          <w:color w:val="000000"/>
        </w:rPr>
        <w:t xml:space="preserve">las </w:t>
      </w:r>
      <w:r>
        <w:rPr>
          <w:color w:val="A0CCD4"/>
        </w:rPr>
        <w:t xml:space="preserve">cumbres </w:t>
      </w:r>
      <w:r>
        <w:rPr>
          <w:color w:val="000000"/>
        </w:rPr>
        <w:t xml:space="preserve">más </w:t>
      </w:r>
      <w:r>
        <w:rPr>
          <w:color w:val="DC0F1C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DC0F1C"/>
        </w:rPr>
        <w:t xml:space="preserve">primero </w:t>
      </w:r>
      <w:r>
        <w:rPr>
          <w:color w:val="000000"/>
        </w:rPr>
        <w:t xml:space="preserve">en </w:t>
      </w:r>
      <w:r>
        <w:rPr>
          <w:color w:val="155E6A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C0F1C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CCD4"/>
        </w:rPr>
        <w:t xml:space="preserve">cumbre </w:t>
      </w:r>
      <w:r>
        <w:rPr>
          <w:color w:val="000000"/>
        </w:rPr>
        <w:t xml:space="preserve">del </w:t>
      </w:r>
      <w:r>
        <w:rPr>
          <w:color w:val="DC0F1C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Everest </w:t>
      </w:r>
      <w:r>
        <w:rPr>
          <w:color w:val="000000"/>
        </w:rPr>
        <w:t xml:space="preserve">Ha </w:t>
      </w:r>
      <w:r>
        <w:rPr>
          <w:color w:val="5C1498"/>
        </w:rPr>
        <w:t xml:space="preserve">muerto </w:t>
      </w:r>
      <w:r>
        <w:rPr>
          <w:color w:val="000000"/>
        </w:rPr>
        <w:t xml:space="preserve">en </w:t>
      </w:r>
      <w:r>
        <w:rPr>
          <w:color w:val="DC0F1C"/>
        </w:rPr>
        <w:t xml:space="preserve">extrañas </w:t>
      </w:r>
      <w:r>
        <w:rPr>
          <w:color w:val="155E6A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A044AA"/>
        </w:rPr>
        <w:t xml:space="preserve">esquiando </w:t>
      </w:r>
      <w:r>
        <w:rPr>
          <w:color w:val="000000"/>
        </w:rPr>
        <w:t xml:space="preserve">, </w:t>
      </w:r>
      <w:r>
        <w:rPr>
          <w:color w:val="155E6A"/>
        </w:rPr>
        <w:t xml:space="preserve">talando </w:t>
      </w:r>
      <w:r>
        <w:rPr>
          <w:color w:val="155E6A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A0CCD4"/>
        </w:rPr>
        <w:t xml:space="preserve">2000 </w:t>
      </w:r>
      <w:r>
        <w:rPr>
          <w:color w:val="000000"/>
        </w:rPr>
        <w:t xml:space="preserve">se </w:t>
      </w:r>
      <w:r>
        <w:rPr>
          <w:color w:val="155E6A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A044AA"/>
        </w:rPr>
        <w:t xml:space="preserve">esquiador </w:t>
      </w:r>
      <w:r>
        <w:rPr>
          <w:color w:val="000000"/>
        </w:rPr>
        <w:t xml:space="preserve">que </w:t>
      </w:r>
      <w:r>
        <w:rPr>
          <w:color w:val="5C1498"/>
        </w:rPr>
        <w:t xml:space="preserve">conseguía </w:t>
      </w:r>
      <w:r>
        <w:rPr>
          <w:color w:val="155E6A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A044AA"/>
        </w:rPr>
        <w:t xml:space="preserve">esquís </w:t>
      </w:r>
      <w:r>
        <w:rPr>
          <w:color w:val="000000"/>
        </w:rPr>
        <w:t xml:space="preserve">la </w:t>
      </w:r>
      <w:r>
        <w:rPr>
          <w:color w:val="155E6A"/>
        </w:rPr>
        <w:t xml:space="preserve">montaña </w:t>
      </w:r>
      <w:r>
        <w:rPr>
          <w:color w:val="000000"/>
        </w:rPr>
        <w:t xml:space="preserve">más </w:t>
      </w:r>
      <w:r>
        <w:rPr>
          <w:color w:val="155E6A"/>
        </w:rPr>
        <w:t xml:space="preserve">alta </w:t>
      </w:r>
      <w:r>
        <w:rPr>
          <w:color w:val="000000"/>
        </w:rPr>
        <w:t xml:space="preserve">del </w:t>
      </w:r>
      <w:r>
        <w:rPr>
          <w:color w:val="DC0F1C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155E6A"/>
        </w:rPr>
        <w:t xml:space="preserve">horas </w:t>
      </w:r>
      <w:r>
        <w:rPr>
          <w:color w:val="000000"/>
        </w:rPr>
        <w:t xml:space="preserve">y </w:t>
      </w:r>
      <w:r>
        <w:rPr>
          <w:color w:val="155E6A"/>
        </w:rPr>
        <w:t xml:space="preserve">media </w:t>
      </w:r>
      <w:r>
        <w:rPr>
          <w:color w:val="155E6A"/>
        </w:rPr>
        <w:t xml:space="preserve">tardó </w:t>
      </w:r>
      <w:r>
        <w:rPr>
          <w:color w:val="000000"/>
        </w:rPr>
        <w:t xml:space="preserve">en </w:t>
      </w:r>
      <w:r>
        <w:rPr>
          <w:color w:val="155E6A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8.848 </w:t>
      </w:r>
      <w:r>
        <w:rPr>
          <w:color w:val="155E6A"/>
        </w:rPr>
        <w:t xml:space="preserve">metros </w:t>
      </w:r>
      <w:r>
        <w:rPr>
          <w:color w:val="000000"/>
        </w:rPr>
        <w:t xml:space="preserve">del </w:t>
      </w:r>
      <w:r>
        <w:rPr>
          <w:color w:val="307EC9"/>
        </w:rPr>
        <w:t xml:space="preserve">Everest </w:t>
      </w:r>
      <w:r>
        <w:rPr>
          <w:color w:val="000000"/>
        </w:rPr>
        <w:t xml:space="preserve">. </w:t>
      </w:r>
      <w:r>
        <w:rPr>
          <w:color w:val="5C1498"/>
        </w:rPr>
        <w:t xml:space="preserve">Ejemplo </w:t>
      </w:r>
      <w:r>
        <w:rPr>
          <w:color w:val="000000"/>
        </w:rPr>
        <w:t xml:space="preserve">que </w:t>
      </w:r>
      <w:r>
        <w:rPr>
          <w:color w:val="155E6A"/>
        </w:rPr>
        <w:t xml:space="preserve">seguirían </w:t>
      </w:r>
      <w:r>
        <w:rPr>
          <w:color w:val="DC0F1C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A0CCD4"/>
        </w:rPr>
        <w:t xml:space="preserve">alpinistas </w:t>
      </w:r>
      <w:r>
        <w:rPr>
          <w:color w:val="000000"/>
        </w:rPr>
        <w:t xml:space="preserve">y </w:t>
      </w:r>
      <w:r>
        <w:rPr>
          <w:color w:val="A044AA"/>
        </w:rPr>
        <w:t xml:space="preserve">esquiadores </w:t>
      </w:r>
      <w:r>
        <w:rPr>
          <w:color w:val="000000"/>
        </w:rPr>
        <w:t xml:space="preserve">. </w:t>
      </w:r>
      <w:r>
        <w:rPr>
          <w:color w:val="DC0F1C"/>
        </w:rPr>
        <w:t xml:space="preserve">Luego </w:t>
      </w:r>
      <w:r>
        <w:rPr>
          <w:color w:val="155E6A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307EC9"/>
        </w:rPr>
        <w:t xml:space="preserve">reto </w:t>
      </w:r>
      <w:r>
        <w:rPr>
          <w:color w:val="000000"/>
        </w:rPr>
        <w:t xml:space="preserve">de </w:t>
      </w:r>
      <w:r>
        <w:rPr>
          <w:color w:val="155E6A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155E6A"/>
        </w:rPr>
        <w:t xml:space="preserve">mayores </w:t>
      </w:r>
      <w:r>
        <w:rPr>
          <w:color w:val="155E6A"/>
        </w:rPr>
        <w:t xml:space="preserve">cimas </w:t>
      </w:r>
      <w:r>
        <w:rPr>
          <w:color w:val="000000"/>
        </w:rPr>
        <w:t xml:space="preserve">de </w:t>
      </w:r>
      <w:r>
        <w:rPr>
          <w:color w:val="5C1498"/>
        </w:rPr>
        <w:t xml:space="preserve">cada </w:t>
      </w:r>
      <w:r>
        <w:rPr>
          <w:color w:val="155E6A"/>
        </w:rPr>
        <w:t xml:space="preserve">continente </w:t>
      </w:r>
      <w:r>
        <w:rPr>
          <w:color w:val="000000"/>
        </w:rPr>
        <w:t xml:space="preserve">. </w:t>
      </w:r>
      <w:r>
        <w:rPr>
          <w:color w:val="DC0F1C"/>
        </w:rPr>
        <w:t xml:space="preserve">Ver </w:t>
      </w:r>
      <w:r>
        <w:rPr>
          <w:color w:val="000000"/>
        </w:rPr>
        <w:t xml:space="preserve">por </w:t>
      </w:r>
      <w:r>
        <w:rPr>
          <w:color w:val="DC0F1C"/>
        </w:rPr>
        <w:t xml:space="preserve">dónde </w:t>
      </w:r>
      <w:r>
        <w:rPr>
          <w:color w:val="DC0F1C"/>
        </w:rPr>
        <w:t xml:space="preserve">arriesgaba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DC0F1C"/>
        </w:rPr>
        <w:t xml:space="preserve">pone </w:t>
      </w:r>
      <w:r>
        <w:rPr>
          <w:color w:val="000000"/>
        </w:rPr>
        <w:t xml:space="preserve">los </w:t>
      </w:r>
      <w:r>
        <w:rPr>
          <w:color w:val="5D241B"/>
        </w:rPr>
        <w:t xml:space="preserve">pelos </w:t>
      </w:r>
      <w:r>
        <w:rPr>
          <w:color w:val="000000"/>
        </w:rPr>
        <w:t xml:space="preserve">de </w:t>
      </w:r>
      <w:r>
        <w:rPr>
          <w:color w:val="155E6A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044AA"/>
        </w:rPr>
        <w:t xml:space="preserve">esquiador </w:t>
      </w:r>
      <w:r>
        <w:rPr>
          <w:color w:val="155E6A"/>
        </w:rPr>
        <w:t xml:space="preserve">extremo </w:t>
      </w:r>
      <w:r>
        <w:rPr>
          <w:color w:val="000000"/>
        </w:rPr>
        <w:t xml:space="preserve">que </w:t>
      </w:r>
      <w:r>
        <w:rPr>
          <w:color w:val="5C1498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DC0F1C"/>
        </w:rPr>
        <w:t xml:space="preserve">tener </w:t>
      </w:r>
      <w:r>
        <w:rPr>
          <w:color w:val="DC0F1C"/>
        </w:rPr>
        <w:t xml:space="preserve">buenas </w:t>
      </w:r>
      <w:r>
        <w:rPr>
          <w:color w:val="155E6A"/>
        </w:rPr>
        <w:t xml:space="preserve">aptitudes </w:t>
      </w:r>
      <w:r>
        <w:rPr>
          <w:color w:val="000000"/>
        </w:rPr>
        <w:t xml:space="preserve">como </w:t>
      </w:r>
      <w:r>
        <w:rPr>
          <w:color w:val="A0CCD4"/>
        </w:rPr>
        <w:t xml:space="preserve">alpinista </w:t>
      </w:r>
      <w:r>
        <w:rPr>
          <w:color w:val="000000"/>
        </w:rPr>
        <w:t xml:space="preserve">para </w:t>
      </w:r>
      <w:r>
        <w:rPr>
          <w:color w:val="155E6A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montañas </w:t>
      </w:r>
      <w:r>
        <w:rPr>
          <w:color w:val="000000"/>
        </w:rPr>
        <w:t xml:space="preserve">más </w:t>
      </w:r>
      <w:r>
        <w:rPr>
          <w:color w:val="155E6A"/>
        </w:rPr>
        <w:t xml:space="preserve">altas </w:t>
      </w:r>
      <w:r>
        <w:rPr>
          <w:color w:val="000000"/>
        </w:rPr>
        <w:t xml:space="preserve">del </w:t>
      </w:r>
      <w:r>
        <w:rPr>
          <w:color w:val="DC0F1C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5C1498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C1498"/>
        </w:rPr>
        <w:t xml:space="preserve">muerto </w:t>
      </w:r>
      <w:r>
        <w:rPr>
          <w:color w:val="000000"/>
        </w:rPr>
        <w:t xml:space="preserve">un </w:t>
      </w:r>
      <w:r>
        <w:rPr>
          <w:color w:val="5D241B"/>
        </w:rPr>
        <w:t xml:space="preserve">pionero </w:t>
      </w:r>
      <w:r>
        <w:rPr>
          <w:color w:val="000000"/>
        </w:rPr>
        <w:t xml:space="preserve">, </w:t>
      </w:r>
      <w:r>
        <w:rPr>
          <w:color w:val="5C1498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hobys </w:t>
      </w:r>
      <w:r>
        <w:rPr>
          <w:color w:val="000000"/>
        </w:rPr>
        <w:t xml:space="preserve">, </w:t>
      </w:r>
      <w:r>
        <w:rPr>
          <w:color w:val="155E6A"/>
        </w:rPr>
        <w:t xml:space="preserve">cortar </w:t>
      </w:r>
      <w:r>
        <w:rPr>
          <w:color w:val="155E6A"/>
        </w:rPr>
        <w:t xml:space="preserve">troncos </w:t>
      </w:r>
      <w:r>
        <w:rPr>
          <w:color w:val="000000"/>
        </w:rPr>
        <w:t xml:space="preserve">.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frontera </w:t>
      </w:r>
      <w:r>
        <w:rPr>
          <w:color w:val="000000"/>
        </w:rPr>
        <w:t xml:space="preserve">entre </w:t>
      </w:r>
      <w:r>
        <w:rPr>
          <w:color w:val="155E6A"/>
        </w:rPr>
        <w:t xml:space="preserve">Austria </w:t>
      </w:r>
      <w:r>
        <w:rPr>
          <w:color w:val="000000"/>
        </w:rPr>
        <w:t xml:space="preserve">y </w:t>
      </w:r>
      <w:r>
        <w:rPr>
          <w:color w:val="DC0F1C"/>
        </w:rPr>
        <w:t xml:space="preserve">Eslovenia </w:t>
      </w:r>
      <w:r>
        <w:rPr>
          <w:color w:val="000000"/>
        </w:rPr>
        <w:t xml:space="preserve">ha </w:t>
      </w:r>
      <w:r>
        <w:rPr>
          <w:color w:val="5D241B"/>
        </w:rPr>
        <w:t xml:space="preserve">aparecido </w:t>
      </w:r>
      <w:r>
        <w:rPr>
          <w:color w:val="000000"/>
        </w:rPr>
        <w:t xml:space="preserve">su </w:t>
      </w:r>
      <w:r>
        <w:rPr>
          <w:color w:val="155E6A"/>
        </w:rPr>
        <w:t xml:space="preserve">cuerpo </w:t>
      </w:r>
      <w:r>
        <w:rPr>
          <w:color w:val="000000"/>
        </w:rPr>
        <w:t xml:space="preserve">sin </w:t>
      </w:r>
      <w:r>
        <w:rPr>
          <w:color w:val="DC0F1C"/>
        </w:rPr>
        <w:t xml:space="preserve">vida </w:t>
      </w:r>
      <w:r>
        <w:rPr>
          <w:color w:val="155E6A"/>
        </w:rPr>
        <w:t xml:space="preserve">bajo </w:t>
      </w:r>
      <w:r>
        <w:rPr>
          <w:color w:val="000000"/>
        </w:rPr>
        <w:t xml:space="preserve">un </w:t>
      </w:r>
      <w:r>
        <w:rPr>
          <w:color w:val="155E6A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C0F1C"/>
        </w:rPr>
        <w:t xml:space="preserve">extrañas </w:t>
      </w:r>
      <w:r>
        <w:rPr>
          <w:color w:val="000000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encontrado </w:t>
      </w:r>
      <w:r>
        <w:rPr>
          <w:color w:val="000000"/>
        </w:rPr>
        <w:t xml:space="preserve">su </w:t>
      </w:r>
      <w:r>
        <w:rPr>
          <w:color w:val="155E6A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DC0F1C"/>
        </w:rPr>
        <w:t xml:space="preserve">televisiones </w:t>
      </w:r>
      <w:r>
        <w:rPr>
          <w:color w:val="DC0F1C"/>
        </w:rPr>
        <w:t xml:space="preserve">eslovenas </w:t>
      </w:r>
      <w:r>
        <w:rPr>
          <w:color w:val="000000"/>
        </w:rPr>
        <w:t xml:space="preserve">a </w:t>
      </w:r>
      <w:r>
        <w:rPr>
          <w:color w:val="DC0F1C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muerte </w:t>
      </w:r>
      <w:r>
        <w:rPr>
          <w:color w:val="000000"/>
        </w:rPr>
        <w:t xml:space="preserve">no </w:t>
      </w:r>
      <w:r>
        <w:rPr>
          <w:color w:val="155E6A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C0F1C"/>
        </w:rPr>
        <w:t xml:space="preserve">desnudo </w:t>
      </w:r>
      <w:r>
        <w:rPr>
          <w:color w:val="155E6A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DC0F1C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C0F1C"/>
        </w:rPr>
        <w:t xml:space="preserve">mundo </w:t>
      </w:r>
      <w:r>
        <w:rPr>
          <w:color w:val="000000"/>
        </w:rPr>
        <w:t xml:space="preserve">del </w:t>
      </w:r>
      <w:r>
        <w:rPr>
          <w:color w:val="55A2B6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C0F1C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gimnasta </w:t>
      </w:r>
      <w:r>
        <w:rPr>
          <w:color w:val="5D241B"/>
        </w:rPr>
        <w:t xml:space="preserve">diez </w:t>
      </w:r>
      <w:r>
        <w:rPr>
          <w:color w:val="000000"/>
        </w:rPr>
        <w:t xml:space="preserve">. </w:t>
      </w:r>
      <w:r>
        <w:rPr>
          <w:color w:val="000000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A0CCD4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DC0F1C"/>
        </w:rPr>
        <w:t xml:space="preserve">haciendo </w:t>
      </w:r>
      <w:r>
        <w:rPr>
          <w:color w:val="000000"/>
        </w:rPr>
        <w:t xml:space="preserve">sus </w:t>
      </w:r>
      <w:r>
        <w:rPr>
          <w:color w:val="155E6A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D241B"/>
        </w:rPr>
        <w:t xml:space="preserve">posando </w:t>
      </w:r>
      <w:r>
        <w:rPr>
          <w:color w:val="000000"/>
        </w:rPr>
        <w:t xml:space="preserve">. </w:t>
      </w:r>
      <w:r>
        <w:rPr>
          <w:color w:val="5C1498"/>
        </w:rPr>
        <w:t xml:space="preserve">Muestra </w:t>
      </w:r>
      <w:r>
        <w:rPr>
          <w:color w:val="000000"/>
        </w:rPr>
        <w:t xml:space="preserve">su </w:t>
      </w:r>
      <w:r>
        <w:rPr>
          <w:color w:val="155E6A"/>
        </w:rPr>
        <w:t xml:space="preserve">cuerpo </w:t>
      </w:r>
      <w:r>
        <w:rPr>
          <w:color w:val="5C1498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5C1498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DC0F1C"/>
        </w:rPr>
        <w:t xml:space="preserve">legión </w:t>
      </w:r>
      <w:r>
        <w:rPr>
          <w:color w:val="000000"/>
        </w:rPr>
        <w:t xml:space="preserve">de </w:t>
      </w:r>
      <w:r>
        <w:rPr>
          <w:color w:val="A276A5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chica </w:t>
      </w:r>
      <w:r>
        <w:rPr>
          <w:color w:val="000000"/>
        </w:rPr>
        <w:t xml:space="preserve">del </w:t>
      </w:r>
      <w:r>
        <w:rPr>
          <w:color w:val="307EC9"/>
        </w:rPr>
        <w:t xml:space="preserve">ejercicio </w:t>
      </w:r>
      <w:r>
        <w:rPr>
          <w:color w:val="DC0F1C"/>
        </w:rPr>
        <w:t xml:space="preserve">perfecto </w:t>
      </w:r>
      <w:r>
        <w:rPr>
          <w:color w:val="DC0F1C"/>
        </w:rPr>
        <w:t xml:space="preserve">quiere </w:t>
      </w:r>
      <w:r>
        <w:rPr>
          <w:color w:val="5C1498"/>
        </w:rPr>
        <w:t xml:space="preserve">mostrar </w:t>
      </w:r>
      <w:r>
        <w:rPr>
          <w:color w:val="000000"/>
        </w:rPr>
        <w:t xml:space="preserve">al </w:t>
      </w:r>
      <w:r>
        <w:rPr>
          <w:color w:val="DC0F1C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A0CCD4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DC0F1C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C0F1C"/>
        </w:rPr>
        <w:t xml:space="preserve">especial </w:t>
      </w:r>
      <w:r>
        <w:rPr>
          <w:color w:val="A0CCD4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C0F1C"/>
        </w:rPr>
        <w:t xml:space="preserve">revista </w:t>
      </w:r>
      <w:r>
        <w:rPr>
          <w:color w:val="000000"/>
        </w:rPr>
        <w:t xml:space="preserve">ESPN </w:t>
      </w:r>
      <w:r>
        <w:rPr>
          <w:color w:val="DC0F1C"/>
        </w:rPr>
        <w:t xml:space="preserve">desnuda </w:t>
      </w:r>
      <w:r>
        <w:rPr>
          <w:color w:val="000000"/>
        </w:rPr>
        <w:t xml:space="preserve">a </w:t>
      </w:r>
      <w:r>
        <w:rPr>
          <w:color w:val="DC0F1C"/>
        </w:rPr>
        <w:t xml:space="preserve">famosos </w:t>
      </w:r>
      <w:r>
        <w:rPr>
          <w:color w:val="5C1498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5D241B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arreglar </w:t>
      </w:r>
      <w:r>
        <w:rPr>
          <w:color w:val="DC0F1C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C0F1C"/>
        </w:rPr>
        <w:t xml:space="preserve">pasado </w:t>
      </w:r>
      <w:r>
        <w:rPr>
          <w:color w:val="DC0F1C"/>
        </w:rPr>
        <w:t xml:space="preserve">demasiado </w:t>
      </w:r>
      <w:r>
        <w:rPr>
          <w:color w:val="5C1498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C0F1C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hizo </w:t>
      </w:r>
      <w:r>
        <w:rPr>
          <w:color w:val="DC0F1C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07EC9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5D241B"/>
        </w:rPr>
        <w:t xml:space="preserve">denunciado </w:t>
      </w:r>
      <w:r>
        <w:rPr>
          <w:color w:val="000000"/>
        </w:rPr>
        <w:t xml:space="preserve">el </w:t>
      </w:r>
      <w:r>
        <w:rPr>
          <w:color w:val="5C1498"/>
        </w:rPr>
        <w:t xml:space="preserve">calvario </w:t>
      </w:r>
      <w:r>
        <w:rPr>
          <w:color w:val="000000"/>
        </w:rPr>
        <w:t xml:space="preserve">que </w:t>
      </w:r>
      <w:r>
        <w:rPr>
          <w:color w:val="5C1498"/>
        </w:rPr>
        <w:t xml:space="preserve">sufren </w:t>
      </w:r>
      <w:r>
        <w:rPr>
          <w:color w:val="000000"/>
        </w:rPr>
        <w:t xml:space="preserve">las </w:t>
      </w:r>
      <w:r>
        <w:rPr>
          <w:color w:val="5C1498"/>
        </w:rPr>
        <w:t xml:space="preserve">gimnastas </w:t>
      </w:r>
      <w:r>
        <w:rPr>
          <w:color w:val="000000"/>
        </w:rPr>
        <w:t xml:space="preserve">de </w:t>
      </w:r>
      <w:r>
        <w:rPr>
          <w:color w:val="155E6A"/>
        </w:rPr>
        <w:t xml:space="preserve">alta </w:t>
      </w:r>
      <w:r>
        <w:rPr>
          <w:color w:val="55A2B6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C1498"/>
        </w:rPr>
        <w:t xml:space="preserve">lesión </w:t>
      </w:r>
      <w:r>
        <w:rPr>
          <w:color w:val="000000"/>
        </w:rPr>
        <w:t xml:space="preserve">le </w:t>
      </w:r>
      <w:r>
        <w:rPr>
          <w:color w:val="155E6A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C0F1C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universidad </w:t>
      </w:r>
      <w:r>
        <w:rPr>
          <w:color w:val="DC0F1C"/>
        </w:rPr>
        <w:t xml:space="preserve">aprendió </w:t>
      </w:r>
      <w:r>
        <w:rPr>
          <w:color w:val="000000"/>
        </w:rPr>
        <w:t xml:space="preserve">a </w:t>
      </w:r>
      <w:r>
        <w:rPr>
          <w:color w:val="DC0F1C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07EC9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aprecien </w:t>
      </w:r>
      <w:r>
        <w:rPr>
          <w:color w:val="000000"/>
        </w:rPr>
        <w:t xml:space="preserve">sus </w:t>
      </w:r>
      <w:r>
        <w:rPr>
          <w:color w:val="DC0F1C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A0CCD4"/>
        </w:rPr>
        <w:t xml:space="preserve">existe </w:t>
      </w:r>
      <w:r>
        <w:rPr>
          <w:color w:val="000000"/>
        </w:rPr>
        <w:t xml:space="preserve">el </w:t>
      </w:r>
      <w:r>
        <w:rPr>
          <w:color w:val="155E6A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A0CCD4"/>
        </w:rPr>
        <w:t xml:space="preserve">Arco </w:t>
      </w:r>
      <w:r>
        <w:rPr>
          <w:color w:val="000000"/>
        </w:rPr>
        <w:t xml:space="preserve">de </w:t>
      </w:r>
      <w:r>
        <w:rPr>
          <w:color w:val="307EC9"/>
        </w:rPr>
        <w:t xml:space="preserve">Piedrafita </w:t>
      </w:r>
      <w:r>
        <w:rPr>
          <w:color w:val="000000"/>
        </w:rPr>
        <w:t xml:space="preserve">, </w:t>
      </w:r>
      <w:r>
        <w:rPr>
          <w:color w:val="A044AA"/>
        </w:rPr>
        <w:t xml:space="preserve">Huesca </w:t>
      </w:r>
      <w:r>
        <w:rPr>
          <w:color w:val="000000"/>
        </w:rPr>
        <w:t xml:space="preserve">. </w:t>
      </w:r>
      <w:r>
        <w:rPr>
          <w:color w:val="5C1498"/>
        </w:rPr>
        <w:t xml:space="preserve">Siete </w:t>
      </w:r>
      <w:r>
        <w:rPr>
          <w:color w:val="155E6A"/>
        </w:rPr>
        <w:t xml:space="preserve">metros </w:t>
      </w:r>
      <w:r>
        <w:rPr>
          <w:color w:val="000000"/>
        </w:rPr>
        <w:t xml:space="preserve">de </w:t>
      </w:r>
      <w:r>
        <w:rPr>
          <w:color w:val="155E6A"/>
        </w:rPr>
        <w:t xml:space="preserve">alto </w:t>
      </w:r>
      <w:r>
        <w:rPr>
          <w:color w:val="000000"/>
        </w:rPr>
        <w:t xml:space="preserve">. </w:t>
      </w:r>
      <w:r>
        <w:rPr>
          <w:color w:val="5C1498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155E6A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atravesar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155E6A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155E6A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155E6A"/>
        </w:rPr>
        <w:t xml:space="preserve">hora </w:t>
      </w:r>
      <w:r>
        <w:rPr>
          <w:color w:val="000000"/>
        </w:rPr>
        <w:t xml:space="preserve">lo </w:t>
      </w:r>
      <w:r>
        <w:rPr>
          <w:color w:val="155E6A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vuelo </w:t>
      </w:r>
      <w:r>
        <w:rPr>
          <w:color w:val="DC0F1C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enhebrar </w:t>
      </w:r>
      <w:r>
        <w:rPr>
          <w:color w:val="000000"/>
        </w:rPr>
        <w:t xml:space="preserve">una </w:t>
      </w:r>
      <w:r>
        <w:rPr>
          <w:color w:val="155E6A"/>
        </w:rPr>
        <w:t xml:space="preserve">agujar </w:t>
      </w:r>
      <w:r>
        <w:rPr>
          <w:color w:val="DC0F1C"/>
        </w:rPr>
        <w:t xml:space="preserve">haciendo </w:t>
      </w:r>
      <w:r>
        <w:rPr>
          <w:color w:val="5C1498"/>
        </w:rPr>
        <w:t xml:space="preserve">salto </w:t>
      </w:r>
      <w:r>
        <w:rPr>
          <w:color w:val="307EC9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DC0F1C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