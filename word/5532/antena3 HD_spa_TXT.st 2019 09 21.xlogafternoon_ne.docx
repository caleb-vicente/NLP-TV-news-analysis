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A0CCD4"/>
        </w:rPr>
        <w:t xml:space="preserve">21:00:00 </w:t>
      </w:r>
      <w:r>
        <w:rPr>
          <w:color w:val="000000"/>
        </w:rPr>
        <w:t xml:space="preserve">]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5D241B"/>
        </w:rPr>
        <w:t xml:space="preserve">momentos </w:t>
      </w:r>
      <w:r>
        <w:rPr>
          <w:color w:val="000000"/>
        </w:rPr>
        <w:t xml:space="preserve">, </w:t>
      </w:r>
      <w:r>
        <w:rPr>
          <w:color w:val="5D241B"/>
        </w:rPr>
        <w:t xml:space="preserve">cuatro </w:t>
      </w:r>
      <w:r>
        <w:rPr>
          <w:color w:val="A04CC4"/>
        </w:rPr>
        <w:t xml:space="preserve">bombas </w:t>
      </w:r>
      <w:r>
        <w:rPr>
          <w:color w:val="5D241B"/>
        </w:rPr>
        <w:t xml:space="preserve">siguen </w:t>
      </w:r>
      <w:r>
        <w:rPr>
          <w:color w:val="5D241B"/>
        </w:rPr>
        <w:t xml:space="preserve">sacando </w:t>
      </w:r>
      <w:r>
        <w:rPr>
          <w:color w:val="155E6A"/>
        </w:rPr>
        <w:t xml:space="preserve">agua </w:t>
      </w:r>
      <w:r>
        <w:rPr>
          <w:color w:val="000000"/>
        </w:rPr>
        <w:t xml:space="preserve">para </w:t>
      </w:r>
      <w:r>
        <w:rPr>
          <w:color w:val="A0CCD4"/>
        </w:rPr>
        <w:t xml:space="preserve">proceder </w:t>
      </w:r>
      <w:r>
        <w:rPr>
          <w:color w:val="000000"/>
        </w:rPr>
        <w:t xml:space="preserve">al </w:t>
      </w:r>
      <w:r>
        <w:rPr>
          <w:color w:val="5D241B"/>
        </w:rPr>
        <w:t xml:space="preserve">levantamiento </w:t>
      </w:r>
      <w:r>
        <w:rPr>
          <w:color w:val="000000"/>
        </w:rPr>
        <w:t xml:space="preserve">del </w:t>
      </w:r>
      <w:r>
        <w:rPr>
          <w:color w:val="5D241B"/>
        </w:rPr>
        <w:t xml:space="preserve">cadáver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D241B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D241B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unos </w:t>
      </w:r>
      <w:r>
        <w:rPr>
          <w:color w:val="000000"/>
        </w:rPr>
        <w:t xml:space="preserve">30 </w:t>
      </w:r>
      <w:r>
        <w:rPr>
          <w:color w:val="5D241B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5D241B"/>
        </w:rPr>
        <w:t xml:space="preserve">durmiendo </w:t>
      </w:r>
      <w:r>
        <w:rPr>
          <w:color w:val="5D241B"/>
        </w:rPr>
        <w:t xml:space="preserve">temporalmente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155E6A"/>
        </w:rPr>
        <w:t xml:space="preserve">sótanos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5D241B"/>
        </w:rPr>
        <w:t xml:space="preserve">establecimiento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D241B"/>
        </w:rPr>
        <w:t xml:space="preserve">Policía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5D241B"/>
        </w:rPr>
        <w:t xml:space="preserve">abierto </w:t>
      </w:r>
      <w:r>
        <w:rPr>
          <w:color w:val="000000"/>
        </w:rPr>
        <w:t xml:space="preserve">una </w:t>
      </w:r>
      <w:r>
        <w:rPr>
          <w:color w:val="5D241B"/>
        </w:rPr>
        <w:t xml:space="preserve">investigación </w:t>
      </w:r>
      <w:r>
        <w:rPr>
          <w:color w:val="000000"/>
        </w:rPr>
        <w:t xml:space="preserve">para </w:t>
      </w:r>
      <w:r>
        <w:rPr>
          <w:color w:val="5D241B"/>
        </w:rPr>
        <w:t xml:space="preserve">esclarecer </w:t>
      </w:r>
      <w:r>
        <w:rPr>
          <w:color w:val="000000"/>
        </w:rPr>
        <w:t xml:space="preserve">lo </w:t>
      </w:r>
      <w:r>
        <w:rPr>
          <w:color w:val="5D241B"/>
        </w:rPr>
        <w:t xml:space="preserve">sucedido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5D241B"/>
        </w:rPr>
        <w:t xml:space="preserve">sido </w:t>
      </w:r>
      <w:r>
        <w:rPr>
          <w:color w:val="000000"/>
        </w:rPr>
        <w:t xml:space="preserve">el </w:t>
      </w:r>
      <w:r>
        <w:rPr>
          <w:color w:val="5D241B"/>
        </w:rPr>
        <w:t xml:space="preserve">único </w:t>
      </w:r>
      <w:r>
        <w:rPr>
          <w:color w:val="5D241B"/>
        </w:rPr>
        <w:t xml:space="preserve">episodio </w:t>
      </w:r>
      <w:r>
        <w:rPr>
          <w:color w:val="000000"/>
        </w:rPr>
        <w:t xml:space="preserve">de </w:t>
      </w:r>
      <w:r>
        <w:rPr>
          <w:color w:val="155E6A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5D241B"/>
        </w:rPr>
        <w:t xml:space="preserve">país </w:t>
      </w:r>
      <w:r>
        <w:rPr>
          <w:color w:val="000000"/>
        </w:rPr>
        <w:t xml:space="preserve">. </w:t>
      </w:r>
      <w:r>
        <w:rPr>
          <w:color w:val="5D241B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Ossa </w:t>
      </w:r>
      <w:r>
        <w:rPr>
          <w:color w:val="000000"/>
        </w:rPr>
        <w:t xml:space="preserve">de </w:t>
      </w:r>
      <w:r>
        <w:rPr>
          <w:color w:val="6C3267"/>
        </w:rPr>
        <w:t xml:space="preserve">Montiel </w:t>
      </w:r>
      <w:r>
        <w:rPr>
          <w:color w:val="000000"/>
        </w:rPr>
        <w:t xml:space="preserve">, </w:t>
      </w:r>
      <w:r>
        <w:rPr>
          <w:color w:val="000000"/>
        </w:rPr>
        <w:t xml:space="preserve">fueron </w:t>
      </w:r>
      <w:r>
        <w:rPr>
          <w:color w:val="A0CCD4"/>
        </w:rPr>
        <w:t xml:space="preserve">necesarios </w:t>
      </w:r>
      <w:r>
        <w:rPr>
          <w:color w:val="5D241B"/>
        </w:rPr>
        <w:t xml:space="preserve">varios </w:t>
      </w:r>
      <w:r>
        <w:rPr>
          <w:color w:val="155E6A"/>
        </w:rPr>
        <w:t xml:space="preserve">rescates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D241B"/>
        </w:rPr>
        <w:t xml:space="preserve">hombre </w:t>
      </w:r>
      <w:r>
        <w:rPr>
          <w:color w:val="000000"/>
        </w:rPr>
        <w:t xml:space="preserve">se </w:t>
      </w:r>
      <w:r>
        <w:rPr>
          <w:color w:val="155E6A"/>
        </w:rPr>
        <w:t xml:space="preserve">quedó </w:t>
      </w:r>
      <w:r>
        <w:rPr>
          <w:color w:val="155E6A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A04CC4"/>
        </w:rPr>
        <w:t xml:space="preserve">furgoneta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5D241B"/>
        </w:rPr>
        <w:t xml:space="preserve">tres </w:t>
      </w:r>
      <w:r>
        <w:rPr>
          <w:color w:val="155E6A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5D241B"/>
        </w:rPr>
        <w:t xml:space="preserve">varios </w:t>
      </w:r>
      <w:r>
        <w:rPr>
          <w:color w:val="5D241B"/>
        </w:rPr>
        <w:t xml:space="preserve">niños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D241B"/>
        </w:rPr>
        <w:t xml:space="preserve">centro </w:t>
      </w:r>
      <w:r>
        <w:rPr>
          <w:color w:val="6C3267"/>
        </w:rPr>
        <w:t xml:space="preserve">ocupacional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155E6A"/>
        </w:rPr>
        <w:t xml:space="preserve">evacuados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D241B"/>
        </w:rPr>
        <w:t xml:space="preserve">vida </w:t>
      </w:r>
      <w:r>
        <w:rPr>
          <w:color w:val="307EC9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5D241B"/>
        </w:rPr>
        <w:t xml:space="preserve">primera </w:t>
      </w:r>
      <w:r>
        <w:rPr>
          <w:color w:val="5D241B"/>
        </w:rPr>
        <w:t xml:space="preserve">acusación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electoralismo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precampaña </w:t>
      </w:r>
      <w:r>
        <w:rPr>
          <w:color w:val="155E6A"/>
        </w:rPr>
        <w:t xml:space="preserve">arranca </w:t>
      </w:r>
      <w:r>
        <w:rPr>
          <w:color w:val="000000"/>
        </w:rPr>
        <w:t xml:space="preserve">con </w:t>
      </w:r>
      <w:r>
        <w:rPr>
          <w:color w:val="155E6A"/>
        </w:rPr>
        <w:t xml:space="preserve">fuerza </w:t>
      </w:r>
      <w:r>
        <w:rPr>
          <w:color w:val="000000"/>
        </w:rPr>
        <w:t xml:space="preserve">. </w:t>
      </w:r>
      <w:r>
        <w:rPr>
          <w:color w:val="307EC9"/>
        </w:rPr>
        <w:t xml:space="preserve">Pablo-Casado </w:t>
      </w:r>
      <w:r>
        <w:rPr>
          <w:color w:val="5D241B"/>
        </w:rPr>
        <w:t xml:space="preserve">acusa </w:t>
      </w:r>
      <w:r>
        <w:rPr>
          <w:color w:val="000000"/>
        </w:rPr>
        <w:t xml:space="preserve">a </w:t>
      </w:r>
      <w:r>
        <w:rPr>
          <w:color w:val="307EC9"/>
        </w:rPr>
        <w:t xml:space="preserve">Sánchez </w:t>
      </w:r>
      <w:r>
        <w:rPr>
          <w:color w:val="000000"/>
        </w:rPr>
        <w:t xml:space="preserve">, </w:t>
      </w:r>
      <w:r>
        <w:rPr>
          <w:color w:val="5D241B"/>
        </w:rPr>
        <w:t xml:space="preserve">directamente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5D241B"/>
        </w:rPr>
        <w:t xml:space="preserve">utilizar </w:t>
      </w:r>
      <w:r>
        <w:rPr>
          <w:color w:val="000000"/>
        </w:rPr>
        <w:t xml:space="preserve">las </w:t>
      </w:r>
      <w:r>
        <w:rPr>
          <w:color w:val="5D241B"/>
        </w:rPr>
        <w:t xml:space="preserve">instituciones </w:t>
      </w:r>
      <w:r>
        <w:rPr>
          <w:color w:val="000000"/>
        </w:rPr>
        <w:t xml:space="preserve">''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000000"/>
        </w:rPr>
        <w:t xml:space="preserve">`` </w:t>
      </w:r>
      <w:r>
        <w:rPr>
          <w:color w:val="5D241B"/>
        </w:rPr>
        <w:t xml:space="preserve">manera </w:t>
      </w:r>
      <w:r>
        <w:rPr>
          <w:color w:val="000000"/>
        </w:rPr>
        <w:t xml:space="preserve">de </w:t>
      </w:r>
      <w:r>
        <w:rPr>
          <w:color w:val="A0CCD4"/>
        </w:rPr>
        <w:t xml:space="preserve">comprar </w:t>
      </w:r>
      <w:r>
        <w:rPr>
          <w:color w:val="5D241B"/>
        </w:rPr>
        <w:t xml:space="preserve">voluntades </w:t>
      </w:r>
      <w:r>
        <w:rPr>
          <w:color w:val="000000"/>
        </w:rPr>
        <w:t xml:space="preserve">para </w:t>
      </w:r>
      <w:r>
        <w:rPr>
          <w:color w:val="5D241B"/>
        </w:rPr>
        <w:t xml:space="preserve">conseguir </w:t>
      </w:r>
      <w:r>
        <w:rPr>
          <w:color w:val="307EC9"/>
        </w:rPr>
        <w:t xml:space="preserve">votos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D241B"/>
        </w:rPr>
        <w:t xml:space="preserve">anuncio </w:t>
      </w:r>
      <w:r>
        <w:rPr>
          <w:color w:val="000000"/>
        </w:rPr>
        <w:t xml:space="preserve">por </w:t>
      </w:r>
      <w:r>
        <w:rPr>
          <w:color w:val="5D241B"/>
        </w:rPr>
        <w:t xml:space="preserve">parte </w:t>
      </w:r>
      <w:r>
        <w:rPr>
          <w:color w:val="000000"/>
        </w:rPr>
        <w:t xml:space="preserve">del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de </w:t>
      </w:r>
      <w:r>
        <w:rPr>
          <w:color w:val="155E6A"/>
        </w:rPr>
        <w:t xml:space="preserve">desbloquear </w:t>
      </w:r>
      <w:r>
        <w:rPr>
          <w:color w:val="5D241B"/>
        </w:rPr>
        <w:t xml:space="preserve">4.500 </w:t>
      </w:r>
      <w:r>
        <w:rPr>
          <w:color w:val="A0CCD4"/>
        </w:rPr>
        <w:t xml:space="preserve">millones </w:t>
      </w:r>
      <w:r>
        <w:rPr>
          <w:color w:val="000000"/>
        </w:rPr>
        <w:t xml:space="preserve">ha </w:t>
      </w:r>
      <w:r>
        <w:rPr>
          <w:color w:val="5D241B"/>
        </w:rPr>
        <w:t xml:space="preserve">sido </w:t>
      </w:r>
      <w:r>
        <w:rPr>
          <w:color w:val="000000"/>
        </w:rPr>
        <w:t xml:space="preserve">el </w:t>
      </w:r>
      <w:r>
        <w:rPr>
          <w:color w:val="5D241B"/>
        </w:rPr>
        <w:t xml:space="preserve">detonante </w:t>
      </w:r>
      <w:r>
        <w:rPr>
          <w:color w:val="000000"/>
        </w:rPr>
        <w:t xml:space="preserve">.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5D241B"/>
        </w:rPr>
        <w:t xml:space="preserve">criticado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D241B"/>
        </w:rPr>
        <w:t xml:space="preserve">anuncie </w:t>
      </w:r>
      <w:r>
        <w:rPr>
          <w:color w:val="5D241B"/>
        </w:rPr>
        <w:t xml:space="preserve">ahora </w:t>
      </w:r>
      <w:r>
        <w:rPr>
          <w:color w:val="000000"/>
        </w:rPr>
        <w:t xml:space="preserve">ese </w:t>
      </w:r>
      <w:r>
        <w:rPr>
          <w:color w:val="5D241B"/>
        </w:rPr>
        <w:t xml:space="preserve">dinero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A0CCD4"/>
        </w:rPr>
        <w:t xml:space="preserve">comunidades </w:t>
      </w:r>
      <w:r>
        <w:rPr>
          <w:color w:val="000000"/>
        </w:rPr>
        <w:t xml:space="preserve">. </w:t>
      </w:r>
      <w:r>
        <w:rPr>
          <w:color w:val="5D241B"/>
        </w:rPr>
        <w:t xml:space="preserve">Mañana </w:t>
      </w:r>
      <w:r>
        <w:rPr>
          <w:color w:val="000000"/>
        </w:rPr>
        <w:t xml:space="preserve">se </w:t>
      </w:r>
      <w:r>
        <w:rPr>
          <w:color w:val="65ACD2"/>
        </w:rPr>
        <w:t xml:space="preserve">despejará </w:t>
      </w:r>
      <w:r>
        <w:rPr>
          <w:color w:val="000000"/>
        </w:rPr>
        <w:t xml:space="preserve">la </w:t>
      </w:r>
      <w:r>
        <w:rPr>
          <w:color w:val="5D241B"/>
        </w:rPr>
        <w:t xml:space="preserve">incógnita </w:t>
      </w:r>
      <w:r>
        <w:rPr>
          <w:color w:val="000000"/>
        </w:rPr>
        <w:t xml:space="preserve">, </w:t>
      </w:r>
      <w:r>
        <w:rPr>
          <w:color w:val="5D241B"/>
        </w:rPr>
        <w:t xml:space="preserve">aunque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5D241B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07EC9"/>
        </w:rPr>
        <w:t xml:space="preserve">formación </w:t>
      </w:r>
      <w:r>
        <w:rPr>
          <w:color w:val="000000"/>
        </w:rPr>
        <w:t xml:space="preserve">que </w:t>
      </w:r>
      <w:r>
        <w:rPr>
          <w:color w:val="A0CCD4"/>
        </w:rPr>
        <w:t xml:space="preserve">lidera </w:t>
      </w:r>
      <w:r>
        <w:rPr>
          <w:color w:val="307EC9"/>
        </w:rPr>
        <w:t xml:space="preserve">ñigo </w:t>
      </w:r>
      <w:r>
        <w:rPr>
          <w:color w:val="307EC9"/>
        </w:rPr>
        <w:t xml:space="preserve">Errejón </w:t>
      </w:r>
      <w:r>
        <w:rPr>
          <w:color w:val="000000"/>
        </w:rPr>
        <w:t xml:space="preserve">en </w:t>
      </w:r>
      <w:r>
        <w:rPr>
          <w:color w:val="5D241B"/>
        </w:rPr>
        <w:t xml:space="preserve">Madrid </w:t>
      </w:r>
      <w:r>
        <w:rPr>
          <w:color w:val="5D241B"/>
        </w:rPr>
        <w:t xml:space="preserve">dará </w:t>
      </w:r>
      <w:r>
        <w:rPr>
          <w:color w:val="000000"/>
        </w:rPr>
        <w:t xml:space="preserve">el </w:t>
      </w:r>
      <w:r>
        <w:rPr>
          <w:color w:val="5D241B"/>
        </w:rPr>
        <w:t xml:space="preserve">salto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arena </w:t>
      </w:r>
      <w:r>
        <w:rPr>
          <w:color w:val="A0CCD4"/>
        </w:rPr>
        <w:t xml:space="preserve">nacional </w:t>
      </w:r>
      <w:r>
        <w:rPr>
          <w:color w:val="000000"/>
        </w:rPr>
        <w:t xml:space="preserve">y </w:t>
      </w:r>
      <w:r>
        <w:rPr>
          <w:color w:val="5D241B"/>
        </w:rPr>
        <w:t xml:space="preserve">presentará </w:t>
      </w:r>
      <w:r>
        <w:rPr>
          <w:color w:val="5D241B"/>
        </w:rPr>
        <w:t xml:space="preserve">alguna </w:t>
      </w:r>
      <w:r>
        <w:rPr>
          <w:color w:val="307EC9"/>
        </w:rPr>
        <w:t xml:space="preserve">candidatura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07EC9"/>
        </w:rPr>
        <w:t xml:space="preserve">comicios </w:t>
      </w:r>
      <w:r>
        <w:rPr>
          <w:color w:val="000000"/>
        </w:rPr>
        <w:t xml:space="preserve">del </w:t>
      </w:r>
      <w:r>
        <w:rPr>
          <w:color w:val="5D241B"/>
        </w:rPr>
        <w:t xml:space="preserve">diez </w:t>
      </w:r>
      <w:r>
        <w:rPr>
          <w:color w:val="000000"/>
        </w:rPr>
        <w:t xml:space="preserve">de </w:t>
      </w:r>
      <w:r>
        <w:rPr>
          <w:color w:val="5D241B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5D241B"/>
        </w:rPr>
        <w:t xml:space="preserve">Madrid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155E6A"/>
        </w:rPr>
        <w:t xml:space="preserve">estructura </w:t>
      </w:r>
      <w:r>
        <w:rPr>
          <w:color w:val="000000"/>
        </w:rPr>
        <w:t xml:space="preserve">de </w:t>
      </w:r>
      <w:r>
        <w:rPr>
          <w:color w:val="5D241B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5D241B"/>
        </w:rPr>
        <w:t xml:space="preserve">esperan </w:t>
      </w:r>
      <w:r>
        <w:rPr>
          <w:color w:val="000000"/>
        </w:rPr>
        <w:t xml:space="preserve">un </w:t>
      </w:r>
      <w:r>
        <w:rPr>
          <w:color w:val="5D241B"/>
        </w:rPr>
        <w:t xml:space="preserve">resultado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5D241B"/>
        </w:rPr>
        <w:t xml:space="preserve">relevante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D241B"/>
        </w:rPr>
        <w:t xml:space="preserve">ámbito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Izquierda </w:t>
      </w:r>
      <w:r>
        <w:rPr>
          <w:color w:val="000000"/>
        </w:rPr>
        <w:t xml:space="preserve">. </w:t>
      </w:r>
      <w:r>
        <w:rPr>
          <w:color w:val="5D241B"/>
        </w:rPr>
        <w:t xml:space="preserve">Mañana </w:t>
      </w:r>
      <w:r>
        <w:rPr>
          <w:color w:val="000000"/>
        </w:rPr>
        <w:t xml:space="preserve">se </w:t>
      </w:r>
      <w:r>
        <w:rPr>
          <w:color w:val="A0CCD4"/>
        </w:rPr>
        <w:t xml:space="preserve">reúnen </w:t>
      </w:r>
      <w:r>
        <w:rPr>
          <w:color w:val="000000"/>
        </w:rPr>
        <w:t xml:space="preserve">en </w:t>
      </w:r>
      <w:r>
        <w:rPr>
          <w:color w:val="307EC9"/>
        </w:rPr>
        <w:t xml:space="preserve">asamblea </w:t>
      </w:r>
      <w:r>
        <w:rPr>
          <w:color w:val="000000"/>
        </w:rPr>
        <w:t xml:space="preserve">. </w:t>
      </w:r>
      <w:r>
        <w:rPr>
          <w:color w:val="307EC9"/>
        </w:rPr>
        <w:t xml:space="preserve">Errejón </w:t>
      </w:r>
      <w:r>
        <w:rPr>
          <w:color w:val="000000"/>
        </w:rPr>
        <w:t xml:space="preserve">no </w:t>
      </w:r>
      <w:r>
        <w:rPr>
          <w:color w:val="5D241B"/>
        </w:rPr>
        <w:t xml:space="preserve">acudirá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155E6A"/>
        </w:rPr>
        <w:t xml:space="preserve">condicionar </w:t>
      </w:r>
      <w:r>
        <w:rPr>
          <w:color w:val="000000"/>
        </w:rPr>
        <w:t xml:space="preserve">la </w:t>
      </w:r>
      <w:r>
        <w:rPr>
          <w:color w:val="26BE7A"/>
        </w:rPr>
        <w:t xml:space="preserve">decisión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6BE7A"/>
        </w:rPr>
        <w:t xml:space="preserve">Mossos </w:t>
      </w:r>
      <w:r>
        <w:rPr>
          <w:color w:val="000000"/>
        </w:rPr>
        <w:t xml:space="preserve">se </w:t>
      </w:r>
      <w:r>
        <w:rPr>
          <w:color w:val="55A2B6"/>
        </w:rPr>
        <w:t xml:space="preserve">preparan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5D241B"/>
        </w:rPr>
        <w:t xml:space="preserve">eventual </w:t>
      </w:r>
      <w:r>
        <w:rPr>
          <w:color w:val="5D241B"/>
        </w:rPr>
        <w:t xml:space="preserve">respuesta </w:t>
      </w:r>
      <w:r>
        <w:rPr>
          <w:color w:val="5D241B"/>
        </w:rPr>
        <w:t xml:space="preserve">violenta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55E6A"/>
        </w:rPr>
        <w:t xml:space="preserve">calles </w:t>
      </w:r>
      <w:r>
        <w:rPr>
          <w:color w:val="000000"/>
        </w:rPr>
        <w:t xml:space="preserve">de </w:t>
      </w:r>
      <w:r>
        <w:rPr>
          <w:color w:val="26BE7A"/>
        </w:rPr>
        <w:t xml:space="preserve">Cataluña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5D241B"/>
        </w:rPr>
        <w:t xml:space="preserve">conozca </w:t>
      </w:r>
      <w:r>
        <w:rPr>
          <w:color w:val="000000"/>
        </w:rPr>
        <w:t xml:space="preserve">la </w:t>
      </w:r>
      <w:r>
        <w:rPr>
          <w:color w:val="5D241B"/>
        </w:rPr>
        <w:t xml:space="preserve">sentencia </w:t>
      </w:r>
      <w:r>
        <w:rPr>
          <w:color w:val="000000"/>
        </w:rPr>
        <w:t xml:space="preserve">del </w:t>
      </w:r>
      <w:r>
        <w:rPr>
          <w:color w:val="5D241B"/>
        </w:rPr>
        <w:t xml:space="preserve">juicio </w:t>
      </w:r>
      <w:r>
        <w:rPr>
          <w:color w:val="000000"/>
        </w:rPr>
        <w:t xml:space="preserve">al </w:t>
      </w:r>
      <w:r>
        <w:rPr>
          <w:color w:val="000000"/>
        </w:rPr>
        <w:t xml:space="preserve">`` </w:t>
      </w:r>
      <w:r>
        <w:rPr>
          <w:color w:val="5D241B"/>
        </w:rPr>
        <w:t xml:space="preserve">procés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5D241B"/>
        </w:rPr>
        <w:t xml:space="preserve">presentado </w:t>
      </w:r>
      <w:r>
        <w:rPr>
          <w:color w:val="000000"/>
        </w:rPr>
        <w:t xml:space="preserve">su </w:t>
      </w:r>
      <w:r>
        <w:rPr>
          <w:color w:val="5D241B"/>
        </w:rPr>
        <w:t xml:space="preserve">nuevo </w:t>
      </w:r>
      <w:r>
        <w:rPr>
          <w:color w:val="155E6A"/>
        </w:rPr>
        <w:t xml:space="preserve">material </w:t>
      </w:r>
      <w:r>
        <w:rPr>
          <w:color w:val="26BE7A"/>
        </w:rPr>
        <w:t xml:space="preserve">antidisturbios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D241B"/>
        </w:rPr>
        <w:t xml:space="preserve">incluye </w:t>
      </w:r>
      <w:r>
        <w:rPr>
          <w:color w:val="000000"/>
        </w:rPr>
        <w:t xml:space="preserve">el </w:t>
      </w:r>
      <w:r>
        <w:rPr>
          <w:color w:val="000000"/>
        </w:rPr>
        <w:t xml:space="preserve">gas </w:t>
      </w:r>
      <w:r>
        <w:rPr>
          <w:color w:val="5D241B"/>
        </w:rPr>
        <w:t xml:space="preserve">pimienta </w:t>
      </w:r>
      <w:r>
        <w:rPr>
          <w:color w:val="000000"/>
        </w:rPr>
        <w:t xml:space="preserve">y </w:t>
      </w:r>
      <w:r>
        <w:rPr>
          <w:color w:val="26BE7A"/>
        </w:rPr>
        <w:t xml:space="preserve">vallas </w:t>
      </w:r>
      <w:r>
        <w:rPr>
          <w:color w:val="000000"/>
        </w:rPr>
        <w:t xml:space="preserve">más </w:t>
      </w:r>
      <w:r>
        <w:rPr>
          <w:color w:val="5D241B"/>
        </w:rPr>
        <w:t xml:space="preserve">altas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estarán </w:t>
      </w:r>
      <w:r>
        <w:rPr>
          <w:color w:val="A0CCD4"/>
        </w:rPr>
        <w:t xml:space="preserve">disponibles </w:t>
      </w:r>
      <w:r>
        <w:rPr>
          <w:color w:val="000000"/>
        </w:rPr>
        <w:t xml:space="preserve">si </w:t>
      </w:r>
      <w:r>
        <w:rPr>
          <w:color w:val="000000"/>
        </w:rPr>
        <w:t xml:space="preserve">son </w:t>
      </w:r>
      <w:r>
        <w:rPr>
          <w:color w:val="A0CCD4"/>
        </w:rPr>
        <w:t xml:space="preserve">necesarios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D241B"/>
        </w:rPr>
        <w:t xml:space="preserve">Policía-Nacional </w:t>
      </w:r>
      <w:r>
        <w:rPr>
          <w:color w:val="5D241B"/>
        </w:rPr>
        <w:t xml:space="preserve">detiene </w:t>
      </w:r>
      <w:r>
        <w:rPr>
          <w:color w:val="000000"/>
        </w:rPr>
        <w:t xml:space="preserve">en </w:t>
      </w:r>
      <w:r>
        <w:rPr>
          <w:color w:val="5D241B"/>
        </w:rPr>
        <w:t xml:space="preserve">Algeciras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D241B"/>
        </w:rPr>
        <w:t xml:space="preserve">miembro </w:t>
      </w:r>
      <w:r>
        <w:rPr>
          <w:color w:val="000000"/>
        </w:rPr>
        <w:t xml:space="preserve">de </w:t>
      </w:r>
      <w:r>
        <w:rPr>
          <w:color w:val="A04CC4"/>
        </w:rPr>
        <w:t xml:space="preserve">Daesh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D241B"/>
        </w:rPr>
        <w:t xml:space="preserve">poder </w:t>
      </w:r>
      <w:r>
        <w:rPr>
          <w:color w:val="5D241B"/>
        </w:rPr>
        <w:t xml:space="preserve">manuales </w:t>
      </w:r>
      <w:r>
        <w:rPr>
          <w:color w:val="000000"/>
        </w:rPr>
        <w:t xml:space="preserve">para </w:t>
      </w:r>
      <w:r>
        <w:rPr>
          <w:color w:val="155E6A"/>
        </w:rPr>
        <w:t xml:space="preserve">fabricar </w:t>
      </w:r>
      <w:r>
        <w:rPr>
          <w:color w:val="A04CC4"/>
        </w:rPr>
        <w:t xml:space="preserve">explosivos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5D241B"/>
        </w:rPr>
        <w:t xml:space="preserve">instrucciones </w:t>
      </w:r>
      <w:r>
        <w:rPr>
          <w:color w:val="000000"/>
        </w:rPr>
        <w:t xml:space="preserve">para </w:t>
      </w:r>
      <w:r>
        <w:rPr>
          <w:color w:val="5D241B"/>
        </w:rPr>
        <w:t xml:space="preserve">cometer </w:t>
      </w:r>
      <w:r>
        <w:rPr>
          <w:color w:val="A04CC4"/>
        </w:rPr>
        <w:t xml:space="preserve">atentados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5D241B"/>
        </w:rPr>
        <w:t xml:space="preserve">atribuye </w:t>
      </w:r>
      <w:r>
        <w:rPr>
          <w:color w:val="5D241B"/>
        </w:rPr>
        <w:t xml:space="preserve">formar </w:t>
      </w:r>
      <w:r>
        <w:rPr>
          <w:color w:val="5D241B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red </w:t>
      </w:r>
      <w:r>
        <w:rPr>
          <w:color w:val="000000"/>
        </w:rPr>
        <w:t xml:space="preserve">que </w:t>
      </w:r>
      <w:r>
        <w:rPr>
          <w:color w:val="5D241B"/>
        </w:rPr>
        <w:t xml:space="preserve">difundía </w:t>
      </w:r>
      <w:r>
        <w:rPr>
          <w:color w:val="000000"/>
        </w:rPr>
        <w:t xml:space="preserve">las </w:t>
      </w:r>
      <w:r>
        <w:rPr>
          <w:color w:val="5D241B"/>
        </w:rPr>
        <w:t xml:space="preserve">amenazas </w:t>
      </w:r>
      <w:r>
        <w:rPr>
          <w:color w:val="A04CC4"/>
        </w:rPr>
        <w:t xml:space="preserve">yihadistas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nuestro </w:t>
      </w:r>
      <w:r>
        <w:rPr>
          <w:color w:val="5D241B"/>
        </w:rPr>
        <w:t xml:space="preserve">país </w:t>
      </w:r>
      <w:r>
        <w:rPr>
          <w:color w:val="000000"/>
        </w:rPr>
        <w:t xml:space="preserve">. </w:t>
      </w:r>
      <w:r>
        <w:rPr>
          <w:color w:val="A0CCD4"/>
        </w:rPr>
        <w:t xml:space="preserve">Crece </w:t>
      </w:r>
      <w:r>
        <w:rPr>
          <w:color w:val="000000"/>
        </w:rPr>
        <w:t xml:space="preserve">la </w:t>
      </w:r>
      <w:r>
        <w:rPr>
          <w:color w:val="26BE7A"/>
        </w:rPr>
        <w:t xml:space="preserve">tensión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punto </w:t>
      </w:r>
      <w:r>
        <w:rPr>
          <w:color w:val="000000"/>
        </w:rPr>
        <w:t xml:space="preserve">más </w:t>
      </w:r>
      <w:r>
        <w:rPr>
          <w:color w:val="155E6A"/>
        </w:rPr>
        <w:t xml:space="preserve">caliente </w:t>
      </w:r>
      <w:r>
        <w:rPr>
          <w:color w:val="000000"/>
        </w:rPr>
        <w:t xml:space="preserve">del </w:t>
      </w:r>
      <w:r>
        <w:rPr>
          <w:color w:val="5D241B"/>
        </w:rPr>
        <w:t xml:space="preserve">planeta </w:t>
      </w:r>
      <w:r>
        <w:rPr>
          <w:color w:val="000000"/>
        </w:rPr>
        <w:t xml:space="preserve">. </w:t>
      </w:r>
      <w:r>
        <w:rPr>
          <w:color w:val="5D241B"/>
        </w:rPr>
        <w:t xml:space="preserve">Tras </w:t>
      </w:r>
      <w:r>
        <w:rPr>
          <w:color w:val="000000"/>
        </w:rPr>
        <w:t xml:space="preserve">el </w:t>
      </w:r>
      <w:r>
        <w:rPr>
          <w:color w:val="5D241B"/>
        </w:rPr>
        <w:t xml:space="preserve">anuncio </w:t>
      </w:r>
      <w:r>
        <w:rPr>
          <w:color w:val="000000"/>
        </w:rPr>
        <w:t xml:space="preserve">del </w:t>
      </w:r>
      <w:r>
        <w:rPr>
          <w:color w:val="5D241B"/>
        </w:rPr>
        <w:t xml:space="preserve">envío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AE6A4C"/>
        </w:rPr>
        <w:t xml:space="preserve">tropas </w:t>
      </w:r>
      <w:r>
        <w:rPr>
          <w:color w:val="A0CCD4"/>
        </w:rPr>
        <w:t xml:space="preserve">estadounidenses </w:t>
      </w:r>
      <w:r>
        <w:rPr>
          <w:color w:val="000000"/>
        </w:rPr>
        <w:t xml:space="preserve">a </w:t>
      </w:r>
      <w:r>
        <w:rPr>
          <w:color w:val="5D241B"/>
        </w:rPr>
        <w:t xml:space="preserve">Arabia-Saudía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0CCD4"/>
        </w:rPr>
        <w:t xml:space="preserve">régimen </w:t>
      </w:r>
      <w:r>
        <w:rPr>
          <w:color w:val="000000"/>
        </w:rPr>
        <w:t xml:space="preserve">de </w:t>
      </w:r>
      <w:r>
        <w:rPr>
          <w:color w:val="5D241B"/>
        </w:rPr>
        <w:t xml:space="preserve">Irán </w:t>
      </w:r>
      <w:r>
        <w:rPr>
          <w:color w:val="5D241B"/>
        </w:rPr>
        <w:t xml:space="preserve">responde </w:t>
      </w:r>
      <w:r>
        <w:rPr>
          <w:color w:val="000000"/>
        </w:rPr>
        <w:t xml:space="preserve">con </w:t>
      </w:r>
      <w:r>
        <w:rPr>
          <w:color w:val="5D241B"/>
        </w:rPr>
        <w:t xml:space="preserve">contundencia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D241B"/>
        </w:rPr>
        <w:t xml:space="preserve">jefe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Guardia-Revolucionaria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A8E8E"/>
        </w:rPr>
        <w:t xml:space="preserve">ayatolás </w:t>
      </w:r>
      <w:r>
        <w:rPr>
          <w:color w:val="5D241B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5D241B"/>
        </w:rPr>
        <w:t xml:space="preserve">listos </w:t>
      </w:r>
      <w:r>
        <w:rPr>
          <w:color w:val="000000"/>
        </w:rPr>
        <w:t xml:space="preserve">para </w:t>
      </w:r>
      <w:r>
        <w:rPr>
          <w:color w:val="5D241B"/>
        </w:rPr>
        <w:t xml:space="preserve">responder </w:t>
      </w:r>
      <w:r>
        <w:rPr>
          <w:color w:val="000000"/>
        </w:rPr>
        <w:t xml:space="preserve">con </w:t>
      </w:r>
      <w:r>
        <w:rPr>
          <w:color w:val="5D241B"/>
        </w:rPr>
        <w:t xml:space="preserve">contundencia </w:t>
      </w:r>
      <w:r>
        <w:rPr>
          <w:color w:val="5D241B"/>
        </w:rPr>
        <w:t xml:space="preserve">cualquier </w:t>
      </w:r>
      <w:r>
        <w:rPr>
          <w:color w:val="5D241B"/>
        </w:rPr>
        <w:t xml:space="preserve">ataque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5D241B"/>
        </w:rPr>
        <w:t xml:space="preserve">nuevo </w:t>
      </w:r>
      <w:r>
        <w:rPr>
          <w:color w:val="000000"/>
        </w:rPr>
        <w:t xml:space="preserve">, </w:t>
      </w:r>
      <w:r>
        <w:rPr>
          <w:color w:val="5D241B"/>
        </w:rPr>
        <w:t xml:space="preserve">vuelven </w:t>
      </w:r>
      <w:r>
        <w:rPr>
          <w:color w:val="5D241B"/>
        </w:rPr>
        <w:t xml:space="preserve">graves </w:t>
      </w:r>
      <w:r>
        <w:rPr>
          <w:color w:val="5D241B"/>
        </w:rPr>
        <w:t xml:space="preserve">disturbios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155E6A"/>
        </w:rPr>
        <w:t xml:space="preserve">calles </w:t>
      </w:r>
      <w:r>
        <w:rPr>
          <w:color w:val="000000"/>
        </w:rPr>
        <w:t xml:space="preserve">del </w:t>
      </w:r>
      <w:r>
        <w:rPr>
          <w:color w:val="5D241B"/>
        </w:rPr>
        <w:t xml:space="preserve">centro </w:t>
      </w:r>
      <w:r>
        <w:rPr>
          <w:color w:val="000000"/>
        </w:rPr>
        <w:t xml:space="preserve">de </w:t>
      </w:r>
      <w:r>
        <w:rPr>
          <w:color w:val="5D241B"/>
        </w:rPr>
        <w:t xml:space="preserve">París </w:t>
      </w:r>
      <w:r>
        <w:rPr>
          <w:color w:val="000000"/>
        </w:rPr>
        <w:t xml:space="preserve">. </w:t>
      </w:r>
      <w:r>
        <w:rPr>
          <w:color w:val="5D241B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unido </w:t>
      </w:r>
      <w:r>
        <w:rPr>
          <w:color w:val="5D241B"/>
        </w:rPr>
        <w:t xml:space="preserve">varias </w:t>
      </w:r>
      <w:r>
        <w:rPr>
          <w:color w:val="26BE7A"/>
        </w:rPr>
        <w:t xml:space="preserve">movilizaciones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D241B"/>
        </w:rPr>
        <w:t xml:space="preserve">aparición </w:t>
      </w:r>
      <w:r>
        <w:rPr>
          <w:color w:val="000000"/>
        </w:rPr>
        <w:t xml:space="preserve">de </w:t>
      </w:r>
      <w:r>
        <w:rPr>
          <w:color w:val="5D241B"/>
        </w:rPr>
        <w:t xml:space="preserve">grupos </w:t>
      </w:r>
      <w:r>
        <w:rPr>
          <w:color w:val="5D241B"/>
        </w:rPr>
        <w:t xml:space="preserve">violentos </w:t>
      </w:r>
      <w:r>
        <w:rPr>
          <w:color w:val="000000"/>
        </w:rPr>
        <w:t xml:space="preserve">ha </w:t>
      </w:r>
      <w:r>
        <w:rPr>
          <w:color w:val="155E6A"/>
        </w:rPr>
        <w:t xml:space="preserve">provocado </w:t>
      </w:r>
      <w:r>
        <w:rPr>
          <w:color w:val="5D241B"/>
        </w:rPr>
        <w:t xml:space="preserve">enfrentamientos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D241B"/>
        </w:rPr>
        <w:t xml:space="preserve">Policía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5D241B"/>
        </w:rPr>
        <w:t xml:space="preserve">utilizar </w:t>
      </w:r>
      <w:r>
        <w:rPr>
          <w:color w:val="5D241B"/>
        </w:rPr>
        <w:t xml:space="preserve">gases </w:t>
      </w:r>
      <w:r>
        <w:rPr>
          <w:color w:val="000000"/>
        </w:rPr>
        <w:t xml:space="preserve">lacrimógenos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150 </w:t>
      </w:r>
      <w:r>
        <w:rPr>
          <w:color w:val="5D241B"/>
        </w:rPr>
        <w:t xml:space="preserve">detenidos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6BE7A"/>
        </w:rPr>
        <w:t xml:space="preserve">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D241B"/>
        </w:rPr>
        <w:t xml:space="preserve">suceso </w:t>
      </w:r>
      <w:r>
        <w:rPr>
          <w:color w:val="5D241B"/>
        </w:rPr>
        <w:t xml:space="preserve">atroz </w:t>
      </w:r>
      <w:r>
        <w:rPr>
          <w:color w:val="000000"/>
        </w:rPr>
        <w:t xml:space="preserve">: </w:t>
      </w:r>
      <w:r>
        <w:rPr>
          <w:color w:val="000000"/>
        </w:rPr>
        <w:t xml:space="preserve">un </w:t>
      </w:r>
      <w:r>
        <w:rPr>
          <w:color w:val="5D241B"/>
        </w:rPr>
        <w:t xml:space="preserve">hombre </w:t>
      </w:r>
      <w:r>
        <w:rPr>
          <w:color w:val="000000"/>
        </w:rPr>
        <w:t xml:space="preserve">está </w:t>
      </w:r>
      <w:r>
        <w:rPr>
          <w:color w:val="26BE7A"/>
        </w:rPr>
        <w:t xml:space="preserve">encarcelado </w:t>
      </w:r>
      <w:r>
        <w:rPr>
          <w:color w:val="000000"/>
        </w:rPr>
        <w:t xml:space="preserve">, </w:t>
      </w:r>
      <w:r>
        <w:rPr>
          <w:color w:val="5D241B"/>
        </w:rPr>
        <w:t xml:space="preserve">acusado </w:t>
      </w:r>
      <w:r>
        <w:rPr>
          <w:color w:val="000000"/>
        </w:rPr>
        <w:t xml:space="preserve">de </w:t>
      </w:r>
      <w:r>
        <w:rPr>
          <w:color w:val="5D241B"/>
        </w:rPr>
        <w:t xml:space="preserve">grabar </w:t>
      </w:r>
      <w:r>
        <w:rPr>
          <w:color w:val="000000"/>
        </w:rPr>
        <w:t xml:space="preserve">la </w:t>
      </w:r>
      <w:r>
        <w:rPr>
          <w:color w:val="5D241B"/>
        </w:rPr>
        <w:t xml:space="preserve">agonía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D241B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D241B"/>
        </w:rPr>
        <w:t xml:space="preserve">mujer </w:t>
      </w:r>
      <w:r>
        <w:rPr>
          <w:color w:val="5D241B"/>
        </w:rPr>
        <w:t xml:space="preserve">murió </w:t>
      </w:r>
      <w:r>
        <w:rPr>
          <w:color w:val="5D241B"/>
        </w:rPr>
        <w:t xml:space="preserve">delante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D241B"/>
        </w:rPr>
        <w:t xml:space="preserve">ojos </w:t>
      </w:r>
      <w:r>
        <w:rPr>
          <w:color w:val="000000"/>
        </w:rPr>
        <w:t xml:space="preserve">sin </w:t>
      </w:r>
      <w:r>
        <w:rPr>
          <w:color w:val="5D241B"/>
        </w:rPr>
        <w:t xml:space="preserve">recibir </w:t>
      </w:r>
      <w:r>
        <w:rPr>
          <w:color w:val="5D241B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había </w:t>
      </w:r>
      <w:r>
        <w:rPr>
          <w:color w:val="5D241B"/>
        </w:rPr>
        <w:t xml:space="preserve">sufrido </w:t>
      </w:r>
      <w:r>
        <w:rPr>
          <w:color w:val="000000"/>
        </w:rPr>
        <w:t xml:space="preserve">una </w:t>
      </w:r>
      <w:r>
        <w:rPr>
          <w:color w:val="000000"/>
        </w:rPr>
        <w:t xml:space="preserve">hipoglucemia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0CCD4"/>
        </w:rPr>
        <w:t xml:space="preserve">bajada </w:t>
      </w:r>
      <w:r>
        <w:rPr>
          <w:color w:val="000000"/>
        </w:rPr>
        <w:t xml:space="preserve">de </w:t>
      </w:r>
      <w:r>
        <w:rPr>
          <w:color w:val="5D241B"/>
        </w:rPr>
        <w:t xml:space="preserve">azúcar </w:t>
      </w:r>
      <w:r>
        <w:rPr>
          <w:color w:val="000000"/>
        </w:rPr>
        <w:t xml:space="preserve">fue </w:t>
      </w:r>
      <w:r>
        <w:rPr>
          <w:color w:val="000000"/>
        </w:rPr>
        <w:t xml:space="preserve">tan </w:t>
      </w:r>
      <w:r>
        <w:rPr>
          <w:color w:val="5D241B"/>
        </w:rPr>
        <w:t xml:space="preserve">aguda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155E6A"/>
        </w:rPr>
        <w:t xml:space="preserve">provocó </w:t>
      </w:r>
      <w:r>
        <w:rPr>
          <w:color w:val="000000"/>
        </w:rPr>
        <w:t xml:space="preserve">la </w:t>
      </w:r>
      <w:r>
        <w:rPr>
          <w:color w:val="5D241B"/>
        </w:rPr>
        <w:t xml:space="preserve">muerte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D241B"/>
        </w:rPr>
        <w:t xml:space="preserve">autopsia </w:t>
      </w:r>
      <w:r>
        <w:rPr>
          <w:color w:val="5D241B"/>
        </w:rPr>
        <w:t xml:space="preserve">reveló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5D241B"/>
        </w:rPr>
        <w:t xml:space="preserve">sido </w:t>
      </w:r>
      <w:r>
        <w:rPr>
          <w:color w:val="5D241B"/>
        </w:rPr>
        <w:t xml:space="preserve">agredida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D241B"/>
        </w:rPr>
        <w:t xml:space="preserve">hombre </w:t>
      </w:r>
      <w:r>
        <w:rPr>
          <w:color w:val="000000"/>
        </w:rPr>
        <w:t xml:space="preserve">está </w:t>
      </w:r>
      <w:r>
        <w:rPr>
          <w:color w:val="5D241B"/>
        </w:rPr>
        <w:t xml:space="preserve">acusado </w:t>
      </w:r>
      <w:r>
        <w:rPr>
          <w:color w:val="000000"/>
        </w:rPr>
        <w:t xml:space="preserve">de </w:t>
      </w:r>
      <w:r>
        <w:rPr>
          <w:color w:val="5D241B"/>
        </w:rPr>
        <w:t xml:space="preserve">malos </w:t>
      </w:r>
      <w:r>
        <w:rPr>
          <w:color w:val="5D241B"/>
        </w:rPr>
        <w:t xml:space="preserve">tratos </w:t>
      </w:r>
      <w:r>
        <w:rPr>
          <w:color w:val="000000"/>
        </w:rPr>
        <w:t xml:space="preserve">, </w:t>
      </w:r>
      <w:r>
        <w:rPr>
          <w:color w:val="5D241B"/>
        </w:rPr>
        <w:t xml:space="preserve">homicidio </w:t>
      </w:r>
      <w:r>
        <w:rPr>
          <w:color w:val="000000"/>
        </w:rPr>
        <w:t xml:space="preserve">y </w:t>
      </w:r>
      <w:r>
        <w:rPr>
          <w:color w:val="5D241B"/>
        </w:rPr>
        <w:t xml:space="preserve">omisión </w:t>
      </w:r>
      <w:r>
        <w:rPr>
          <w:color w:val="000000"/>
        </w:rPr>
        <w:t xml:space="preserve">de </w:t>
      </w:r>
      <w:r>
        <w:rPr>
          <w:color w:val="5D241B"/>
        </w:rPr>
        <w:t xml:space="preserve">socorro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5D241B"/>
        </w:rPr>
        <w:t xml:space="preserve">distribuyó </w:t>
      </w:r>
      <w:r>
        <w:rPr>
          <w:color w:val="000000"/>
        </w:rPr>
        <w:t xml:space="preserve">la </w:t>
      </w:r>
      <w:r>
        <w:rPr>
          <w:color w:val="5D241B"/>
        </w:rPr>
        <w:t xml:space="preserve">grabación </w:t>
      </w:r>
      <w:r>
        <w:rPr>
          <w:color w:val="000000"/>
        </w:rPr>
        <w:t xml:space="preserve">; </w:t>
      </w:r>
      <w:r>
        <w:rPr>
          <w:color w:val="000000"/>
        </w:rPr>
        <w:t xml:space="preserve">la </w:t>
      </w:r>
      <w:r>
        <w:rPr>
          <w:color w:val="5D241B"/>
        </w:rPr>
        <w:t xml:space="preserve">guardó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D241B"/>
        </w:rPr>
        <w:t xml:space="preserve">teléfono </w:t>
      </w:r>
      <w:r>
        <w:rPr>
          <w:color w:val="000000"/>
        </w:rPr>
        <w:t xml:space="preserve">. </w:t>
      </w:r>
      <w:r>
        <w:rPr>
          <w:color w:val="5D241B"/>
        </w:rPr>
        <w:t xml:space="preserve">Hotel </w:t>
      </w:r>
      <w:r>
        <w:rPr>
          <w:color w:val="000000"/>
        </w:rPr>
        <w:t xml:space="preserve">de </w:t>
      </w:r>
      <w:r>
        <w:rPr>
          <w:color w:val="5D241B"/>
        </w:rPr>
        <w:t xml:space="preserve">lujo </w:t>
      </w:r>
      <w:r>
        <w:rPr>
          <w:color w:val="000000"/>
        </w:rPr>
        <w:t xml:space="preserve">en </w:t>
      </w:r>
      <w:r>
        <w:rPr>
          <w:color w:val="5D241B"/>
        </w:rPr>
        <w:t xml:space="preserve">Tanzania </w:t>
      </w:r>
      <w:r>
        <w:rPr>
          <w:color w:val="000000"/>
        </w:rPr>
        <w:t xml:space="preserve">. </w:t>
      </w:r>
      <w:r>
        <w:rPr>
          <w:color w:val="5D241B"/>
        </w:rPr>
        <w:t xml:space="preserve">Habitación </w:t>
      </w:r>
      <w:r>
        <w:rPr>
          <w:color w:val="5D241B"/>
        </w:rPr>
        <w:t xml:space="preserve">submarina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D241B"/>
        </w:rPr>
        <w:t xml:space="preserve">pareja </w:t>
      </w:r>
      <w:r>
        <w:rPr>
          <w:color w:val="000000"/>
        </w:rPr>
        <w:t xml:space="preserve">se </w:t>
      </w:r>
      <w:r>
        <w:rPr>
          <w:color w:val="5D241B"/>
        </w:rPr>
        <w:t xml:space="preserve">dispone </w:t>
      </w:r>
      <w:r>
        <w:rPr>
          <w:color w:val="000000"/>
        </w:rPr>
        <w:t xml:space="preserve">a </w:t>
      </w:r>
      <w:r>
        <w:rPr>
          <w:color w:val="5D241B"/>
        </w:rPr>
        <w:t xml:space="preserve">pasar </w:t>
      </w:r>
      <w:r>
        <w:rPr>
          <w:color w:val="000000"/>
        </w:rPr>
        <w:t xml:space="preserve">una </w:t>
      </w:r>
      <w:r>
        <w:rPr>
          <w:color w:val="5D241B"/>
        </w:rPr>
        <w:t xml:space="preserve">velada </w:t>
      </w:r>
      <w:r>
        <w:rPr>
          <w:color w:val="5D241B"/>
        </w:rPr>
        <w:t xml:space="preserve">íntima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5D241B"/>
        </w:rPr>
        <w:t xml:space="preserve">repente </w:t>
      </w:r>
      <w:r>
        <w:rPr>
          <w:color w:val="000000"/>
        </w:rPr>
        <w:t xml:space="preserve">, </w:t>
      </w:r>
      <w:r>
        <w:rPr>
          <w:color w:val="000000"/>
        </w:rPr>
        <w:t xml:space="preserve">él </w:t>
      </w:r>
      <w:r>
        <w:rPr>
          <w:color w:val="5D241B"/>
        </w:rPr>
        <w:t xml:space="preserve">aparece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000000"/>
        </w:rPr>
        <w:t xml:space="preserve">una </w:t>
      </w:r>
      <w:r>
        <w:rPr>
          <w:color w:val="000000"/>
        </w:rPr>
        <w:t xml:space="preserve">sopresa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D241B"/>
        </w:rPr>
        <w:t xml:space="preserve">novia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5D241B"/>
        </w:rPr>
        <w:t xml:space="preserve">pide </w:t>
      </w:r>
      <w:r>
        <w:rPr>
          <w:color w:val="5D241B"/>
        </w:rPr>
        <w:t xml:space="preserve">matrimonio </w:t>
      </w:r>
      <w:r>
        <w:rPr>
          <w:color w:val="000000"/>
        </w:rPr>
        <w:t xml:space="preserve">a </w:t>
      </w:r>
      <w:r>
        <w:rPr>
          <w:color w:val="5D241B"/>
        </w:rPr>
        <w:t xml:space="preserve">través </w:t>
      </w:r>
      <w:r>
        <w:rPr>
          <w:color w:val="000000"/>
        </w:rPr>
        <w:t xml:space="preserve">de </w:t>
      </w:r>
      <w:r>
        <w:rPr>
          <w:color w:val="5D241B"/>
        </w:rPr>
        <w:t xml:space="preserve">mensajes </w:t>
      </w:r>
      <w:r>
        <w:rPr>
          <w:color w:val="5D241B"/>
        </w:rPr>
        <w:t xml:space="preserve">escritos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D241B"/>
        </w:rPr>
        <w:t xml:space="preserve">historia </w:t>
      </w:r>
      <w:r>
        <w:rPr>
          <w:color w:val="000000"/>
        </w:rPr>
        <w:t xml:space="preserve">no </w:t>
      </w:r>
      <w:r>
        <w:rPr>
          <w:color w:val="5D241B"/>
        </w:rPr>
        <w:t xml:space="preserve">acabó </w:t>
      </w:r>
      <w:r>
        <w:rPr>
          <w:color w:val="5D241B"/>
        </w:rPr>
        <w:t xml:space="preserve">bien </w:t>
      </w:r>
      <w:r>
        <w:rPr>
          <w:color w:val="000000"/>
        </w:rPr>
        <w:t xml:space="preserve">; </w:t>
      </w:r>
      <w:r>
        <w:rPr>
          <w:color w:val="5D241B"/>
        </w:rPr>
        <w:t xml:space="preserve">luego </w:t>
      </w:r>
      <w:r>
        <w:rPr>
          <w:color w:val="000000"/>
        </w:rPr>
        <w:t xml:space="preserve">les </w:t>
      </w:r>
      <w:r>
        <w:rPr>
          <w:color w:val="5D241B"/>
        </w:rPr>
        <w:t xml:space="preserve">contamos </w:t>
      </w:r>
      <w:r>
        <w:rPr>
          <w:color w:val="000000"/>
        </w:rPr>
        <w:t xml:space="preserve">el </w:t>
      </w:r>
      <w:r>
        <w:rPr>
          <w:color w:val="155E6A"/>
        </w:rPr>
        <w:t xml:space="preserve">dramático </w:t>
      </w:r>
      <w:r>
        <w:rPr>
          <w:color w:val="5D241B"/>
        </w:rPr>
        <w:t xml:space="preserve">final </w:t>
      </w:r>
      <w:r>
        <w:rPr>
          <w:color w:val="000000"/>
        </w:rPr>
        <w:t xml:space="preserve">que </w:t>
      </w:r>
      <w:r>
        <w:rPr>
          <w:color w:val="000000"/>
        </w:rPr>
        <w:t xml:space="preserve">tuvo </w:t>
      </w:r>
      <w:r>
        <w:rPr>
          <w:color w:val="000000"/>
        </w:rPr>
        <w:t xml:space="preserve">esta </w:t>
      </w:r>
      <w:r>
        <w:rPr>
          <w:color w:val="5D241B"/>
        </w:rPr>
        <w:t xml:space="preserve">romántica </w:t>
      </w:r>
      <w:r>
        <w:rPr>
          <w:color w:val="5D241B"/>
        </w:rPr>
        <w:t xml:space="preserve">petición </w:t>
      </w:r>
      <w:r>
        <w:rPr>
          <w:color w:val="000000"/>
        </w:rPr>
        <w:t xml:space="preserve">de </w:t>
      </w:r>
      <w:r>
        <w:rPr>
          <w:color w:val="5D241B"/>
        </w:rPr>
        <w:t xml:space="preserve">mano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D241B"/>
        </w:rPr>
        <w:t xml:space="preserve">mundo </w:t>
      </w:r>
      <w:r>
        <w:rPr>
          <w:color w:val="000000"/>
        </w:rPr>
        <w:t xml:space="preserve">hay </w:t>
      </w:r>
      <w:r>
        <w:rPr>
          <w:color w:val="000000"/>
        </w:rPr>
        <w:t xml:space="preserve">40 </w:t>
      </w:r>
      <w:r>
        <w:rPr>
          <w:color w:val="A0CCD4"/>
        </w:rPr>
        <w:t xml:space="preserve">millones </w:t>
      </w:r>
      <w:r>
        <w:rPr>
          <w:color w:val="000000"/>
        </w:rPr>
        <w:t xml:space="preserve">de </w:t>
      </w:r>
      <w:r>
        <w:rPr>
          <w:color w:val="5D241B"/>
        </w:rPr>
        <w:t xml:space="preserve">mujeres </w:t>
      </w:r>
      <w:r>
        <w:rPr>
          <w:color w:val="5D241B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D241B"/>
        </w:rPr>
        <w:t xml:space="preserve">trata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D241B"/>
        </w:rPr>
        <w:t xml:space="preserve">explotación </w:t>
      </w:r>
      <w:r>
        <w:rPr>
          <w:color w:val="5D241B"/>
        </w:rPr>
        <w:t xml:space="preserve">sexual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40 </w:t>
      </w:r>
      <w:r>
        <w:rPr>
          <w:color w:val="A0CCD4"/>
        </w:rPr>
        <w:t xml:space="preserve">millones </w:t>
      </w:r>
      <w:r>
        <w:rPr>
          <w:color w:val="000000"/>
        </w:rPr>
        <w:t xml:space="preserve">, </w:t>
      </w:r>
      <w:r>
        <w:rPr>
          <w:color w:val="5D241B"/>
        </w:rPr>
        <w:t xml:space="preserve">350.000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A0CCD4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A0CCD4"/>
        </w:rPr>
        <w:t xml:space="preserve">estima </w:t>
      </w:r>
      <w:r>
        <w:rPr>
          <w:color w:val="000000"/>
        </w:rPr>
        <w:t xml:space="preserve">que </w:t>
      </w:r>
      <w:r>
        <w:rPr>
          <w:color w:val="5D241B"/>
        </w:rPr>
        <w:t xml:space="preserve">cuatro </w:t>
      </w:r>
      <w:r>
        <w:rPr>
          <w:color w:val="000000"/>
        </w:rPr>
        <w:t xml:space="preserve">de </w:t>
      </w:r>
      <w:r>
        <w:rPr>
          <w:color w:val="5D241B"/>
        </w:rPr>
        <w:t xml:space="preserve">cada </w:t>
      </w:r>
      <w:r>
        <w:rPr>
          <w:color w:val="5D241B"/>
        </w:rPr>
        <w:t xml:space="preserve">diez </w:t>
      </w:r>
      <w:r>
        <w:rPr>
          <w:color w:val="5D241B"/>
        </w:rPr>
        <w:t xml:space="preserve">varones </w:t>
      </w:r>
      <w:r>
        <w:rPr>
          <w:color w:val="A0CCD4"/>
        </w:rPr>
        <w:t xml:space="preserve">españoles </w:t>
      </w:r>
      <w:r>
        <w:rPr>
          <w:color w:val="5D241B"/>
        </w:rPr>
        <w:t xml:space="preserve">alguna </w:t>
      </w:r>
      <w:r>
        <w:rPr>
          <w:color w:val="000000"/>
        </w:rPr>
        <w:t xml:space="preserve">vez </w:t>
      </w:r>
      <w:r>
        <w:rPr>
          <w:color w:val="000000"/>
        </w:rPr>
        <w:t xml:space="preserve">ha </w:t>
      </w:r>
      <w:r>
        <w:rPr>
          <w:color w:val="5D241B"/>
        </w:rPr>
        <w:t xml:space="preserve">pagado </w:t>
      </w:r>
      <w:r>
        <w:rPr>
          <w:color w:val="000000"/>
        </w:rPr>
        <w:t xml:space="preserve">por </w:t>
      </w:r>
      <w:r>
        <w:rPr>
          <w:color w:val="5D241B"/>
        </w:rPr>
        <w:t xml:space="preserve">tener </w:t>
      </w:r>
      <w:r>
        <w:rPr>
          <w:color w:val="5D241B"/>
        </w:rPr>
        <w:t xml:space="preserve">sexo </w:t>
      </w:r>
      <w:r>
        <w:rPr>
          <w:color w:val="000000"/>
        </w:rPr>
        <w:t xml:space="preserve">. </w:t>
      </w:r>
      <w:r>
        <w:rPr>
          <w:color w:val="5D241B"/>
        </w:rPr>
        <w:t xml:space="preserve">Luego </w:t>
      </w:r>
      <w:r>
        <w:rPr>
          <w:color w:val="5D241B"/>
        </w:rPr>
        <w:t xml:space="preserve">vemos </w:t>
      </w:r>
      <w:r>
        <w:rPr>
          <w:color w:val="000000"/>
        </w:rPr>
        <w:t xml:space="preserve">las </w:t>
      </w:r>
      <w:r>
        <w:rPr>
          <w:color w:val="A0CCD4"/>
        </w:rPr>
        <w:t xml:space="preserve">cifras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estaremos </w:t>
      </w:r>
      <w:r>
        <w:rPr>
          <w:color w:val="000000"/>
        </w:rPr>
        <w:t xml:space="preserve">en </w:t>
      </w:r>
      <w:r>
        <w:rPr>
          <w:color w:val="5D241B"/>
        </w:rPr>
        <w:t xml:space="preserve">Córdoba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una </w:t>
      </w:r>
      <w:r>
        <w:rPr>
          <w:color w:val="A0CCD4"/>
        </w:rPr>
        <w:t xml:space="preserve">iniciativa </w:t>
      </w:r>
      <w:r>
        <w:rPr>
          <w:color w:val="5D241B"/>
        </w:rPr>
        <w:t xml:space="preserve">busca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5D241B"/>
        </w:rPr>
        <w:t xml:space="preserve">sancionados </w:t>
      </w:r>
      <w:r>
        <w:rPr>
          <w:color w:val="000000"/>
        </w:rPr>
        <w:t xml:space="preserve">los </w:t>
      </w:r>
      <w:r>
        <w:rPr>
          <w:color w:val="5D241B"/>
        </w:rPr>
        <w:t xml:space="preserve">clientes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5D241B"/>
        </w:rPr>
        <w:t xml:space="preserve">tipo </w:t>
      </w:r>
      <w:r>
        <w:rPr>
          <w:color w:val="000000"/>
        </w:rPr>
        <w:t xml:space="preserve">de </w:t>
      </w:r>
      <w:r>
        <w:rPr>
          <w:color w:val="155E6A"/>
        </w:rPr>
        <w:t xml:space="preserve">servicios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0CCD4"/>
        </w:rPr>
        <w:t xml:space="preserve">millón </w:t>
      </w:r>
      <w:r>
        <w:rPr>
          <w:color w:val="000000"/>
        </w:rPr>
        <w:t xml:space="preserve">de </w:t>
      </w:r>
      <w:r>
        <w:rPr>
          <w:color w:val="5D241B"/>
        </w:rPr>
        <w:t xml:space="preserve">personas </w:t>
      </w:r>
      <w:r>
        <w:rPr>
          <w:color w:val="5D241B"/>
        </w:rPr>
        <w:t xml:space="preserve">falta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D241B"/>
        </w:rPr>
        <w:t xml:space="preserve">puesto </w:t>
      </w:r>
      <w:r>
        <w:rPr>
          <w:color w:val="000000"/>
        </w:rPr>
        <w:t xml:space="preserve">de </w:t>
      </w:r>
      <w:r>
        <w:rPr>
          <w:color w:val="5D241B"/>
        </w:rPr>
        <w:t xml:space="preserve">trabajo </w:t>
      </w:r>
      <w:r>
        <w:rPr>
          <w:color w:val="000000"/>
        </w:rPr>
        <w:t xml:space="preserve">en </w:t>
      </w:r>
      <w:r>
        <w:rPr>
          <w:color w:val="A0CCD4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25 </w:t>
      </w:r>
      <w:r>
        <w:rPr>
          <w:color w:val="000000"/>
        </w:rPr>
        <w:t xml:space="preserve">% </w:t>
      </w:r>
      <w:r>
        <w:rPr>
          <w:color w:val="000000"/>
        </w:rPr>
        <w:t xml:space="preserve">lo </w:t>
      </w:r>
      <w:r>
        <w:rPr>
          <w:color w:val="5D241B"/>
        </w:rPr>
        <w:t xml:space="preserve">hacen </w:t>
      </w:r>
      <w:r>
        <w:rPr>
          <w:color w:val="000000"/>
        </w:rPr>
        <w:t xml:space="preserve">sin </w:t>
      </w:r>
      <w:r>
        <w:rPr>
          <w:color w:val="5D241B"/>
        </w:rPr>
        <w:t xml:space="preserve">justificación </w:t>
      </w:r>
      <w:r>
        <w:rPr>
          <w:color w:val="5D241B"/>
        </w:rPr>
        <w:t xml:space="preserve">alguna </w:t>
      </w:r>
      <w:r>
        <w:rPr>
          <w:color w:val="000000"/>
        </w:rPr>
        <w:t xml:space="preserve">. </w:t>
      </w:r>
      <w:r>
        <w:rPr>
          <w:color w:val="5D241B"/>
        </w:rPr>
        <w:t xml:space="preserve">Luego </w:t>
      </w:r>
      <w:r>
        <w:rPr>
          <w:color w:val="5D241B"/>
        </w:rPr>
        <w:t xml:space="preserve">veremos </w:t>
      </w:r>
      <w:r>
        <w:rPr>
          <w:color w:val="000000"/>
        </w:rPr>
        <w:t xml:space="preserve">en </w:t>
      </w:r>
      <w:r>
        <w:rPr>
          <w:color w:val="000000"/>
        </w:rPr>
        <w:t xml:space="preserve">qué </w:t>
      </w:r>
      <w:r>
        <w:rPr>
          <w:color w:val="A0CCD4"/>
        </w:rPr>
        <w:t xml:space="preserve">sectores </w:t>
      </w:r>
      <w:r>
        <w:rPr>
          <w:color w:val="000000"/>
        </w:rPr>
        <w:t xml:space="preserve">se </w:t>
      </w:r>
      <w:r>
        <w:rPr>
          <w:color w:val="5D241B"/>
        </w:rPr>
        <w:t xml:space="preserve">falta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5D241B"/>
        </w:rPr>
        <w:t xml:space="preserve">trabajar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A0CCD4"/>
        </w:rPr>
        <w:t xml:space="preserve">comunidades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5D241B"/>
        </w:rPr>
        <w:t xml:space="preserve">frecuente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D241B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5A2B6"/>
        </w:rPr>
        <w:t xml:space="preserve">Atlético </w:t>
      </w:r>
      <w:r>
        <w:rPr>
          <w:color w:val="000000"/>
        </w:rPr>
        <w:t xml:space="preserve">de </w:t>
      </w:r>
      <w:r>
        <w:rPr>
          <w:color w:val="5D241B"/>
        </w:rPr>
        <w:t xml:space="preserve">Madrid </w:t>
      </w:r>
      <w:r>
        <w:rPr>
          <w:color w:val="000000"/>
        </w:rPr>
        <w:t xml:space="preserve">no </w:t>
      </w:r>
      <w:r>
        <w:rPr>
          <w:color w:val="5D241B"/>
        </w:rPr>
        <w:t xml:space="preserve">pudo </w:t>
      </w:r>
      <w:r>
        <w:rPr>
          <w:color w:val="55A2B6"/>
        </w:rPr>
        <w:t xml:space="preserve">ganarle </w:t>
      </w:r>
      <w:r>
        <w:rPr>
          <w:color w:val="000000"/>
        </w:rPr>
        <w:t xml:space="preserve">al </w:t>
      </w:r>
      <w:r>
        <w:rPr>
          <w:color w:val="55A2B6"/>
        </w:rPr>
        <w:t xml:space="preserve">Celta </w:t>
      </w:r>
      <w:r>
        <w:rPr>
          <w:color w:val="000000"/>
        </w:rPr>
        <w:t xml:space="preserve">y </w:t>
      </w:r>
      <w:r>
        <w:rPr>
          <w:color w:val="000000"/>
        </w:rPr>
        <w:t xml:space="preserve">son </w:t>
      </w:r>
      <w:r>
        <w:rPr>
          <w:color w:val="000000"/>
        </w:rPr>
        <w:t xml:space="preserve">ya </w:t>
      </w:r>
      <w:r>
        <w:rPr>
          <w:color w:val="5D241B"/>
        </w:rPr>
        <w:t xml:space="preserve">tres </w:t>
      </w:r>
      <w:r>
        <w:rPr>
          <w:color w:val="5D241B"/>
        </w:rPr>
        <w:t xml:space="preserve">partidos </w:t>
      </w:r>
      <w:r>
        <w:rPr>
          <w:color w:val="5D241B"/>
        </w:rPr>
        <w:t xml:space="preserve">seguidos </w:t>
      </w:r>
      <w:r>
        <w:rPr>
          <w:color w:val="000000"/>
        </w:rPr>
        <w:t xml:space="preserve">sin </w:t>
      </w:r>
      <w:r>
        <w:rPr>
          <w:color w:val="5D241B"/>
        </w:rPr>
        <w:t xml:space="preserve">conocer </w:t>
      </w:r>
      <w:r>
        <w:rPr>
          <w:color w:val="000000"/>
        </w:rPr>
        <w:t xml:space="preserve">la </w:t>
      </w:r>
      <w:r>
        <w:rPr>
          <w:color w:val="55A2B6"/>
        </w:rPr>
        <w:t xml:space="preserve">victoria </w:t>
      </w:r>
      <w:r>
        <w:rPr>
          <w:color w:val="000000"/>
        </w:rPr>
        <w:t xml:space="preserve">, </w:t>
      </w:r>
      <w:r>
        <w:rPr>
          <w:color w:val="65ACD2"/>
        </w:rPr>
        <w:t xml:space="preserve">scar </w:t>
      </w:r>
      <w:r>
        <w:rPr>
          <w:color w:val="55A2B6"/>
        </w:rPr>
        <w:t xml:space="preserve">Ganó </w:t>
      </w:r>
      <w:r>
        <w:rPr>
          <w:color w:val="000000"/>
        </w:rPr>
        <w:t xml:space="preserve">los </w:t>
      </w:r>
      <w:r>
        <w:rPr>
          <w:color w:val="5D241B"/>
        </w:rPr>
        <w:t xml:space="preserve">tres </w:t>
      </w:r>
      <w:r>
        <w:rPr>
          <w:color w:val="5D241B"/>
        </w:rPr>
        <w:t xml:space="preserve">primeros </w:t>
      </w:r>
      <w:r>
        <w:rPr>
          <w:color w:val="5D241B"/>
        </w:rPr>
        <w:t xml:space="preserve">partidos </w:t>
      </w:r>
      <w:r>
        <w:rPr>
          <w:color w:val="000000"/>
        </w:rPr>
        <w:t xml:space="preserve">de </w:t>
      </w:r>
      <w:r>
        <w:rPr>
          <w:color w:val="55A2B6"/>
        </w:rPr>
        <w:t xml:space="preserve">Liga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5D241B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,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155E6A"/>
        </w:rPr>
        <w:t xml:space="preserve">Cayó </w:t>
      </w:r>
      <w:r>
        <w:rPr>
          <w:color w:val="000000"/>
        </w:rPr>
        <w:t xml:space="preserve">en </w:t>
      </w:r>
      <w:r>
        <w:rPr>
          <w:color w:val="155E6A"/>
        </w:rPr>
        <w:t xml:space="preserve">Anoeta </w:t>
      </w:r>
      <w:r>
        <w:rPr>
          <w:color w:val="000000"/>
        </w:rPr>
        <w:t xml:space="preserve">, </w:t>
      </w:r>
      <w:r>
        <w:rPr>
          <w:color w:val="5D241B"/>
        </w:rPr>
        <w:t xml:space="preserve">empató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5D241B"/>
        </w:rPr>
        <w:t xml:space="preserve">Juve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otro </w:t>
      </w:r>
      <w:r>
        <w:rPr>
          <w:color w:val="5D241B"/>
        </w:rPr>
        <w:t xml:space="preserve">empate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55A2B6"/>
        </w:rPr>
        <w:t xml:space="preserve">Celta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5A2B6"/>
        </w:rPr>
        <w:t xml:space="preserve">estrelló </w:t>
      </w:r>
      <w:r>
        <w:rPr>
          <w:color w:val="000000"/>
        </w:rPr>
        <w:t xml:space="preserve">el </w:t>
      </w:r>
      <w:r>
        <w:rPr>
          <w:color w:val="55A2B6"/>
        </w:rPr>
        <w:t xml:space="preserve">Atlético </w:t>
      </w:r>
      <w:r>
        <w:rPr>
          <w:color w:val="000000"/>
        </w:rPr>
        <w:t xml:space="preserve">con </w:t>
      </w:r>
      <w:r>
        <w:rPr>
          <w:color w:val="000000"/>
        </w:rPr>
        <w:t xml:space="preserve">Rubén-Blanco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D241B"/>
        </w:rPr>
        <w:t xml:space="preserve">portero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D241B"/>
        </w:rPr>
        <w:t xml:space="preserve">gallegos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155E6A"/>
        </w:rPr>
        <w:t xml:space="preserve">volcaron </w:t>
      </w:r>
      <w:r>
        <w:rPr>
          <w:color w:val="000000"/>
        </w:rPr>
        <w:t xml:space="preserve">los </w:t>
      </w:r>
      <w:r>
        <w:rPr>
          <w:color w:val="55A2B6"/>
        </w:rPr>
        <w:t xml:space="preserve">rojiblancos </w:t>
      </w:r>
      <w:r>
        <w:rPr>
          <w:color w:val="000000"/>
        </w:rPr>
        <w:t xml:space="preserve">en </w:t>
      </w:r>
      <w:r>
        <w:rPr>
          <w:color w:val="5D241B"/>
        </w:rPr>
        <w:t xml:space="preserve">ataque </w:t>
      </w:r>
      <w:r>
        <w:rPr>
          <w:color w:val="000000"/>
        </w:rPr>
        <w:t xml:space="preserve">en </w:t>
      </w:r>
      <w:r>
        <w:rPr>
          <w:color w:val="5D241B"/>
        </w:rPr>
        <w:t xml:space="preserve">busca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victoria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155E6A"/>
        </w:rPr>
        <w:t xml:space="preserve">Cero </w:t>
      </w:r>
      <w:r>
        <w:rPr>
          <w:color w:val="000000"/>
        </w:rPr>
        <w:t xml:space="preserve">a </w:t>
      </w:r>
      <w:r>
        <w:rPr>
          <w:color w:val="155E6A"/>
        </w:rPr>
        <w:t xml:space="preserve">cero </w:t>
      </w:r>
      <w:r>
        <w:rPr>
          <w:color w:val="000000"/>
        </w:rPr>
        <w:t xml:space="preserve">. </w:t>
      </w:r>
      <w:r>
        <w:rPr>
          <w:color w:val="155E6A"/>
        </w:rPr>
        <w:t xml:space="preserve">Peor </w:t>
      </w:r>
      <w:r>
        <w:rPr>
          <w:color w:val="000000"/>
        </w:rPr>
        <w:t xml:space="preserve">aún </w:t>
      </w:r>
      <w:r>
        <w:rPr>
          <w:color w:val="000000"/>
        </w:rPr>
        <w:t xml:space="preserve">le </w:t>
      </w:r>
      <w:r>
        <w:rPr>
          <w:color w:val="000000"/>
        </w:rPr>
        <w:t xml:space="preserve">fue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5A2B6"/>
        </w:rPr>
        <w:t xml:space="preserve">equipo </w:t>
      </w:r>
      <w:r>
        <w:rPr>
          <w:color w:val="5D241B"/>
        </w:rPr>
        <w:t xml:space="preserve">femenino </w:t>
      </w:r>
      <w:r>
        <w:rPr>
          <w:color w:val="000000"/>
        </w:rPr>
        <w:t xml:space="preserve">;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5D241B"/>
        </w:rPr>
        <w:t xml:space="preserve">dado </w:t>
      </w:r>
      <w:r>
        <w:rPr>
          <w:color w:val="000000"/>
        </w:rPr>
        <w:t xml:space="preserve">un </w:t>
      </w:r>
      <w:r>
        <w:rPr>
          <w:color w:val="55A2B6"/>
        </w:rPr>
        <w:t xml:space="preserve">buen </w:t>
      </w:r>
      <w:r>
        <w:rPr>
          <w:color w:val="55A2B6"/>
        </w:rPr>
        <w:t xml:space="preserve">repaso </w:t>
      </w:r>
      <w:r>
        <w:rPr>
          <w:color w:val="000000"/>
        </w:rPr>
        <w:t xml:space="preserve">el </w:t>
      </w:r>
      <w:r>
        <w:rPr>
          <w:color w:val="26BE7A"/>
        </w:rPr>
        <w:t xml:space="preserve">Barça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5A2B6"/>
        </w:rPr>
        <w:t xml:space="preserve">clásico </w:t>
      </w:r>
      <w:r>
        <w:rPr>
          <w:color w:val="000000"/>
        </w:rPr>
        <w:t xml:space="preserve">. </w:t>
      </w:r>
      <w:r>
        <w:rPr>
          <w:color w:val="5D241B"/>
        </w:rPr>
        <w:t xml:space="preserve">Seis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. </w:t>
      </w:r>
      <w:r>
        <w:rPr>
          <w:color w:val="5D241B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D241B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D241B"/>
        </w:rPr>
        <w:t xml:space="preserve">heroico </w:t>
      </w:r>
      <w:r>
        <w:rPr>
          <w:color w:val="155E6A"/>
        </w:rPr>
        <w:t xml:space="preserve">rescate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5D241B"/>
        </w:rPr>
        <w:t xml:space="preserve">grupo </w:t>
      </w:r>
      <w:r>
        <w:rPr>
          <w:color w:val="000000"/>
        </w:rPr>
        <w:t xml:space="preserve">de </w:t>
      </w:r>
      <w:r>
        <w:rPr>
          <w:color w:val="5C1498"/>
        </w:rPr>
        <w:t xml:space="preserve">ciclistas </w:t>
      </w:r>
      <w:r>
        <w:rPr>
          <w:color w:val="000000"/>
        </w:rPr>
        <w:t xml:space="preserve">que </w:t>
      </w:r>
      <w:r>
        <w:rPr>
          <w:color w:val="5D241B"/>
        </w:rPr>
        <w:t xml:space="preserve">salvaron </w:t>
      </w:r>
      <w:r>
        <w:rPr>
          <w:color w:val="000000"/>
        </w:rPr>
        <w:t xml:space="preserve">la </w:t>
      </w:r>
      <w:r>
        <w:rPr>
          <w:color w:val="5D241B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D241B"/>
        </w:rPr>
        <w:t xml:space="preserve">ciervo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5D241B"/>
        </w:rPr>
        <w:t xml:space="preserve">mismos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5D241B"/>
        </w:rPr>
        <w:t xml:space="preserve">contado </w:t>
      </w:r>
      <w:r>
        <w:rPr>
          <w:color w:val="5D241B"/>
        </w:rPr>
        <w:t xml:space="preserve">cómo </w:t>
      </w:r>
      <w:r>
        <w:rPr>
          <w:color w:val="000000"/>
        </w:rPr>
        <w:t xml:space="preserve">lo </w:t>
      </w:r>
      <w:r>
        <w:rPr>
          <w:color w:val="5D241B"/>
        </w:rPr>
        <w:t xml:space="preserve">vivieron </w:t>
      </w:r>
      <w:r>
        <w:rPr>
          <w:color w:val="000000"/>
        </w:rPr>
        <w:t xml:space="preserve">. </w:t>
      </w:r>
      <w:r>
        <w:rPr>
          <w:color w:val="5D241B"/>
        </w:rPr>
        <w:t xml:space="preserve">Muere </w:t>
      </w:r>
      <w:r>
        <w:rPr>
          <w:color w:val="000000"/>
        </w:rPr>
        <w:t xml:space="preserve">un </w:t>
      </w:r>
      <w:r>
        <w:rPr>
          <w:color w:val="5D241B"/>
        </w:rPr>
        <w:t xml:space="preserve">joven </w:t>
      </w:r>
      <w:r>
        <w:rPr>
          <w:color w:val="5D241B"/>
        </w:rPr>
        <w:t xml:space="preserve">salvadoreño </w:t>
      </w:r>
      <w:r>
        <w:rPr>
          <w:color w:val="000000"/>
        </w:rPr>
        <w:t xml:space="preserve">como </w:t>
      </w:r>
      <w:r>
        <w:rPr>
          <w:color w:val="155E6A"/>
        </w:rPr>
        <w:t xml:space="preserve">consecuencia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26BE7A"/>
        </w:rPr>
        <w:t xml:space="preserve">Girona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5D241B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bomberos </w:t>
      </w:r>
      <w:r>
        <w:rPr>
          <w:color w:val="000000"/>
        </w:rPr>
        <w:t xml:space="preserve">han </w:t>
      </w:r>
      <w:r>
        <w:rPr>
          <w:color w:val="5D241B"/>
        </w:rPr>
        <w:t xml:space="preserve">localizado </w:t>
      </w:r>
      <w:r>
        <w:rPr>
          <w:color w:val="000000"/>
        </w:rPr>
        <w:t xml:space="preserve">su </w:t>
      </w:r>
      <w:r>
        <w:rPr>
          <w:color w:val="5D241B"/>
        </w:rPr>
        <w:t xml:space="preserve">cuerpo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155E6A"/>
        </w:rPr>
        <w:t xml:space="preserve">bajo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Platja </w:t>
      </w:r>
      <w:r>
        <w:rPr>
          <w:color w:val="000000"/>
        </w:rPr>
        <w:t xml:space="preserve">d'Aro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D241B"/>
        </w:rPr>
        <w:t xml:space="preserve">Costa-Brava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lluvia </w:t>
      </w:r>
      <w:r>
        <w:rPr>
          <w:color w:val="000000"/>
        </w:rPr>
        <w:t xml:space="preserve">le </w:t>
      </w:r>
      <w:r>
        <w:rPr>
          <w:color w:val="5D241B"/>
        </w:rPr>
        <w:t xml:space="preserve">sorprendió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5D241B"/>
        </w:rPr>
        <w:t xml:space="preserve">local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5D241B"/>
        </w:rPr>
        <w:t xml:space="preserve">vivía </w:t>
      </w:r>
      <w:r>
        <w:rPr>
          <w:color w:val="000000"/>
        </w:rPr>
        <w:t xml:space="preserve">de </w:t>
      </w:r>
      <w:r>
        <w:rPr>
          <w:color w:val="5D241B"/>
        </w:rPr>
        <w:t xml:space="preserve">forma </w:t>
      </w:r>
      <w:r>
        <w:rPr>
          <w:color w:val="5D241B"/>
        </w:rPr>
        <w:t xml:space="preserve">provisional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D241B"/>
        </w:rPr>
        <w:t xml:space="preserve">incidente </w:t>
      </w:r>
      <w:r>
        <w:rPr>
          <w:color w:val="000000"/>
        </w:rPr>
        <w:t xml:space="preserve">más </w:t>
      </w:r>
      <w:r>
        <w:rPr>
          <w:color w:val="5D241B"/>
        </w:rPr>
        <w:t xml:space="preserve">grave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5D241B"/>
        </w:rPr>
        <w:t xml:space="preserve">atender </w:t>
      </w:r>
      <w:r>
        <w:rPr>
          <w:color w:val="000000"/>
        </w:rPr>
        <w:t xml:space="preserve">los </w:t>
      </w:r>
      <w:r>
        <w:rPr>
          <w:color w:val="155E6A"/>
        </w:rPr>
        <w:t xml:space="preserve">servicios </w:t>
      </w:r>
      <w:r>
        <w:rPr>
          <w:color w:val="000000"/>
        </w:rPr>
        <w:t xml:space="preserve">de </w:t>
      </w:r>
      <w:r>
        <w:rPr>
          <w:color w:val="155E6A"/>
        </w:rPr>
        <w:t xml:space="preserve">emergencia </w:t>
      </w:r>
      <w:r>
        <w:rPr>
          <w:color w:val="000000"/>
        </w:rPr>
        <w:t xml:space="preserve">en </w:t>
      </w:r>
      <w:r>
        <w:rPr>
          <w:color w:val="155E6A"/>
        </w:rPr>
        <w:t xml:space="preserve">toda </w:t>
      </w:r>
      <w:r>
        <w:rPr>
          <w:color w:val="000000"/>
        </w:rPr>
        <w:t xml:space="preserve">la </w:t>
      </w:r>
      <w:r>
        <w:rPr>
          <w:color w:val="155E6A"/>
        </w:rPr>
        <w:t xml:space="preserve">provincia </w:t>
      </w:r>
      <w:r>
        <w:rPr>
          <w:color w:val="000000"/>
        </w:rPr>
        <w:t xml:space="preserve">de </w:t>
      </w:r>
      <w:r>
        <w:rPr>
          <w:color w:val="26BE7A"/>
        </w:rPr>
        <w:t xml:space="preserve">Girona </w:t>
      </w:r>
      <w:r>
        <w:rPr>
          <w:color w:val="000000"/>
        </w:rPr>
        <w:t xml:space="preserve">. </w:t>
      </w:r>
      <w:r>
        <w:rPr>
          <w:color w:val="5D241B"/>
        </w:rPr>
        <w:t xml:space="preserve">Acudimos </w:t>
      </w:r>
      <w:r>
        <w:rPr>
          <w:color w:val="000000"/>
        </w:rPr>
        <w:t xml:space="preserve">en </w:t>
      </w:r>
      <w:r>
        <w:rPr>
          <w:color w:val="26BE7A"/>
        </w:rPr>
        <w:t xml:space="preserve">directo </w:t>
      </w:r>
      <w:r>
        <w:rPr>
          <w:color w:val="000000"/>
        </w:rPr>
        <w:t xml:space="preserve">a </w:t>
      </w:r>
      <w:r>
        <w:rPr>
          <w:color w:val="000000"/>
        </w:rPr>
        <w:t xml:space="preserve">Platja </w:t>
      </w:r>
      <w:r>
        <w:rPr>
          <w:color w:val="000000"/>
        </w:rPr>
        <w:t xml:space="preserve">d'Aro </w:t>
      </w:r>
      <w:r>
        <w:rPr>
          <w:color w:val="000000"/>
        </w:rPr>
        <w:t xml:space="preserve">, </w:t>
      </w:r>
      <w:r>
        <w:rPr>
          <w:color w:val="5D241B"/>
        </w:rPr>
        <w:t xml:space="preserve">Tania </w:t>
      </w:r>
      <w:r>
        <w:rPr>
          <w:color w:val="000000"/>
        </w:rPr>
        <w:t xml:space="preserve">laTorre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esta </w:t>
      </w:r>
      <w:r>
        <w:rPr>
          <w:color w:val="5D241B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5D241B"/>
        </w:rPr>
        <w:t xml:space="preserve">temía </w:t>
      </w:r>
      <w:r>
        <w:rPr>
          <w:color w:val="000000"/>
        </w:rPr>
        <w:t xml:space="preserve">lo </w:t>
      </w:r>
      <w:r>
        <w:rPr>
          <w:color w:val="155E6A"/>
        </w:rPr>
        <w:t xml:space="preserve">peor </w:t>
      </w:r>
      <w:r>
        <w:rPr>
          <w:color w:val="000000"/>
        </w:rPr>
        <w:t xml:space="preserve">. </w:t>
      </w:r>
      <w:r>
        <w:rPr>
          <w:color w:val="5D241B"/>
        </w:rPr>
        <w:t xml:space="preserve">Cuatro </w:t>
      </w:r>
      <w:r>
        <w:rPr>
          <w:color w:val="A04CC4"/>
        </w:rPr>
        <w:t xml:space="preserve">bombas </w:t>
      </w:r>
      <w:r>
        <w:rPr>
          <w:color w:val="000000"/>
        </w:rPr>
        <w:t xml:space="preserve">han </w:t>
      </w:r>
      <w:r>
        <w:rPr>
          <w:color w:val="5D241B"/>
        </w:rPr>
        <w:t xml:space="preserve">comenzado </w:t>
      </w:r>
      <w:r>
        <w:rPr>
          <w:color w:val="000000"/>
        </w:rPr>
        <w:t xml:space="preserve">a </w:t>
      </w:r>
      <w:r>
        <w:rPr>
          <w:color w:val="5D241B"/>
        </w:rPr>
        <w:t xml:space="preserve">sacar </w:t>
      </w:r>
      <w:r>
        <w:rPr>
          <w:color w:val="155E6A"/>
        </w:rPr>
        <w:t xml:space="preserve">agua </w:t>
      </w:r>
      <w:r>
        <w:rPr>
          <w:color w:val="155E6A"/>
        </w:rPr>
        <w:t xml:space="preserve">desataron </w:t>
      </w:r>
      <w:r>
        <w:rPr>
          <w:color w:val="000000"/>
        </w:rPr>
        <w:t xml:space="preserve">esta </w:t>
      </w:r>
      <w:r>
        <w:rPr>
          <w:color w:val="155E6A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D241B"/>
        </w:rPr>
        <w:t xml:space="preserve">siete </w:t>
      </w:r>
      <w:r>
        <w:rPr>
          <w:color w:val="000000"/>
        </w:rPr>
        <w:t xml:space="preserve">y </w:t>
      </w:r>
      <w:r>
        <w:rPr>
          <w:color w:val="5D241B"/>
        </w:rPr>
        <w:t xml:space="preserve">media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D241B"/>
        </w:rPr>
        <w:t xml:space="preserve">conociera </w:t>
      </w:r>
      <w:r>
        <w:rPr>
          <w:color w:val="000000"/>
        </w:rPr>
        <w:t xml:space="preserve">la </w:t>
      </w:r>
      <w:r>
        <w:rPr>
          <w:color w:val="5D241B"/>
        </w:rPr>
        <w:t xml:space="preserve">triste </w:t>
      </w:r>
      <w:r>
        <w:rPr>
          <w:color w:val="5D241B"/>
        </w:rPr>
        <w:t xml:space="preserve">noticia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D241B"/>
        </w:rPr>
        <w:t xml:space="preserve">encontraba </w:t>
      </w:r>
      <w:r>
        <w:rPr>
          <w:color w:val="000000"/>
        </w:rPr>
        <w:t xml:space="preserve">el </w:t>
      </w:r>
      <w:r>
        <w:rPr>
          <w:color w:val="5D241B"/>
        </w:rPr>
        <w:t xml:space="preserve">cadáver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5D241B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unos </w:t>
      </w:r>
      <w:r>
        <w:rPr>
          <w:color w:val="000000"/>
        </w:rPr>
        <w:t xml:space="preserve">30 </w:t>
      </w:r>
      <w:r>
        <w:rPr>
          <w:color w:val="5D241B"/>
        </w:rPr>
        <w:t xml:space="preserve">años </w:t>
      </w:r>
      <w:r>
        <w:rPr>
          <w:color w:val="000000"/>
        </w:rPr>
        <w:t xml:space="preserve">que </w:t>
      </w:r>
      <w:r>
        <w:rPr>
          <w:color w:val="5D241B"/>
        </w:rPr>
        <w:t xml:space="preserve">dormía </w:t>
      </w:r>
      <w:r>
        <w:rPr>
          <w:color w:val="155E6A"/>
        </w:rPr>
        <w:t xml:space="preserve">aquí </w:t>
      </w:r>
      <w:r>
        <w:rPr>
          <w:color w:val="5D241B"/>
        </w:rPr>
        <w:t xml:space="preserve">temporalmente </w:t>
      </w:r>
      <w:r>
        <w:rPr>
          <w:color w:val="000000"/>
        </w:rPr>
        <w:t xml:space="preserve">. </w:t>
      </w:r>
      <w:r>
        <w:rPr>
          <w:color w:val="5D241B"/>
        </w:rPr>
        <w:t xml:space="preserve">Así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A0CCD4"/>
        </w:rPr>
        <w:t xml:space="preserve">permití </w:t>
      </w:r>
      <w:r>
        <w:rPr>
          <w:color w:val="5D241B"/>
        </w:rPr>
        <w:t xml:space="preserve">propietario </w:t>
      </w:r>
      <w:r>
        <w:rPr>
          <w:color w:val="5D241B"/>
        </w:rPr>
        <w:t xml:space="preserve">aprovechando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D241B"/>
        </w:rPr>
        <w:t xml:space="preserve">local </w:t>
      </w:r>
      <w:r>
        <w:rPr>
          <w:color w:val="5D241B"/>
        </w:rPr>
        <w:t xml:space="preserve">comercial </w:t>
      </w:r>
      <w:r>
        <w:rPr>
          <w:color w:val="000000"/>
        </w:rPr>
        <w:t xml:space="preserve">estaba </w:t>
      </w:r>
      <w:r>
        <w:rPr>
          <w:color w:val="155E6A"/>
        </w:rPr>
        <w:t xml:space="preserve">cerrado </w:t>
      </w:r>
      <w:r>
        <w:rPr>
          <w:color w:val="000000"/>
        </w:rPr>
        <w:t xml:space="preserve">por </w:t>
      </w:r>
      <w:r>
        <w:rPr>
          <w:color w:val="65ACD2"/>
        </w:rPr>
        <w:t xml:space="preserve">vacaciones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155E6A"/>
        </w:rPr>
        <w:t xml:space="preserve">madrugada </w:t>
      </w:r>
      <w:r>
        <w:rPr>
          <w:color w:val="000000"/>
        </w:rPr>
        <w:t xml:space="preserve">han </w:t>
      </w:r>
      <w:r>
        <w:rPr>
          <w:color w:val="155E6A"/>
        </w:rPr>
        <w:t xml:space="preserve">caído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155E6A"/>
        </w:rPr>
        <w:t xml:space="preserve">l/m2 </w:t>
      </w:r>
      <w:r>
        <w:rPr>
          <w:color w:val="000000"/>
        </w:rPr>
        <w:t xml:space="preserve">en </w:t>
      </w:r>
      <w:r>
        <w:rPr>
          <w:color w:val="5D241B"/>
        </w:rPr>
        <w:t xml:space="preserve">varios </w:t>
      </w:r>
      <w:r>
        <w:rPr>
          <w:color w:val="155E6A"/>
        </w:rPr>
        <w:t xml:space="preserve">puntos </w:t>
      </w:r>
      <w:r>
        <w:rPr>
          <w:color w:val="000000"/>
        </w:rPr>
        <w:t xml:space="preserve">de </w:t>
      </w:r>
      <w:r>
        <w:rPr>
          <w:color w:val="26BE7A"/>
        </w:rPr>
        <w:t xml:space="preserve">Girona </w:t>
      </w:r>
      <w:r>
        <w:rPr>
          <w:color w:val="000000"/>
        </w:rPr>
        <w:t xml:space="preserve">, </w:t>
      </w:r>
      <w:r>
        <w:rPr>
          <w:color w:val="155E6A"/>
        </w:rPr>
        <w:t xml:space="preserve">inundando </w:t>
      </w:r>
      <w:r>
        <w:rPr>
          <w:color w:val="155E6A"/>
        </w:rPr>
        <w:t xml:space="preserve">sótanos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e </w:t>
      </w:r>
      <w:r>
        <w:rPr>
          <w:color w:val="155E6A"/>
        </w:rPr>
        <w:t xml:space="preserve">inundando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D241B"/>
        </w:rPr>
        <w:t xml:space="preserve">víctima </w:t>
      </w:r>
      <w:r>
        <w:rPr>
          <w:color w:val="5D241B"/>
        </w:rPr>
        <w:t xml:space="preserve">mientras </w:t>
      </w:r>
      <w:r>
        <w:rPr>
          <w:color w:val="5D241B"/>
        </w:rPr>
        <w:t xml:space="preserve">dormía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D241B"/>
        </w:rPr>
        <w:t xml:space="preserve">sigue </w:t>
      </w:r>
      <w:r>
        <w:rPr>
          <w:color w:val="5D241B"/>
        </w:rPr>
        <w:t xml:space="preserve">sacando </w:t>
      </w:r>
      <w:r>
        <w:rPr>
          <w:color w:val="155E6A"/>
        </w:rPr>
        <w:t xml:space="preserve">agua </w:t>
      </w:r>
      <w:r>
        <w:rPr>
          <w:color w:val="000000"/>
        </w:rPr>
        <w:t xml:space="preserve">y </w:t>
      </w:r>
      <w:r>
        <w:rPr>
          <w:color w:val="5D241B"/>
        </w:rPr>
        <w:t xml:space="preserve">policía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5D241B"/>
        </w:rPr>
        <w:t xml:space="preserve">empezado </w:t>
      </w:r>
      <w:r>
        <w:rPr>
          <w:color w:val="000000"/>
        </w:rPr>
        <w:t xml:space="preserve">a </w:t>
      </w:r>
      <w:r>
        <w:rPr>
          <w:color w:val="5D241B"/>
        </w:rPr>
        <w:t xml:space="preserve">investigar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D241B"/>
        </w:rPr>
        <w:t xml:space="preserve">víctima </w:t>
      </w:r>
      <w:r>
        <w:rPr>
          <w:color w:val="5D241B"/>
        </w:rPr>
        <w:t xml:space="preserve">solía </w:t>
      </w:r>
      <w:r>
        <w:rPr>
          <w:color w:val="5D241B"/>
        </w:rPr>
        <w:t xml:space="preserve">dormir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5D241B"/>
        </w:rPr>
        <w:t xml:space="preserve">local </w:t>
      </w:r>
      <w:r>
        <w:rPr>
          <w:color w:val="000000"/>
        </w:rPr>
        <w:t xml:space="preserve">en </w:t>
      </w:r>
      <w:r>
        <w:rPr>
          <w:color w:val="65ACD2"/>
        </w:rPr>
        <w:t xml:space="preserve">Playa </w:t>
      </w:r>
      <w:r>
        <w:rPr>
          <w:color w:val="000000"/>
        </w:rPr>
        <w:t xml:space="preserve">d'Aro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155E6A"/>
        </w:rPr>
        <w:t xml:space="preserve">vecinos </w:t>
      </w:r>
      <w:r>
        <w:rPr>
          <w:color w:val="5D241B"/>
        </w:rPr>
        <w:t xml:space="preserve">dieron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de </w:t>
      </w:r>
      <w:r>
        <w:rPr>
          <w:color w:val="5D241B"/>
        </w:rPr>
        <w:t xml:space="preserve">alarma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155E6A"/>
        </w:rPr>
        <w:t xml:space="preserve">inundado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5D241B"/>
        </w:rPr>
        <w:t xml:space="preserve">sabían </w:t>
      </w:r>
      <w:r>
        <w:rPr>
          <w:color w:val="000000"/>
        </w:rPr>
        <w:t xml:space="preserve">si </w:t>
      </w:r>
      <w:r>
        <w:rPr>
          <w:color w:val="000000"/>
        </w:rPr>
        <w:t xml:space="preserve">había </w:t>
      </w:r>
      <w:r>
        <w:rPr>
          <w:color w:val="5D241B"/>
        </w:rPr>
        <w:t xml:space="preserve">pasado </w:t>
      </w:r>
      <w:r>
        <w:rPr>
          <w:color w:val="000000"/>
        </w:rPr>
        <w:t xml:space="preserve">la </w:t>
      </w:r>
      <w:r>
        <w:rPr>
          <w:color w:val="5D241B"/>
        </w:rPr>
        <w:t xml:space="preserve">noche </w:t>
      </w:r>
      <w:r>
        <w:rPr>
          <w:color w:val="155E6A"/>
        </w:rPr>
        <w:t xml:space="preserve">allí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bomberos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5D241B"/>
        </w:rPr>
        <w:t xml:space="preserve">sacar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para </w:t>
      </w:r>
      <w:r>
        <w:rPr>
          <w:color w:val="5D241B"/>
        </w:rPr>
        <w:t xml:space="preserve">poder </w:t>
      </w:r>
      <w:r>
        <w:rPr>
          <w:color w:val="155E6A"/>
        </w:rPr>
        <w:t xml:space="preserve">acceder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5D241B"/>
        </w:rPr>
        <w:t xml:space="preserve">entonces </w:t>
      </w:r>
      <w:r>
        <w:rPr>
          <w:color w:val="000000"/>
        </w:rPr>
        <w:t xml:space="preserve">cuando </w:t>
      </w:r>
      <w:r>
        <w:rPr>
          <w:color w:val="5D241B"/>
        </w:rPr>
        <w:t xml:space="preserve">localizaron </w:t>
      </w:r>
      <w:r>
        <w:rPr>
          <w:color w:val="000000"/>
        </w:rPr>
        <w:t xml:space="preserve">el </w:t>
      </w:r>
      <w:r>
        <w:rPr>
          <w:color w:val="5D241B"/>
        </w:rPr>
        <w:t xml:space="preserve">cadáver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D241B"/>
        </w:rPr>
        <w:t xml:space="preserve">investigación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5D241B"/>
        </w:rPr>
        <w:t xml:space="preserve">manos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D241B"/>
        </w:rPr>
        <w:t xml:space="preserve">Policía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5D241B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D241B"/>
        </w:rPr>
        <w:t xml:space="preserve">dejamos </w:t>
      </w:r>
      <w:r>
        <w:rPr>
          <w:color w:val="5D241B"/>
        </w:rPr>
        <w:t xml:space="preserve">abierta </w:t>
      </w:r>
      <w:r>
        <w:rPr>
          <w:color w:val="000000"/>
        </w:rPr>
        <w:t xml:space="preserve">para </w:t>
      </w:r>
      <w:r>
        <w:rPr>
          <w:color w:val="5D241B"/>
        </w:rPr>
        <w:t xml:space="preserve">esclarecer </w:t>
      </w:r>
      <w:r>
        <w:rPr>
          <w:color w:val="000000"/>
        </w:rPr>
        <w:t xml:space="preserve">los </w:t>
      </w:r>
      <w:r>
        <w:rPr>
          <w:color w:val="5D241B"/>
        </w:rPr>
        <w:t xml:space="preserve">hechos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155E6A"/>
        </w:rPr>
        <w:t xml:space="preserve">localidad </w:t>
      </w:r>
      <w:r>
        <w:rPr>
          <w:color w:val="000000"/>
        </w:rPr>
        <w:t xml:space="preserve">ha </w:t>
      </w:r>
      <w:r>
        <w:rPr>
          <w:color w:val="5D241B"/>
        </w:rPr>
        <w:t xml:space="preserve">sido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155E6A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155E6A"/>
        </w:rPr>
        <w:t xml:space="preserve">temporal </w:t>
      </w:r>
      <w:r>
        <w:rPr>
          <w:color w:val="000000"/>
        </w:rPr>
        <w:t xml:space="preserve">. </w:t>
      </w:r>
      <w:r>
        <w:rPr>
          <w:color w:val="155E6A"/>
        </w:rPr>
        <w:t xml:space="preserve">Toda </w:t>
      </w:r>
      <w:r>
        <w:rPr>
          <w:color w:val="000000"/>
        </w:rPr>
        <w:t xml:space="preserve">la </w:t>
      </w:r>
      <w:r>
        <w:rPr>
          <w:color w:val="5D241B"/>
        </w:rPr>
        <w:t xml:space="preserve">planta </w:t>
      </w:r>
      <w:r>
        <w:rPr>
          <w:color w:val="155E6A"/>
        </w:rPr>
        <w:t xml:space="preserve">baja </w:t>
      </w:r>
      <w:r>
        <w:rPr>
          <w:color w:val="155E6A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Tengo </w:t>
      </w:r>
      <w:r>
        <w:rPr>
          <w:color w:val="000000"/>
        </w:rPr>
        <w:t xml:space="preserve">mi </w:t>
      </w:r>
      <w:r>
        <w:rPr>
          <w:color w:val="5C1498"/>
        </w:rPr>
        <w:t xml:space="preserve">taller </w:t>
      </w:r>
      <w:r>
        <w:rPr>
          <w:color w:val="000000"/>
        </w:rPr>
        <w:t xml:space="preserve">de </w:t>
      </w:r>
      <w:r>
        <w:rPr>
          <w:color w:val="5D241B"/>
        </w:rPr>
        <w:t xml:space="preserve">mecánica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D241B"/>
        </w:rPr>
        <w:t xml:space="preserve">estudio </w:t>
      </w:r>
      <w:r>
        <w:rPr>
          <w:color w:val="000000"/>
        </w:rPr>
        <w:t xml:space="preserve">de </w:t>
      </w:r>
      <w:r>
        <w:rPr>
          <w:color w:val="5D241B"/>
        </w:rPr>
        <w:t xml:space="preserve">pintura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5D241B"/>
        </w:rPr>
        <w:t xml:space="preserve">mujer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bomberos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D241B"/>
        </w:rPr>
        <w:t xml:space="preserve">Policía </w:t>
      </w:r>
      <w:r>
        <w:rPr>
          <w:color w:val="000000"/>
        </w:rPr>
        <w:t xml:space="preserve">han </w:t>
      </w:r>
      <w:r>
        <w:rPr>
          <w:color w:val="5D241B"/>
        </w:rPr>
        <w:t xml:space="preserve">atendido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5D241B"/>
        </w:rPr>
        <w:t xml:space="preserve">llamadas </w:t>
      </w:r>
      <w:r>
        <w:rPr>
          <w:color w:val="000000"/>
        </w:rPr>
        <w:t xml:space="preserve">de </w:t>
      </w:r>
      <w:r>
        <w:rPr>
          <w:color w:val="155E6A"/>
        </w:rPr>
        <w:t xml:space="preserve">emergencias </w:t>
      </w:r>
      <w:r>
        <w:rPr>
          <w:color w:val="000000"/>
        </w:rPr>
        <w:t xml:space="preserve">. </w:t>
      </w:r>
      <w:r>
        <w:rPr>
          <w:color w:val="5D241B"/>
        </w:rPr>
        <w:t xml:space="preserve">Retiran </w:t>
      </w:r>
      <w:r>
        <w:rPr>
          <w:color w:val="155E6A"/>
        </w:rPr>
        <w:t xml:space="preserve">árboles </w:t>
      </w:r>
      <w:r>
        <w:rPr>
          <w:color w:val="155E6A"/>
        </w:rPr>
        <w:t xml:space="preserve">arrancados </w:t>
      </w:r>
      <w:r>
        <w:rPr>
          <w:color w:val="000000"/>
        </w:rPr>
        <w:t xml:space="preserve">de </w:t>
      </w:r>
      <w:r>
        <w:rPr>
          <w:color w:val="5D241B"/>
        </w:rPr>
        <w:t xml:space="preserve">cuajo </w:t>
      </w:r>
      <w:r>
        <w:rPr>
          <w:color w:val="000000"/>
        </w:rPr>
        <w:t xml:space="preserve">y </w:t>
      </w:r>
      <w:r>
        <w:rPr>
          <w:color w:val="5D241B"/>
        </w:rPr>
        <w:t xml:space="preserve">utilizan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D241B"/>
        </w:rPr>
        <w:t xml:space="preserve">medios </w:t>
      </w:r>
      <w:r>
        <w:rPr>
          <w:color w:val="000000"/>
        </w:rPr>
        <w:t xml:space="preserve">para </w:t>
      </w:r>
      <w:r>
        <w:rPr>
          <w:color w:val="155E6A"/>
        </w:rPr>
        <w:t xml:space="preserve">achicar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A0CCD4"/>
        </w:rPr>
        <w:t xml:space="preserve">negocios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155E6A"/>
        </w:rPr>
        <w:t xml:space="preserve">daños </w:t>
      </w:r>
      <w:r>
        <w:rPr>
          <w:color w:val="5D241B"/>
        </w:rPr>
        <w:t xml:space="preserve">irreparables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cuadro </w:t>
      </w:r>
      <w:r>
        <w:rPr>
          <w:color w:val="155E6A"/>
        </w:rPr>
        <w:t xml:space="preserve">eléctrico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D241B"/>
        </w:rPr>
        <w:t xml:space="preserve">puede </w:t>
      </w:r>
      <w:r>
        <w:rPr>
          <w:color w:val="5D241B"/>
        </w:rPr>
        <w:t xml:space="preserve">utilizar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5D241B"/>
        </w:rPr>
        <w:t xml:space="preserve">estropeado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S'Agaró </w:t>
      </w:r>
      <w:r>
        <w:rPr>
          <w:color w:val="000000"/>
        </w:rPr>
        <w:t xml:space="preserve">, </w:t>
      </w:r>
      <w:r>
        <w:rPr>
          <w:color w:val="5D241B"/>
        </w:rPr>
        <w:t xml:space="preserve">llevan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5D241B"/>
        </w:rPr>
        <w:t xml:space="preserve">sacando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D241B"/>
        </w:rPr>
        <w:t xml:space="preserve">garages </w:t>
      </w:r>
      <w:r>
        <w:rPr>
          <w:color w:val="000000"/>
        </w:rPr>
        <w:t xml:space="preserve">y </w:t>
      </w:r>
      <w:r>
        <w:rPr>
          <w:color w:val="155E6A"/>
        </w:rPr>
        <w:t xml:space="preserve">sótanos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155E6A"/>
        </w:rPr>
        <w:t xml:space="preserve">comercios </w:t>
      </w:r>
      <w:r>
        <w:rPr>
          <w:color w:val="000000"/>
        </w:rPr>
        <w:t xml:space="preserve">, </w:t>
      </w:r>
      <w:r>
        <w:rPr>
          <w:color w:val="5D241B"/>
        </w:rPr>
        <w:t xml:space="preserve">toca </w:t>
      </w:r>
      <w:r>
        <w:rPr>
          <w:color w:val="155E6A"/>
        </w:rPr>
        <w:t xml:space="preserve">limpiar </w:t>
      </w:r>
      <w:r>
        <w:rPr>
          <w:color w:val="000000"/>
        </w:rPr>
        <w:t xml:space="preserve">el </w:t>
      </w:r>
      <w:r>
        <w:rPr>
          <w:color w:val="5D241B"/>
        </w:rPr>
        <w:t xml:space="preserve">barrizal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A0CCD4"/>
        </w:rPr>
        <w:t xml:space="preserve">subido </w:t>
      </w:r>
      <w:r>
        <w:rPr>
          <w:color w:val="000000"/>
        </w:rPr>
        <w:t xml:space="preserve">unos </w:t>
      </w:r>
      <w:r>
        <w:rPr>
          <w:color w:val="000000"/>
        </w:rPr>
        <w:t xml:space="preserve">15 </w:t>
      </w:r>
      <w:r>
        <w:rPr>
          <w:color w:val="000000"/>
        </w:rPr>
        <w:t xml:space="preserve">o </w:t>
      </w:r>
      <w:r>
        <w:rPr>
          <w:color w:val="000000"/>
        </w:rPr>
        <w:t xml:space="preserve">20 </w:t>
      </w:r>
      <w:r>
        <w:rPr>
          <w:color w:val="5D241B"/>
        </w:rPr>
        <w:t xml:space="preserve">centímetros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ha </w:t>
      </w:r>
      <w:r>
        <w:rPr>
          <w:color w:val="5D241B"/>
        </w:rPr>
        <w:t xml:space="preserve">entrado </w:t>
      </w:r>
      <w:r>
        <w:rPr>
          <w:color w:val="5D241B"/>
        </w:rPr>
        <w:t xml:space="preserve">dentro </w:t>
      </w:r>
      <w:r>
        <w:rPr>
          <w:color w:val="000000"/>
        </w:rPr>
        <w:t xml:space="preserve">. </w:t>
      </w:r>
      <w:r>
        <w:rPr>
          <w:color w:val="5D241B"/>
        </w:rPr>
        <w:t xml:space="preserve">Vieron </w:t>
      </w:r>
      <w:r>
        <w:rPr>
          <w:color w:val="5D241B"/>
        </w:rPr>
        <w:t xml:space="preserve">cómo </w:t>
      </w:r>
      <w:r>
        <w:rPr>
          <w:color w:val="000000"/>
        </w:rPr>
        <w:t xml:space="preserve">se </w:t>
      </w:r>
      <w:r>
        <w:rPr>
          <w:color w:val="155E6A"/>
        </w:rPr>
        <w:t xml:space="preserve">inundaba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5D241B"/>
        </w:rPr>
        <w:t xml:space="preserve">cuestión </w:t>
      </w:r>
      <w:r>
        <w:rPr>
          <w:color w:val="000000"/>
        </w:rPr>
        <w:t xml:space="preserve">de </w:t>
      </w:r>
      <w:r>
        <w:rPr>
          <w:color w:val="5D241B"/>
        </w:rPr>
        <w:t xml:space="preserve">segundos </w:t>
      </w:r>
      <w:r>
        <w:rPr>
          <w:color w:val="000000"/>
        </w:rPr>
        <w:t xml:space="preserve">. </w:t>
      </w:r>
      <w:r>
        <w:rPr>
          <w:color w:val="5D241B"/>
        </w:rPr>
        <w:t xml:space="preserve">Chica </w:t>
      </w:r>
      <w:r>
        <w:rPr>
          <w:color w:val="000000"/>
        </w:rPr>
        <w:t xml:space="preserve">, </w:t>
      </w:r>
      <w:r>
        <w:rPr>
          <w:color w:val="000000"/>
        </w:rPr>
        <w:t xml:space="preserve">tuvimos </w:t>
      </w:r>
      <w:r>
        <w:rPr>
          <w:color w:val="000000"/>
        </w:rPr>
        <w:t xml:space="preserve">un </w:t>
      </w:r>
      <w:r>
        <w:rPr>
          <w:color w:val="155E6A"/>
        </w:rPr>
        <w:t xml:space="preserve">minuto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155E6A"/>
        </w:rPr>
        <w:t xml:space="preserve">cerrar </w:t>
      </w:r>
      <w:r>
        <w:rPr>
          <w:color w:val="5D241B"/>
        </w:rPr>
        <w:t xml:space="preserve">puertas </w:t>
      </w:r>
      <w:r>
        <w:rPr>
          <w:color w:val="000000"/>
        </w:rPr>
        <w:t xml:space="preserve">y </w:t>
      </w:r>
      <w:r>
        <w:rPr>
          <w:color w:val="5D241B"/>
        </w:rPr>
        <w:t xml:space="preserve">ventanas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CCD4"/>
        </w:rPr>
        <w:t xml:space="preserve">mercado </w:t>
      </w:r>
      <w:r>
        <w:rPr>
          <w:color w:val="000000"/>
        </w:rPr>
        <w:t xml:space="preserve">de </w:t>
      </w:r>
      <w:r>
        <w:rPr>
          <w:color w:val="5D241B"/>
        </w:rPr>
        <w:t xml:space="preserve">Palamós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D241B"/>
        </w:rPr>
        <w:t xml:space="preserve">hacía </w:t>
      </w:r>
      <w:r>
        <w:rPr>
          <w:color w:val="155E6A"/>
        </w:rPr>
        <w:t xml:space="preserve">imposible </w:t>
      </w:r>
      <w:r>
        <w:rPr>
          <w:color w:val="5D241B"/>
        </w:rPr>
        <w:t xml:space="preserve">trabajar </w:t>
      </w:r>
      <w:r>
        <w:rPr>
          <w:color w:val="000000"/>
        </w:rPr>
        <w:t xml:space="preserve">esta </w:t>
      </w:r>
      <w:r>
        <w:rPr>
          <w:color w:val="5D241B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155E6A"/>
        </w:rPr>
        <w:t xml:space="preserve">calles </w:t>
      </w:r>
      <w:r>
        <w:rPr>
          <w:color w:val="000000"/>
        </w:rPr>
        <w:t xml:space="preserve">de </w:t>
      </w:r>
      <w:r>
        <w:rPr>
          <w:color w:val="26BE7A"/>
        </w:rPr>
        <w:t xml:space="preserve">Girona </w:t>
      </w:r>
      <w:r>
        <w:rPr>
          <w:color w:val="5D241B"/>
        </w:rPr>
        <w:t xml:space="preserve">presentaban </w:t>
      </w:r>
      <w:r>
        <w:rPr>
          <w:color w:val="000000"/>
        </w:rPr>
        <w:t xml:space="preserve">este </w:t>
      </w:r>
      <w:r>
        <w:rPr>
          <w:color w:val="A0CCD4"/>
        </w:rPr>
        <w:t xml:space="preserve">aspecto </w:t>
      </w:r>
      <w:r>
        <w:rPr>
          <w:color w:val="5D241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tormenta </w:t>
      </w:r>
      <w:r>
        <w:rPr>
          <w:color w:val="000000"/>
        </w:rPr>
        <w:t xml:space="preserve">de </w:t>
      </w:r>
      <w:r>
        <w:rPr>
          <w:color w:val="5D241B"/>
        </w:rPr>
        <w:t xml:space="preserve">anoche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D241B"/>
        </w:rPr>
        <w:t xml:space="preserve">Costa-Brava </w:t>
      </w:r>
      <w:r>
        <w:rPr>
          <w:color w:val="000000"/>
        </w:rPr>
        <w:t xml:space="preserve">ha </w:t>
      </w:r>
      <w:r>
        <w:rPr>
          <w:color w:val="5D241B"/>
        </w:rPr>
        <w:t xml:space="preserve">sido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zonas </w:t>
      </w:r>
      <w:r>
        <w:rPr>
          <w:color w:val="000000"/>
        </w:rPr>
        <w:t xml:space="preserve">más </w:t>
      </w:r>
      <w:r>
        <w:rPr>
          <w:color w:val="155E6A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155E6A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155E6A"/>
        </w:rPr>
        <w:t xml:space="preserve">arrastró </w:t>
      </w:r>
      <w:r>
        <w:rPr>
          <w:color w:val="000000"/>
        </w:rPr>
        <w:t xml:space="preserve">su </w:t>
      </w:r>
      <w:r>
        <w:rPr>
          <w:color w:val="5D241B"/>
        </w:rPr>
        <w:t xml:space="preserve">coche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5D241B"/>
        </w:rPr>
        <w:t xml:space="preserve">frenaron </w:t>
      </w:r>
      <w:r>
        <w:rPr>
          <w:color w:val="000000"/>
        </w:rPr>
        <w:t xml:space="preserve">estos </w:t>
      </w:r>
      <w:r>
        <w:rPr>
          <w:color w:val="5D241B"/>
        </w:rPr>
        <w:t xml:space="preserve">arbustos </w:t>
      </w:r>
      <w:r>
        <w:rPr>
          <w:color w:val="000000"/>
        </w:rPr>
        <w:t xml:space="preserve">. </w:t>
      </w:r>
      <w:r>
        <w:rPr>
          <w:color w:val="155E6A"/>
        </w:rPr>
        <w:t xml:space="preserve">Allí </w:t>
      </w:r>
      <w:r>
        <w:rPr>
          <w:color w:val="155E6A"/>
        </w:rPr>
        <w:t xml:space="preserve">permaneció </w:t>
      </w:r>
      <w:r>
        <w:rPr>
          <w:color w:val="155E6A"/>
        </w:rPr>
        <w:t xml:space="preserve">atrapado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155E6A"/>
        </w:rPr>
        <w:t xml:space="preserve">agua </w:t>
      </w:r>
      <w:r>
        <w:rPr>
          <w:color w:val="000000"/>
        </w:rPr>
        <w:t xml:space="preserve">y </w:t>
      </w:r>
      <w:r>
        <w:rPr>
          <w:color w:val="155E6A"/>
        </w:rPr>
        <w:t xml:space="preserve">granizo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155E6A"/>
        </w:rPr>
        <w:t xml:space="preserve">vecino </w:t>
      </w:r>
      <w:r>
        <w:rPr>
          <w:color w:val="000000"/>
        </w:rPr>
        <w:t xml:space="preserve">de </w:t>
      </w:r>
      <w:r>
        <w:rPr>
          <w:color w:val="000000"/>
        </w:rPr>
        <w:t xml:space="preserve">74 </w:t>
      </w:r>
      <w:r>
        <w:rPr>
          <w:color w:val="5D241B"/>
        </w:rPr>
        <w:t xml:space="preserve">años </w:t>
      </w:r>
      <w:r>
        <w:rPr>
          <w:color w:val="000000"/>
        </w:rPr>
        <w:t xml:space="preserve">de </w:t>
      </w:r>
      <w:r>
        <w:rPr>
          <w:color w:val="000000"/>
        </w:rPr>
        <w:t xml:space="preserve">Ossa </w:t>
      </w:r>
      <w:r>
        <w:rPr>
          <w:color w:val="000000"/>
        </w:rPr>
        <w:t xml:space="preserve">de </w:t>
      </w:r>
      <w:r>
        <w:rPr>
          <w:color w:val="6C3267"/>
        </w:rPr>
        <w:t xml:space="preserve">Montiel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5D241B"/>
        </w:rPr>
        <w:t xml:space="preserve">tres </w:t>
      </w:r>
      <w:r>
        <w:rPr>
          <w:color w:val="155E6A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D241B"/>
        </w:rPr>
        <w:t xml:space="preserve">sargento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D241B"/>
        </w:rPr>
        <w:t xml:space="preserve">Guardia-Civil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07EC9"/>
        </w:rPr>
        <w:t xml:space="preserve">alcalde </w:t>
      </w:r>
      <w:r>
        <w:rPr>
          <w:color w:val="000000"/>
        </w:rPr>
        <w:t xml:space="preserve">de </w:t>
      </w:r>
      <w:r>
        <w:rPr>
          <w:color w:val="000000"/>
        </w:rPr>
        <w:t xml:space="preserve">Ossa </w:t>
      </w:r>
      <w:r>
        <w:rPr>
          <w:color w:val="000000"/>
        </w:rPr>
        <w:t xml:space="preserve">fueron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155E6A"/>
        </w:rPr>
        <w:t xml:space="preserve">lograron </w:t>
      </w:r>
      <w:r>
        <w:rPr>
          <w:color w:val="000000"/>
        </w:rPr>
        <w:t xml:space="preserve">el </w:t>
      </w:r>
      <w:r>
        <w:rPr>
          <w:color w:val="155E6A"/>
        </w:rPr>
        <w:t xml:space="preserve">rescate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155E6A"/>
        </w:rPr>
        <w:t xml:space="preserve">vecino </w:t>
      </w:r>
      <w:r>
        <w:rPr>
          <w:color w:val="000000"/>
        </w:rPr>
        <w:t xml:space="preserve">. </w:t>
      </w:r>
      <w:r>
        <w:rPr>
          <w:color w:val="5D241B"/>
        </w:rPr>
        <w:t xml:space="preserve">Imaginamos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155E6A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él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155E6A"/>
        </w:rPr>
        <w:t xml:space="preserve">pueblo </w:t>
      </w:r>
      <w:r>
        <w:rPr>
          <w:color w:val="000000"/>
        </w:rPr>
        <w:t xml:space="preserve">están </w:t>
      </w:r>
      <w:r>
        <w:rPr>
          <w:color w:val="000000"/>
        </w:rPr>
        <w:t xml:space="preserve">aún </w:t>
      </w:r>
      <w:r>
        <w:rPr>
          <w:color w:val="5D241B"/>
        </w:rPr>
        <w:t xml:space="preserve">recuperándose </w:t>
      </w:r>
      <w:r>
        <w:rPr>
          <w:color w:val="000000"/>
        </w:rPr>
        <w:t xml:space="preserve">del </w:t>
      </w:r>
      <w:r>
        <w:rPr>
          <w:color w:val="5D241B"/>
        </w:rPr>
        <w:t xml:space="preserve">susto </w:t>
      </w:r>
      <w:r>
        <w:rPr>
          <w:color w:val="000000"/>
        </w:rPr>
        <w:t xml:space="preserve">, </w:t>
      </w:r>
      <w:r>
        <w:rPr>
          <w:color w:val="000000"/>
        </w:rPr>
        <w:t xml:space="preserve">Silvia-García </w:t>
      </w:r>
      <w:r>
        <w:rPr>
          <w:color w:val="000000"/>
        </w:rPr>
        <w:t xml:space="preserve">. </w:t>
      </w:r>
      <w:r>
        <w:rPr>
          <w:color w:val="A0CCD4"/>
        </w:rPr>
        <w:t xml:space="preserve">Pues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D241B"/>
        </w:rPr>
        <w:t xml:space="preserve">susto </w:t>
      </w:r>
      <w:r>
        <w:rPr>
          <w:color w:val="5D241B"/>
        </w:rPr>
        <w:t xml:space="preserve">terrible </w:t>
      </w:r>
      <w:r>
        <w:rPr>
          <w:color w:val="000000"/>
        </w:rPr>
        <w:t xml:space="preserve">. </w:t>
      </w:r>
      <w:r>
        <w:rPr>
          <w:color w:val="5D241B"/>
        </w:rPr>
        <w:t xml:space="preserve">Primero </w:t>
      </w:r>
      <w:r>
        <w:rPr>
          <w:color w:val="000000"/>
        </w:rPr>
        <w:t xml:space="preserve">fue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una </w:t>
      </w:r>
      <w:r>
        <w:rPr>
          <w:color w:val="5D241B"/>
        </w:rPr>
        <w:t xml:space="preserve">niña </w:t>
      </w:r>
      <w:r>
        <w:rPr>
          <w:color w:val="000000"/>
        </w:rPr>
        <w:t xml:space="preserve">en </w:t>
      </w:r>
      <w:r>
        <w:rPr>
          <w:color w:val="5D241B"/>
        </w:rPr>
        <w:t xml:space="preserve">silla </w:t>
      </w:r>
      <w:r>
        <w:rPr>
          <w:color w:val="000000"/>
        </w:rPr>
        <w:t xml:space="preserve">de </w:t>
      </w:r>
      <w:r>
        <w:rPr>
          <w:color w:val="5D241B"/>
        </w:rPr>
        <w:t xml:space="preserve">ruedas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5D241B"/>
        </w:rPr>
        <w:t xml:space="preserve">madre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155E6A"/>
        </w:rPr>
        <w:t xml:space="preserve">quedaron </w:t>
      </w:r>
      <w:r>
        <w:rPr>
          <w:color w:val="155E6A"/>
        </w:rPr>
        <w:t xml:space="preserve">aisladas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5D241B"/>
        </w:rPr>
        <w:t xml:space="preserve">después </w:t>
      </w:r>
      <w:r>
        <w:rPr>
          <w:color w:val="000000"/>
        </w:rPr>
        <w:t xml:space="preserve">este </w:t>
      </w:r>
      <w:r>
        <w:rPr>
          <w:color w:val="5D241B"/>
        </w:rPr>
        <w:t xml:space="preserve">hombre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 </w:t>
      </w:r>
      <w:r>
        <w:rPr>
          <w:color w:val="155E6A"/>
        </w:rPr>
        <w:t xml:space="preserve">horas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al </w:t>
      </w:r>
      <w:r>
        <w:rPr>
          <w:color w:val="5D241B"/>
        </w:rPr>
        <w:t xml:space="preserve">cuello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07EC9"/>
        </w:rPr>
        <w:t xml:space="preserve">alcalde </w:t>
      </w:r>
      <w:r>
        <w:rPr>
          <w:color w:val="5D241B"/>
        </w:rPr>
        <w:t xml:space="preserve">preguntamos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uno </w:t>
      </w:r>
      <w:r>
        <w:rPr>
          <w:color w:val="000000"/>
        </w:rPr>
        <w:t xml:space="preserve">se </w:t>
      </w:r>
      <w:r>
        <w:rPr>
          <w:color w:val="5D241B"/>
        </w:rPr>
        <w:t xml:space="preserve">tira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155E6A"/>
        </w:rPr>
        <w:t xml:space="preserve">torrente </w:t>
      </w:r>
      <w:r>
        <w:rPr>
          <w:color w:val="000000"/>
        </w:rPr>
        <w:t xml:space="preserve">en </w:t>
      </w:r>
      <w:r>
        <w:rPr>
          <w:color w:val="5D241B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D241B"/>
        </w:rPr>
        <w:t xml:space="preserve">noche </w:t>
      </w:r>
      <w:r>
        <w:rPr>
          <w:color w:val="000000"/>
        </w:rPr>
        <w:t xml:space="preserve">para </w:t>
      </w:r>
      <w:r>
        <w:rPr>
          <w:color w:val="5D241B"/>
        </w:rPr>
        <w:t xml:space="preserve">intentar </w:t>
      </w:r>
      <w:r>
        <w:rPr>
          <w:color w:val="5D241B"/>
        </w:rPr>
        <w:t xml:space="preserve">salvar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155E6A"/>
        </w:rPr>
        <w:t xml:space="preserve">vecino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éramos </w:t>
      </w:r>
      <w:r>
        <w:rPr>
          <w:color w:val="5D241B"/>
        </w:rPr>
        <w:t xml:space="preserve">conscientes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D241B"/>
        </w:rPr>
        <w:t xml:space="preserve">pasaba </w:t>
      </w:r>
      <w:r>
        <w:rPr>
          <w:color w:val="000000"/>
        </w:rPr>
        <w:t xml:space="preserve">. </w:t>
      </w:r>
      <w:r>
        <w:rPr>
          <w:color w:val="5D241B"/>
        </w:rPr>
        <w:t xml:space="preserve">Vi </w:t>
      </w:r>
      <w:r>
        <w:rPr>
          <w:color w:val="000000"/>
        </w:rPr>
        <w:t xml:space="preserve">a </w:t>
      </w:r>
      <w:r>
        <w:rPr>
          <w:color w:val="000000"/>
        </w:rPr>
        <w:t xml:space="preserve">nuestro </w:t>
      </w:r>
      <w:r>
        <w:rPr>
          <w:color w:val="5D241B"/>
        </w:rPr>
        <w:t xml:space="preserve">sargento </w:t>
      </w:r>
      <w:r>
        <w:rPr>
          <w:color w:val="5D241B"/>
        </w:rPr>
        <w:t xml:space="preserve">meterse </w:t>
      </w:r>
      <w:r>
        <w:rPr>
          <w:color w:val="000000"/>
        </w:rPr>
        <w:t xml:space="preserve">al </w:t>
      </w:r>
      <w:r>
        <w:rPr>
          <w:color w:val="155E6A"/>
        </w:rPr>
        <w:t xml:space="preserve">agua </w:t>
      </w:r>
      <w:r>
        <w:rPr>
          <w:color w:val="000000"/>
        </w:rPr>
        <w:t xml:space="preserve">. </w:t>
      </w:r>
      <w:r>
        <w:rPr>
          <w:color w:val="5D241B"/>
        </w:rPr>
        <w:t xml:space="preserve">Salí </w:t>
      </w:r>
      <w:r>
        <w:rPr>
          <w:color w:val="5D241B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5D241B"/>
        </w:rPr>
        <w:t xml:space="preserve">Caminamos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155E6A"/>
        </w:rPr>
        <w:t xml:space="preserve">metros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D241B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5D241B"/>
        </w:rPr>
        <w:t xml:space="preserve">comprobar </w:t>
      </w:r>
      <w:r>
        <w:rPr>
          <w:color w:val="000000"/>
        </w:rPr>
        <w:t xml:space="preserve">que </w:t>
      </w:r>
      <w:r>
        <w:rPr>
          <w:color w:val="5D241B"/>
        </w:rPr>
        <w:t xml:space="preserve">Pedro </w:t>
      </w:r>
      <w:r>
        <w:rPr>
          <w:color w:val="000000"/>
        </w:rPr>
        <w:t xml:space="preserve">estaba </w:t>
      </w:r>
      <w:r>
        <w:rPr>
          <w:color w:val="5D241B"/>
        </w:rPr>
        <w:t xml:space="preserve">bien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D241B"/>
        </w:rPr>
        <w:t xml:space="preserve">parte </w:t>
      </w:r>
      <w:r>
        <w:rPr>
          <w:color w:val="5D241B"/>
        </w:rPr>
        <w:t xml:space="preserve">trasera </w:t>
      </w:r>
      <w:r>
        <w:rPr>
          <w:color w:val="000000"/>
        </w:rPr>
        <w:t xml:space="preserve">del </w:t>
      </w:r>
      <w:r>
        <w:rPr>
          <w:color w:val="5D241B"/>
        </w:rPr>
        <w:t xml:space="preserve">coche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155E6A"/>
        </w:rPr>
        <w:t xml:space="preserve">alivio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A0CCD4"/>
        </w:rPr>
        <w:t xml:space="preserve">subí </w:t>
      </w:r>
      <w:r>
        <w:rPr>
          <w:color w:val="000000"/>
        </w:rPr>
        <w:t xml:space="preserve">al </w:t>
      </w:r>
      <w:r>
        <w:rPr>
          <w:color w:val="155E6A"/>
        </w:rPr>
        <w:t xml:space="preserve">techo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las </w:t>
      </w:r>
      <w:r>
        <w:rPr>
          <w:color w:val="5D241B"/>
        </w:rPr>
        <w:t xml:space="preserve">piernas </w:t>
      </w:r>
      <w:r>
        <w:rPr>
          <w:color w:val="5D241B"/>
        </w:rPr>
        <w:t xml:space="preserve">congeladas </w:t>
      </w:r>
      <w:r>
        <w:rPr>
          <w:color w:val="000000"/>
        </w:rPr>
        <w:t xml:space="preserve">. </w:t>
      </w:r>
      <w:r>
        <w:rPr>
          <w:color w:val="5D241B"/>
        </w:rPr>
        <w:t xml:space="preserve">Después </w:t>
      </w:r>
      <w:r>
        <w:rPr>
          <w:color w:val="000000"/>
        </w:rPr>
        <w:t xml:space="preserve">de </w:t>
      </w:r>
      <w:r>
        <w:rPr>
          <w:color w:val="5D241B"/>
        </w:rPr>
        <w:t xml:space="preserve">preguntarle </w:t>
      </w:r>
      <w:r>
        <w:rPr>
          <w:color w:val="000000"/>
        </w:rPr>
        <w:t xml:space="preserve">a </w:t>
      </w:r>
      <w:r>
        <w:rPr>
          <w:color w:val="5D241B"/>
        </w:rPr>
        <w:t xml:space="preserve">Pedro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00000"/>
        </w:rPr>
        <w:t xml:space="preserve">estado </w:t>
      </w:r>
      <w:r>
        <w:rPr>
          <w:color w:val="000000"/>
        </w:rPr>
        <w:t xml:space="preserve">, </w:t>
      </w:r>
      <w:r>
        <w:rPr>
          <w:color w:val="5D241B"/>
        </w:rPr>
        <w:t xml:space="preserve">dimos </w:t>
      </w:r>
      <w:r>
        <w:rPr>
          <w:color w:val="000000"/>
        </w:rPr>
        <w:t xml:space="preserve">la </w:t>
      </w:r>
      <w:r>
        <w:rPr>
          <w:color w:val="55A2B6"/>
        </w:rPr>
        <w:t xml:space="preserve">vuelta </w:t>
      </w:r>
      <w:r>
        <w:rPr>
          <w:color w:val="000000"/>
        </w:rPr>
        <w:t xml:space="preserve">y </w:t>
      </w:r>
      <w:r>
        <w:rPr>
          <w:color w:val="155E6A"/>
        </w:rPr>
        <w:t xml:space="preserve">regresamos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5D241B"/>
        </w:rPr>
        <w:t xml:space="preserve">camino </w:t>
      </w:r>
      <w:r>
        <w:rPr>
          <w:color w:val="000000"/>
        </w:rPr>
        <w:t xml:space="preserve">muy </w:t>
      </w:r>
      <w:r>
        <w:rPr>
          <w:color w:val="155E6A"/>
        </w:rPr>
        <w:t xml:space="preserve">difícil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D241B"/>
        </w:rPr>
        <w:t xml:space="preserve">arriesgando </w:t>
      </w:r>
      <w:r>
        <w:rPr>
          <w:color w:val="000000"/>
        </w:rPr>
        <w:t xml:space="preserve">la </w:t>
      </w:r>
      <w:r>
        <w:rPr>
          <w:color w:val="5D241B"/>
        </w:rPr>
        <w:t xml:space="preserve">vida </w:t>
      </w:r>
      <w:r>
        <w:rPr>
          <w:color w:val="000000"/>
        </w:rPr>
        <w:t xml:space="preserve">. </w:t>
      </w:r>
      <w:r>
        <w:rPr>
          <w:color w:val="5D241B"/>
        </w:rPr>
        <w:t xml:space="preserve">Imagino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sería </w:t>
      </w:r>
      <w:r>
        <w:rPr>
          <w:color w:val="000000"/>
        </w:rPr>
        <w:t xml:space="preserve">nada </w:t>
      </w:r>
      <w:r>
        <w:rPr>
          <w:color w:val="5D241B"/>
        </w:rPr>
        <w:t xml:space="preserve">fácil </w:t>
      </w:r>
      <w:r>
        <w:rPr>
          <w:color w:val="5D241B"/>
        </w:rPr>
        <w:t xml:space="preserve">sacarlo </w:t>
      </w:r>
      <w:r>
        <w:rPr>
          <w:color w:val="000000"/>
        </w:rPr>
        <w:t xml:space="preserve">del </w:t>
      </w:r>
      <w:r>
        <w:rPr>
          <w:color w:val="5D241B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D241B"/>
        </w:rPr>
        <w:t xml:space="preserve">hombre </w:t>
      </w:r>
      <w:r>
        <w:rPr>
          <w:color w:val="5D241B"/>
        </w:rPr>
        <w:t xml:space="preserve">mayor </w:t>
      </w:r>
      <w:r>
        <w:rPr>
          <w:color w:val="000000"/>
        </w:rPr>
        <w:t xml:space="preserve">. </w:t>
      </w:r>
      <w:r>
        <w:rPr>
          <w:color w:val="5D241B"/>
        </w:rPr>
        <w:t xml:space="preserve">Pesa </w:t>
      </w:r>
      <w:r>
        <w:rPr>
          <w:color w:val="000000"/>
        </w:rPr>
        <w:t xml:space="preserve">unos </w:t>
      </w:r>
      <w:r>
        <w:rPr>
          <w:color w:val="000000"/>
        </w:rPr>
        <w:t xml:space="preserve">90 </w:t>
      </w:r>
      <w:r>
        <w:rPr>
          <w:color w:val="5D241B"/>
        </w:rPr>
        <w:t xml:space="preserve">kilos </w:t>
      </w:r>
      <w:r>
        <w:rPr>
          <w:color w:val="000000"/>
        </w:rPr>
        <w:t xml:space="preserve">. </w:t>
      </w:r>
      <w:r>
        <w:rPr>
          <w:color w:val="000000"/>
        </w:rPr>
        <w:t xml:space="preserve">Tuvimos </w:t>
      </w:r>
      <w:r>
        <w:rPr>
          <w:color w:val="000000"/>
        </w:rPr>
        <w:t xml:space="preserve">que </w:t>
      </w:r>
      <w:r>
        <w:rPr>
          <w:color w:val="5D241B"/>
        </w:rPr>
        <w:t xml:space="preserve">tirarle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D241B"/>
        </w:rPr>
        <w:t xml:space="preserve">hombros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155E6A"/>
        </w:rPr>
        <w:t xml:space="preserve">corriente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D241B"/>
        </w:rPr>
        <w:t xml:space="preserve">hipotermia </w:t>
      </w:r>
      <w:r>
        <w:rPr>
          <w:color w:val="000000"/>
        </w:rPr>
        <w:t xml:space="preserve">.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000000"/>
        </w:rPr>
        <w:t xml:space="preserve">estaréis </w:t>
      </w:r>
      <w:r>
        <w:rPr>
          <w:color w:val="5D241B"/>
        </w:rPr>
        <w:t xml:space="preserve">empezando </w:t>
      </w:r>
      <w:r>
        <w:rPr>
          <w:color w:val="000000"/>
        </w:rPr>
        <w:t xml:space="preserve">a </w:t>
      </w:r>
      <w:r>
        <w:rPr>
          <w:color w:val="5D241B"/>
        </w:rPr>
        <w:t xml:space="preserve">parecer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5D241B"/>
        </w:rPr>
        <w:t xml:space="preserve">sentía </w:t>
      </w:r>
      <w:r>
        <w:rPr>
          <w:color w:val="000000"/>
        </w:rPr>
        <w:t xml:space="preserve">las </w:t>
      </w:r>
      <w:r>
        <w:rPr>
          <w:color w:val="5D241B"/>
        </w:rPr>
        <w:t xml:space="preserve">piernas </w:t>
      </w:r>
      <w:r>
        <w:rPr>
          <w:color w:val="000000"/>
        </w:rPr>
        <w:t xml:space="preserve">. </w:t>
      </w:r>
      <w:r>
        <w:rPr>
          <w:color w:val="155E6A"/>
        </w:rPr>
        <w:t xml:space="preserve">Juan </w:t>
      </w:r>
      <w:r>
        <w:rPr>
          <w:color w:val="5D241B"/>
        </w:rPr>
        <w:t xml:space="preserve">soplaba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un </w:t>
      </w:r>
      <w:r>
        <w:rPr>
          <w:color w:val="155E6A"/>
        </w:rPr>
        <w:t xml:space="preserve">frío </w:t>
      </w:r>
      <w:r>
        <w:rPr>
          <w:color w:val="5D241B"/>
        </w:rPr>
        <w:t xml:space="preserve">tremendo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5D241B"/>
        </w:rPr>
        <w:t xml:space="preserve">rato </w:t>
      </w:r>
      <w:r>
        <w:rPr>
          <w:color w:val="5D241B"/>
        </w:rPr>
        <w:t xml:space="preserve">inolvidable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07EC9"/>
        </w:rPr>
        <w:t xml:space="preserve">alcalde </w:t>
      </w:r>
      <w:r>
        <w:rPr>
          <w:color w:val="000000"/>
        </w:rPr>
        <w:t xml:space="preserve">con </w:t>
      </w:r>
      <w:r>
        <w:rPr>
          <w:color w:val="000000"/>
        </w:rPr>
        <w:t xml:space="preserve">26 </w:t>
      </w:r>
      <w:r>
        <w:rPr>
          <w:color w:val="5D241B"/>
        </w:rPr>
        <w:t xml:space="preserve">años </w:t>
      </w:r>
      <w:r>
        <w:rPr>
          <w:color w:val="5D241B"/>
        </w:rPr>
        <w:t xml:space="preserve">puede </w:t>
      </w:r>
      <w:r>
        <w:rPr>
          <w:color w:val="5D241B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D241B"/>
        </w:rPr>
        <w:t xml:space="preserve">salvado </w:t>
      </w:r>
      <w:r>
        <w:rPr>
          <w:color w:val="000000"/>
        </w:rPr>
        <w:t xml:space="preserve">una </w:t>
      </w:r>
      <w:r>
        <w:rPr>
          <w:color w:val="5D241B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5D241B"/>
        </w:rPr>
        <w:t xml:space="preserve">historias </w:t>
      </w:r>
      <w:r>
        <w:rPr>
          <w:color w:val="000000"/>
        </w:rPr>
        <w:t xml:space="preserve">que </w:t>
      </w:r>
      <w:r>
        <w:rPr>
          <w:color w:val="5D241B"/>
        </w:rPr>
        <w:t xml:space="preserve">suceden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155E6A"/>
        </w:rPr>
        <w:t xml:space="preserve">pueblos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155E6A"/>
        </w:rPr>
        <w:t xml:space="preserve">desastre </w:t>
      </w:r>
      <w:r>
        <w:rPr>
          <w:color w:val="5D241B"/>
        </w:rPr>
        <w:t xml:space="preserve">natural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155E6A"/>
        </w:rPr>
        <w:t xml:space="preserve">desastre </w:t>
      </w:r>
      <w:r>
        <w:rPr>
          <w:color w:val="5D241B"/>
        </w:rPr>
        <w:t xml:space="preserve">natural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D241B"/>
        </w:rPr>
        <w:t xml:space="preserve">vivido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155E6A"/>
        </w:rPr>
        <w:t xml:space="preserve">angustia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155E6A"/>
        </w:rPr>
        <w:t xml:space="preserve">situación </w:t>
      </w:r>
      <w:r>
        <w:rPr>
          <w:color w:val="5D241B"/>
        </w:rPr>
        <w:t xml:space="preserve">crítica </w:t>
      </w:r>
      <w:r>
        <w:rPr>
          <w:color w:val="000000"/>
        </w:rPr>
        <w:t xml:space="preserve">... </w:t>
      </w:r>
      <w:r>
        <w:rPr>
          <w:color w:val="000000"/>
        </w:rPr>
        <w:t xml:space="preserve">No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5D241B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. </w:t>
      </w:r>
      <w:r>
        <w:rPr>
          <w:color w:val="000000"/>
        </w:rPr>
        <w:t xml:space="preserve">... </w:t>
      </w:r>
      <w:r>
        <w:rPr>
          <w:color w:val="000000"/>
        </w:rPr>
        <w:t xml:space="preserve">al </w:t>
      </w:r>
      <w:r>
        <w:rPr>
          <w:color w:val="55A2B6"/>
        </w:rPr>
        <w:t xml:space="preserve">borde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D241B"/>
        </w:rPr>
        <w:t xml:space="preserve">muerte </w:t>
      </w:r>
      <w:r>
        <w:rPr>
          <w:color w:val="000000"/>
        </w:rPr>
        <w:t xml:space="preserve">. </w:t>
      </w:r>
      <w:r>
        <w:rPr>
          <w:color w:val="5D241B"/>
        </w:rPr>
        <w:t xml:space="preserve">Pedro </w:t>
      </w:r>
      <w:r>
        <w:rPr>
          <w:color w:val="000000"/>
        </w:rPr>
        <w:t xml:space="preserve">estaba </w:t>
      </w:r>
      <w:r>
        <w:rPr>
          <w:color w:val="000000"/>
        </w:rPr>
        <w:t xml:space="preserve">ahí </w:t>
      </w:r>
      <w:r>
        <w:rPr>
          <w:color w:val="5D241B"/>
        </w:rPr>
        <w:t xml:space="preserve">dentro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lo </w:t>
      </w:r>
      <w:r>
        <w:rPr>
          <w:color w:val="5D241B"/>
        </w:rPr>
        <w:t xml:space="preserve">revive </w:t>
      </w:r>
      <w:r>
        <w:rPr>
          <w:color w:val="000000"/>
        </w:rPr>
        <w:t xml:space="preserve">aún </w:t>
      </w:r>
      <w:r>
        <w:rPr>
          <w:color w:val="000000"/>
        </w:rPr>
        <w:t xml:space="preserve">con </w:t>
      </w:r>
      <w:r>
        <w:rPr>
          <w:color w:val="5D241B"/>
        </w:rPr>
        <w:t xml:space="preserve">miedo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5D241B"/>
        </w:rPr>
        <w:t xml:space="preserve">tres </w:t>
      </w:r>
      <w:r>
        <w:rPr>
          <w:color w:val="155E6A"/>
        </w:rPr>
        <w:t xml:space="preserve">horas </w:t>
      </w:r>
      <w:r>
        <w:rPr>
          <w:color w:val="000000"/>
        </w:rPr>
        <w:t xml:space="preserve">, </w:t>
      </w:r>
      <w:r>
        <w:rPr>
          <w:color w:val="5D241B"/>
        </w:rPr>
        <w:t xml:space="preserve">aguantó </w:t>
      </w:r>
      <w:r>
        <w:rPr>
          <w:color w:val="5D241B"/>
        </w:rPr>
        <w:t xml:space="preserve">dentro </w:t>
      </w:r>
      <w:r>
        <w:rPr>
          <w:color w:val="000000"/>
        </w:rPr>
        <w:t xml:space="preserve">del </w:t>
      </w:r>
      <w:r>
        <w:rPr>
          <w:color w:val="5D241B"/>
        </w:rPr>
        <w:t xml:space="preserve">coche </w:t>
      </w:r>
      <w:r>
        <w:rPr>
          <w:color w:val="155E6A"/>
        </w:rPr>
        <w:t xml:space="preserve">inundado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tenía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5C1498"/>
        </w:rPr>
        <w:t xml:space="preserve">helado </w:t>
      </w:r>
      <w:r>
        <w:rPr>
          <w:color w:val="000000"/>
        </w:rPr>
        <w:t xml:space="preserve">. </w:t>
      </w:r>
      <w:r>
        <w:rPr>
          <w:color w:val="5D241B"/>
        </w:rPr>
        <w:t xml:space="preserve">Agradece </w:t>
      </w:r>
      <w:r>
        <w:rPr>
          <w:color w:val="000000"/>
        </w:rPr>
        <w:t xml:space="preserve">al </w:t>
      </w:r>
      <w:r>
        <w:rPr>
          <w:color w:val="307EC9"/>
        </w:rPr>
        <w:t xml:space="preserve">alcalde </w:t>
      </w:r>
      <w:r>
        <w:rPr>
          <w:color w:val="000000"/>
        </w:rPr>
        <w:t xml:space="preserve">del </w:t>
      </w:r>
      <w:r>
        <w:rPr>
          <w:color w:val="155E6A"/>
        </w:rPr>
        <w:t xml:space="preserve">pueblo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5D241B"/>
        </w:rPr>
        <w:t xml:space="preserve">guardia </w:t>
      </w:r>
      <w:r>
        <w:rPr>
          <w:color w:val="155E6A"/>
        </w:rPr>
        <w:t xml:space="preserve">civil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D241B"/>
        </w:rPr>
        <w:t xml:space="preserve">arriesgaran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para </w:t>
      </w:r>
      <w:r>
        <w:rPr>
          <w:color w:val="5D241B"/>
        </w:rPr>
        <w:t xml:space="preserve">salvarle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5D241B"/>
        </w:rPr>
        <w:t xml:space="preserve">sacaron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D241B"/>
        </w:rPr>
        <w:t xml:space="preserve">silla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155E6A"/>
        </w:rPr>
        <w:t xml:space="preserve">furia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5D241B"/>
        </w:rPr>
        <w:t xml:space="preserve">recorrió </w:t>
      </w:r>
      <w:r>
        <w:rPr>
          <w:color w:val="000000"/>
        </w:rPr>
        <w:t xml:space="preserve">las </w:t>
      </w:r>
      <w:r>
        <w:rPr>
          <w:color w:val="155E6A"/>
        </w:rPr>
        <w:t xml:space="preserve">calles </w:t>
      </w:r>
      <w:r>
        <w:rPr>
          <w:color w:val="000000"/>
        </w:rPr>
        <w:t xml:space="preserve">de </w:t>
      </w:r>
      <w:r>
        <w:rPr>
          <w:color w:val="000000"/>
        </w:rPr>
        <w:t xml:space="preserve">Ossa </w:t>
      </w:r>
      <w:r>
        <w:rPr>
          <w:color w:val="000000"/>
        </w:rPr>
        <w:t xml:space="preserve">de </w:t>
      </w:r>
      <w:r>
        <w:rPr>
          <w:color w:val="6C3267"/>
        </w:rPr>
        <w:t xml:space="preserve">Montiel </w:t>
      </w:r>
      <w:r>
        <w:rPr>
          <w:color w:val="000000"/>
        </w:rPr>
        <w:t xml:space="preserve">. </w:t>
      </w:r>
      <w:r>
        <w:rPr>
          <w:color w:val="5D241B"/>
        </w:rPr>
        <w:t xml:space="preserve">Da </w:t>
      </w:r>
      <w:r>
        <w:rPr>
          <w:color w:val="000000"/>
        </w:rPr>
        <w:t xml:space="preserve">mucho </w:t>
      </w:r>
      <w:r>
        <w:rPr>
          <w:color w:val="5D241B"/>
        </w:rPr>
        <w:t xml:space="preserve">miedo </w:t>
      </w:r>
      <w:r>
        <w:rPr>
          <w:color w:val="000000"/>
        </w:rPr>
        <w:t xml:space="preserve">. </w:t>
      </w:r>
      <w:r>
        <w:rPr>
          <w:color w:val="5D241B"/>
        </w:rPr>
        <w:t xml:space="preserve">Ojo </w:t>
      </w:r>
      <w:r>
        <w:rPr>
          <w:color w:val="000000"/>
        </w:rPr>
        <w:t xml:space="preserve">al </w:t>
      </w:r>
      <w:r>
        <w:rPr>
          <w:color w:val="155E6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5D241B"/>
        </w:rPr>
        <w:t xml:space="preserve">centro </w:t>
      </w:r>
      <w:r>
        <w:rPr>
          <w:color w:val="6C3267"/>
        </w:rPr>
        <w:t xml:space="preserve">ocupacional </w:t>
      </w:r>
      <w:r>
        <w:rPr>
          <w:color w:val="000000"/>
        </w:rPr>
        <w:t xml:space="preserve">del </w:t>
      </w:r>
      <w:r>
        <w:rPr>
          <w:color w:val="155E6A"/>
        </w:rPr>
        <w:t xml:space="preserve">pueblo </w:t>
      </w:r>
      <w:r>
        <w:rPr>
          <w:color w:val="000000"/>
        </w:rPr>
        <w:t xml:space="preserve">, </w:t>
      </w:r>
      <w:r>
        <w:rPr>
          <w:color w:val="5D241B"/>
        </w:rPr>
        <w:t xml:space="preserve">varias </w:t>
      </w:r>
      <w:r>
        <w:rPr>
          <w:color w:val="5D241B"/>
        </w:rPr>
        <w:t xml:space="preserve">personas </w:t>
      </w:r>
      <w:r>
        <w:rPr>
          <w:color w:val="000000"/>
        </w:rPr>
        <w:t xml:space="preserve">se </w:t>
      </w:r>
      <w:r>
        <w:rPr>
          <w:color w:val="155E6A"/>
        </w:rPr>
        <w:t xml:space="preserve">quedaron </w:t>
      </w:r>
      <w:r>
        <w:rPr>
          <w:color w:val="155E6A"/>
        </w:rPr>
        <w:t xml:space="preserve">atrapadas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ellas </w:t>
      </w:r>
      <w:r>
        <w:rPr>
          <w:color w:val="000000"/>
        </w:rPr>
        <w:t xml:space="preserve">una </w:t>
      </w:r>
      <w:r>
        <w:rPr>
          <w:color w:val="5D241B"/>
        </w:rPr>
        <w:t xml:space="preserve">niña </w:t>
      </w:r>
      <w:r>
        <w:rPr>
          <w:color w:val="000000"/>
        </w:rPr>
        <w:t xml:space="preserve">en </w:t>
      </w:r>
      <w:r>
        <w:rPr>
          <w:color w:val="5D241B"/>
        </w:rPr>
        <w:t xml:space="preserve">silla </w:t>
      </w:r>
      <w:r>
        <w:rPr>
          <w:color w:val="000000"/>
        </w:rPr>
        <w:t xml:space="preserve">de </w:t>
      </w:r>
      <w:r>
        <w:rPr>
          <w:color w:val="5D241B"/>
        </w:rPr>
        <w:t xml:space="preserve">ruedas </w:t>
      </w:r>
      <w:r>
        <w:rPr>
          <w:color w:val="000000"/>
        </w:rPr>
        <w:t xml:space="preserve">. </w:t>
      </w:r>
      <w:r>
        <w:rPr>
          <w:color w:val="A0CCD4"/>
        </w:rPr>
        <w:t xml:space="preserve">Vinieron </w:t>
      </w:r>
      <w:r>
        <w:rPr>
          <w:color w:val="5D241B"/>
        </w:rPr>
        <w:t xml:space="preserve">varios </w:t>
      </w:r>
      <w:r>
        <w:rPr>
          <w:color w:val="5D241B"/>
        </w:rPr>
        <w:t xml:space="preserve">hombres </w:t>
      </w:r>
      <w:r>
        <w:rPr>
          <w:color w:val="000000"/>
        </w:rPr>
        <w:t xml:space="preserve">con </w:t>
      </w:r>
      <w:r>
        <w:rPr>
          <w:color w:val="155E6A"/>
        </w:rPr>
        <w:t xml:space="preserve">fuerza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5D241B"/>
        </w:rPr>
        <w:t xml:space="preserve">chica </w:t>
      </w:r>
      <w:r>
        <w:rPr>
          <w:color w:val="000000"/>
        </w:rPr>
        <w:t xml:space="preserve">la </w:t>
      </w:r>
      <w:r>
        <w:rPr>
          <w:color w:val="5D241B"/>
        </w:rPr>
        <w:t xml:space="preserve">pudieron </w:t>
      </w:r>
      <w:r>
        <w:rPr>
          <w:color w:val="5D241B"/>
        </w:rPr>
        <w:t xml:space="preserve">sacar </w:t>
      </w:r>
      <w:r>
        <w:rPr>
          <w:color w:val="000000"/>
        </w:rPr>
        <w:t xml:space="preserve">entre </w:t>
      </w:r>
      <w:r>
        <w:rPr>
          <w:color w:val="5D241B"/>
        </w:rPr>
        <w:t xml:space="preserve">cinco </w:t>
      </w:r>
      <w:r>
        <w:rPr>
          <w:color w:val="000000"/>
        </w:rPr>
        <w:t xml:space="preserve">o </w:t>
      </w:r>
      <w:r>
        <w:rPr>
          <w:color w:val="5D241B"/>
        </w:rPr>
        <w:t xml:space="preserve">seis </w:t>
      </w:r>
      <w:r>
        <w:rPr>
          <w:color w:val="5D241B"/>
        </w:rPr>
        <w:t xml:space="preserve">hombres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nada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A0CCD4"/>
        </w:rPr>
        <w:t xml:space="preserve">demás </w:t>
      </w:r>
      <w:r>
        <w:rPr>
          <w:color w:val="5D241B"/>
        </w:rPr>
        <w:t xml:space="preserve">pudieron </w:t>
      </w:r>
      <w:r>
        <w:rPr>
          <w:color w:val="5D241B"/>
        </w:rPr>
        <w:t xml:space="preserve">salir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00000"/>
        </w:rPr>
        <w:t xml:space="preserve">pie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poco </w:t>
      </w:r>
      <w:r>
        <w:rPr>
          <w:color w:val="5D241B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155E6A"/>
        </w:rPr>
        <w:t xml:space="preserve">hora </w:t>
      </w:r>
      <w:r>
        <w:rPr>
          <w:color w:val="000000"/>
        </w:rPr>
        <w:t xml:space="preserve">, </w:t>
      </w:r>
      <w:r>
        <w:rPr>
          <w:color w:val="155E6A"/>
        </w:rPr>
        <w:t xml:space="preserve">cayeron </w:t>
      </w:r>
      <w:r>
        <w:rPr>
          <w:color w:val="155E6A"/>
        </w:rPr>
        <w:t xml:space="preserve">aquí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155E6A"/>
        </w:rPr>
        <w:t xml:space="preserve">litros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155E6A"/>
        </w:rPr>
        <w:t xml:space="preserve">provocó </w:t>
      </w:r>
      <w:r>
        <w:rPr>
          <w:color w:val="000000"/>
        </w:rPr>
        <w:t xml:space="preserve">el </w:t>
      </w:r>
      <w:r>
        <w:rPr>
          <w:color w:val="155E6A"/>
        </w:rPr>
        <w:t xml:space="preserve">desbordamiento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que </w:t>
      </w:r>
      <w:r>
        <w:rPr>
          <w:color w:val="5D241B"/>
        </w:rPr>
        <w:t xml:space="preserve">pasa </w:t>
      </w:r>
      <w:r>
        <w:rPr>
          <w:color w:val="000000"/>
        </w:rPr>
        <w:t xml:space="preserve">al </w:t>
      </w:r>
      <w:r>
        <w:rPr>
          <w:color w:val="5D241B"/>
        </w:rPr>
        <w:t xml:space="preserve">lado </w:t>
      </w:r>
      <w:r>
        <w:rPr>
          <w:color w:val="000000"/>
        </w:rPr>
        <w:t xml:space="preserve">del </w:t>
      </w:r>
      <w:r>
        <w:rPr>
          <w:color w:val="155E6A"/>
        </w:rPr>
        <w:t xml:space="preserve">pueblo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se </w:t>
      </w:r>
      <w:r>
        <w:rPr>
          <w:color w:val="155E6A"/>
        </w:rPr>
        <w:t xml:space="preserve">tragó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D241B"/>
        </w:rPr>
        <w:t xml:space="preserve">encontró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D241B"/>
        </w:rPr>
        <w:t xml:space="preserve">paso </w:t>
      </w:r>
      <w:r>
        <w:rPr>
          <w:color w:val="000000"/>
        </w:rPr>
        <w:t xml:space="preserve">. </w:t>
      </w:r>
      <w:r>
        <w:rPr>
          <w:color w:val="5D241B"/>
        </w:rPr>
        <w:t xml:space="preserve">Mira </w:t>
      </w:r>
      <w:r>
        <w:rPr>
          <w:color w:val="000000"/>
        </w:rPr>
        <w:t xml:space="preserve">, </w:t>
      </w:r>
      <w:r>
        <w:rPr>
          <w:color w:val="5D241B"/>
        </w:rPr>
        <w:t xml:space="preserve">mira </w:t>
      </w:r>
      <w:r>
        <w:rPr>
          <w:color w:val="000000"/>
        </w:rPr>
        <w:t xml:space="preserve">, </w:t>
      </w:r>
      <w:r>
        <w:rPr>
          <w:color w:val="5D241B"/>
        </w:rPr>
        <w:t xml:space="preserve">mira </w:t>
      </w:r>
      <w:r>
        <w:rPr>
          <w:color w:val="000000"/>
        </w:rPr>
        <w:t xml:space="preserve">. </w:t>
      </w:r>
      <w:r>
        <w:rPr>
          <w:color w:val="5D241B"/>
        </w:rPr>
        <w:t xml:space="preserve">Hoy </w:t>
      </w:r>
      <w:r>
        <w:rPr>
          <w:color w:val="000000"/>
        </w:rPr>
        <w:t xml:space="preserve">se </w:t>
      </w:r>
      <w:r>
        <w:rPr>
          <w:color w:val="5D241B"/>
        </w:rPr>
        <w:t xml:space="preserve">afanan </w:t>
      </w:r>
      <w:r>
        <w:rPr>
          <w:color w:val="000000"/>
        </w:rPr>
        <w:t xml:space="preserve">en </w:t>
      </w:r>
      <w:r>
        <w:rPr>
          <w:color w:val="155E6A"/>
        </w:rPr>
        <w:t xml:space="preserve">limpiar </w:t>
      </w:r>
      <w:r>
        <w:rPr>
          <w:color w:val="000000"/>
        </w:rPr>
        <w:t xml:space="preserve">e </w:t>
      </w:r>
      <w:r>
        <w:rPr>
          <w:color w:val="5D241B"/>
        </w:rPr>
        <w:t xml:space="preserve">intentan </w:t>
      </w:r>
      <w:r>
        <w:rPr>
          <w:color w:val="5D241B"/>
        </w:rPr>
        <w:t xml:space="preserve">salvar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D241B"/>
        </w:rPr>
        <w:t xml:space="preserve">pueden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D241B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155E6A"/>
        </w:rPr>
        <w:t xml:space="preserve">desastre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155E6A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5D241B"/>
        </w:rPr>
        <w:t xml:space="preserve">casa </w:t>
      </w:r>
      <w:r>
        <w:rPr>
          <w:color w:val="000000"/>
        </w:rPr>
        <w:t xml:space="preserve">, </w:t>
      </w:r>
      <w:r>
        <w:rPr>
          <w:color w:val="155E6A"/>
        </w:rPr>
        <w:t xml:space="preserve">destrozada </w:t>
      </w:r>
      <w:r>
        <w:rPr>
          <w:color w:val="000000"/>
        </w:rPr>
        <w:t xml:space="preserve">. </w:t>
      </w:r>
      <w:r>
        <w:rPr>
          <w:color w:val="DC0F1C"/>
        </w:rPr>
        <w:t xml:space="preserve">¿Qué </w:t>
      </w:r>
      <w:r>
        <w:rPr>
          <w:color w:val="5D241B"/>
        </w:rPr>
        <w:t xml:space="preserve">hacía </w:t>
      </w:r>
      <w:r>
        <w:rPr>
          <w:color w:val="000000"/>
        </w:rPr>
        <w:t xml:space="preserve">yo </w:t>
      </w:r>
      <w:r>
        <w:rPr>
          <w:color w:val="5D241B"/>
        </w:rPr>
        <w:t xml:space="preserve">sola </w:t>
      </w:r>
      <w:r>
        <w:rPr>
          <w:color w:val="000000"/>
        </w:rPr>
        <w:t xml:space="preserve">? </w:t>
      </w:r>
      <w:r>
        <w:rPr>
          <w:color w:val="000000"/>
        </w:rPr>
        <w:t xml:space="preserve">En </w:t>
      </w:r>
      <w:r>
        <w:rPr>
          <w:color w:val="000000"/>
        </w:rPr>
        <w:t xml:space="preserve">Ossa </w:t>
      </w:r>
      <w:r>
        <w:rPr>
          <w:color w:val="000000"/>
        </w:rPr>
        <w:t xml:space="preserve">de </w:t>
      </w:r>
      <w:r>
        <w:rPr>
          <w:color w:val="6C3267"/>
        </w:rPr>
        <w:t xml:space="preserve">Montiel </w:t>
      </w:r>
      <w:r>
        <w:rPr>
          <w:color w:val="000000"/>
        </w:rPr>
        <w:t xml:space="preserve">, </w:t>
      </w:r>
      <w:r>
        <w:rPr>
          <w:color w:val="155E6A"/>
        </w:rPr>
        <w:t xml:space="preserve">tardarán </w:t>
      </w:r>
      <w:r>
        <w:rPr>
          <w:color w:val="5D241B"/>
        </w:rPr>
        <w:t xml:space="preserve">tiempo </w:t>
      </w:r>
      <w:r>
        <w:rPr>
          <w:color w:val="000000"/>
        </w:rPr>
        <w:t xml:space="preserve">en </w:t>
      </w:r>
      <w:r>
        <w:rPr>
          <w:color w:val="5D241B"/>
        </w:rPr>
        <w:t xml:space="preserve">olvidar </w:t>
      </w:r>
      <w:r>
        <w:rPr>
          <w:color w:val="000000"/>
        </w:rPr>
        <w:t xml:space="preserve">la </w:t>
      </w:r>
      <w:r>
        <w:rPr>
          <w:color w:val="155E6A"/>
        </w:rPr>
        <w:t xml:space="preserve">tarde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5D241B"/>
        </w:rPr>
        <w:t xml:space="preserve">última </w:t>
      </w:r>
      <w:r>
        <w:rPr>
          <w:color w:val="155E6A"/>
        </w:rPr>
        <w:t xml:space="preserve">tormenta </w:t>
      </w:r>
      <w:r>
        <w:rPr>
          <w:color w:val="000000"/>
        </w:rPr>
        <w:t xml:space="preserve">de </w:t>
      </w:r>
      <w:r>
        <w:rPr>
          <w:color w:val="65ACD2"/>
        </w:rPr>
        <w:t xml:space="preserve">verano </w:t>
      </w:r>
      <w:r>
        <w:rPr>
          <w:color w:val="000000"/>
        </w:rPr>
        <w:t xml:space="preserve">. </w:t>
      </w:r>
      <w:r>
        <w:rPr>
          <w:color w:val="5D241B"/>
        </w:rPr>
        <w:t xml:space="preserve">Técnicamente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6BE7A"/>
        </w:rPr>
        <w:t xml:space="preserve">proclamado </w:t>
      </w:r>
      <w:r>
        <w:rPr>
          <w:color w:val="000000"/>
        </w:rPr>
        <w:t xml:space="preserve">la </w:t>
      </w:r>
      <w:r>
        <w:rPr>
          <w:color w:val="55A2B6"/>
        </w:rPr>
        <w:t xml:space="preserve">jornada </w:t>
      </w:r>
      <w:r>
        <w:rPr>
          <w:color w:val="307EC9"/>
        </w:rPr>
        <w:t xml:space="preserve">electoral </w:t>
      </w:r>
      <w:r>
        <w:rPr>
          <w:color w:val="000000"/>
        </w:rPr>
        <w:t xml:space="preserve">del </w:t>
      </w:r>
      <w:r>
        <w:rPr>
          <w:color w:val="5D241B"/>
        </w:rPr>
        <w:t xml:space="preserve">diez </w:t>
      </w:r>
      <w:r>
        <w:rPr>
          <w:color w:val="000000"/>
        </w:rPr>
        <w:t xml:space="preserve">de </w:t>
      </w:r>
      <w:r>
        <w:rPr>
          <w:color w:val="5D241B"/>
        </w:rPr>
        <w:t xml:space="preserve">noviembre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5D241B"/>
        </w:rPr>
        <w:t xml:space="preserve">comenzado </w:t>
      </w:r>
      <w:r>
        <w:rPr>
          <w:color w:val="000000"/>
        </w:rPr>
        <w:t xml:space="preserve">las </w:t>
      </w:r>
      <w:r>
        <w:rPr>
          <w:color w:val="5D241B"/>
        </w:rPr>
        <w:t xml:space="preserve">acusaciones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electoralismo </w:t>
      </w:r>
      <w:r>
        <w:rPr>
          <w:color w:val="000000"/>
        </w:rPr>
        <w:t xml:space="preserve">. </w:t>
      </w:r>
      <w:r>
        <w:rPr>
          <w:color w:val="307EC9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5D241B"/>
        </w:rPr>
        <w:t xml:space="preserve">acusado </w:t>
      </w:r>
      <w:r>
        <w:rPr>
          <w:color w:val="000000"/>
        </w:rPr>
        <w:t xml:space="preserve">a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de </w:t>
      </w:r>
      <w:r>
        <w:rPr>
          <w:color w:val="5D241B"/>
        </w:rPr>
        <w:t xml:space="preserve">anunciar </w:t>
      </w:r>
      <w:r>
        <w:rPr>
          <w:color w:val="000000"/>
        </w:rPr>
        <w:t xml:space="preserve">, </w:t>
      </w:r>
      <w:r>
        <w:rPr>
          <w:color w:val="5D241B"/>
        </w:rPr>
        <w:t xml:space="preserve">precisamente </w:t>
      </w:r>
      <w:r>
        <w:rPr>
          <w:color w:val="5D241B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07EC9"/>
        </w:rPr>
        <w:t xml:space="preserve">Gobierno </w:t>
      </w:r>
      <w:r>
        <w:rPr>
          <w:color w:val="5D241B"/>
        </w:rPr>
        <w:t xml:space="preserve">puede </w:t>
      </w:r>
      <w:r>
        <w:rPr>
          <w:color w:val="155E6A"/>
        </w:rPr>
        <w:t xml:space="preserve">desbloquear </w:t>
      </w:r>
      <w:r>
        <w:rPr>
          <w:color w:val="5D241B"/>
        </w:rPr>
        <w:t xml:space="preserve">4.500 </w:t>
      </w:r>
      <w:r>
        <w:rPr>
          <w:color w:val="A0CCD4"/>
        </w:rPr>
        <w:t xml:space="preserve">millones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A0CCD4"/>
        </w:rPr>
        <w:t xml:space="preserve">comunidades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A0CCD4"/>
        </w:rPr>
        <w:t xml:space="preserve">objetivo </w:t>
      </w:r>
      <w:r>
        <w:rPr>
          <w:color w:val="000000"/>
        </w:rPr>
        <w:t xml:space="preserve">de </w:t>
      </w:r>
      <w:r>
        <w:rPr>
          <w:color w:val="5D241B"/>
        </w:rPr>
        <w:t xml:space="preserve">sacar </w:t>
      </w:r>
      <w:r>
        <w:rPr>
          <w:color w:val="5D241B"/>
        </w:rPr>
        <w:t xml:space="preserve">rédito </w:t>
      </w:r>
      <w:r>
        <w:rPr>
          <w:color w:val="307EC9"/>
        </w:rPr>
        <w:t xml:space="preserve">electoral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5D241B"/>
        </w:rPr>
        <w:t xml:space="preserve">dinero </w:t>
      </w:r>
      <w:r>
        <w:rPr>
          <w:color w:val="000000"/>
        </w:rPr>
        <w:t xml:space="preserve">. </w:t>
      </w:r>
      <w:r>
        <w:rPr>
          <w:color w:val="5D241B"/>
        </w:rPr>
        <w:t xml:space="preserve">Casado </w:t>
      </w:r>
      <w:r>
        <w:rPr>
          <w:color w:val="000000"/>
        </w:rPr>
        <w:t xml:space="preserve">es </w:t>
      </w:r>
      <w:r>
        <w:rPr>
          <w:color w:val="26BE7A"/>
        </w:rPr>
        <w:t xml:space="preserve">directo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gobierno </w:t>
      </w:r>
      <w:r>
        <w:rPr>
          <w:color w:val="5D241B"/>
        </w:rPr>
        <w:t xml:space="preserve">quiere </w:t>
      </w:r>
      <w:r>
        <w:rPr>
          <w:color w:val="A0CCD4"/>
        </w:rPr>
        <w:t xml:space="preserve">comprar </w:t>
      </w:r>
      <w:r>
        <w:rPr>
          <w:color w:val="5D241B"/>
        </w:rPr>
        <w:t xml:space="preserve">voluntades </w:t>
      </w:r>
      <w:r>
        <w:rPr>
          <w:color w:val="307EC9"/>
        </w:rPr>
        <w:t xml:space="preserve">electorales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D241B"/>
        </w:rPr>
        <w:t xml:space="preserve">hace </w:t>
      </w:r>
      <w:r>
        <w:rPr>
          <w:color w:val="000000"/>
        </w:rPr>
        <w:t xml:space="preserve">, </w:t>
      </w:r>
      <w:r>
        <w:rPr>
          <w:color w:val="5D241B"/>
        </w:rPr>
        <w:t xml:space="preserve">según </w:t>
      </w:r>
      <w:r>
        <w:rPr>
          <w:color w:val="000000"/>
        </w:rPr>
        <w:t xml:space="preserve">el </w:t>
      </w:r>
      <w:r>
        <w:rPr>
          <w:color w:val="307EC9"/>
        </w:rPr>
        <w:t xml:space="preserve">líder </w:t>
      </w:r>
      <w:r>
        <w:rPr>
          <w:color w:val="307EC9"/>
        </w:rPr>
        <w:t xml:space="preserve">popular </w:t>
      </w:r>
      <w:r>
        <w:rPr>
          <w:color w:val="000000"/>
        </w:rPr>
        <w:t xml:space="preserve">, </w:t>
      </w:r>
      <w:r>
        <w:rPr>
          <w:color w:val="155E6A"/>
        </w:rPr>
        <w:t xml:space="preserve">desbloqueando </w:t>
      </w:r>
      <w:r>
        <w:rPr>
          <w:color w:val="000000"/>
        </w:rPr>
        <w:t xml:space="preserve">la </w:t>
      </w:r>
      <w:r>
        <w:rPr>
          <w:color w:val="5D241B"/>
        </w:rPr>
        <w:t xml:space="preserve">financiación </w:t>
      </w:r>
      <w:r>
        <w:rPr>
          <w:color w:val="26BE7A"/>
        </w:rPr>
        <w:t xml:space="preserve">autonómica </w:t>
      </w:r>
      <w:r>
        <w:rPr>
          <w:color w:val="155E6A"/>
        </w:rPr>
        <w:t xml:space="preserve">pendiente </w:t>
      </w:r>
      <w:r>
        <w:rPr>
          <w:color w:val="000000"/>
        </w:rPr>
        <w:t xml:space="preserve">en </w:t>
      </w:r>
      <w:r>
        <w:rPr>
          <w:color w:val="5D241B"/>
        </w:rPr>
        <w:t xml:space="preserve">plena </w:t>
      </w:r>
      <w:r>
        <w:rPr>
          <w:color w:val="55A2B6"/>
        </w:rPr>
        <w:t xml:space="preserve">carrera </w:t>
      </w:r>
      <w:r>
        <w:rPr>
          <w:color w:val="307EC9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D241B"/>
        </w:rPr>
        <w:t xml:space="preserve">paso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D241B"/>
        </w:rPr>
        <w:t xml:space="preserve">instrumentalización </w:t>
      </w:r>
      <w:r>
        <w:rPr>
          <w:color w:val="000000"/>
        </w:rPr>
        <w:t xml:space="preserve">de </w:t>
      </w:r>
      <w:r>
        <w:rPr>
          <w:color w:val="A0CCD4"/>
        </w:rPr>
        <w:t xml:space="preserve">recursos </w:t>
      </w:r>
      <w:r>
        <w:rPr>
          <w:color w:val="000000"/>
        </w:rPr>
        <w:t xml:space="preserve">para </w:t>
      </w:r>
      <w:r>
        <w:rPr>
          <w:color w:val="5D241B"/>
        </w:rPr>
        <w:t xml:space="preserve">hacer </w:t>
      </w:r>
      <w:r>
        <w:rPr>
          <w:color w:val="5D241B"/>
        </w:rPr>
        <w:t xml:space="preserve">campaña </w:t>
      </w:r>
      <w:r>
        <w:rPr>
          <w:color w:val="000000"/>
        </w:rPr>
        <w:t xml:space="preserve">. </w:t>
      </w:r>
      <w:r>
        <w:rPr>
          <w:color w:val="A0CCD4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26BE7A"/>
        </w:rPr>
        <w:t xml:space="preserve">admisible </w:t>
      </w:r>
      <w:r>
        <w:rPr>
          <w:color w:val="000000"/>
        </w:rPr>
        <w:t xml:space="preserve">. </w:t>
      </w:r>
      <w:r>
        <w:rPr>
          <w:color w:val="5D241B"/>
        </w:rPr>
        <w:t xml:space="preserve">Además </w:t>
      </w:r>
      <w:r>
        <w:rPr>
          <w:color w:val="000000"/>
        </w:rPr>
        <w:t xml:space="preserve">del </w:t>
      </w:r>
      <w:r>
        <w:rPr>
          <w:color w:val="5D241B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también </w:t>
      </w:r>
      <w:r>
        <w:rPr>
          <w:color w:val="5D241B"/>
        </w:rPr>
        <w:t xml:space="preserve">critican </w:t>
      </w:r>
      <w:r>
        <w:rPr>
          <w:color w:val="000000"/>
        </w:rPr>
        <w:t xml:space="preserve">las </w:t>
      </w:r>
      <w:r>
        <w:rPr>
          <w:color w:val="5D241B"/>
        </w:rPr>
        <w:t xml:space="preserve">formas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5D241B"/>
        </w:rPr>
        <w:t xml:space="preserve">riendo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0CCD4"/>
        </w:rPr>
        <w:t xml:space="preserve">comunidades </w:t>
      </w:r>
      <w:r>
        <w:rPr>
          <w:color w:val="A0CCD4"/>
        </w:rPr>
        <w:t xml:space="preserve">autónomas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BE7A"/>
        </w:rPr>
        <w:t xml:space="preserve">consejeros </w:t>
      </w:r>
      <w:r>
        <w:rPr>
          <w:color w:val="000000"/>
        </w:rPr>
        <w:t xml:space="preserve">de </w:t>
      </w:r>
      <w:r>
        <w:rPr>
          <w:color w:val="A0CCD4"/>
        </w:rPr>
        <w:t xml:space="preserve">Hacienda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0CCD4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7EC9"/>
        </w:rPr>
        <w:t xml:space="preserve">izquierda </w:t>
      </w:r>
      <w:r>
        <w:rPr>
          <w:color w:val="000000"/>
        </w:rPr>
        <w:t xml:space="preserve">, </w:t>
      </w:r>
      <w:r>
        <w:rPr>
          <w:color w:val="000000"/>
        </w:rPr>
        <w:t xml:space="preserve">él </w:t>
      </w:r>
      <w:r>
        <w:rPr>
          <w:color w:val="000000"/>
        </w:rPr>
        <w:t xml:space="preserve">, </w:t>
      </w:r>
      <w:r>
        <w:rPr>
          <w:color w:val="307EC9"/>
        </w:rPr>
        <w:t xml:space="preserve">ñigo </w:t>
      </w:r>
      <w:r>
        <w:rPr>
          <w:color w:val="307EC9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D241B"/>
        </w:rPr>
        <w:t xml:space="preserve">protagonista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PSOE </w:t>
      </w:r>
      <w:r>
        <w:rPr>
          <w:color w:val="A0CCD4"/>
        </w:rPr>
        <w:t xml:space="preserve">valora </w:t>
      </w:r>
      <w:r>
        <w:rPr>
          <w:color w:val="000000"/>
        </w:rPr>
        <w:t xml:space="preserve">el </w:t>
      </w:r>
      <w:r>
        <w:rPr>
          <w:color w:val="5D241B"/>
        </w:rPr>
        <w:t xml:space="preserve">talante </w:t>
      </w:r>
      <w:r>
        <w:rPr>
          <w:color w:val="000000"/>
        </w:rPr>
        <w:t xml:space="preserve">de </w:t>
      </w:r>
      <w:r>
        <w:rPr>
          <w:color w:val="307EC9"/>
        </w:rPr>
        <w:t xml:space="preserve">Errejón </w:t>
      </w:r>
      <w:r>
        <w:rPr>
          <w:color w:val="000000"/>
        </w:rPr>
        <w:t xml:space="preserve">, </w:t>
      </w:r>
      <w:r>
        <w:rPr>
          <w:color w:val="5D241B"/>
        </w:rPr>
        <w:t xml:space="preserve">distinto </w:t>
      </w:r>
      <w:r>
        <w:rPr>
          <w:color w:val="000000"/>
        </w:rPr>
        <w:t xml:space="preserve">, </w:t>
      </w:r>
      <w:r>
        <w:rPr>
          <w:color w:val="5D241B"/>
        </w:rPr>
        <w:t xml:space="preserve">según </w:t>
      </w:r>
      <w:r>
        <w:rPr>
          <w:color w:val="5D241B"/>
        </w:rPr>
        <w:t xml:space="preserve">Lastra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de </w:t>
      </w:r>
      <w:r>
        <w:rPr>
          <w:color w:val="000000"/>
        </w:rPr>
        <w:t xml:space="preserve">Unidad-Podemos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0CCD4"/>
        </w:rPr>
        <w:t xml:space="preserve">negociaciones </w:t>
      </w:r>
      <w:r>
        <w:rPr>
          <w:color w:val="000000"/>
        </w:rPr>
        <w:t xml:space="preserve">. </w:t>
      </w:r>
      <w:r>
        <w:rPr>
          <w:color w:val="5D241B"/>
        </w:rPr>
        <w:t xml:space="preserve">Incluso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A0CCD4"/>
        </w:rPr>
        <w:t xml:space="preserve">reuniones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les </w:t>
      </w:r>
      <w:r>
        <w:rPr>
          <w:color w:val="5D241B"/>
        </w:rPr>
        <w:t xml:space="preserve">pedía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26BE7A"/>
        </w:rPr>
        <w:t xml:space="preserve">favor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7EC9"/>
        </w:rPr>
        <w:t xml:space="preserve">señor </w:t>
      </w:r>
      <w:r>
        <w:rPr>
          <w:color w:val="307EC9"/>
        </w:rPr>
        <w:t xml:space="preserve">Iglesias </w:t>
      </w:r>
      <w:r>
        <w:rPr>
          <w:color w:val="5D241B"/>
        </w:rPr>
        <w:t xml:space="preserve">dejara </w:t>
      </w:r>
      <w:r>
        <w:rPr>
          <w:color w:val="000000"/>
        </w:rPr>
        <w:t xml:space="preserve">de </w:t>
      </w:r>
      <w:r>
        <w:rPr>
          <w:color w:val="5D241B"/>
        </w:rPr>
        <w:t xml:space="preserve">insultar </w:t>
      </w:r>
      <w:r>
        <w:rPr>
          <w:color w:val="000000"/>
        </w:rPr>
        <w:t xml:space="preserve">al </w:t>
      </w:r>
      <w:r>
        <w:rPr>
          <w:color w:val="307EC9"/>
        </w:rPr>
        <w:t xml:space="preserve">presidente </w:t>
      </w:r>
      <w:r>
        <w:rPr>
          <w:color w:val="000000"/>
        </w:rPr>
        <w:t xml:space="preserve">del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307EC9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A0CCD4"/>
        </w:rPr>
        <w:t xml:space="preserve">acuerdo </w:t>
      </w:r>
      <w:r>
        <w:rPr>
          <w:color w:val="000000"/>
        </w:rPr>
        <w:t xml:space="preserve">esta </w:t>
      </w:r>
      <w:r>
        <w:rPr>
          <w:color w:val="5D241B"/>
        </w:rPr>
        <w:t xml:space="preserve">mañana </w:t>
      </w:r>
      <w:r>
        <w:rPr>
          <w:color w:val="000000"/>
        </w:rPr>
        <w:t xml:space="preserve">en </w:t>
      </w:r>
      <w:r>
        <w:rPr>
          <w:color w:val="5D241B"/>
        </w:rPr>
        <w:t xml:space="preserve">Madrid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D241B"/>
        </w:rPr>
        <w:t xml:space="preserve">Pleno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Federación </w:t>
      </w:r>
      <w:r>
        <w:rPr>
          <w:color w:val="000000"/>
        </w:rPr>
        <w:t xml:space="preserve">de </w:t>
      </w:r>
      <w:r>
        <w:rPr>
          <w:color w:val="155E6A"/>
        </w:rPr>
        <w:t xml:space="preserve">Municipios </w:t>
      </w:r>
      <w:r>
        <w:rPr>
          <w:color w:val="000000"/>
        </w:rPr>
        <w:t xml:space="preserve">y </w:t>
      </w:r>
      <w:r>
        <w:rPr>
          <w:color w:val="155E6A"/>
        </w:rPr>
        <w:t xml:space="preserve">Provincias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socialista </w:t>
      </w:r>
      <w:r>
        <w:rPr>
          <w:color w:val="5D241B"/>
        </w:rPr>
        <w:t xml:space="preserve">Abel-Caballero </w:t>
      </w:r>
      <w:r>
        <w:rPr>
          <w:color w:val="5D241B"/>
        </w:rPr>
        <w:t xml:space="preserve">repite </w:t>
      </w:r>
      <w:r>
        <w:rPr>
          <w:color w:val="000000"/>
        </w:rPr>
        <w:t xml:space="preserve">como </w:t>
      </w:r>
      <w:r>
        <w:rPr>
          <w:color w:val="307EC9"/>
        </w:rPr>
        <w:t xml:space="preserve">presidente </w:t>
      </w:r>
      <w:r>
        <w:rPr>
          <w:color w:val="000000"/>
        </w:rPr>
        <w:t xml:space="preserve">y </w:t>
      </w:r>
      <w:r>
        <w:rPr>
          <w:color w:val="5D241B"/>
        </w:rPr>
        <w:t xml:space="preserve">advierte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155E6A"/>
        </w:rPr>
        <w:t xml:space="preserve">municipios </w:t>
      </w:r>
      <w:r>
        <w:rPr>
          <w:color w:val="000000"/>
        </w:rPr>
        <w:t xml:space="preserve">no </w:t>
      </w:r>
      <w:r>
        <w:rPr>
          <w:color w:val="5D241B"/>
        </w:rPr>
        <w:t xml:space="preserve">aceptarán </w:t>
      </w:r>
      <w:r>
        <w:rPr>
          <w:color w:val="000000"/>
        </w:rPr>
        <w:t xml:space="preserve">más </w:t>
      </w:r>
      <w:r>
        <w:rPr>
          <w:color w:val="A0CCD4"/>
        </w:rPr>
        <w:t xml:space="preserve">competencias </w:t>
      </w:r>
      <w:r>
        <w:rPr>
          <w:color w:val="000000"/>
        </w:rPr>
        <w:t xml:space="preserve">sin </w:t>
      </w:r>
      <w:r>
        <w:rPr>
          <w:color w:val="000000"/>
        </w:rPr>
        <w:t xml:space="preserve">un </w:t>
      </w:r>
      <w:r>
        <w:rPr>
          <w:color w:val="A0CCD4"/>
        </w:rPr>
        <w:t xml:space="preserve">aumento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D241B"/>
        </w:rPr>
        <w:t xml:space="preserve">financiación </w:t>
      </w:r>
      <w:r>
        <w:rPr>
          <w:color w:val="000000"/>
        </w:rPr>
        <w:t xml:space="preserve">. </w:t>
      </w:r>
      <w:r>
        <w:rPr>
          <w:color w:val="5D241B"/>
        </w:rPr>
        <w:t xml:space="preserve">Faltan </w:t>
      </w:r>
      <w:r>
        <w:rPr>
          <w:color w:val="000000"/>
        </w:rPr>
        <w:t xml:space="preserve">50 </w:t>
      </w:r>
      <w:r>
        <w:rPr>
          <w:color w:val="155E6A"/>
        </w:rPr>
        <w:t xml:space="preserve">días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y </w:t>
      </w:r>
      <w:r>
        <w:rPr>
          <w:color w:val="5D241B"/>
        </w:rPr>
        <w:t xml:space="preserve">mañana </w:t>
      </w:r>
      <w:r>
        <w:rPr>
          <w:color w:val="000000"/>
        </w:rPr>
        <w:t xml:space="preserve">, </w:t>
      </w:r>
      <w:r>
        <w:rPr>
          <w:color w:val="307EC9"/>
        </w:rPr>
        <w:t xml:space="preserve">previsiblemente </w:t>
      </w:r>
      <w:r>
        <w:rPr>
          <w:color w:val="000000"/>
        </w:rPr>
        <w:t xml:space="preserve">, </w:t>
      </w:r>
      <w:r>
        <w:rPr>
          <w:color w:val="5D241B"/>
        </w:rPr>
        <w:t xml:space="preserve">sabremos </w:t>
      </w:r>
      <w:r>
        <w:rPr>
          <w:color w:val="000000"/>
        </w:rPr>
        <w:t xml:space="preserve">si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307EC9"/>
        </w:rPr>
        <w:t xml:space="preserve">comicios </w:t>
      </w:r>
      <w:r>
        <w:rPr>
          <w:color w:val="5D241B"/>
        </w:rPr>
        <w:t xml:space="preserve">concurre </w:t>
      </w:r>
      <w:r>
        <w:rPr>
          <w:color w:val="000000"/>
        </w:rPr>
        <w:t xml:space="preserve">una </w:t>
      </w:r>
      <w:r>
        <w:rPr>
          <w:color w:val="5D241B"/>
        </w:rPr>
        <w:t xml:space="preserve">nueva </w:t>
      </w:r>
      <w:r>
        <w:rPr>
          <w:color w:val="000000"/>
        </w:rPr>
        <w:t xml:space="preserve">e </w:t>
      </w:r>
      <w:r>
        <w:rPr>
          <w:color w:val="5D241B"/>
        </w:rPr>
        <w:t xml:space="preserve">inédita </w:t>
      </w:r>
      <w:r>
        <w:rPr>
          <w:color w:val="307EC9"/>
        </w:rPr>
        <w:t xml:space="preserve">formación </w:t>
      </w:r>
      <w:r>
        <w:rPr>
          <w:color w:val="307EC9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5D241B"/>
        </w:rPr>
        <w:t xml:space="preserve">Madrid </w:t>
      </w:r>
      <w:r>
        <w:rPr>
          <w:color w:val="000000"/>
        </w:rPr>
        <w:t xml:space="preserve">ha </w:t>
      </w:r>
      <w:r>
        <w:rPr>
          <w:color w:val="26BE7A"/>
        </w:rPr>
        <w:t xml:space="preserve">convocado </w:t>
      </w:r>
      <w:r>
        <w:rPr>
          <w:color w:val="000000"/>
        </w:rPr>
        <w:t xml:space="preserve">este </w:t>
      </w:r>
      <w:r>
        <w:rPr>
          <w:color w:val="5D241B"/>
        </w:rPr>
        <w:t xml:space="preserve">domingo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5D241B"/>
        </w:rPr>
        <w:t xml:space="preserve">bases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307EC9"/>
        </w:rPr>
        <w:t xml:space="preserve">representantes </w:t>
      </w:r>
      <w:r>
        <w:rPr>
          <w:color w:val="5D241B"/>
        </w:rPr>
        <w:t xml:space="preserve">públicos </w:t>
      </w:r>
      <w:r>
        <w:rPr>
          <w:color w:val="000000"/>
        </w:rPr>
        <w:t xml:space="preserve">para </w:t>
      </w:r>
      <w:r>
        <w:rPr>
          <w:color w:val="5D241B"/>
        </w:rPr>
        <w:t xml:space="preserve">decidir </w:t>
      </w:r>
      <w:r>
        <w:rPr>
          <w:color w:val="000000"/>
        </w:rPr>
        <w:t xml:space="preserve">cuál </w:t>
      </w:r>
      <w:r>
        <w:rPr>
          <w:color w:val="000000"/>
        </w:rPr>
        <w:t xml:space="preserve">será </w:t>
      </w:r>
      <w:r>
        <w:rPr>
          <w:color w:val="000000"/>
        </w:rPr>
        <w:t xml:space="preserve">su </w:t>
      </w:r>
      <w:r>
        <w:rPr>
          <w:color w:val="5D241B"/>
        </w:rPr>
        <w:t xml:space="preserve">papel </w:t>
      </w:r>
      <w:r>
        <w:rPr>
          <w:color w:val="000000"/>
        </w:rPr>
        <w:t xml:space="preserve">el </w:t>
      </w:r>
      <w:r>
        <w:rPr>
          <w:color w:val="A0CCD4"/>
        </w:rPr>
        <w:t xml:space="preserve">próximo </w:t>
      </w:r>
      <w:r>
        <w:rPr>
          <w:color w:val="5D241B"/>
        </w:rPr>
        <w:t xml:space="preserve">diez </w:t>
      </w:r>
      <w:r>
        <w:rPr>
          <w:color w:val="000000"/>
        </w:rPr>
        <w:t xml:space="preserve">de </w:t>
      </w:r>
      <w:r>
        <w:rPr>
          <w:color w:val="5D241B"/>
        </w:rPr>
        <w:t xml:space="preserve">noviembre </w:t>
      </w:r>
      <w:r>
        <w:rPr>
          <w:color w:val="000000"/>
        </w:rPr>
        <w:t xml:space="preserve">. </w:t>
      </w:r>
      <w:r>
        <w:rPr>
          <w:color w:val="307EC9"/>
        </w:rPr>
        <w:t xml:space="preserve">ñigo </w:t>
      </w:r>
      <w:r>
        <w:rPr>
          <w:color w:val="307EC9"/>
        </w:rPr>
        <w:t xml:space="preserve">Errejón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5D241B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D241B"/>
        </w:rPr>
        <w:t xml:space="preserve">acudirá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307EC9"/>
        </w:rPr>
        <w:t xml:space="preserve">asamblea </w:t>
      </w:r>
      <w:r>
        <w:rPr>
          <w:color w:val="000000"/>
        </w:rPr>
        <w:t xml:space="preserve">para </w:t>
      </w:r>
      <w:r>
        <w:rPr>
          <w:color w:val="5D241B"/>
        </w:rPr>
        <w:t xml:space="preserve">evitar </w:t>
      </w:r>
      <w:r>
        <w:rPr>
          <w:color w:val="155E6A"/>
        </w:rPr>
        <w:t xml:space="preserve">condicionar </w:t>
      </w:r>
      <w:r>
        <w:rPr>
          <w:color w:val="000000"/>
        </w:rPr>
        <w:t xml:space="preserve">el </w:t>
      </w:r>
      <w:r>
        <w:rPr>
          <w:color w:val="307EC9"/>
        </w:rPr>
        <w:t xml:space="preserve">debate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307EC9"/>
        </w:rPr>
        <w:t xml:space="preserve">militantes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D241B"/>
        </w:rPr>
        <w:t xml:space="preserve">pancarta </w:t>
      </w:r>
      <w:r>
        <w:rPr>
          <w:color w:val="000000"/>
        </w:rPr>
        <w:t xml:space="preserve">que </w:t>
      </w:r>
      <w:r>
        <w:rPr>
          <w:color w:val="5D241B"/>
        </w:rPr>
        <w:t xml:space="preserve">pide </w:t>
      </w:r>
      <w:r>
        <w:rPr>
          <w:color w:val="000000"/>
        </w:rPr>
        <w:t xml:space="preserve">la </w:t>
      </w:r>
      <w:r>
        <w:rPr>
          <w:color w:val="5D241B"/>
        </w:rPr>
        <w:t xml:space="preserve">libertad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D241B"/>
        </w:rPr>
        <w:t xml:space="preserve">politicos </w:t>
      </w:r>
      <w:r>
        <w:rPr>
          <w:color w:val="5D241B"/>
        </w:rPr>
        <w:t xml:space="preserve">presos </w:t>
      </w:r>
      <w:r>
        <w:rPr>
          <w:color w:val="5D241B"/>
        </w:rPr>
        <w:t xml:space="preserve">sigue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D241B"/>
        </w:rPr>
        <w:t xml:space="preserve">balcón </w:t>
      </w:r>
      <w:r>
        <w:rPr>
          <w:color w:val="000000"/>
        </w:rPr>
        <w:t xml:space="preserve">del </w:t>
      </w:r>
      <w:r>
        <w:rPr>
          <w:color w:val="5D241B"/>
        </w:rPr>
        <w:t xml:space="preserve">Palau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BE7A"/>
        </w:rPr>
        <w:t xml:space="preserve">Generalitat </w:t>
      </w:r>
      <w:r>
        <w:rPr>
          <w:color w:val="000000"/>
        </w:rPr>
        <w:t xml:space="preserve">. </w:t>
      </w:r>
      <w:r>
        <w:rPr>
          <w:color w:val="155E6A"/>
        </w:rPr>
        <w:t xml:space="preserve">Ayer </w:t>
      </w:r>
      <w:r>
        <w:rPr>
          <w:color w:val="000000"/>
        </w:rPr>
        <w:t xml:space="preserve">el </w:t>
      </w:r>
      <w:r>
        <w:rPr>
          <w:color w:val="5D241B"/>
        </w:rPr>
        <w:t xml:space="preserve">Tribunal-Superior </w:t>
      </w:r>
      <w:r>
        <w:rPr>
          <w:color w:val="000000"/>
        </w:rPr>
        <w:t xml:space="preserve">de </w:t>
      </w:r>
      <w:r>
        <w:rPr>
          <w:color w:val="5D241B"/>
        </w:rPr>
        <w:t xml:space="preserve">Justicia </w:t>
      </w:r>
      <w:r>
        <w:rPr>
          <w:color w:val="000000"/>
        </w:rPr>
        <w:t xml:space="preserve">de </w:t>
      </w:r>
      <w:r>
        <w:rPr>
          <w:color w:val="26BE7A"/>
        </w:rPr>
        <w:t xml:space="preserve">Cataluña </w:t>
      </w:r>
      <w:r>
        <w:rPr>
          <w:color w:val="5D241B"/>
        </w:rPr>
        <w:t xml:space="preserve">ordenaba </w:t>
      </w:r>
      <w:r>
        <w:rPr>
          <w:color w:val="000000"/>
        </w:rPr>
        <w:t xml:space="preserve">su </w:t>
      </w:r>
      <w:r>
        <w:rPr>
          <w:color w:val="A0CCD4"/>
        </w:rPr>
        <w:t xml:space="preserve">retirada </w:t>
      </w:r>
      <w:r>
        <w:rPr>
          <w:color w:val="000000"/>
        </w:rPr>
        <w:t xml:space="preserve">. </w:t>
      </w:r>
      <w:r>
        <w:rPr>
          <w:color w:val="5D241B"/>
        </w:rPr>
        <w:t xml:space="preserve">Daba </w:t>
      </w:r>
      <w:r>
        <w:rPr>
          <w:color w:val="000000"/>
        </w:rPr>
        <w:t xml:space="preserve">una </w:t>
      </w:r>
      <w:r>
        <w:rPr>
          <w:color w:val="155E6A"/>
        </w:rPr>
        <w:t xml:space="preserve">plazo </w:t>
      </w:r>
      <w:r>
        <w:rPr>
          <w:color w:val="000000"/>
        </w:rPr>
        <w:t xml:space="preserve">de </w:t>
      </w:r>
      <w:r>
        <w:rPr>
          <w:color w:val="000000"/>
        </w:rPr>
        <w:t xml:space="preserve">48 </w:t>
      </w:r>
      <w:r>
        <w:rPr>
          <w:color w:val="155E6A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president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BE7A"/>
        </w:rPr>
        <w:t xml:space="preserve">Generalitat </w:t>
      </w:r>
      <w:r>
        <w:rPr>
          <w:color w:val="000000"/>
        </w:rPr>
        <w:t xml:space="preserve">, </w:t>
      </w:r>
      <w:r>
        <w:rPr>
          <w:color w:val="26BE7A"/>
        </w:rPr>
        <w:t xml:space="preserve">Joaquim-Torra </w:t>
      </w:r>
      <w:r>
        <w:rPr>
          <w:color w:val="000000"/>
        </w:rPr>
        <w:t xml:space="preserve">, </w:t>
      </w:r>
      <w:r>
        <w:rPr>
          <w:color w:val="5D241B"/>
        </w:rPr>
        <w:t xml:space="preserve">aseguraba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5D241B"/>
        </w:rPr>
        <w:t xml:space="preserve">retiraría </w:t>
      </w:r>
      <w:r>
        <w:rPr>
          <w:color w:val="5D241B"/>
        </w:rPr>
        <w:t xml:space="preserve">alegando </w:t>
      </w:r>
      <w:r>
        <w:rPr>
          <w:color w:val="5D241B"/>
        </w:rPr>
        <w:t xml:space="preserve">derecho </w:t>
      </w:r>
      <w:r>
        <w:rPr>
          <w:color w:val="000000"/>
        </w:rPr>
        <w:t xml:space="preserve">de </w:t>
      </w:r>
      <w:r>
        <w:rPr>
          <w:color w:val="5D241B"/>
        </w:rPr>
        <w:t xml:space="preserve">libertad </w:t>
      </w:r>
      <w:r>
        <w:rPr>
          <w:color w:val="000000"/>
        </w:rPr>
        <w:t xml:space="preserve">de </w:t>
      </w:r>
      <w:r>
        <w:rPr>
          <w:color w:val="5D241B"/>
        </w:rPr>
        <w:t xml:space="preserve">expresión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D241B"/>
        </w:rPr>
        <w:t xml:space="preserve">sentencia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26BE7A"/>
        </w:rPr>
        <w:t xml:space="preserve">líderes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5D241B"/>
        </w:rPr>
        <w:t xml:space="preserve">procés </w:t>
      </w:r>
      <w:r>
        <w:rPr>
          <w:color w:val="000000"/>
        </w:rPr>
        <w:t xml:space="preserve">'' </w:t>
      </w:r>
      <w:r>
        <w:rPr>
          <w:color w:val="5D241B"/>
        </w:rPr>
        <w:t xml:space="preserve">puede </w:t>
      </w:r>
      <w:r>
        <w:rPr>
          <w:color w:val="5D241B"/>
        </w:rPr>
        <w:t xml:space="preserve">desembocar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26BE7A"/>
        </w:rPr>
        <w:t xml:space="preserve">otoño </w:t>
      </w:r>
      <w:r>
        <w:rPr>
          <w:color w:val="155E6A"/>
        </w:rPr>
        <w:t xml:space="preserve">caliente </w:t>
      </w:r>
      <w:r>
        <w:rPr>
          <w:color w:val="000000"/>
        </w:rPr>
        <w:t xml:space="preserve">en </w:t>
      </w:r>
      <w:r>
        <w:rPr>
          <w:color w:val="26BE7A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5D241B"/>
        </w:rPr>
        <w:t xml:space="preserve">frenar </w:t>
      </w:r>
      <w:r>
        <w:rPr>
          <w:color w:val="000000"/>
        </w:rPr>
        <w:t xml:space="preserve">los </w:t>
      </w:r>
      <w:r>
        <w:rPr>
          <w:color w:val="5D241B"/>
        </w:rPr>
        <w:t xml:space="preserve">posibles </w:t>
      </w:r>
      <w:r>
        <w:rPr>
          <w:color w:val="5D241B"/>
        </w:rPr>
        <w:t xml:space="preserve">incidentes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26BE7A"/>
        </w:rPr>
        <w:t xml:space="preserve">Mossos </w:t>
      </w:r>
      <w:r>
        <w:rPr>
          <w:color w:val="5D241B"/>
        </w:rPr>
        <w:t xml:space="preserve">contarán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155E6A"/>
        </w:rPr>
        <w:t xml:space="preserve">efectivos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5D241B"/>
        </w:rPr>
        <w:t xml:space="preserve">nuevo </w:t>
      </w:r>
      <w:r>
        <w:rPr>
          <w:color w:val="155E6A"/>
        </w:rPr>
        <w:t xml:space="preserve">material </w:t>
      </w:r>
      <w:r>
        <w:rPr>
          <w:color w:val="26BE7A"/>
        </w:rPr>
        <w:t xml:space="preserve">antidisturbios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5D241B"/>
        </w:rPr>
        <w:t xml:space="preserve">cosas </w:t>
      </w:r>
      <w:r>
        <w:rPr>
          <w:color w:val="000000"/>
        </w:rPr>
        <w:t xml:space="preserve">, </w:t>
      </w:r>
      <w:r>
        <w:rPr>
          <w:color w:val="000000"/>
        </w:rPr>
        <w:t xml:space="preserve">gas </w:t>
      </w:r>
      <w:r>
        <w:rPr>
          <w:color w:val="5D241B"/>
        </w:rPr>
        <w:t xml:space="preserve">pimienta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A0CCD4"/>
        </w:rPr>
        <w:t xml:space="preserve">recurso </w:t>
      </w:r>
      <w:r>
        <w:rPr>
          <w:color w:val="000000"/>
        </w:rPr>
        <w:t xml:space="preserve">poco </w:t>
      </w:r>
      <w:r>
        <w:rPr>
          <w:color w:val="5D241B"/>
        </w:rPr>
        <w:t xml:space="preserve">utilizado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5D241B"/>
        </w:rPr>
        <w:t xml:space="preserve">momento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D241B"/>
        </w:rPr>
        <w:t xml:space="preserve">Policía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5D241B"/>
        </w:rPr>
        <w:t xml:space="preserve">país </w:t>
      </w:r>
      <w:r>
        <w:rPr>
          <w:color w:val="000000"/>
        </w:rPr>
        <w:t xml:space="preserve">. </w:t>
      </w:r>
      <w:r>
        <w:rPr>
          <w:color w:val="5D241B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5D241B"/>
        </w:rPr>
        <w:t xml:space="preserve">actúa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espráis </w:t>
      </w:r>
      <w:r>
        <w:rPr>
          <w:color w:val="000000"/>
        </w:rPr>
        <w:t xml:space="preserve">de </w:t>
      </w:r>
      <w:r>
        <w:rPr>
          <w:color w:val="000000"/>
        </w:rPr>
        <w:t xml:space="preserve">gas </w:t>
      </w:r>
      <w:r>
        <w:rPr>
          <w:color w:val="5D241B"/>
        </w:rPr>
        <w:t xml:space="preserve">pimienta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5D241B"/>
        </w:rPr>
        <w:t xml:space="preserve">visto </w:t>
      </w:r>
      <w:r>
        <w:rPr>
          <w:color w:val="5D241B"/>
        </w:rPr>
        <w:t xml:space="preserve">utilizar </w:t>
      </w:r>
      <w:r>
        <w:rPr>
          <w:color w:val="5D241B"/>
        </w:rPr>
        <w:t xml:space="preserve">recientemente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D241B"/>
        </w:rPr>
        <w:t xml:space="preserve">Policía </w:t>
      </w:r>
      <w:r>
        <w:rPr>
          <w:color w:val="000000"/>
        </w:rPr>
        <w:t xml:space="preserve">de </w:t>
      </w:r>
      <w:r>
        <w:rPr>
          <w:color w:val="5D241B"/>
        </w:rPr>
        <w:t xml:space="preserve">Hong-Kong </w:t>
      </w:r>
      <w:r>
        <w:rPr>
          <w:color w:val="000000"/>
        </w:rPr>
        <w:t xml:space="preserve">y </w:t>
      </w:r>
      <w:r>
        <w:rPr>
          <w:color w:val="5D241B"/>
        </w:rPr>
        <w:t xml:space="preserve">francesa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155E6A"/>
        </w:rPr>
        <w:t xml:space="preserve">provoca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A0CCD4"/>
        </w:rPr>
        <w:t xml:space="preserve">sensación </w:t>
      </w:r>
      <w:r>
        <w:rPr>
          <w:color w:val="000000"/>
        </w:rPr>
        <w:t xml:space="preserve">de </w:t>
      </w:r>
      <w:r>
        <w:rPr>
          <w:color w:val="155E6A"/>
        </w:rPr>
        <w:t xml:space="preserve">ahogo </w:t>
      </w:r>
      <w:r>
        <w:rPr>
          <w:color w:val="000000"/>
        </w:rPr>
        <w:t xml:space="preserve">y </w:t>
      </w:r>
      <w:r>
        <w:rPr>
          <w:color w:val="155E6A"/>
        </w:rPr>
        <w:t xml:space="preserve">fuerte </w:t>
      </w:r>
      <w:r>
        <w:rPr>
          <w:color w:val="5D241B"/>
        </w:rPr>
        <w:t xml:space="preserve">irritación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D241B"/>
        </w:rPr>
        <w:t xml:space="preserve">ojos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155E6A"/>
        </w:rPr>
        <w:t xml:space="preserve">desaparece </w:t>
      </w:r>
      <w:r>
        <w:rPr>
          <w:color w:val="000000"/>
        </w:rPr>
        <w:t xml:space="preserve">en </w:t>
      </w:r>
      <w:r>
        <w:rPr>
          <w:color w:val="5D241B"/>
        </w:rPr>
        <w:t xml:space="preserve">media </w:t>
      </w:r>
      <w:r>
        <w:rPr>
          <w:color w:val="155E6A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6BE7A"/>
        </w:rPr>
        <w:t xml:space="preserve">Mossos </w:t>
      </w:r>
      <w:r>
        <w:rPr>
          <w:color w:val="5D241B"/>
        </w:rPr>
        <w:t xml:space="preserve">disponen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desde </w:t>
      </w:r>
      <w:r>
        <w:rPr>
          <w:color w:val="A0CCD4"/>
        </w:rPr>
        <w:t xml:space="preserve">2013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5D241B"/>
        </w:rPr>
        <w:t xml:space="preserve">ahora </w:t>
      </w:r>
      <w:r>
        <w:rPr>
          <w:color w:val="000000"/>
        </w:rPr>
        <w:t xml:space="preserve">cuando </w:t>
      </w:r>
      <w:r>
        <w:rPr>
          <w:color w:val="5D241B"/>
        </w:rPr>
        <w:t xml:space="preserve">contempla </w:t>
      </w:r>
      <w:r>
        <w:rPr>
          <w:color w:val="5D241B"/>
        </w:rPr>
        <w:t xml:space="preserve">usarlos </w:t>
      </w:r>
      <w:r>
        <w:rPr>
          <w:color w:val="000000"/>
        </w:rPr>
        <w:t xml:space="preserve">por </w:t>
      </w:r>
      <w:r>
        <w:rPr>
          <w:color w:val="5D241B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5D241B"/>
        </w:rPr>
        <w:t xml:space="preserve">aunque </w:t>
      </w:r>
      <w:r>
        <w:rPr>
          <w:color w:val="5D241B"/>
        </w:rPr>
        <w:t xml:space="preserve">hacen </w:t>
      </w:r>
      <w:r>
        <w:rPr>
          <w:color w:val="000000"/>
        </w:rPr>
        <w:t xml:space="preserve">esta </w:t>
      </w:r>
      <w:r>
        <w:rPr>
          <w:color w:val="5D241B"/>
        </w:rPr>
        <w:t xml:space="preserve">precisión </w:t>
      </w:r>
      <w:r>
        <w:rPr>
          <w:color w:val="000000"/>
        </w:rPr>
        <w:t xml:space="preserve">: </w:t>
      </w:r>
      <w:r>
        <w:rPr>
          <w:color w:val="5D241B"/>
        </w:rPr>
        <w:t xml:space="preserve">solo </w:t>
      </w:r>
      <w:r>
        <w:rPr>
          <w:color w:val="000000"/>
        </w:rPr>
        <w:t xml:space="preserve">en </w:t>
      </w:r>
      <w:r>
        <w:rPr>
          <w:color w:val="155E6A"/>
        </w:rPr>
        <w:t xml:space="preserve">situaciones </w:t>
      </w:r>
      <w:r>
        <w:rPr>
          <w:color w:val="26BE7A"/>
        </w:rPr>
        <w:t xml:space="preserve">excepcionales </w:t>
      </w:r>
      <w:r>
        <w:rPr>
          <w:color w:val="000000"/>
        </w:rPr>
        <w:t xml:space="preserve">y </w:t>
      </w:r>
      <w:r>
        <w:rPr>
          <w:color w:val="5D241B"/>
        </w:rPr>
        <w:t xml:space="preserve">frente </w:t>
      </w:r>
      <w:r>
        <w:rPr>
          <w:color w:val="000000"/>
        </w:rPr>
        <w:t xml:space="preserve">a </w:t>
      </w:r>
      <w:r>
        <w:rPr>
          <w:color w:val="5D241B"/>
        </w:rPr>
        <w:t xml:space="preserve">grupos </w:t>
      </w:r>
      <w:r>
        <w:rPr>
          <w:color w:val="000000"/>
        </w:rPr>
        <w:t xml:space="preserve">muy </w:t>
      </w:r>
      <w:r>
        <w:rPr>
          <w:color w:val="5D241B"/>
        </w:rPr>
        <w:t xml:space="preserve">violentos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26BE7A"/>
        </w:rPr>
        <w:t xml:space="preserve">decisión </w:t>
      </w:r>
      <w:r>
        <w:rPr>
          <w:color w:val="000000"/>
        </w:rPr>
        <w:t xml:space="preserve">se </w:t>
      </w:r>
      <w:r>
        <w:rPr>
          <w:color w:val="5D241B"/>
        </w:rPr>
        <w:t xml:space="preserve">toma </w:t>
      </w:r>
      <w:r>
        <w:rPr>
          <w:color w:val="000000"/>
        </w:rPr>
        <w:t xml:space="preserve">en </w:t>
      </w:r>
      <w:r>
        <w:rPr>
          <w:color w:val="5D241B"/>
        </w:rPr>
        <w:t xml:space="preserve">vísperas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D241B"/>
        </w:rPr>
        <w:t xml:space="preserve">calendario </w:t>
      </w:r>
      <w:r>
        <w:rPr>
          <w:color w:val="000000"/>
        </w:rPr>
        <w:t xml:space="preserve">Esta </w:t>
      </w:r>
      <w:r>
        <w:rPr>
          <w:color w:val="26BE7A"/>
        </w:rPr>
        <w:t xml:space="preserve">decisión </w:t>
      </w:r>
      <w:r>
        <w:rPr>
          <w:color w:val="000000"/>
        </w:rPr>
        <w:t xml:space="preserve">se </w:t>
      </w:r>
      <w:r>
        <w:rPr>
          <w:color w:val="5D241B"/>
        </w:rPr>
        <w:t xml:space="preserve">toma </w:t>
      </w:r>
      <w:r>
        <w:rPr>
          <w:color w:val="000000"/>
        </w:rPr>
        <w:t xml:space="preserve">en </w:t>
      </w:r>
      <w:r>
        <w:rPr>
          <w:color w:val="5D241B"/>
        </w:rPr>
        <w:t xml:space="preserve">vísperas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D241B"/>
        </w:rPr>
        <w:t xml:space="preserve">calendario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0CCD4"/>
        </w:rPr>
        <w:t xml:space="preserve">prevé </w:t>
      </w:r>
      <w:r>
        <w:rPr>
          <w:color w:val="5D241B"/>
        </w:rPr>
        <w:t xml:space="preserve">conflictivo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D241B"/>
        </w:rPr>
        <w:t xml:space="preserve">primera </w:t>
      </w:r>
      <w:r>
        <w:rPr>
          <w:color w:val="5D241B"/>
        </w:rPr>
        <w:t xml:space="preserve">quincena </w:t>
      </w:r>
      <w:r>
        <w:rPr>
          <w:color w:val="000000"/>
        </w:rPr>
        <w:t xml:space="preserve">de </w:t>
      </w:r>
      <w:r>
        <w:rPr>
          <w:color w:val="26BE7A"/>
        </w:rPr>
        <w:t xml:space="preserve">octubre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D241B"/>
        </w:rPr>
        <w:t xml:space="preserve">conocerá </w:t>
      </w:r>
      <w:r>
        <w:rPr>
          <w:color w:val="000000"/>
        </w:rPr>
        <w:t xml:space="preserve">la </w:t>
      </w:r>
      <w:r>
        <w:rPr>
          <w:color w:val="5D241B"/>
        </w:rPr>
        <w:t xml:space="preserve">sentencia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5D241B"/>
        </w:rPr>
        <w:t xml:space="preserve">procés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1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D241B"/>
        </w:rPr>
        <w:t xml:space="preserve">cumplen </w:t>
      </w:r>
      <w:r>
        <w:rPr>
          <w:color w:val="000000"/>
        </w:rPr>
        <w:t xml:space="preserve">dos </w:t>
      </w:r>
      <w:r>
        <w:rPr>
          <w:color w:val="5D241B"/>
        </w:rPr>
        <w:t xml:space="preserve">años </w:t>
      </w:r>
      <w:r>
        <w:rPr>
          <w:color w:val="000000"/>
        </w:rPr>
        <w:t xml:space="preserve">del </w:t>
      </w:r>
      <w:r>
        <w:rPr>
          <w:color w:val="000000"/>
        </w:rPr>
        <w:t xml:space="preserve">refrendum </w:t>
      </w:r>
      <w:r>
        <w:rPr>
          <w:color w:val="5D241B"/>
        </w:rPr>
        <w:t xml:space="preserve">ilegal </w:t>
      </w:r>
      <w:r>
        <w:rPr>
          <w:color w:val="000000"/>
        </w:rPr>
        <w:t xml:space="preserve">;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12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D241B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6A4C"/>
        </w:rPr>
        <w:t xml:space="preserve">Hispanidad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D241B"/>
        </w:rPr>
        <w:t xml:space="preserve">novedades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155E6A"/>
        </w:rPr>
        <w:t xml:space="preserve">material </w:t>
      </w:r>
      <w:r>
        <w:rPr>
          <w:color w:val="26BE7A"/>
        </w:rPr>
        <w:t xml:space="preserve">antidisturbios </w:t>
      </w:r>
      <w:r>
        <w:rPr>
          <w:color w:val="000000"/>
        </w:rPr>
        <w:t xml:space="preserve">son </w:t>
      </w:r>
      <w:r>
        <w:rPr>
          <w:color w:val="000000"/>
        </w:rPr>
        <w:t xml:space="preserve">unas </w:t>
      </w:r>
      <w:r>
        <w:rPr>
          <w:color w:val="5D241B"/>
        </w:rPr>
        <w:t xml:space="preserve">nuevas </w:t>
      </w:r>
      <w:r>
        <w:rPr>
          <w:color w:val="26BE7A"/>
        </w:rPr>
        <w:t xml:space="preserve">vallas </w:t>
      </w:r>
      <w:r>
        <w:rPr>
          <w:color w:val="000000"/>
        </w:rPr>
        <w:t xml:space="preserve">de </w:t>
      </w:r>
      <w:r>
        <w:rPr>
          <w:color w:val="155E6A"/>
        </w:rPr>
        <w:t xml:space="preserve">metro </w:t>
      </w:r>
      <w:r>
        <w:rPr>
          <w:color w:val="000000"/>
        </w:rPr>
        <w:t xml:space="preserve">y </w:t>
      </w:r>
      <w:r>
        <w:rPr>
          <w:color w:val="5D241B"/>
        </w:rPr>
        <w:t xml:space="preserve">medio </w:t>
      </w:r>
      <w:r>
        <w:rPr>
          <w:color w:val="000000"/>
        </w:rPr>
        <w:t xml:space="preserve">que </w:t>
      </w:r>
      <w:r>
        <w:rPr>
          <w:color w:val="A0CCD4"/>
        </w:rPr>
        <w:t xml:space="preserve">sustituirán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D241B"/>
        </w:rPr>
        <w:t xml:space="preserve">metálicas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5D241B"/>
        </w:rPr>
        <w:t xml:space="preserve">siempre </w:t>
      </w:r>
      <w:r>
        <w:rPr>
          <w:color w:val="5D241B"/>
        </w:rPr>
        <w:t xml:space="preserve">buscando </w:t>
      </w:r>
      <w:r>
        <w:rPr>
          <w:color w:val="000000"/>
        </w:rPr>
        <w:t xml:space="preserve">el </w:t>
      </w:r>
      <w:r>
        <w:rPr>
          <w:color w:val="A0CCD4"/>
        </w:rPr>
        <w:t xml:space="preserve">objetivo </w:t>
      </w:r>
      <w:r>
        <w:rPr>
          <w:color w:val="A0CCD4"/>
        </w:rPr>
        <w:t xml:space="preserve">prioritario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sentido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26BE7A"/>
        </w:rPr>
        <w:t xml:space="preserve">Mossos </w:t>
      </w:r>
      <w:r>
        <w:rPr>
          <w:color w:val="000000"/>
        </w:rPr>
        <w:t xml:space="preserve">también </w:t>
      </w:r>
      <w:r>
        <w:rPr>
          <w:color w:val="5D241B"/>
        </w:rPr>
        <w:t xml:space="preserve">podrían </w:t>
      </w:r>
      <w:r>
        <w:rPr>
          <w:color w:val="5D241B"/>
        </w:rPr>
        <w:t xml:space="preserve">disponer </w:t>
      </w:r>
      <w:r>
        <w:rPr>
          <w:color w:val="000000"/>
        </w:rPr>
        <w:t xml:space="preserve">de </w:t>
      </w:r>
      <w:r>
        <w:rPr>
          <w:color w:val="5D241B"/>
        </w:rPr>
        <w:t xml:space="preserve">redes </w:t>
      </w:r>
      <w:r>
        <w:rPr>
          <w:color w:val="000000"/>
        </w:rPr>
        <w:t xml:space="preserve">irrompibles </w:t>
      </w:r>
      <w:r>
        <w:rPr>
          <w:color w:val="000000"/>
        </w:rPr>
        <w:t xml:space="preserve">que </w:t>
      </w:r>
      <w:r>
        <w:rPr>
          <w:color w:val="5D241B"/>
        </w:rPr>
        <w:t xml:space="preserve">ejercerán </w:t>
      </w:r>
      <w:r>
        <w:rPr>
          <w:color w:val="000000"/>
        </w:rPr>
        <w:t xml:space="preserve">de </w:t>
      </w:r>
      <w:r>
        <w:rPr>
          <w:color w:val="000000"/>
        </w:rPr>
        <w:t xml:space="preserve">separadores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5D241B"/>
        </w:rPr>
        <w:t xml:space="preserve">agentes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155E6A"/>
        </w:rPr>
        <w:t xml:space="preserve">multitud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D241B"/>
        </w:rPr>
        <w:t xml:space="preserve">Algeciras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D241B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51 </w:t>
      </w:r>
      <w:r>
        <w:rPr>
          <w:color w:val="5D241B"/>
        </w:rPr>
        <w:t xml:space="preserve">años </w:t>
      </w:r>
      <w:r>
        <w:rPr>
          <w:color w:val="000000"/>
        </w:rPr>
        <w:t xml:space="preserve">ha </w:t>
      </w:r>
      <w:r>
        <w:rPr>
          <w:color w:val="5D241B"/>
        </w:rPr>
        <w:t xml:space="preserve">ingresado </w:t>
      </w:r>
      <w:r>
        <w:rPr>
          <w:color w:val="000000"/>
        </w:rPr>
        <w:t xml:space="preserve">en </w:t>
      </w:r>
      <w:r>
        <w:rPr>
          <w:color w:val="5D241B"/>
        </w:rPr>
        <w:t xml:space="preserve">prisión </w:t>
      </w:r>
      <w:r>
        <w:rPr>
          <w:color w:val="000000"/>
        </w:rPr>
        <w:t xml:space="preserve">, </w:t>
      </w:r>
      <w:r>
        <w:rPr>
          <w:color w:val="5D241B"/>
        </w:rPr>
        <w:t xml:space="preserve">acusado </w:t>
      </w:r>
      <w:r>
        <w:rPr>
          <w:color w:val="000000"/>
        </w:rPr>
        <w:t xml:space="preserve">de </w:t>
      </w:r>
      <w:r>
        <w:rPr>
          <w:color w:val="5D241B"/>
        </w:rPr>
        <w:t xml:space="preserve">enaltecimiento </w:t>
      </w:r>
      <w:r>
        <w:rPr>
          <w:color w:val="000000"/>
        </w:rPr>
        <w:t xml:space="preserve">del </w:t>
      </w:r>
      <w:r>
        <w:rPr>
          <w:color w:val="A04CC4"/>
        </w:rPr>
        <w:t xml:space="preserve">terrorismo </w:t>
      </w:r>
      <w:r>
        <w:rPr>
          <w:color w:val="000000"/>
        </w:rPr>
        <w:t xml:space="preserve">y </w:t>
      </w:r>
      <w:r>
        <w:rPr>
          <w:color w:val="5D241B"/>
        </w:rPr>
        <w:t xml:space="preserve">pertenencia </w:t>
      </w:r>
      <w:r>
        <w:rPr>
          <w:color w:val="000000"/>
        </w:rPr>
        <w:t xml:space="preserve">a </w:t>
      </w:r>
      <w:r>
        <w:rPr>
          <w:color w:val="000000"/>
        </w:rPr>
        <w:t xml:space="preserve">Estado </w:t>
      </w:r>
      <w:r>
        <w:rPr>
          <w:color w:val="A04CC4"/>
        </w:rPr>
        <w:t xml:space="preserve">Islámico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D241B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D241B"/>
        </w:rPr>
        <w:t xml:space="preserve">detención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D241B"/>
        </w:rPr>
        <w:t xml:space="preserve">Policía-Nacional </w:t>
      </w:r>
      <w:r>
        <w:rPr>
          <w:color w:val="000000"/>
        </w:rPr>
        <w:t xml:space="preserve">ha </w:t>
      </w:r>
      <w:r>
        <w:rPr>
          <w:color w:val="5D241B"/>
        </w:rPr>
        <w:t xml:space="preserve">encontrado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D241B"/>
        </w:rPr>
        <w:t xml:space="preserve">vivienda </w:t>
      </w:r>
      <w:r>
        <w:rPr>
          <w:color w:val="5D241B"/>
        </w:rPr>
        <w:t xml:space="preserve">manuales </w:t>
      </w:r>
      <w:r>
        <w:rPr>
          <w:color w:val="000000"/>
        </w:rPr>
        <w:t xml:space="preserve">para </w:t>
      </w:r>
      <w:r>
        <w:rPr>
          <w:color w:val="5D241B"/>
        </w:rPr>
        <w:t xml:space="preserve">cometer </w:t>
      </w:r>
      <w:r>
        <w:rPr>
          <w:color w:val="A04CC4"/>
        </w:rPr>
        <w:t xml:space="preserve">atentados </w:t>
      </w:r>
      <w:r>
        <w:rPr>
          <w:color w:val="A0CCD4"/>
        </w:rPr>
        <w:t xml:space="preserve">empleando </w:t>
      </w:r>
      <w:r>
        <w:rPr>
          <w:color w:val="155E6A"/>
        </w:rPr>
        <w:t xml:space="preserve">vehículos </w:t>
      </w:r>
      <w:r>
        <w:rPr>
          <w:color w:val="000000"/>
        </w:rPr>
        <w:t xml:space="preserve">con </w:t>
      </w:r>
      <w:r>
        <w:rPr>
          <w:color w:val="A04CC4"/>
        </w:rPr>
        <w:t xml:space="preserve">explosivos </w:t>
      </w:r>
      <w:r>
        <w:rPr>
          <w:color w:val="000000"/>
        </w:rPr>
        <w:t xml:space="preserve">y </w:t>
      </w:r>
      <w:r>
        <w:rPr>
          <w:color w:val="5D241B"/>
        </w:rPr>
        <w:t xml:space="preserve">armas </w:t>
      </w:r>
      <w:r>
        <w:rPr>
          <w:color w:val="5D241B"/>
        </w:rPr>
        <w:t xml:space="preserve">blancas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A0CCD4"/>
        </w:rPr>
        <w:t xml:space="preserve">Unidos </w:t>
      </w:r>
      <w:r>
        <w:rPr>
          <w:color w:val="5D241B"/>
        </w:rPr>
        <w:t xml:space="preserve">mantiene </w:t>
      </w:r>
      <w:r>
        <w:rPr>
          <w:color w:val="000000"/>
        </w:rPr>
        <w:t xml:space="preserve">su </w:t>
      </w:r>
      <w:r>
        <w:rPr>
          <w:color w:val="5D241B"/>
        </w:rPr>
        <w:t xml:space="preserve">presión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A0CCD4"/>
        </w:rPr>
        <w:t xml:space="preserve">régimen </w:t>
      </w:r>
      <w:r>
        <w:rPr>
          <w:color w:val="000000"/>
        </w:rPr>
        <w:t xml:space="preserve">de </w:t>
      </w:r>
      <w:r>
        <w:rPr>
          <w:color w:val="5D241B"/>
        </w:rPr>
        <w:t xml:space="preserve">Irán </w:t>
      </w:r>
      <w:r>
        <w:rPr>
          <w:color w:val="000000"/>
        </w:rPr>
        <w:t xml:space="preserve">y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D241B"/>
        </w:rPr>
        <w:t xml:space="preserve">mandar </w:t>
      </w:r>
      <w:r>
        <w:rPr>
          <w:color w:val="000000"/>
        </w:rPr>
        <w:t xml:space="preserve">más </w:t>
      </w:r>
      <w:r>
        <w:rPr>
          <w:color w:val="5D241B"/>
        </w:rPr>
        <w:t xml:space="preserve">soldados </w:t>
      </w:r>
      <w:r>
        <w:rPr>
          <w:color w:val="000000"/>
        </w:rPr>
        <w:t xml:space="preserve">a </w:t>
      </w:r>
      <w:r>
        <w:rPr>
          <w:color w:val="5D241B"/>
        </w:rPr>
        <w:t xml:space="preserve">Arabia-Saudí </w:t>
      </w:r>
      <w:r>
        <w:rPr>
          <w:color w:val="000000"/>
        </w:rPr>
        <w:t xml:space="preserve">y </w:t>
      </w:r>
      <w:r>
        <w:rPr>
          <w:color w:val="5D241B"/>
        </w:rPr>
        <w:t xml:space="preserve">Emiratos </w:t>
      </w:r>
      <w:r>
        <w:rPr>
          <w:color w:val="5D241B"/>
        </w:rPr>
        <w:t xml:space="preserve">rabes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A0CCD4"/>
        </w:rPr>
        <w:t xml:space="preserve">especificar </w:t>
      </w:r>
      <w:r>
        <w:rPr>
          <w:color w:val="000000"/>
        </w:rPr>
        <w:t xml:space="preserve">el </w:t>
      </w:r>
      <w:r>
        <w:rPr>
          <w:color w:val="5D241B"/>
        </w:rPr>
        <w:t xml:space="preserve">número </w:t>
      </w:r>
      <w:r>
        <w:rPr>
          <w:color w:val="000000"/>
        </w:rPr>
        <w:t xml:space="preserve">de </w:t>
      </w:r>
      <w:r>
        <w:rPr>
          <w:color w:val="155E6A"/>
        </w:rPr>
        <w:t xml:space="preserve">efectivos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6BE7A"/>
        </w:rPr>
        <w:t xml:space="preserve">Pentágono </w:t>
      </w:r>
      <w:r>
        <w:rPr>
          <w:color w:val="000000"/>
        </w:rPr>
        <w:t xml:space="preserve">ha </w:t>
      </w:r>
      <w:r>
        <w:rPr>
          <w:color w:val="5D241B"/>
        </w:rPr>
        <w:t xml:space="preserve">anunciado </w:t>
      </w:r>
      <w:r>
        <w:rPr>
          <w:color w:val="000000"/>
        </w:rPr>
        <w:t xml:space="preserve">que </w:t>
      </w:r>
      <w:r>
        <w:rPr>
          <w:color w:val="5D241B"/>
        </w:rPr>
        <w:t xml:space="preserve">varias </w:t>
      </w:r>
      <w:r>
        <w:rPr>
          <w:color w:val="155E6A"/>
        </w:rPr>
        <w:t xml:space="preserve">unidades </w:t>
      </w:r>
      <w:r>
        <w:rPr>
          <w:color w:val="000000"/>
        </w:rPr>
        <w:t xml:space="preserve">de </w:t>
      </w:r>
      <w:r>
        <w:rPr>
          <w:color w:val="5D241B"/>
        </w:rPr>
        <w:t xml:space="preserve">defensa </w:t>
      </w:r>
      <w:r>
        <w:rPr>
          <w:color w:val="5D241B"/>
        </w:rPr>
        <w:t xml:space="preserve">antiaérea </w:t>
      </w:r>
      <w:r>
        <w:rPr>
          <w:color w:val="000000"/>
        </w:rPr>
        <w:t xml:space="preserve">se </w:t>
      </w:r>
      <w:r>
        <w:rPr>
          <w:color w:val="155E6A"/>
        </w:rPr>
        <w:t xml:space="preserve">desplegarán </w:t>
      </w:r>
      <w:r>
        <w:rPr>
          <w:color w:val="5D241B"/>
        </w:rPr>
        <w:t xml:space="preserve">proximamente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esos </w:t>
      </w:r>
      <w:r>
        <w:rPr>
          <w:color w:val="000000"/>
        </w:rPr>
        <w:t xml:space="preserve">dos </w:t>
      </w:r>
      <w:r>
        <w:rPr>
          <w:color w:val="A0CCD4"/>
        </w:rPr>
        <w:t xml:space="preserve">países </w:t>
      </w:r>
      <w:r>
        <w:rPr>
          <w:color w:val="000000"/>
        </w:rPr>
        <w:t xml:space="preserve">del </w:t>
      </w:r>
      <w:r>
        <w:rPr>
          <w:color w:val="5D241B"/>
        </w:rPr>
        <w:t xml:space="preserve">Golfo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D241B"/>
        </w:rPr>
        <w:t xml:space="preserve">respuesta </w:t>
      </w:r>
      <w:r>
        <w:rPr>
          <w:color w:val="000000"/>
        </w:rPr>
        <w:t xml:space="preserve">al </w:t>
      </w:r>
      <w:r>
        <w:rPr>
          <w:color w:val="5D241B"/>
        </w:rPr>
        <w:t xml:space="preserve">ataque </w:t>
      </w:r>
      <w:r>
        <w:rPr>
          <w:color w:val="000000"/>
        </w:rPr>
        <w:t xml:space="preserve">contra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0CCD4"/>
        </w:rPr>
        <w:t xml:space="preserve">principales </w:t>
      </w:r>
      <w:r>
        <w:rPr>
          <w:color w:val="307EC9"/>
        </w:rPr>
        <w:t xml:space="preserve">refinerías </w:t>
      </w:r>
      <w:r>
        <w:rPr>
          <w:color w:val="000000"/>
        </w:rPr>
        <w:t xml:space="preserve">de </w:t>
      </w:r>
      <w:r>
        <w:rPr>
          <w:color w:val="A0CCD4"/>
        </w:rPr>
        <w:t xml:space="preserve">petróleo </w:t>
      </w:r>
      <w:r>
        <w:rPr>
          <w:color w:val="5D241B"/>
        </w:rPr>
        <w:t xml:space="preserve">saudíes </w:t>
      </w:r>
      <w:r>
        <w:rPr>
          <w:color w:val="000000"/>
        </w:rPr>
        <w:t xml:space="preserve">. </w:t>
      </w:r>
      <w:r>
        <w:rPr>
          <w:color w:val="5D241B"/>
        </w:rPr>
        <w:t xml:space="preserve">Además </w:t>
      </w:r>
      <w:r>
        <w:rPr>
          <w:color w:val="000000"/>
        </w:rPr>
        <w:t xml:space="preserve">, </w:t>
      </w:r>
      <w:r>
        <w:rPr>
          <w:color w:val="A0CCD4"/>
        </w:rPr>
        <w:t xml:space="preserve">Trump </w:t>
      </w:r>
      <w:r>
        <w:rPr>
          <w:color w:val="26BE7A"/>
        </w:rPr>
        <w:t xml:space="preserve">impone </w:t>
      </w:r>
      <w:r>
        <w:rPr>
          <w:color w:val="5D241B"/>
        </w:rPr>
        <w:t xml:space="preserve">nuevas </w:t>
      </w:r>
      <w:r>
        <w:rPr>
          <w:color w:val="000000"/>
        </w:rPr>
        <w:t xml:space="preserve">y </w:t>
      </w:r>
      <w:r>
        <w:rPr>
          <w:color w:val="5D241B"/>
        </w:rPr>
        <w:t xml:space="preserve">duras </w:t>
      </w:r>
      <w:r>
        <w:rPr>
          <w:color w:val="5D241B"/>
        </w:rPr>
        <w:t xml:space="preserve">sanciones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Banco-Nacional </w:t>
      </w:r>
      <w:r>
        <w:rPr>
          <w:color w:val="000000"/>
        </w:rPr>
        <w:t xml:space="preserve">de </w:t>
      </w:r>
      <w:r>
        <w:rPr>
          <w:color w:val="5D241B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D241B"/>
        </w:rPr>
        <w:t xml:space="preserve">respuesta </w:t>
      </w:r>
      <w:r>
        <w:rPr>
          <w:color w:val="000000"/>
        </w:rPr>
        <w:t xml:space="preserve">de </w:t>
      </w:r>
      <w:r>
        <w:rPr>
          <w:color w:val="5D241B"/>
        </w:rPr>
        <w:t xml:space="preserve">Teherán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5D241B"/>
        </w:rPr>
        <w:t xml:space="preserve">despliegue </w:t>
      </w:r>
      <w:r>
        <w:rPr>
          <w:color w:val="5D241B"/>
        </w:rPr>
        <w:t xml:space="preserve">militar </w:t>
      </w:r>
      <w:r>
        <w:rPr>
          <w:color w:val="000000"/>
        </w:rPr>
        <w:t xml:space="preserve">ha </w:t>
      </w:r>
      <w:r>
        <w:rPr>
          <w:color w:val="5D241B"/>
        </w:rPr>
        <w:t xml:space="preserve">sido </w:t>
      </w:r>
      <w:r>
        <w:rPr>
          <w:color w:val="000000"/>
        </w:rPr>
        <w:t xml:space="preserve">no </w:t>
      </w:r>
      <w:r>
        <w:rPr>
          <w:color w:val="5D241B"/>
        </w:rPr>
        <w:t xml:space="preserve">solo </w:t>
      </w:r>
      <w:r>
        <w:rPr>
          <w:color w:val="5D241B"/>
        </w:rPr>
        <w:t xml:space="preserve">inmediata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5D241B"/>
        </w:rPr>
        <w:t xml:space="preserve">agresiva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D241B"/>
        </w:rPr>
        <w:t xml:space="preserve">encargado </w:t>
      </w:r>
      <w:r>
        <w:rPr>
          <w:color w:val="000000"/>
        </w:rPr>
        <w:t xml:space="preserve">de </w:t>
      </w:r>
      <w:r>
        <w:rPr>
          <w:color w:val="5D241B"/>
        </w:rPr>
        <w:t xml:space="preserve">ello </w:t>
      </w:r>
      <w:r>
        <w:rPr>
          <w:color w:val="000000"/>
        </w:rPr>
        <w:t xml:space="preserve">el </w:t>
      </w:r>
      <w:r>
        <w:rPr>
          <w:color w:val="155E6A"/>
        </w:rPr>
        <w:t xml:space="preserve">comandante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Guardias-Revolucionarios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D241B"/>
        </w:rPr>
        <w:t xml:space="preserve">cuerpo </w:t>
      </w:r>
      <w:r>
        <w:rPr>
          <w:color w:val="000000"/>
        </w:rPr>
        <w:t xml:space="preserve">de </w:t>
      </w:r>
      <w:r>
        <w:rPr>
          <w:color w:val="5D241B"/>
        </w:rPr>
        <w:t xml:space="preserve">élite </w:t>
      </w:r>
      <w:r>
        <w:rPr>
          <w:color w:val="000000"/>
        </w:rPr>
        <w:t xml:space="preserve">del </w:t>
      </w:r>
      <w:r>
        <w:rPr>
          <w:color w:val="155E6A"/>
        </w:rPr>
        <w:t xml:space="preserve">ejercito </w:t>
      </w:r>
      <w:r>
        <w:rPr>
          <w:color w:val="000000"/>
        </w:rPr>
        <w:t xml:space="preserve">. </w:t>
      </w:r>
      <w:r>
        <w:rPr>
          <w:color w:val="5D241B"/>
        </w:rPr>
        <w:t xml:space="preserve">Dice </w:t>
      </w:r>
      <w:r>
        <w:rPr>
          <w:color w:val="000000"/>
        </w:rPr>
        <w:t xml:space="preserve">que </w:t>
      </w:r>
      <w:r>
        <w:rPr>
          <w:color w:val="5D241B"/>
        </w:rPr>
        <w:t xml:space="preserve">perseguirán </w:t>
      </w:r>
      <w:r>
        <w:rPr>
          <w:color w:val="000000"/>
        </w:rPr>
        <w:t xml:space="preserve">a </w:t>
      </w:r>
      <w:r>
        <w:rPr>
          <w:color w:val="5D241B"/>
        </w:rPr>
        <w:t xml:space="preserve">cualquiera </w:t>
      </w:r>
      <w:r>
        <w:rPr>
          <w:color w:val="000000"/>
        </w:rPr>
        <w:t xml:space="preserve">que </w:t>
      </w:r>
      <w:r>
        <w:rPr>
          <w:color w:val="5D241B"/>
        </w:rPr>
        <w:t xml:space="preserve">ataque </w:t>
      </w:r>
      <w:r>
        <w:rPr>
          <w:color w:val="000000"/>
        </w:rPr>
        <w:t xml:space="preserve">a </w:t>
      </w:r>
      <w:r>
        <w:rPr>
          <w:color w:val="5D241B"/>
        </w:rPr>
        <w:t xml:space="preserve">Irán </w:t>
      </w:r>
      <w:r>
        <w:rPr>
          <w:color w:val="000000"/>
        </w:rPr>
        <w:t xml:space="preserve">. </w:t>
      </w:r>
      <w:r>
        <w:rPr>
          <w:color w:val="5D241B"/>
        </w:rPr>
        <w:t xml:space="preserve">Si </w:t>
      </w:r>
      <w:r>
        <w:rPr>
          <w:color w:val="5D241B"/>
        </w:rPr>
        <w:t xml:space="preserve">alguien </w:t>
      </w:r>
      <w:r>
        <w:rPr>
          <w:color w:val="5D241B"/>
        </w:rPr>
        <w:t xml:space="preserve">quiere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5D241B"/>
        </w:rPr>
        <w:t xml:space="preserve">territorio </w:t>
      </w:r>
      <w:r>
        <w:rPr>
          <w:color w:val="000000"/>
        </w:rPr>
        <w:t xml:space="preserve">sea </w:t>
      </w:r>
      <w:r>
        <w:rPr>
          <w:color w:val="000000"/>
        </w:rPr>
        <w:t xml:space="preserve">el </w:t>
      </w:r>
      <w:r>
        <w:rPr>
          <w:color w:val="A0CCD4"/>
        </w:rPr>
        <w:t xml:space="preserve">principal </w:t>
      </w:r>
      <w:r>
        <w:rPr>
          <w:color w:val="5D241B"/>
        </w:rPr>
        <w:t xml:space="preserve">campo </w:t>
      </w:r>
      <w:r>
        <w:rPr>
          <w:color w:val="000000"/>
        </w:rPr>
        <w:t xml:space="preserve">de </w:t>
      </w:r>
      <w:r>
        <w:rPr>
          <w:color w:val="5D241B"/>
        </w:rPr>
        <w:t xml:space="preserve">batalla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así </w:t>
      </w:r>
      <w:r>
        <w:rPr>
          <w:color w:val="000000"/>
        </w:rPr>
        <w:t xml:space="preserve">sea </w:t>
      </w:r>
      <w:r>
        <w:rPr>
          <w:color w:val="000000"/>
        </w:rPr>
        <w:t xml:space="preserve">. </w:t>
      </w:r>
      <w:r>
        <w:rPr>
          <w:color w:val="5D241B"/>
        </w:rPr>
        <w:t xml:space="preserve">Seguiremos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155E6A"/>
        </w:rPr>
        <w:t xml:space="preserve">total </w:t>
      </w:r>
      <w:r>
        <w:rPr>
          <w:color w:val="5D241B"/>
        </w:rPr>
        <w:t xml:space="preserve">destrucción </w:t>
      </w:r>
      <w:r>
        <w:rPr>
          <w:color w:val="000000"/>
        </w:rPr>
        <w:t xml:space="preserve">de </w:t>
      </w:r>
      <w:r>
        <w:rPr>
          <w:color w:val="5D241B"/>
        </w:rPr>
        <w:t xml:space="preserve">cualquier </w:t>
      </w:r>
      <w:r>
        <w:rPr>
          <w:color w:val="5D241B"/>
        </w:rPr>
        <w:t xml:space="preserve">agresor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5D241B"/>
        </w:rPr>
        <w:t xml:space="preserve">dejaremos </w:t>
      </w:r>
      <w:r>
        <w:rPr>
          <w:color w:val="000000"/>
        </w:rPr>
        <w:t xml:space="preserve">ni </w:t>
      </w:r>
      <w:r>
        <w:rPr>
          <w:color w:val="000000"/>
        </w:rPr>
        <w:t xml:space="preserve">un </w:t>
      </w:r>
      <w:r>
        <w:rPr>
          <w:color w:val="155E6A"/>
        </w:rPr>
        <w:t xml:space="preserve">rincón </w:t>
      </w:r>
      <w:r>
        <w:rPr>
          <w:color w:val="000000"/>
        </w:rPr>
        <w:t xml:space="preserve">a </w:t>
      </w:r>
      <w:r>
        <w:rPr>
          <w:color w:val="5D241B"/>
        </w:rPr>
        <w:t xml:space="preserve">salvo </w:t>
      </w:r>
      <w:r>
        <w:rPr>
          <w:color w:val="000000"/>
        </w:rPr>
        <w:t xml:space="preserve">. </w:t>
      </w:r>
      <w:r>
        <w:rPr>
          <w:color w:val="000000"/>
        </w:rPr>
        <w:t xml:space="preserve">Tenedlo </w:t>
      </w:r>
      <w:r>
        <w:rPr>
          <w:color w:val="000000"/>
        </w:rPr>
        <w:t xml:space="preserve">en </w:t>
      </w:r>
      <w:r>
        <w:rPr>
          <w:color w:val="5D241B"/>
        </w:rPr>
        <w:t xml:space="preserve">cuenta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5D241B"/>
        </w:rPr>
        <w:t xml:space="preserve">cometáis </w:t>
      </w:r>
      <w:r>
        <w:rPr>
          <w:color w:val="5D241B"/>
        </w:rPr>
        <w:t xml:space="preserve">errores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A0CCD4"/>
        </w:rPr>
        <w:t xml:space="preserve">crisis </w:t>
      </w:r>
      <w:r>
        <w:rPr>
          <w:color w:val="000000"/>
        </w:rPr>
        <w:t xml:space="preserve">con </w:t>
      </w:r>
      <w:r>
        <w:rPr>
          <w:color w:val="5D241B"/>
        </w:rPr>
        <w:t xml:space="preserve">Irán </w:t>
      </w:r>
      <w:r>
        <w:rPr>
          <w:color w:val="000000"/>
        </w:rPr>
        <w:t xml:space="preserve">estará </w:t>
      </w:r>
      <w:r>
        <w:rPr>
          <w:color w:val="5D241B"/>
        </w:rPr>
        <w:t xml:space="preserve">presente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7EC9"/>
        </w:rPr>
        <w:t xml:space="preserve">Asamblea-General </w:t>
      </w:r>
      <w:r>
        <w:rPr>
          <w:color w:val="000000"/>
        </w:rPr>
        <w:t xml:space="preserve">de </w:t>
      </w:r>
      <w:r>
        <w:rPr>
          <w:color w:val="5D241B"/>
        </w:rPr>
        <w:t xml:space="preserve">Naciones-Unidas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D241B"/>
        </w:rPr>
        <w:t xml:space="preserve">empieza </w:t>
      </w:r>
      <w:r>
        <w:rPr>
          <w:color w:val="000000"/>
        </w:rPr>
        <w:t xml:space="preserve">el </w:t>
      </w:r>
      <w:r>
        <w:rPr>
          <w:color w:val="5D241B"/>
        </w:rPr>
        <w:t xml:space="preserve">martes </w:t>
      </w:r>
      <w:r>
        <w:rPr>
          <w:color w:val="000000"/>
        </w:rPr>
        <w:t xml:space="preserve">. </w:t>
      </w:r>
      <w:r>
        <w:rPr>
          <w:color w:val="5D241B"/>
        </w:rPr>
        <w:t xml:space="preserve">Entretanto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A0CCD4"/>
        </w:rPr>
        <w:t xml:space="preserve">Trump </w:t>
      </w:r>
      <w:r>
        <w:rPr>
          <w:color w:val="5D241B"/>
        </w:rPr>
        <w:t xml:space="preserve">sigue </w:t>
      </w:r>
      <w:r>
        <w:rPr>
          <w:color w:val="000000"/>
        </w:rPr>
        <w:t xml:space="preserve">con </w:t>
      </w:r>
      <w:r>
        <w:rPr>
          <w:color w:val="5D241B"/>
        </w:rPr>
        <w:t xml:space="preserve">atención </w:t>
      </w:r>
      <w:r>
        <w:rPr>
          <w:color w:val="000000"/>
        </w:rPr>
        <w:t xml:space="preserve">las </w:t>
      </w:r>
      <w:r>
        <w:rPr>
          <w:color w:val="5D241B"/>
        </w:rPr>
        <w:t xml:space="preserve">marchas </w:t>
      </w:r>
      <w:r>
        <w:rPr>
          <w:color w:val="26BE7A"/>
        </w:rPr>
        <w:t xml:space="preserve">convocadas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su </w:t>
      </w:r>
      <w:r>
        <w:rPr>
          <w:color w:val="5D241B"/>
        </w:rPr>
        <w:t xml:space="preserve">forma </w:t>
      </w:r>
      <w:r>
        <w:rPr>
          <w:color w:val="000000"/>
        </w:rPr>
        <w:t xml:space="preserve">de </w:t>
      </w:r>
      <w:r>
        <w:rPr>
          <w:color w:val="5D241B"/>
        </w:rPr>
        <w:t xml:space="preserve">hacer </w:t>
      </w:r>
      <w:r>
        <w:rPr>
          <w:color w:val="307EC9"/>
        </w:rPr>
        <w:t xml:space="preserve">política </w:t>
      </w:r>
      <w:r>
        <w:rPr>
          <w:color w:val="000000"/>
        </w:rPr>
        <w:t xml:space="preserve">en </w:t>
      </w:r>
      <w:r>
        <w:rPr>
          <w:color w:val="5D241B"/>
        </w:rPr>
        <w:t xml:space="preserve">varias </w:t>
      </w:r>
      <w:r>
        <w:rPr>
          <w:color w:val="A0CCD4"/>
        </w:rPr>
        <w:t xml:space="preserve">ciudades </w:t>
      </w:r>
      <w:r>
        <w:rPr>
          <w:color w:val="000000"/>
        </w:rPr>
        <w:t xml:space="preserve">del </w:t>
      </w:r>
      <w:r>
        <w:rPr>
          <w:color w:val="5D241B"/>
        </w:rPr>
        <w:t xml:space="preserve">país </w:t>
      </w:r>
      <w:r>
        <w:rPr>
          <w:color w:val="000000"/>
        </w:rPr>
        <w:t xml:space="preserve">. </w:t>
      </w:r>
      <w:r>
        <w:rPr>
          <w:color w:val="5C1498"/>
        </w:rPr>
        <w:t xml:space="preserve">Nueva-York </w:t>
      </w:r>
      <w:r>
        <w:rPr>
          <w:color w:val="000000"/>
        </w:rPr>
        <w:t xml:space="preserve">, </w:t>
      </w:r>
      <w:r>
        <w:rPr>
          <w:color w:val="5C1498"/>
        </w:rPr>
        <w:t xml:space="preserve">José </w:t>
      </w:r>
      <w:r>
        <w:rPr>
          <w:color w:val="5D241B"/>
        </w:rPr>
        <w:t xml:space="preserve">ngel </w:t>
      </w:r>
      <w:r>
        <w:rPr>
          <w:color w:val="307EC9"/>
        </w:rPr>
        <w:t xml:space="preserve">Abad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D241B"/>
        </w:rPr>
        <w:t xml:space="preserve">imagen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60 </w:t>
      </w:r>
      <w:r>
        <w:rPr>
          <w:color w:val="A0CCD4"/>
        </w:rPr>
        <w:t xml:space="preserve">ciudades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A0CCD4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D241B"/>
        </w:rPr>
        <w:t xml:space="preserve">marchas </w:t>
      </w:r>
      <w:r>
        <w:rPr>
          <w:color w:val="5D241B"/>
        </w:rPr>
        <w:t xml:space="preserve">exigen </w:t>
      </w:r>
      <w:r>
        <w:rPr>
          <w:color w:val="A0CCD4"/>
        </w:rPr>
        <w:t xml:space="preserve">medidas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5D241B"/>
        </w:rPr>
        <w:t xml:space="preserve">abuso </w:t>
      </w:r>
      <w:r>
        <w:rPr>
          <w:color w:val="000000"/>
        </w:rPr>
        <w:t xml:space="preserve">de </w:t>
      </w:r>
      <w:r>
        <w:rPr>
          <w:color w:val="5D241B"/>
        </w:rPr>
        <w:t xml:space="preserve">poder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D241B"/>
        </w:rPr>
        <w:t xml:space="preserve">corrupción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D241B"/>
        </w:rPr>
        <w:t xml:space="preserve">desigualdad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D241B"/>
        </w:rPr>
        <w:t xml:space="preserve">práctica </w:t>
      </w:r>
      <w:r>
        <w:rPr>
          <w:color w:val="000000"/>
        </w:rPr>
        <w:t xml:space="preserve">, </w:t>
      </w:r>
      <w:r>
        <w:rPr>
          <w:color w:val="000000"/>
        </w:rPr>
        <w:t xml:space="preserve">contra </w:t>
      </w:r>
      <w:r>
        <w:rPr>
          <w:color w:val="A0CCD4"/>
        </w:rPr>
        <w:t xml:space="preserve">Donald-Trump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presidente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D241B"/>
        </w:rPr>
        <w:t xml:space="preserve">nadie </w:t>
      </w:r>
      <w:r>
        <w:rPr>
          <w:color w:val="000000"/>
        </w:rPr>
        <w:t xml:space="preserve">se </w:t>
      </w:r>
      <w:r>
        <w:rPr>
          <w:color w:val="5D241B"/>
        </w:rPr>
        <w:t xml:space="preserve">equivoque </w:t>
      </w:r>
      <w:r>
        <w:rPr>
          <w:color w:val="000000"/>
        </w:rPr>
        <w:t xml:space="preserve">, </w:t>
      </w:r>
      <w:r>
        <w:rPr>
          <w:color w:val="5D241B"/>
        </w:rPr>
        <w:t xml:space="preserve">mantiene </w:t>
      </w:r>
      <w:r>
        <w:rPr>
          <w:color w:val="000000"/>
        </w:rPr>
        <w:t xml:space="preserve">su </w:t>
      </w:r>
      <w:r>
        <w:rPr>
          <w:color w:val="307EC9"/>
        </w:rPr>
        <w:t xml:space="preserve">apoyo </w:t>
      </w:r>
      <w:r>
        <w:rPr>
          <w:color w:val="5D241B"/>
        </w:rPr>
        <w:t xml:space="preserve">sólido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5D241B"/>
        </w:rPr>
        <w:t xml:space="preserve">mitad </w:t>
      </w:r>
      <w:r>
        <w:rPr>
          <w:color w:val="000000"/>
        </w:rPr>
        <w:t xml:space="preserve">del </w:t>
      </w:r>
      <w:r>
        <w:rPr>
          <w:color w:val="5D241B"/>
        </w:rPr>
        <w:t xml:space="preserve">país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5D241B"/>
        </w:rPr>
        <w:t xml:space="preserve">detesta </w:t>
      </w:r>
      <w:r>
        <w:rPr>
          <w:color w:val="5D241B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se </w:t>
      </w:r>
      <w:r>
        <w:rPr>
          <w:color w:val="26BE7A"/>
        </w:rPr>
        <w:t xml:space="preserve">moviliza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5D241B"/>
        </w:rPr>
        <w:t xml:space="preserve">Duros </w:t>
      </w:r>
      <w:r>
        <w:rPr>
          <w:color w:val="5D241B"/>
        </w:rPr>
        <w:t xml:space="preserve">enfrentamientos </w:t>
      </w:r>
      <w:r>
        <w:rPr>
          <w:color w:val="000000"/>
        </w:rPr>
        <w:t xml:space="preserve">en </w:t>
      </w:r>
      <w:r>
        <w:rPr>
          <w:color w:val="5D241B"/>
        </w:rPr>
        <w:t xml:space="preserve">París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ciudad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A0CCD4"/>
        </w:rPr>
        <w:t xml:space="preserve">coincidido </w:t>
      </w:r>
      <w:r>
        <w:rPr>
          <w:color w:val="5D241B"/>
        </w:rPr>
        <w:t xml:space="preserve">varias </w:t>
      </w:r>
      <w:r>
        <w:rPr>
          <w:color w:val="26BE7A"/>
        </w:rPr>
        <w:t xml:space="preserve">manifestaciones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5D241B"/>
        </w:rPr>
        <w:t xml:space="preserve">chalecos </w:t>
      </w:r>
      <w:r>
        <w:rPr>
          <w:color w:val="5D241B"/>
        </w:rPr>
        <w:t xml:space="preserve">amarillos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5D241B"/>
        </w:rPr>
        <w:t xml:space="preserve">cambio </w:t>
      </w:r>
      <w:r>
        <w:rPr>
          <w:color w:val="65ACD2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D241B"/>
        </w:rPr>
        <w:t xml:space="preserve">violentos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D241B"/>
        </w:rPr>
        <w:t xml:space="preserve">infiltrado </w:t>
      </w:r>
      <w:r>
        <w:rPr>
          <w:color w:val="000000"/>
        </w:rPr>
        <w:t xml:space="preserve">en </w:t>
      </w:r>
      <w:r>
        <w:rPr>
          <w:color w:val="000000"/>
        </w:rPr>
        <w:t xml:space="preserve">ellas </w:t>
      </w:r>
      <w:r>
        <w:rPr>
          <w:color w:val="000000"/>
        </w:rPr>
        <w:t xml:space="preserve">, </w:t>
      </w:r>
      <w:r>
        <w:rPr>
          <w:color w:val="155E6A"/>
        </w:rPr>
        <w:t xml:space="preserve">montando </w:t>
      </w:r>
      <w:r>
        <w:rPr>
          <w:color w:val="26BE7A"/>
        </w:rPr>
        <w:t xml:space="preserve">barricadas </w:t>
      </w:r>
      <w:r>
        <w:rPr>
          <w:color w:val="000000"/>
        </w:rPr>
        <w:t xml:space="preserve">y </w:t>
      </w:r>
      <w:r>
        <w:rPr>
          <w:color w:val="155E6A"/>
        </w:rPr>
        <w:t xml:space="preserve">provocando </w:t>
      </w:r>
      <w:r>
        <w:rPr>
          <w:color w:val="5D241B"/>
        </w:rPr>
        <w:t xml:space="preserve">disturbios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5D241B"/>
        </w:rPr>
        <w:t xml:space="preserve">7.000 </w:t>
      </w:r>
      <w:r>
        <w:rPr>
          <w:color w:val="5D241B"/>
        </w:rPr>
        <w:t xml:space="preserve">agentes </w:t>
      </w:r>
      <w:r>
        <w:rPr>
          <w:color w:val="000000"/>
        </w:rPr>
        <w:t xml:space="preserve">han </w:t>
      </w:r>
      <w:r>
        <w:rPr>
          <w:color w:val="5D241B"/>
        </w:rPr>
        <w:t xml:space="preserve">dispersado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6BE7A"/>
        </w:rPr>
        <w:t xml:space="preserve">manifestantes </w:t>
      </w:r>
      <w:r>
        <w:rPr>
          <w:color w:val="5D241B"/>
        </w:rPr>
        <w:t xml:space="preserve">utilizando </w:t>
      </w:r>
      <w:r>
        <w:rPr>
          <w:color w:val="5D241B"/>
        </w:rPr>
        <w:t xml:space="preserve">gases </w:t>
      </w:r>
      <w:r>
        <w:rPr>
          <w:color w:val="000000"/>
        </w:rPr>
        <w:t xml:space="preserve">lacrimógenos </w:t>
      </w:r>
      <w:r>
        <w:rPr>
          <w:color w:val="000000"/>
        </w:rPr>
        <w:t xml:space="preserve">. </w:t>
      </w:r>
      <w:r>
        <w:rPr>
          <w:color w:val="5D241B"/>
        </w:rPr>
        <w:t xml:space="preserve">Macron </w:t>
      </w:r>
      <w:r>
        <w:rPr>
          <w:color w:val="000000"/>
        </w:rPr>
        <w:t xml:space="preserve">tenía </w:t>
      </w:r>
      <w:r>
        <w:rPr>
          <w:color w:val="A0CCD4"/>
        </w:rPr>
        <w:t xml:space="preserve">previsto </w:t>
      </w:r>
      <w:r>
        <w:rPr>
          <w:color w:val="000000"/>
        </w:rPr>
        <w:t xml:space="preserve">un </w:t>
      </w:r>
      <w:r>
        <w:rPr>
          <w:color w:val="5D241B"/>
        </w:rPr>
        <w:t xml:space="preserve">amplio </w:t>
      </w:r>
      <w:r>
        <w:rPr>
          <w:color w:val="155E6A"/>
        </w:rPr>
        <w:t xml:space="preserve">dispositivo </w:t>
      </w:r>
      <w:r>
        <w:rPr>
          <w:color w:val="5D241B"/>
        </w:rPr>
        <w:t xml:space="preserve">policial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D241B"/>
        </w:rPr>
        <w:t xml:space="preserve">practicado </w:t>
      </w:r>
      <w:r>
        <w:rPr>
          <w:color w:val="155E6A"/>
        </w:rPr>
        <w:t xml:space="preserve">cerca </w:t>
      </w:r>
      <w:r>
        <w:rPr>
          <w:color w:val="000000"/>
        </w:rPr>
        <w:t xml:space="preserve">de </w:t>
      </w:r>
      <w:r>
        <w:rPr>
          <w:color w:val="5D241B"/>
        </w:rPr>
        <w:t xml:space="preserve">cien </w:t>
      </w:r>
      <w:r>
        <w:rPr>
          <w:color w:val="5D241B"/>
        </w:rPr>
        <w:t xml:space="preserve">detenciones </w:t>
      </w:r>
      <w:r>
        <w:rPr>
          <w:color w:val="000000"/>
        </w:rPr>
        <w:t xml:space="preserve">. </w:t>
      </w:r>
      <w:r>
        <w:rPr>
          <w:color w:val="5D241B"/>
        </w:rPr>
        <w:t xml:space="preserve">París </w:t>
      </w:r>
      <w:r>
        <w:rPr>
          <w:color w:val="000000"/>
        </w:rPr>
        <w:t xml:space="preserve">, </w:t>
      </w:r>
      <w:r>
        <w:rPr>
          <w:color w:val="000000"/>
        </w:rPr>
        <w:t xml:space="preserve">lvaro </w:t>
      </w:r>
      <w:r>
        <w:rPr>
          <w:color w:val="000000"/>
        </w:rPr>
        <w:t xml:space="preserve">del </w:t>
      </w:r>
      <w:r>
        <w:rPr>
          <w:color w:val="5D241B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`` </w:t>
      </w:r>
      <w:r>
        <w:rPr>
          <w:color w:val="5D241B"/>
        </w:rPr>
        <w:t xml:space="preserve">chalecos </w:t>
      </w:r>
      <w:r>
        <w:rPr>
          <w:color w:val="5D241B"/>
        </w:rPr>
        <w:t xml:space="preserve">amarillos </w:t>
      </w:r>
      <w:r>
        <w:rPr>
          <w:color w:val="000000"/>
        </w:rPr>
        <w:t xml:space="preserve">'' </w:t>
      </w:r>
      <w:r>
        <w:rPr>
          <w:color w:val="000000"/>
        </w:rPr>
        <w:t xml:space="preserve">han </w:t>
      </w:r>
      <w:r>
        <w:rPr>
          <w:color w:val="5D241B"/>
        </w:rPr>
        <w:t xml:space="preserve">vuelto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5D241B"/>
        </w:rPr>
        <w:t xml:space="preserve">París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A0CCD4"/>
        </w:rPr>
        <w:t xml:space="preserve">millón </w:t>
      </w:r>
      <w:r>
        <w:rPr>
          <w:color w:val="000000"/>
        </w:rPr>
        <w:t xml:space="preserve">de </w:t>
      </w:r>
      <w:r>
        <w:rPr>
          <w:color w:val="5D241B"/>
        </w:rPr>
        <w:t xml:space="preserve">violentos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D241B"/>
        </w:rPr>
        <w:t xml:space="preserve">infiltrado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D241B"/>
        </w:rPr>
        <w:t xml:space="preserve">marcha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65ACD2"/>
        </w:rPr>
        <w:t xml:space="preserve">clima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155E6A"/>
        </w:rPr>
        <w:t xml:space="preserve">provocado </w:t>
      </w:r>
      <w:r>
        <w:rPr>
          <w:color w:val="155E6A"/>
        </w:rPr>
        <w:t xml:space="preserve">diversos </w:t>
      </w:r>
      <w:r>
        <w:rPr>
          <w:color w:val="5D241B"/>
        </w:rPr>
        <w:t xml:space="preserve">disturbios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D241B"/>
        </w:rPr>
        <w:t xml:space="preserve">grupo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5D241B"/>
        </w:rPr>
        <w:t xml:space="preserve">chalecos </w:t>
      </w:r>
      <w:r>
        <w:rPr>
          <w:color w:val="5D241B"/>
        </w:rPr>
        <w:t xml:space="preserve">amarillos </w:t>
      </w:r>
      <w:r>
        <w:rPr>
          <w:color w:val="000000"/>
        </w:rPr>
        <w:t xml:space="preserve">'' </w:t>
      </w:r>
      <w:r>
        <w:rPr>
          <w:color w:val="000000"/>
        </w:rPr>
        <w:t xml:space="preserve">e </w:t>
      </w:r>
      <w:r>
        <w:rPr>
          <w:color w:val="5D241B"/>
        </w:rPr>
        <w:t xml:space="preserve">intentando </w:t>
      </w:r>
      <w:r>
        <w:rPr>
          <w:color w:val="5D241B"/>
        </w:rPr>
        <w:t xml:space="preserve">ocupar </w:t>
      </w:r>
      <w:r>
        <w:rPr>
          <w:color w:val="000000"/>
        </w:rPr>
        <w:t xml:space="preserve">los </w:t>
      </w:r>
      <w:r>
        <w:rPr>
          <w:color w:val="55A2B6"/>
        </w:rPr>
        <w:t xml:space="preserve">Campos-Elíseos </w:t>
      </w:r>
      <w:r>
        <w:rPr>
          <w:color w:val="000000"/>
        </w:rPr>
        <w:t xml:space="preserve">, </w:t>
      </w:r>
      <w:r>
        <w:rPr>
          <w:color w:val="5D241B"/>
        </w:rPr>
        <w:t xml:space="preserve">aunque </w:t>
      </w:r>
      <w:r>
        <w:rPr>
          <w:color w:val="5D241B"/>
        </w:rPr>
        <w:t xml:space="preserve">rápidamente </w:t>
      </w:r>
      <w:r>
        <w:rPr>
          <w:color w:val="000000"/>
        </w:rPr>
        <w:t xml:space="preserve">han </w:t>
      </w:r>
      <w:r>
        <w:rPr>
          <w:color w:val="5D241B"/>
        </w:rPr>
        <w:t xml:space="preserve">sido </w:t>
      </w:r>
      <w:r>
        <w:rPr>
          <w:color w:val="5D241B"/>
        </w:rPr>
        <w:t xml:space="preserve">disueltos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155E6A"/>
        </w:rPr>
        <w:t xml:space="preserve">fuerzas </w:t>
      </w:r>
      <w:r>
        <w:rPr>
          <w:color w:val="000000"/>
        </w:rPr>
        <w:t xml:space="preserve">del </w:t>
      </w:r>
      <w:r>
        <w:rPr>
          <w:color w:val="5D241B"/>
        </w:rPr>
        <w:t xml:space="preserve">orden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5D241B"/>
        </w:rPr>
        <w:t xml:space="preserve">numerosas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Gobierno </w:t>
      </w:r>
      <w:r>
        <w:rPr>
          <w:color w:val="5D241B"/>
        </w:rPr>
        <w:t xml:space="preserve">francés </w:t>
      </w:r>
      <w:r>
        <w:rPr>
          <w:color w:val="5D241B"/>
        </w:rPr>
        <w:t xml:space="preserve">parece </w:t>
      </w:r>
      <w:r>
        <w:rPr>
          <w:color w:val="5D241B"/>
        </w:rPr>
        <w:t xml:space="preserve">satisfecho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D241B"/>
        </w:rPr>
        <w:t xml:space="preserve">podido </w:t>
      </w:r>
      <w:r>
        <w:rPr>
          <w:color w:val="5D241B"/>
        </w:rPr>
        <w:t xml:space="preserve">evitar </w:t>
      </w:r>
      <w:r>
        <w:rPr>
          <w:color w:val="000000"/>
        </w:rPr>
        <w:t xml:space="preserve">las </w:t>
      </w:r>
      <w:r>
        <w:rPr>
          <w:color w:val="155E6A"/>
        </w:rPr>
        <w:t xml:space="preserve">desastrosas </w:t>
      </w:r>
      <w:r>
        <w:rPr>
          <w:color w:val="5D241B"/>
        </w:rPr>
        <w:t xml:space="preserve">imágenes </w:t>
      </w:r>
      <w:r>
        <w:rPr>
          <w:color w:val="000000"/>
        </w:rPr>
        <w:t xml:space="preserve">de </w:t>
      </w:r>
      <w:r>
        <w:rPr>
          <w:color w:val="5D241B"/>
        </w:rPr>
        <w:t xml:space="preserve">carros </w:t>
      </w:r>
      <w:r>
        <w:rPr>
          <w:color w:val="000000"/>
        </w:rPr>
        <w:t xml:space="preserve">de </w:t>
      </w:r>
      <w:r>
        <w:rPr>
          <w:color w:val="5D241B"/>
        </w:rPr>
        <w:t xml:space="preserve">hace </w:t>
      </w:r>
      <w:r>
        <w:rPr>
          <w:color w:val="5D241B"/>
        </w:rPr>
        <w:t xml:space="preserve">varios </w:t>
      </w:r>
      <w:r>
        <w:rPr>
          <w:color w:val="5D241B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307EC9"/>
        </w:rPr>
        <w:t xml:space="preserve">ovación </w:t>
      </w:r>
      <w:r>
        <w:rPr>
          <w:color w:val="000000"/>
        </w:rPr>
        <w:t xml:space="preserve">ha </w:t>
      </w:r>
      <w:r>
        <w:rPr>
          <w:color w:val="5D241B"/>
        </w:rPr>
        <w:t xml:space="preserve">sido </w:t>
      </w:r>
      <w:r>
        <w:rPr>
          <w:color w:val="5D241B"/>
        </w:rPr>
        <w:t xml:space="preserve">recibida </w:t>
      </w:r>
      <w:r>
        <w:rPr>
          <w:color w:val="000000"/>
        </w:rPr>
        <w:t xml:space="preserve">la </w:t>
      </w:r>
      <w:r>
        <w:rPr>
          <w:color w:val="5D241B"/>
        </w:rPr>
        <w:t xml:space="preserve">sueca </w:t>
      </w:r>
      <w:r>
        <w:rPr>
          <w:color w:val="000000"/>
        </w:rPr>
        <w:t xml:space="preserve">Greta-Thumberg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5ACD2"/>
        </w:rPr>
        <w:t xml:space="preserve">cumbre </w:t>
      </w:r>
      <w:r>
        <w:rPr>
          <w:color w:val="000000"/>
        </w:rPr>
        <w:t xml:space="preserve">de </w:t>
      </w:r>
      <w:r>
        <w:rPr>
          <w:color w:val="5D241B"/>
        </w:rPr>
        <w:t xml:space="preserve">jóvenes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5ACD2"/>
        </w:rPr>
        <w:t xml:space="preserve">clima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6BE7A"/>
        </w:rPr>
        <w:t xml:space="preserve">sede </w:t>
      </w:r>
      <w:r>
        <w:rPr>
          <w:color w:val="000000"/>
        </w:rPr>
        <w:t xml:space="preserve">de </w:t>
      </w:r>
      <w:r>
        <w:rPr>
          <w:color w:val="5D241B"/>
        </w:rPr>
        <w:t xml:space="preserve">Naciones-Unidas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D241B"/>
        </w:rPr>
        <w:t xml:space="preserve">adolescente </w:t>
      </w:r>
      <w:r>
        <w:rPr>
          <w:color w:val="000000"/>
        </w:rPr>
        <w:t xml:space="preserve">, </w:t>
      </w:r>
      <w:r>
        <w:rPr>
          <w:color w:val="5D241B"/>
        </w:rPr>
        <w:t xml:space="preserve">abanderada </w:t>
      </w:r>
      <w:r>
        <w:rPr>
          <w:color w:val="65ACD2"/>
        </w:rPr>
        <w:t xml:space="preserve">global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D241B"/>
        </w:rPr>
        <w:t xml:space="preserve">defensa </w:t>
      </w:r>
      <w:r>
        <w:rPr>
          <w:color w:val="000000"/>
        </w:rPr>
        <w:t xml:space="preserve">del </w:t>
      </w:r>
      <w:r>
        <w:rPr>
          <w:color w:val="5D241B"/>
        </w:rPr>
        <w:t xml:space="preserve">medio </w:t>
      </w:r>
      <w:r>
        <w:rPr>
          <w:color w:val="65ACD2"/>
        </w:rPr>
        <w:t xml:space="preserve">ambiente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5A2B6"/>
        </w:rPr>
        <w:t xml:space="preserve">destacado </w:t>
      </w:r>
      <w:r>
        <w:rPr>
          <w:color w:val="000000"/>
        </w:rPr>
        <w:t xml:space="preserve">la </w:t>
      </w:r>
      <w:r>
        <w:rPr>
          <w:color w:val="5D241B"/>
        </w:rPr>
        <w:t xml:space="preserve">llamada </w:t>
      </w:r>
      <w:r>
        <w:rPr>
          <w:color w:val="000000"/>
        </w:rPr>
        <w:t xml:space="preserve">de </w:t>
      </w:r>
      <w:r>
        <w:rPr>
          <w:color w:val="5D241B"/>
        </w:rPr>
        <w:t xml:space="preserve">atención </w:t>
      </w:r>
      <w:r>
        <w:rPr>
          <w:color w:val="5D241B"/>
        </w:rPr>
        <w:t xml:space="preserve">realizada </w:t>
      </w:r>
      <w:r>
        <w:rPr>
          <w:color w:val="000000"/>
        </w:rPr>
        <w:t xml:space="preserve">el </w:t>
      </w:r>
      <w:r>
        <w:rPr>
          <w:color w:val="5D241B"/>
        </w:rPr>
        <w:t xml:space="preserve">viernes </w:t>
      </w:r>
      <w:r>
        <w:rPr>
          <w:color w:val="000000"/>
        </w:rPr>
        <w:t xml:space="preserve">por </w:t>
      </w:r>
      <w:r>
        <w:rPr>
          <w:color w:val="A0CCD4"/>
        </w:rPr>
        <w:t xml:space="preserve">millones </w:t>
      </w:r>
      <w:r>
        <w:rPr>
          <w:color w:val="000000"/>
        </w:rPr>
        <w:t xml:space="preserve">de </w:t>
      </w:r>
      <w:r>
        <w:rPr>
          <w:color w:val="5D241B"/>
        </w:rPr>
        <w:t xml:space="preserve">jóvenes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5D241B"/>
        </w:rPr>
        <w:t xml:space="preserve">mundo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del </w:t>
      </w:r>
      <w:r>
        <w:rPr>
          <w:color w:val="5D241B"/>
        </w:rPr>
        <w:t xml:space="preserve">cambio </w:t>
      </w:r>
      <w:r>
        <w:rPr>
          <w:color w:val="65ACD2"/>
        </w:rPr>
        <w:t xml:space="preserve">climático </w:t>
      </w:r>
      <w:r>
        <w:rPr>
          <w:color w:val="000000"/>
        </w:rPr>
        <w:t xml:space="preserve">. </w:t>
      </w:r>
      <w:r>
        <w:rPr>
          <w:color w:val="5D241B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ella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7EC9"/>
        </w:rPr>
        <w:t xml:space="preserve">secretario </w:t>
      </w:r>
      <w:r>
        <w:rPr>
          <w:color w:val="307EC9"/>
        </w:rPr>
        <w:t xml:space="preserve">general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BE7A"/>
        </w:rPr>
        <w:t xml:space="preserve">ONU </w:t>
      </w:r>
      <w:r>
        <w:rPr>
          <w:color w:val="000000"/>
        </w:rPr>
        <w:t xml:space="preserve">ha </w:t>
      </w:r>
      <w:r>
        <w:rPr>
          <w:color w:val="5D241B"/>
        </w:rPr>
        <w:t xml:space="preserve">pedido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6BE7A"/>
        </w:rPr>
        <w:t xml:space="preserve">líderes </w:t>
      </w:r>
      <w:r>
        <w:rPr>
          <w:color w:val="55A2B6"/>
        </w:rPr>
        <w:t xml:space="preserve">mundiales </w:t>
      </w:r>
      <w:r>
        <w:rPr>
          <w:color w:val="000000"/>
        </w:rPr>
        <w:t xml:space="preserve">que </w:t>
      </w:r>
      <w:r>
        <w:rPr>
          <w:color w:val="5D241B"/>
        </w:rPr>
        <w:t xml:space="preserve">escuchen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D241B"/>
        </w:rPr>
        <w:t xml:space="preserve">nuevas </w:t>
      </w:r>
      <w:r>
        <w:rPr>
          <w:color w:val="5D241B"/>
        </w:rPr>
        <w:t xml:space="preserve">generaciones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D241B"/>
        </w:rPr>
        <w:t xml:space="preserve">recrudece </w:t>
      </w:r>
      <w:r>
        <w:rPr>
          <w:color w:val="000000"/>
        </w:rPr>
        <w:t xml:space="preserve">la </w:t>
      </w:r>
      <w:r>
        <w:rPr>
          <w:color w:val="5D241B"/>
        </w:rPr>
        <w:t xml:space="preserve">violencia </w:t>
      </w:r>
      <w:r>
        <w:rPr>
          <w:color w:val="000000"/>
        </w:rPr>
        <w:t xml:space="preserve">en </w:t>
      </w:r>
      <w:r>
        <w:rPr>
          <w:color w:val="5D241B"/>
        </w:rPr>
        <w:t xml:space="preserve">Hong-Kong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5A2B6"/>
        </w:rPr>
        <w:t xml:space="preserve">decimosexto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5D241B"/>
        </w:rPr>
        <w:t xml:space="preserve">semana </w:t>
      </w:r>
      <w:r>
        <w:rPr>
          <w:color w:val="000000"/>
        </w:rPr>
        <w:t xml:space="preserve">de </w:t>
      </w:r>
      <w:r>
        <w:rPr>
          <w:color w:val="26BE7A"/>
        </w:rPr>
        <w:t xml:space="preserve">protestas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excolonia </w:t>
      </w:r>
      <w:r>
        <w:rPr>
          <w:color w:val="A04CC4"/>
        </w:rPr>
        <w:t xml:space="preserve">británica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D241B"/>
        </w:rPr>
        <w:t xml:space="preserve">Policía </w:t>
      </w:r>
      <w:r>
        <w:rPr>
          <w:color w:val="26BE7A"/>
        </w:rPr>
        <w:t xml:space="preserve">antidisturbios </w:t>
      </w:r>
      <w:r>
        <w:rPr>
          <w:color w:val="000000"/>
        </w:rPr>
        <w:t xml:space="preserve">ha </w:t>
      </w:r>
      <w:r>
        <w:rPr>
          <w:color w:val="A0CCD4"/>
        </w:rPr>
        <w:t xml:space="preserve">empleado </w:t>
      </w:r>
      <w:r>
        <w:rPr>
          <w:color w:val="5D241B"/>
        </w:rPr>
        <w:t xml:space="preserve">gases </w:t>
      </w:r>
      <w:r>
        <w:rPr>
          <w:color w:val="000000"/>
        </w:rPr>
        <w:t xml:space="preserve">lacrimógenos </w:t>
      </w:r>
      <w:r>
        <w:rPr>
          <w:color w:val="000000"/>
        </w:rPr>
        <w:t xml:space="preserve">y </w:t>
      </w:r>
      <w:r>
        <w:rPr>
          <w:color w:val="5D241B"/>
        </w:rPr>
        <w:t xml:space="preserve">balas </w:t>
      </w:r>
      <w:r>
        <w:rPr>
          <w:color w:val="000000"/>
        </w:rPr>
        <w:t xml:space="preserve">de </w:t>
      </w:r>
      <w:r>
        <w:rPr>
          <w:color w:val="5D241B"/>
        </w:rPr>
        <w:t xml:space="preserve">goma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26BE7A"/>
        </w:rPr>
        <w:t xml:space="preserve">manifestantes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5D241B"/>
        </w:rPr>
        <w:t xml:space="preserve">nuevamente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155E6A"/>
        </w:rPr>
        <w:t xml:space="preserve">colapsado </w:t>
      </w:r>
      <w:r>
        <w:rPr>
          <w:color w:val="000000"/>
        </w:rPr>
        <w:t xml:space="preserve">el </w:t>
      </w:r>
      <w:r>
        <w:rPr>
          <w:color w:val="5D241B"/>
        </w:rPr>
        <w:t xml:space="preserve">centro </w:t>
      </w:r>
      <w:r>
        <w:rPr>
          <w:color w:val="A0CCD4"/>
        </w:rPr>
        <w:t xml:space="preserve">financiero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5D241B"/>
        </w:rPr>
        <w:t xml:space="preserve">hace </w:t>
      </w:r>
      <w:r>
        <w:rPr>
          <w:color w:val="5D241B"/>
        </w:rPr>
        <w:t xml:space="preserve">tres </w:t>
      </w:r>
      <w:r>
        <w:rPr>
          <w:color w:val="5D241B"/>
        </w:rPr>
        <w:t xml:space="preserve">meses </w:t>
      </w:r>
      <w:r>
        <w:rPr>
          <w:color w:val="000000"/>
        </w:rPr>
        <w:t xml:space="preserve">, </w:t>
      </w:r>
      <w:r>
        <w:rPr>
          <w:color w:val="5D241B"/>
        </w:rPr>
        <w:t xml:space="preserve">cualquier </w:t>
      </w:r>
      <w:r>
        <w:rPr>
          <w:color w:val="26BE7A"/>
        </w:rPr>
        <w:t xml:space="preserve">protesta </w:t>
      </w:r>
      <w:r>
        <w:rPr>
          <w:color w:val="000000"/>
        </w:rPr>
        <w:t xml:space="preserve">en </w:t>
      </w:r>
      <w:r>
        <w:rPr>
          <w:color w:val="5D241B"/>
        </w:rPr>
        <w:t xml:space="preserve">Hong-Kong </w:t>
      </w:r>
      <w:r>
        <w:rPr>
          <w:color w:val="000000"/>
        </w:rPr>
        <w:t xml:space="preserve">, </w:t>
      </w:r>
      <w:r>
        <w:rPr>
          <w:color w:val="5D241B"/>
        </w:rPr>
        <w:t xml:space="preserve">independientemente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D241B"/>
        </w:rPr>
        <w:t xml:space="preserve">origen </w:t>
      </w:r>
      <w:r>
        <w:rPr>
          <w:color w:val="000000"/>
        </w:rPr>
        <w:t xml:space="preserve">, </w:t>
      </w:r>
      <w:r>
        <w:rPr>
          <w:color w:val="5D241B"/>
        </w:rPr>
        <w:t xml:space="preserve">termina </w:t>
      </w:r>
      <w:r>
        <w:rPr>
          <w:color w:val="000000"/>
        </w:rPr>
        <w:t xml:space="preserve">en </w:t>
      </w:r>
      <w:r>
        <w:rPr>
          <w:color w:val="5D241B"/>
        </w:rPr>
        <w:t xml:space="preserve">violentos </w:t>
      </w:r>
      <w:r>
        <w:rPr>
          <w:color w:val="5D241B"/>
        </w:rPr>
        <w:t xml:space="preserve">enfrentamientos </w:t>
      </w:r>
      <w:r>
        <w:rPr>
          <w:color w:val="000000"/>
        </w:rPr>
        <w:t xml:space="preserve">. </w:t>
      </w:r>
      <w:r>
        <w:rPr>
          <w:color w:val="5D241B"/>
        </w:rPr>
        <w:t xml:space="preserve">Cientos </w:t>
      </w:r>
      <w:r>
        <w:rPr>
          <w:color w:val="000000"/>
        </w:rPr>
        <w:t xml:space="preserve">de </w:t>
      </w:r>
      <w:r>
        <w:rPr>
          <w:color w:val="AE6A4C"/>
        </w:rPr>
        <w:t xml:space="preserve">paracaidistas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D241B"/>
        </w:rPr>
        <w:t xml:space="preserve">lanzado </w:t>
      </w:r>
      <w:r>
        <w:rPr>
          <w:color w:val="000000"/>
        </w:rPr>
        <w:t xml:space="preserve">hoy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5D241B"/>
        </w:rPr>
        <w:t xml:space="preserve">centro </w:t>
      </w:r>
      <w:r>
        <w:rPr>
          <w:color w:val="000000"/>
        </w:rPr>
        <w:t xml:space="preserve">de </w:t>
      </w:r>
      <w:r>
        <w:rPr>
          <w:color w:val="5D241B"/>
        </w:rPr>
        <w:t xml:space="preserve">Holanda </w:t>
      </w:r>
      <w:r>
        <w:rPr>
          <w:color w:val="000000"/>
        </w:rPr>
        <w:t xml:space="preserve">para </w:t>
      </w:r>
      <w:r>
        <w:rPr>
          <w:color w:val="5D241B"/>
        </w:rPr>
        <w:t xml:space="preserve">conmemorar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0CCD4"/>
        </w:rPr>
        <w:t xml:space="preserve">operaciones </w:t>
      </w:r>
      <w:r>
        <w:rPr>
          <w:color w:val="155E6A"/>
        </w:rPr>
        <w:t xml:space="preserve">militares </w:t>
      </w:r>
      <w:r>
        <w:rPr>
          <w:color w:val="000000"/>
        </w:rPr>
        <w:t xml:space="preserve">más </w:t>
      </w:r>
      <w:r>
        <w:rPr>
          <w:color w:val="000000"/>
        </w:rPr>
        <w:t xml:space="preserve">audaces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D241B"/>
        </w:rPr>
        <w:t xml:space="preserve">Segunda-Guerra-Mundial </w:t>
      </w:r>
      <w:r>
        <w:rPr>
          <w:color w:val="000000"/>
        </w:rPr>
        <w:t xml:space="preserve">. </w:t>
      </w:r>
      <w:r>
        <w:rPr>
          <w:color w:val="155E6A"/>
        </w:rPr>
        <w:t xml:space="preserve">Bajo </w:t>
      </w:r>
      <w:r>
        <w:rPr>
          <w:color w:val="000000"/>
        </w:rPr>
        <w:t xml:space="preserve">la </w:t>
      </w:r>
      <w:r>
        <w:rPr>
          <w:color w:val="5D241B"/>
        </w:rPr>
        <w:t xml:space="preserve">mirada </w:t>
      </w:r>
      <w:r>
        <w:rPr>
          <w:color w:val="000000"/>
        </w:rPr>
        <w:t xml:space="preserve">del </w:t>
      </w:r>
      <w:r>
        <w:rPr>
          <w:color w:val="5D241B"/>
        </w:rPr>
        <w:t xml:space="preserve">príncipe </w:t>
      </w:r>
      <w:r>
        <w:rPr>
          <w:color w:val="5D241B"/>
        </w:rPr>
        <w:t xml:space="preserve">Carlos </w:t>
      </w:r>
      <w:r>
        <w:rPr>
          <w:color w:val="000000"/>
        </w:rPr>
        <w:t xml:space="preserve">de </w:t>
      </w:r>
      <w:r>
        <w:rPr>
          <w:color w:val="55A2B6"/>
        </w:rPr>
        <w:t xml:space="preserve">Inglaterra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AE6A4C"/>
        </w:rPr>
        <w:t xml:space="preserve">princesa </w:t>
      </w:r>
      <w:r>
        <w:rPr>
          <w:color w:val="5D241B"/>
        </w:rPr>
        <w:t xml:space="preserve">Beatriz </w:t>
      </w:r>
      <w:r>
        <w:rPr>
          <w:color w:val="000000"/>
        </w:rPr>
        <w:t xml:space="preserve">de </w:t>
      </w:r>
      <w:r>
        <w:rPr>
          <w:color w:val="5D241B"/>
        </w:rPr>
        <w:t xml:space="preserve">Holanda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D241B"/>
        </w:rPr>
        <w:t xml:space="preserve">recreó </w:t>
      </w:r>
      <w:r>
        <w:rPr>
          <w:color w:val="000000"/>
        </w:rPr>
        <w:t xml:space="preserve">el </w:t>
      </w:r>
      <w:r>
        <w:rPr>
          <w:color w:val="5D241B"/>
        </w:rPr>
        <w:t xml:space="preserve">despliegue </w:t>
      </w:r>
      <w:r>
        <w:rPr>
          <w:color w:val="000000"/>
        </w:rPr>
        <w:t xml:space="preserve">de </w:t>
      </w:r>
      <w:r>
        <w:rPr>
          <w:color w:val="5D241B"/>
        </w:rPr>
        <w:t xml:space="preserve">35.000 </w:t>
      </w:r>
      <w:r>
        <w:rPr>
          <w:color w:val="AE6A4C"/>
        </w:rPr>
        <w:t xml:space="preserve">paracaidistas </w:t>
      </w:r>
      <w:r>
        <w:rPr>
          <w:color w:val="5D241B"/>
        </w:rPr>
        <w:t xml:space="preserve">británicos </w:t>
      </w:r>
      <w:r>
        <w:rPr>
          <w:color w:val="000000"/>
        </w:rPr>
        <w:t xml:space="preserve">, </w:t>
      </w:r>
      <w:r>
        <w:rPr>
          <w:color w:val="A0CCD4"/>
        </w:rPr>
        <w:t xml:space="preserve">estadounidenses </w:t>
      </w:r>
      <w:r>
        <w:rPr>
          <w:color w:val="000000"/>
        </w:rPr>
        <w:t xml:space="preserve">y </w:t>
      </w:r>
      <w:r>
        <w:rPr>
          <w:color w:val="5D241B"/>
        </w:rPr>
        <w:t xml:space="preserve">polacos </w:t>
      </w:r>
      <w:r>
        <w:rPr>
          <w:color w:val="5D241B"/>
        </w:rPr>
        <w:t xml:space="preserve">tras </w:t>
      </w:r>
      <w:r>
        <w:rPr>
          <w:color w:val="000000"/>
        </w:rPr>
        <w:t xml:space="preserve">las </w:t>
      </w:r>
      <w:r>
        <w:rPr>
          <w:color w:val="A0CCD4"/>
        </w:rPr>
        <w:t xml:space="preserve">líneas </w:t>
      </w:r>
      <w:r>
        <w:rPr>
          <w:color w:val="5D241B"/>
        </w:rPr>
        <w:t xml:space="preserve">alemanas </w:t>
      </w:r>
      <w:r>
        <w:rPr>
          <w:color w:val="000000"/>
        </w:rPr>
        <w:t xml:space="preserve">en </w:t>
      </w:r>
      <w:r>
        <w:rPr>
          <w:color w:val="5D241B"/>
        </w:rPr>
        <w:t xml:space="preserve">1944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D241B"/>
        </w:rPr>
        <w:t xml:space="preserve">misión </w:t>
      </w:r>
      <w:r>
        <w:rPr>
          <w:color w:val="5D241B"/>
        </w:rPr>
        <w:t xml:space="preserve">pretendía </w:t>
      </w:r>
      <w:r>
        <w:rPr>
          <w:color w:val="5D241B"/>
        </w:rPr>
        <w:t xml:space="preserve">abrir </w:t>
      </w:r>
      <w:r>
        <w:rPr>
          <w:color w:val="5D241B"/>
        </w:rPr>
        <w:t xml:space="preserve">vías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D241B"/>
        </w:rPr>
        <w:t xml:space="preserve">aliados </w:t>
      </w:r>
      <w:r>
        <w:rPr>
          <w:color w:val="155E6A"/>
        </w:rPr>
        <w:t xml:space="preserve">hacia </w:t>
      </w:r>
      <w:r>
        <w:rPr>
          <w:color w:val="5D241B"/>
        </w:rPr>
        <w:t xml:space="preserve">suelo </w:t>
      </w:r>
      <w:r>
        <w:rPr>
          <w:color w:val="5D241B"/>
        </w:rPr>
        <w:t xml:space="preserve">germano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5D241B"/>
        </w:rPr>
        <w:t xml:space="preserve">finalmente </w:t>
      </w:r>
      <w:r>
        <w:rPr>
          <w:color w:val="307EC9"/>
        </w:rPr>
        <w:t xml:space="preserve">fracasó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fuera </w:t>
      </w:r>
      <w:r>
        <w:rPr>
          <w:color w:val="000000"/>
        </w:rPr>
        <w:t xml:space="preserve">la </w:t>
      </w:r>
      <w:r>
        <w:rPr>
          <w:color w:val="5D241B"/>
        </w:rPr>
        <w:t xml:space="preserve">salida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5A2B6"/>
        </w:rPr>
        <w:t xml:space="preserve">carrera </w:t>
      </w:r>
      <w:r>
        <w:rPr>
          <w:color w:val="307EC9"/>
        </w:rPr>
        <w:t xml:space="preserve">popular </w:t>
      </w:r>
      <w:r>
        <w:rPr>
          <w:color w:val="000000"/>
        </w:rPr>
        <w:t xml:space="preserve">; </w:t>
      </w:r>
      <w:r>
        <w:rPr>
          <w:color w:val="000000"/>
        </w:rPr>
        <w:t xml:space="preserve">así </w:t>
      </w:r>
      <w:r>
        <w:rPr>
          <w:color w:val="5D241B"/>
        </w:rPr>
        <w:t xml:space="preserve">comenzaba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55A2B6"/>
        </w:rPr>
        <w:t xml:space="preserve">Munich </w:t>
      </w:r>
      <w:r>
        <w:rPr>
          <w:color w:val="000000"/>
        </w:rPr>
        <w:t xml:space="preserve">la </w:t>
      </w:r>
      <w:r>
        <w:rPr>
          <w:color w:val="65ACD2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C1498"/>
        </w:rPr>
        <w:t xml:space="preserve">cerveza </w:t>
      </w:r>
      <w:r>
        <w:rPr>
          <w:color w:val="000000"/>
        </w:rPr>
        <w:t xml:space="preserve">más </w:t>
      </w:r>
      <w:r>
        <w:rPr>
          <w:color w:val="5D241B"/>
        </w:rPr>
        <w:t xml:space="preserve">famosa </w:t>
      </w:r>
      <w:r>
        <w:rPr>
          <w:color w:val="000000"/>
        </w:rPr>
        <w:t xml:space="preserve">del </w:t>
      </w:r>
      <w:r>
        <w:rPr>
          <w:color w:val="5D241B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D241B"/>
        </w:rPr>
        <w:t xml:space="preserve">conocida </w:t>
      </w:r>
      <w:r>
        <w:rPr>
          <w:color w:val="000000"/>
        </w:rPr>
        <w:t xml:space="preserve">Oktoberfest </w:t>
      </w:r>
      <w:r>
        <w:rPr>
          <w:color w:val="A0CCD4"/>
        </w:rPr>
        <w:t xml:space="preserve">reúne </w:t>
      </w:r>
      <w:r>
        <w:rPr>
          <w:color w:val="5D241B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5D241B"/>
        </w:rPr>
        <w:t xml:space="preserve">seis </w:t>
      </w:r>
      <w:r>
        <w:rPr>
          <w:color w:val="A0CCD4"/>
        </w:rPr>
        <w:t xml:space="preserve">millones </w:t>
      </w:r>
      <w:r>
        <w:rPr>
          <w:color w:val="000000"/>
        </w:rPr>
        <w:t xml:space="preserve">de </w:t>
      </w:r>
      <w:r>
        <w:rPr>
          <w:color w:val="5D241B"/>
        </w:rPr>
        <w:t xml:space="preserve">alemanes </w:t>
      </w:r>
      <w:r>
        <w:rPr>
          <w:color w:val="000000"/>
        </w:rPr>
        <w:t xml:space="preserve">y </w:t>
      </w:r>
      <w:r>
        <w:rPr>
          <w:color w:val="65ACD2"/>
        </w:rPr>
        <w:t xml:space="preserve">turistas </w:t>
      </w:r>
      <w:r>
        <w:rPr>
          <w:color w:val="5D241B"/>
        </w:rPr>
        <w:t xml:space="preserve">llegados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5D241B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dos </w:t>
      </w:r>
      <w:r>
        <w:rPr>
          <w:color w:val="5D241B"/>
        </w:rPr>
        <w:t xml:space="preserve">semanas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5D241B"/>
        </w:rPr>
        <w:t xml:space="preserve">trajes </w:t>
      </w:r>
      <w:r>
        <w:rPr>
          <w:color w:val="A0CCD4"/>
        </w:rPr>
        <w:t xml:space="preserve">regionales </w:t>
      </w:r>
      <w:r>
        <w:rPr>
          <w:color w:val="5D241B"/>
        </w:rPr>
        <w:t xml:space="preserve">bávaros </w:t>
      </w:r>
      <w:r>
        <w:rPr>
          <w:color w:val="000000"/>
        </w:rPr>
        <w:t xml:space="preserve">y </w:t>
      </w:r>
      <w:r>
        <w:rPr>
          <w:color w:val="55A2B6"/>
        </w:rPr>
        <w:t xml:space="preserve">canciones </w:t>
      </w:r>
      <w:r>
        <w:rPr>
          <w:color w:val="307EC9"/>
        </w:rPr>
        <w:t xml:space="preserve">populares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D241B"/>
        </w:rPr>
        <w:t xml:space="preserve">consumirán </w:t>
      </w:r>
      <w:r>
        <w:rPr>
          <w:color w:val="155E6A"/>
        </w:rPr>
        <w:t xml:space="preserve">cerca </w:t>
      </w:r>
      <w:r>
        <w:rPr>
          <w:color w:val="000000"/>
        </w:rPr>
        <w:t xml:space="preserve">de </w:t>
      </w:r>
      <w:r>
        <w:rPr>
          <w:color w:val="5D241B"/>
        </w:rPr>
        <w:t xml:space="preserve">siete </w:t>
      </w:r>
      <w:r>
        <w:rPr>
          <w:color w:val="A0CCD4"/>
        </w:rPr>
        <w:t xml:space="preserve">millones </w:t>
      </w:r>
      <w:r>
        <w:rPr>
          <w:color w:val="000000"/>
        </w:rPr>
        <w:t xml:space="preserve">de </w:t>
      </w:r>
      <w:r>
        <w:rPr>
          <w:color w:val="155E6A"/>
        </w:rPr>
        <w:t xml:space="preserve">litros </w:t>
      </w:r>
      <w:r>
        <w:rPr>
          <w:color w:val="000000"/>
        </w:rPr>
        <w:t xml:space="preserve">de </w:t>
      </w:r>
      <w:r>
        <w:rPr>
          <w:color w:val="5C1498"/>
        </w:rPr>
        <w:t xml:space="preserve">cerveza </w:t>
      </w:r>
      <w:r>
        <w:rPr>
          <w:color w:val="000000"/>
        </w:rPr>
        <w:t xml:space="preserve">, </w:t>
      </w:r>
      <w:r>
        <w:rPr>
          <w:color w:val="5D241B"/>
        </w:rPr>
        <w:t xml:space="preserve">servidos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5D241B"/>
        </w:rPr>
        <w:t xml:space="preserve">camareros </w:t>
      </w:r>
      <w:r>
        <w:rPr>
          <w:color w:val="000000"/>
        </w:rPr>
        <w:t xml:space="preserve">y </w:t>
      </w:r>
      <w:r>
        <w:rPr>
          <w:color w:val="5D241B"/>
        </w:rPr>
        <w:t xml:space="preserve">camareras </w:t>
      </w:r>
      <w:r>
        <w:rPr>
          <w:color w:val="000000"/>
        </w:rPr>
        <w:t xml:space="preserve">más </w:t>
      </w:r>
      <w:r>
        <w:rPr>
          <w:color w:val="5D241B"/>
        </w:rPr>
        <w:t xml:space="preserve">expertos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0CCD4"/>
        </w:rPr>
        <w:t xml:space="preserve">región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D241B"/>
        </w:rPr>
        <w:t xml:space="preserve">hombre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5D241B"/>
        </w:rPr>
        <w:t xml:space="preserve">prisión </w:t>
      </w:r>
      <w:r>
        <w:rPr>
          <w:color w:val="5D241B"/>
        </w:rPr>
        <w:t xml:space="preserve">provisional </w:t>
      </w:r>
      <w:r>
        <w:rPr>
          <w:color w:val="000000"/>
        </w:rPr>
        <w:t xml:space="preserve">por </w:t>
      </w:r>
      <w:r>
        <w:rPr>
          <w:color w:val="5D241B"/>
        </w:rPr>
        <w:t xml:space="preserve">grabar </w:t>
      </w:r>
      <w:r>
        <w:rPr>
          <w:color w:val="000000"/>
        </w:rPr>
        <w:t xml:space="preserve">el </w:t>
      </w:r>
      <w:r>
        <w:rPr>
          <w:color w:val="5D241B"/>
        </w:rPr>
        <w:t xml:space="preserve">sufrimiento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D241B"/>
        </w:rPr>
        <w:t xml:space="preserve">pareja </w:t>
      </w:r>
      <w:r>
        <w:rPr>
          <w:color w:val="5D241B"/>
        </w:rPr>
        <w:t xml:space="preserve">mientras </w:t>
      </w:r>
      <w:r>
        <w:rPr>
          <w:color w:val="5D241B"/>
        </w:rPr>
        <w:t xml:space="preserve">agonizaba </w:t>
      </w:r>
      <w:r>
        <w:rPr>
          <w:color w:val="000000"/>
        </w:rPr>
        <w:t xml:space="preserve">y </w:t>
      </w:r>
      <w:r>
        <w:rPr>
          <w:color w:val="5D241B"/>
        </w:rPr>
        <w:t xml:space="preserve">dejarla </w:t>
      </w:r>
      <w:r>
        <w:rPr>
          <w:color w:val="5D241B"/>
        </w:rPr>
        <w:t xml:space="preserve">morir </w:t>
      </w:r>
      <w:r>
        <w:rPr>
          <w:color w:val="000000"/>
        </w:rPr>
        <w:t xml:space="preserve">sin </w:t>
      </w:r>
      <w:r>
        <w:rPr>
          <w:color w:val="5D241B"/>
        </w:rPr>
        <w:t xml:space="preserve">prestarle </w:t>
      </w:r>
      <w:r>
        <w:rPr>
          <w:color w:val="5D241B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D241B"/>
        </w:rPr>
        <w:t xml:space="preserve">víctima </w:t>
      </w:r>
      <w:r>
        <w:rPr>
          <w:color w:val="155E6A"/>
        </w:rPr>
        <w:t xml:space="preserve">falleció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D241B"/>
        </w:rPr>
        <w:t xml:space="preserve">domicilio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D241B"/>
        </w:rPr>
        <w:t xml:space="preserve">pareja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A0CCD4"/>
        </w:rPr>
        <w:t xml:space="preserve">bajada </w:t>
      </w:r>
      <w:r>
        <w:rPr>
          <w:color w:val="000000"/>
        </w:rPr>
        <w:t xml:space="preserve">de </w:t>
      </w:r>
      <w:r>
        <w:rPr>
          <w:color w:val="5D241B"/>
        </w:rPr>
        <w:t xml:space="preserve">azúcar </w:t>
      </w:r>
      <w:r>
        <w:rPr>
          <w:color w:val="000000"/>
        </w:rPr>
        <w:t xml:space="preserve">. </w:t>
      </w:r>
      <w:r>
        <w:rPr>
          <w:color w:val="DC0F1C"/>
        </w:rPr>
        <w:t xml:space="preserve">¿Qué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5D241B"/>
        </w:rPr>
        <w:t xml:space="preserve">sabe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5D241B"/>
        </w:rPr>
        <w:t xml:space="preserve">caso </w:t>
      </w:r>
      <w:r>
        <w:rPr>
          <w:color w:val="000000"/>
        </w:rPr>
        <w:t xml:space="preserve">de </w:t>
      </w:r>
      <w:r>
        <w:rPr>
          <w:color w:val="5D241B"/>
        </w:rPr>
        <w:t xml:space="preserve">violencia </w:t>
      </w:r>
      <w:r>
        <w:rPr>
          <w:color w:val="000000"/>
        </w:rPr>
        <w:t xml:space="preserve">de </w:t>
      </w:r>
      <w:r>
        <w:rPr>
          <w:color w:val="5D241B"/>
        </w:rPr>
        <w:t xml:space="preserve">género </w:t>
      </w:r>
      <w:r>
        <w:rPr>
          <w:color w:val="000000"/>
        </w:rPr>
        <w:t xml:space="preserve">, </w:t>
      </w:r>
      <w:r>
        <w:rPr>
          <w:color w:val="000000"/>
        </w:rPr>
        <w:t xml:space="preserve">Diama-Mata </w:t>
      </w:r>
      <w:r>
        <w:rPr>
          <w:color w:val="000000"/>
        </w:rPr>
        <w:t xml:space="preserve">? </w:t>
      </w:r>
      <w:r>
        <w:rPr>
          <w:color w:val="000000"/>
        </w:rPr>
        <w:t xml:space="preserve">Todo </w:t>
      </w:r>
      <w:r>
        <w:rPr>
          <w:color w:val="5D241B"/>
        </w:rPr>
        <w:t xml:space="preserve">ocurría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D241B"/>
        </w:rPr>
        <w:t xml:space="preserve">pasado </w:t>
      </w:r>
      <w:r>
        <w:rPr>
          <w:color w:val="000000"/>
        </w:rPr>
        <w:t xml:space="preserve">18 </w:t>
      </w:r>
      <w:r>
        <w:rPr>
          <w:color w:val="000000"/>
        </w:rPr>
        <w:t xml:space="preserve">de </w:t>
      </w:r>
      <w:r>
        <w:rPr>
          <w:color w:val="65ACD2"/>
        </w:rPr>
        <w:t xml:space="preserve">junio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una </w:t>
      </w:r>
      <w:r>
        <w:rPr>
          <w:color w:val="5D241B"/>
        </w:rPr>
        <w:t xml:space="preserve">mujer </w:t>
      </w:r>
      <w:r>
        <w:rPr>
          <w:color w:val="155E6A"/>
        </w:rPr>
        <w:t xml:space="preserve">fallecía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D241B"/>
        </w:rPr>
        <w:t xml:space="preserve">domicilio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A0CCD4"/>
        </w:rPr>
        <w:t xml:space="preserve">bajada </w:t>
      </w:r>
      <w:r>
        <w:rPr>
          <w:color w:val="000000"/>
        </w:rPr>
        <w:t xml:space="preserve">de </w:t>
      </w:r>
      <w:r>
        <w:rPr>
          <w:color w:val="5D241B"/>
        </w:rPr>
        <w:t xml:space="preserve">azúcar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5D241B"/>
        </w:rPr>
        <w:t xml:space="preserve">pareja </w:t>
      </w:r>
      <w:r>
        <w:rPr>
          <w:color w:val="5D241B"/>
        </w:rPr>
        <w:t xml:space="preserve">acudía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5D241B"/>
        </w:rPr>
        <w:t xml:space="preserve">comisaría </w:t>
      </w:r>
      <w:r>
        <w:rPr>
          <w:color w:val="000000"/>
        </w:rPr>
        <w:t xml:space="preserve">para </w:t>
      </w:r>
      <w:r>
        <w:rPr>
          <w:color w:val="5D241B"/>
        </w:rPr>
        <w:t xml:space="preserve">contar </w:t>
      </w:r>
      <w:r>
        <w:rPr>
          <w:color w:val="000000"/>
        </w:rPr>
        <w:t xml:space="preserve">lo </w:t>
      </w:r>
      <w:r>
        <w:rPr>
          <w:color w:val="5D241B"/>
        </w:rPr>
        <w:t xml:space="preserve">ocurrido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D241B"/>
        </w:rPr>
        <w:t xml:space="preserve">Policía </w:t>
      </w:r>
      <w:r>
        <w:rPr>
          <w:color w:val="5D241B"/>
        </w:rPr>
        <w:t xml:space="preserve">sospechó </w:t>
      </w:r>
      <w:r>
        <w:rPr>
          <w:color w:val="5D241B"/>
        </w:rPr>
        <w:t xml:space="preserve">entonces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D241B"/>
        </w:rPr>
        <w:t xml:space="preserve">podría </w:t>
      </w:r>
      <w:r>
        <w:rPr>
          <w:color w:val="5D241B"/>
        </w:rPr>
        <w:t xml:space="preserve">haber </w:t>
      </w:r>
      <w:r>
        <w:rPr>
          <w:color w:val="5D241B"/>
        </w:rPr>
        <w:t xml:space="preserve">cometido </w:t>
      </w:r>
      <w:r>
        <w:rPr>
          <w:color w:val="000000"/>
        </w:rPr>
        <w:t xml:space="preserve">un </w:t>
      </w:r>
      <w:r>
        <w:rPr>
          <w:color w:val="5D241B"/>
        </w:rPr>
        <w:t xml:space="preserve">delito </w:t>
      </w:r>
      <w:r>
        <w:rPr>
          <w:color w:val="000000"/>
        </w:rPr>
        <w:t xml:space="preserve">de </w:t>
      </w:r>
      <w:r>
        <w:rPr>
          <w:color w:val="5D241B"/>
        </w:rPr>
        <w:t xml:space="preserve">omisión </w:t>
      </w:r>
      <w:r>
        <w:rPr>
          <w:color w:val="000000"/>
        </w:rPr>
        <w:t xml:space="preserve">de </w:t>
      </w:r>
      <w:r>
        <w:rPr>
          <w:color w:val="5D241B"/>
        </w:rPr>
        <w:t xml:space="preserve">socorro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5D241B"/>
        </w:rPr>
        <w:t xml:space="preserve">detenido </w:t>
      </w:r>
      <w:r>
        <w:rPr>
          <w:color w:val="000000"/>
        </w:rPr>
        <w:t xml:space="preserve">el </w:t>
      </w:r>
      <w:r>
        <w:rPr>
          <w:color w:val="5D241B"/>
        </w:rPr>
        <w:t xml:space="preserve">pasado </w:t>
      </w:r>
      <w:r>
        <w:rPr>
          <w:color w:val="155E6A"/>
        </w:rPr>
        <w:t xml:space="preserve">miércoles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5D241B"/>
        </w:rPr>
        <w:t xml:space="preserve">salvar </w:t>
      </w:r>
      <w:r>
        <w:rPr>
          <w:color w:val="000000"/>
        </w:rPr>
        <w:t xml:space="preserve">la </w:t>
      </w:r>
      <w:r>
        <w:rPr>
          <w:color w:val="5D241B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D241B"/>
        </w:rPr>
        <w:t xml:space="preserve">mujer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5D241B"/>
        </w:rPr>
        <w:t xml:space="preserve">capturar </w:t>
      </w:r>
      <w:r>
        <w:rPr>
          <w:color w:val="000000"/>
        </w:rPr>
        <w:t xml:space="preserve">su </w:t>
      </w:r>
      <w:r>
        <w:rPr>
          <w:color w:val="5D241B"/>
        </w:rPr>
        <w:t xml:space="preserve">agonía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D241B"/>
        </w:rPr>
        <w:t xml:space="preserve">teléfono </w:t>
      </w:r>
      <w:r>
        <w:rPr>
          <w:color w:val="5D241B"/>
        </w:rPr>
        <w:t xml:space="preserve">móvil </w:t>
      </w:r>
      <w:r>
        <w:rPr>
          <w:color w:val="000000"/>
        </w:rPr>
        <w:t xml:space="preserve">. </w:t>
      </w:r>
      <w:r>
        <w:rPr>
          <w:color w:val="5D241B"/>
        </w:rPr>
        <w:t xml:space="preserve">Hace </w:t>
      </w:r>
      <w:r>
        <w:rPr>
          <w:color w:val="155E6A"/>
        </w:rPr>
        <w:t xml:space="preserve">escasos </w:t>
      </w:r>
      <w:r>
        <w:rPr>
          <w:color w:val="155E6A"/>
        </w:rPr>
        <w:t xml:space="preserve">minutos </w:t>
      </w:r>
      <w:r>
        <w:rPr>
          <w:color w:val="000000"/>
        </w:rPr>
        <w:t xml:space="preserve">, </w:t>
      </w:r>
      <w:r>
        <w:rPr>
          <w:color w:val="5D241B"/>
        </w:rPr>
        <w:t xml:space="preserve">acabamos </w:t>
      </w:r>
      <w:r>
        <w:rPr>
          <w:color w:val="000000"/>
        </w:rPr>
        <w:t xml:space="preserve">de </w:t>
      </w:r>
      <w:r>
        <w:rPr>
          <w:color w:val="5D241B"/>
        </w:rPr>
        <w:t xml:space="preserve">conocer </w:t>
      </w:r>
      <w:r>
        <w:rPr>
          <w:color w:val="000000"/>
        </w:rPr>
        <w:t xml:space="preserve">una </w:t>
      </w:r>
      <w:r>
        <w:rPr>
          <w:color w:val="5D241B"/>
        </w:rPr>
        <w:t xml:space="preserve">última </w:t>
      </w:r>
      <w:r>
        <w:rPr>
          <w:color w:val="155E6A"/>
        </w:rPr>
        <w:t xml:space="preserve">hora </w:t>
      </w:r>
      <w:r>
        <w:rPr>
          <w:color w:val="000000"/>
        </w:rPr>
        <w:t xml:space="preserve">. </w:t>
      </w:r>
      <w:r>
        <w:rPr>
          <w:color w:val="5D241B"/>
        </w:rPr>
        <w:t xml:space="preserve">Dos </w:t>
      </w:r>
      <w:r>
        <w:rPr>
          <w:color w:val="5D241B"/>
        </w:rPr>
        <w:t xml:space="preserve">personas </w:t>
      </w:r>
      <w:r>
        <w:rPr>
          <w:color w:val="000000"/>
        </w:rPr>
        <w:t xml:space="preserve">han </w:t>
      </w:r>
      <w:r>
        <w:rPr>
          <w:color w:val="5D241B"/>
        </w:rPr>
        <w:t xml:space="preserve">sido </w:t>
      </w:r>
      <w:r>
        <w:rPr>
          <w:color w:val="5D241B"/>
        </w:rPr>
        <w:t xml:space="preserve">detenidas </w:t>
      </w:r>
      <w:r>
        <w:rPr>
          <w:color w:val="000000"/>
        </w:rPr>
        <w:t xml:space="preserve">por </w:t>
      </w:r>
      <w:r>
        <w:rPr>
          <w:color w:val="5D241B"/>
        </w:rPr>
        <w:t xml:space="preserve">apuñalar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D241B"/>
        </w:rPr>
        <w:t xml:space="preserve">joven </w:t>
      </w:r>
      <w:r>
        <w:rPr>
          <w:color w:val="000000"/>
        </w:rPr>
        <w:t xml:space="preserve">en </w:t>
      </w:r>
      <w:r>
        <w:rPr>
          <w:color w:val="5D241B"/>
        </w:rPr>
        <w:t xml:space="preserve">pleno </w:t>
      </w:r>
      <w:r>
        <w:rPr>
          <w:color w:val="5D241B"/>
        </w:rPr>
        <w:t xml:space="preserve">centro </w:t>
      </w:r>
      <w:r>
        <w:rPr>
          <w:color w:val="000000"/>
        </w:rPr>
        <w:t xml:space="preserve">de </w:t>
      </w:r>
      <w:r>
        <w:rPr>
          <w:color w:val="26BE7A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D241B"/>
        </w:rPr>
        <w:t xml:space="preserve">pelea </w:t>
      </w:r>
      <w:r>
        <w:rPr>
          <w:color w:val="000000"/>
        </w:rPr>
        <w:t xml:space="preserve">se </w:t>
      </w:r>
      <w:r>
        <w:rPr>
          <w:color w:val="5D241B"/>
        </w:rPr>
        <w:t xml:space="preserve">desencadenaba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D241B"/>
        </w:rPr>
        <w:t xml:space="preserve">vestíbulo </w:t>
      </w:r>
      <w:r>
        <w:rPr>
          <w:color w:val="000000"/>
        </w:rPr>
        <w:t xml:space="preserve">del </w:t>
      </w:r>
      <w:r>
        <w:rPr>
          <w:color w:val="155E6A"/>
        </w:rPr>
        <w:t xml:space="preserve">Metro </w:t>
      </w:r>
      <w:r>
        <w:rPr>
          <w:color w:val="000000"/>
        </w:rPr>
        <w:t xml:space="preserve">de </w:t>
      </w:r>
      <w:r>
        <w:rPr>
          <w:color w:val="155E6A"/>
        </w:rPr>
        <w:t xml:space="preserve">plaza </w:t>
      </w:r>
      <w:r>
        <w:rPr>
          <w:color w:val="26BE7A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D241B"/>
        </w:rPr>
        <w:t xml:space="preserve">joven </w:t>
      </w:r>
      <w:r>
        <w:rPr>
          <w:color w:val="000000"/>
        </w:rPr>
        <w:t xml:space="preserve">era </w:t>
      </w:r>
      <w:r>
        <w:rPr>
          <w:color w:val="5D241B"/>
        </w:rPr>
        <w:t xml:space="preserve">agredido </w:t>
      </w:r>
      <w:r>
        <w:rPr>
          <w:color w:val="000000"/>
        </w:rPr>
        <w:t xml:space="preserve">con </w:t>
      </w:r>
      <w:r>
        <w:rPr>
          <w:color w:val="5D241B"/>
        </w:rPr>
        <w:t xml:space="preserve">arma </w:t>
      </w:r>
      <w:r>
        <w:rPr>
          <w:color w:val="5D241B"/>
        </w:rPr>
        <w:t xml:space="preserve">blanca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D241B"/>
        </w:rPr>
        <w:t xml:space="preserve">cuello </w:t>
      </w:r>
      <w:r>
        <w:rPr>
          <w:color w:val="000000"/>
        </w:rPr>
        <w:t xml:space="preserve">. </w:t>
      </w:r>
      <w:r>
        <w:rPr>
          <w:color w:val="5D241B"/>
        </w:rPr>
        <w:t xml:space="preserve">Dos </w:t>
      </w:r>
      <w:r>
        <w:rPr>
          <w:color w:val="5D241B"/>
        </w:rPr>
        <w:t xml:space="preserve">personas </w:t>
      </w:r>
      <w:r>
        <w:rPr>
          <w:color w:val="000000"/>
        </w:rPr>
        <w:t xml:space="preserve">han </w:t>
      </w:r>
      <w:r>
        <w:rPr>
          <w:color w:val="5D241B"/>
        </w:rPr>
        <w:t xml:space="preserve">sido </w:t>
      </w:r>
      <w:r>
        <w:rPr>
          <w:color w:val="5D241B"/>
        </w:rPr>
        <w:t xml:space="preserve">detenidas </w:t>
      </w:r>
      <w:r>
        <w:rPr>
          <w:color w:val="000000"/>
        </w:rPr>
        <w:t xml:space="preserve">. </w:t>
      </w:r>
      <w:r>
        <w:rPr>
          <w:color w:val="155E6A"/>
        </w:rPr>
        <w:t xml:space="preserve">Todavía </w:t>
      </w:r>
      <w:r>
        <w:rPr>
          <w:color w:val="000000"/>
        </w:rPr>
        <w:t xml:space="preserve">no </w:t>
      </w:r>
      <w:r>
        <w:rPr>
          <w:color w:val="5D241B"/>
        </w:rPr>
        <w:t xml:space="preserve">conocemos </w:t>
      </w:r>
      <w:r>
        <w:rPr>
          <w:color w:val="000000"/>
        </w:rPr>
        <w:t xml:space="preserve">su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155E6A"/>
        </w:rPr>
        <w:t xml:space="preserve">trasladado </w:t>
      </w:r>
      <w:r>
        <w:rPr>
          <w:color w:val="5D241B"/>
        </w:rPr>
        <w:t xml:space="preserve">grave </w:t>
      </w:r>
      <w:r>
        <w:rPr>
          <w:color w:val="000000"/>
        </w:rPr>
        <w:t xml:space="preserve">al </w:t>
      </w:r>
      <w:r>
        <w:rPr>
          <w:color w:val="5D241B"/>
        </w:rPr>
        <w:t xml:space="preserve">hospital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 </w:t>
      </w:r>
      <w:r>
        <w:rPr>
          <w:color w:val="A0CCD4"/>
        </w:rPr>
        <w:t xml:space="preserve">millones </w:t>
      </w:r>
      <w:r>
        <w:rPr>
          <w:color w:val="000000"/>
        </w:rPr>
        <w:t xml:space="preserve">de </w:t>
      </w:r>
      <w:r>
        <w:rPr>
          <w:color w:val="5D241B"/>
        </w:rPr>
        <w:t xml:space="preserve">mujeres </w:t>
      </w:r>
      <w:r>
        <w:rPr>
          <w:color w:val="5D241B"/>
        </w:rPr>
        <w:t xml:space="preserve">ejercen </w:t>
      </w:r>
      <w:r>
        <w:rPr>
          <w:color w:val="000000"/>
        </w:rPr>
        <w:t xml:space="preserve">la </w:t>
      </w:r>
      <w:r>
        <w:rPr>
          <w:color w:val="5D241B"/>
        </w:rPr>
        <w:t xml:space="preserve">prostitución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D241B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5A2B6"/>
        </w:rPr>
        <w:t xml:space="preserve">gran </w:t>
      </w:r>
      <w:r>
        <w:rPr>
          <w:color w:val="5D241B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lo </w:t>
      </w:r>
      <w:r>
        <w:rPr>
          <w:color w:val="5D241B"/>
        </w:rPr>
        <w:t xml:space="preserve">hace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6BE7A"/>
        </w:rPr>
        <w:t xml:space="preserve">voluntad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0CCD4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5D241B"/>
        </w:rPr>
        <w:t xml:space="preserve">porcentaje </w:t>
      </w:r>
      <w:r>
        <w:rPr>
          <w:color w:val="155E6A"/>
        </w:rPr>
        <w:t xml:space="preserve">supera </w:t>
      </w:r>
      <w:r>
        <w:rPr>
          <w:color w:val="000000"/>
        </w:rPr>
        <w:t xml:space="preserve">el </w:t>
      </w:r>
      <w:r>
        <w:rPr>
          <w:color w:val="000000"/>
        </w:rPr>
        <w:t xml:space="preserve">90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5D241B"/>
        </w:rPr>
        <w:t xml:space="preserve">ngel </w:t>
      </w:r>
      <w:r>
        <w:rPr>
          <w:color w:val="000000"/>
        </w:rPr>
        <w:t xml:space="preserve">Carreira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5D241B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D241B"/>
        </w:rPr>
        <w:t xml:space="preserve">trata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5D241B"/>
        </w:rPr>
        <w:t xml:space="preserve">redes </w:t>
      </w:r>
      <w:r>
        <w:rPr>
          <w:color w:val="000000"/>
        </w:rPr>
        <w:t xml:space="preserve">de </w:t>
      </w:r>
      <w:r>
        <w:rPr>
          <w:color w:val="5D241B"/>
        </w:rPr>
        <w:t xml:space="preserve">explotación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155E6A"/>
        </w:rPr>
        <w:t xml:space="preserve">difícil </w:t>
      </w:r>
      <w:r>
        <w:rPr>
          <w:color w:val="A0CCD4"/>
        </w:rPr>
        <w:t xml:space="preserve">calcular </w:t>
      </w:r>
      <w:r>
        <w:rPr>
          <w:color w:val="5D241B"/>
        </w:rPr>
        <w:t xml:space="preserve">cuántas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5D241B"/>
        </w:rPr>
        <w:t xml:space="preserve">sometidas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155E6A"/>
        </w:rPr>
        <w:t xml:space="preserve">situación </w:t>
      </w:r>
      <w:r>
        <w:rPr>
          <w:color w:val="000000"/>
        </w:rPr>
        <w:t xml:space="preserve">en </w:t>
      </w:r>
      <w:r>
        <w:rPr>
          <w:color w:val="A0CCD4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D241B"/>
        </w:rPr>
        <w:t xml:space="preserve">estimaciones </w:t>
      </w:r>
      <w:r>
        <w:rPr>
          <w:color w:val="000000"/>
        </w:rPr>
        <w:t xml:space="preserve">más </w:t>
      </w:r>
      <w:r>
        <w:rPr>
          <w:color w:val="5D241B"/>
        </w:rPr>
        <w:t xml:space="preserve">alarmantes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5D241B"/>
        </w:rPr>
        <w:t xml:space="preserve">maneja </w:t>
      </w:r>
      <w:r>
        <w:rPr>
          <w:color w:val="000000"/>
        </w:rPr>
        <w:t xml:space="preserve">la </w:t>
      </w:r>
      <w:r>
        <w:rPr>
          <w:color w:val="A0CCD4"/>
        </w:rPr>
        <w:t xml:space="preserve">Oficina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5D241B"/>
        </w:rPr>
        <w:t xml:space="preserve">Delito </w:t>
      </w:r>
      <w:r>
        <w:rPr>
          <w:color w:val="000000"/>
        </w:rPr>
        <w:t xml:space="preserve">de </w:t>
      </w:r>
      <w:r>
        <w:rPr>
          <w:color w:val="5D241B"/>
        </w:rPr>
        <w:t xml:space="preserve">Naciones-Unidas </w:t>
      </w:r>
      <w:r>
        <w:rPr>
          <w:color w:val="000000"/>
        </w:rPr>
        <w:t xml:space="preserve">: </w:t>
      </w:r>
      <w:r>
        <w:rPr>
          <w:color w:val="A0CCD4"/>
        </w:rPr>
        <w:t xml:space="preserve">calcula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hasta </w:t>
      </w:r>
      <w:r>
        <w:rPr>
          <w:color w:val="5D241B"/>
        </w:rPr>
        <w:t xml:space="preserve">350.000 </w:t>
      </w:r>
      <w:r>
        <w:rPr>
          <w:color w:val="5D241B"/>
        </w:rPr>
        <w:t xml:space="preserve">mujeres </w:t>
      </w:r>
      <w:r>
        <w:rPr>
          <w:color w:val="5D241B"/>
        </w:rPr>
        <w:t xml:space="preserve">prostituidas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5D241B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5D241B"/>
        </w:rPr>
        <w:t xml:space="preserve">estudios </w:t>
      </w:r>
      <w:r>
        <w:rPr>
          <w:color w:val="A0CCD4"/>
        </w:rPr>
        <w:t xml:space="preserve">rebajan </w:t>
      </w:r>
      <w:r>
        <w:rPr>
          <w:color w:val="000000"/>
        </w:rPr>
        <w:t xml:space="preserve">esa </w:t>
      </w:r>
      <w:r>
        <w:rPr>
          <w:color w:val="A0CCD4"/>
        </w:rPr>
        <w:t xml:space="preserve">cifra </w:t>
      </w:r>
      <w:r>
        <w:rPr>
          <w:color w:val="000000"/>
        </w:rPr>
        <w:t xml:space="preserve">a </w:t>
      </w:r>
      <w:r>
        <w:rPr>
          <w:color w:val="5D241B"/>
        </w:rPr>
        <w:t xml:space="preserve">100.000 </w:t>
      </w:r>
      <w:r>
        <w:rPr>
          <w:color w:val="5D241B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¿Y </w:t>
      </w:r>
      <w:r>
        <w:rPr>
          <w:color w:val="000000"/>
        </w:rPr>
        <w:t xml:space="preserve">sus </w:t>
      </w:r>
      <w:r>
        <w:rPr>
          <w:color w:val="5D241B"/>
        </w:rPr>
        <w:t xml:space="preserve">clientes </w:t>
      </w:r>
      <w:r>
        <w:rPr>
          <w:color w:val="000000"/>
        </w:rPr>
        <w:t xml:space="preserve">? </w:t>
      </w:r>
      <w:r>
        <w:rPr>
          <w:color w:val="000000"/>
        </w:rPr>
        <w:t xml:space="preserve">El </w:t>
      </w:r>
      <w:r>
        <w:rPr>
          <w:color w:val="307EC9"/>
        </w:rPr>
        <w:t xml:space="preserve">Gobierno </w:t>
      </w:r>
      <w:r>
        <w:rPr>
          <w:color w:val="A0CCD4"/>
        </w:rPr>
        <w:t xml:space="preserve">cifra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39 </w:t>
      </w:r>
      <w:r>
        <w:rPr>
          <w:color w:val="000000"/>
        </w:rPr>
        <w:t xml:space="preserve">% </w:t>
      </w:r>
      <w:r>
        <w:rPr>
          <w:color w:val="000000"/>
        </w:rPr>
        <w:t xml:space="preserve">el </w:t>
      </w:r>
      <w:r>
        <w:rPr>
          <w:color w:val="5D241B"/>
        </w:rPr>
        <w:t xml:space="preserve">número </w:t>
      </w:r>
      <w:r>
        <w:rPr>
          <w:color w:val="000000"/>
        </w:rPr>
        <w:t xml:space="preserve">de </w:t>
      </w:r>
      <w:r>
        <w:rPr>
          <w:color w:val="5D241B"/>
        </w:rPr>
        <w:t xml:space="preserve">hombres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5D241B"/>
        </w:rPr>
        <w:t xml:space="preserve">pagado </w:t>
      </w:r>
      <w:r>
        <w:rPr>
          <w:color w:val="000000"/>
        </w:rPr>
        <w:t xml:space="preserve">por </w:t>
      </w:r>
      <w:r>
        <w:rPr>
          <w:color w:val="5D241B"/>
        </w:rPr>
        <w:t xml:space="preserve">sexo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5D241B"/>
        </w:rPr>
        <w:t xml:space="preserve">cierto </w:t>
      </w:r>
      <w:r>
        <w:rPr>
          <w:color w:val="000000"/>
        </w:rPr>
        <w:t xml:space="preserve">, </w:t>
      </w:r>
      <w:r>
        <w:rPr>
          <w:color w:val="5D241B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5D241B"/>
        </w:rPr>
        <w:t xml:space="preserve">jóvenes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A0CCD4"/>
        </w:rPr>
        <w:t xml:space="preserve">sitúa </w:t>
      </w:r>
      <w:r>
        <w:rPr>
          <w:color w:val="000000"/>
        </w:rPr>
        <w:t xml:space="preserve">a </w:t>
      </w:r>
      <w:r>
        <w:rPr>
          <w:color w:val="A0CCD4"/>
        </w:rPr>
        <w:t xml:space="preserve">España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A0CCD4"/>
        </w:rPr>
        <w:t xml:space="preserve">países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A0CCD4"/>
        </w:rPr>
        <w:t xml:space="preserve">consumidores </w:t>
      </w:r>
      <w:r>
        <w:rPr>
          <w:color w:val="000000"/>
        </w:rPr>
        <w:t xml:space="preserve">de </w:t>
      </w:r>
      <w:r>
        <w:rPr>
          <w:color w:val="5D241B"/>
        </w:rPr>
        <w:t xml:space="preserve">prostitución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5D241B"/>
        </w:rPr>
        <w:t xml:space="preserve">intenta </w:t>
      </w:r>
      <w:r>
        <w:rPr>
          <w:color w:val="5D241B"/>
        </w:rPr>
        <w:t xml:space="preserve">proteger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D241B"/>
        </w:rPr>
        <w:t xml:space="preserve">víctima </w:t>
      </w:r>
      <w:r>
        <w:rPr>
          <w:color w:val="000000"/>
        </w:rPr>
        <w:t xml:space="preserve">de </w:t>
      </w:r>
      <w:r>
        <w:rPr>
          <w:color w:val="5D241B"/>
        </w:rPr>
        <w:t xml:space="preserve">trata </w:t>
      </w:r>
      <w:r>
        <w:rPr>
          <w:color w:val="000000"/>
        </w:rPr>
        <w:t xml:space="preserve">con </w:t>
      </w:r>
      <w:r>
        <w:rPr>
          <w:color w:val="5D241B"/>
        </w:rPr>
        <w:t xml:space="preserve">penas </w:t>
      </w:r>
      <w:r>
        <w:rPr>
          <w:color w:val="000000"/>
        </w:rPr>
        <w:t xml:space="preserve">de </w:t>
      </w:r>
      <w:r>
        <w:rPr>
          <w:color w:val="5D241B"/>
        </w:rPr>
        <w:t xml:space="preserve">cárcel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5D241B"/>
        </w:rPr>
        <w:t xml:space="preserve">proxenetas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5D241B"/>
        </w:rPr>
        <w:t xml:space="preserve">multas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5D241B"/>
        </w:rPr>
        <w:t xml:space="preserve">clientes </w:t>
      </w:r>
      <w:r>
        <w:rPr>
          <w:color w:val="000000"/>
        </w:rPr>
        <w:t xml:space="preserve">en </w:t>
      </w:r>
      <w:r>
        <w:rPr>
          <w:color w:val="5D241B"/>
        </w:rPr>
        <w:t xml:space="preserve">circunstancias </w:t>
      </w:r>
      <w:r>
        <w:rPr>
          <w:color w:val="5D241B"/>
        </w:rPr>
        <w:t xml:space="preserve">limitadas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algunos </w:t>
      </w:r>
      <w:r>
        <w:rPr>
          <w:color w:val="A0CCD4"/>
        </w:rPr>
        <w:t xml:space="preserve">ayuntamientos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A0CCD4"/>
        </w:rPr>
        <w:t xml:space="preserve">regulado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5D241B"/>
        </w:rPr>
        <w:t xml:space="preserve">apartar </w:t>
      </w:r>
      <w:r>
        <w:rPr>
          <w:color w:val="000000"/>
        </w:rPr>
        <w:t xml:space="preserve">la </w:t>
      </w:r>
      <w:r>
        <w:rPr>
          <w:color w:val="5D241B"/>
        </w:rPr>
        <w:t xml:space="preserve">prostitución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D241B"/>
        </w:rPr>
        <w:t xml:space="preserve">Córdoba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D241B"/>
        </w:rPr>
        <w:t xml:space="preserve">grupo </w:t>
      </w:r>
      <w:r>
        <w:rPr>
          <w:color w:val="000000"/>
        </w:rPr>
        <w:t xml:space="preserve">de </w:t>
      </w:r>
      <w:r>
        <w:rPr>
          <w:color w:val="5D241B"/>
        </w:rPr>
        <w:t xml:space="preserve">mujeres </w:t>
      </w:r>
      <w:r>
        <w:rPr>
          <w:color w:val="5D241B"/>
        </w:rPr>
        <w:t xml:space="preserve">pide </w:t>
      </w:r>
      <w:r>
        <w:rPr>
          <w:color w:val="000000"/>
        </w:rPr>
        <w:t xml:space="preserve">una </w:t>
      </w:r>
      <w:r>
        <w:rPr>
          <w:color w:val="5D241B"/>
        </w:rPr>
        <w:t xml:space="preserve">ordenanza </w:t>
      </w:r>
      <w:r>
        <w:rPr>
          <w:color w:val="000000"/>
        </w:rPr>
        <w:t xml:space="preserve">para </w:t>
      </w:r>
      <w:r>
        <w:rPr>
          <w:color w:val="5D241B"/>
        </w:rPr>
        <w:t xml:space="preserve">multar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D241B"/>
        </w:rPr>
        <w:t xml:space="preserve">clientes </w:t>
      </w:r>
      <w:r>
        <w:rPr>
          <w:color w:val="000000"/>
        </w:rPr>
        <w:t xml:space="preserve">, </w:t>
      </w:r>
      <w:r>
        <w:rPr>
          <w:color w:val="000000"/>
        </w:rPr>
        <w:t xml:space="preserve">Jaime-Castilla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D241B"/>
        </w:rPr>
        <w:t xml:space="preserve">prostitución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en </w:t>
      </w:r>
      <w:r>
        <w:rPr>
          <w:color w:val="155E6A"/>
        </w:rPr>
        <w:t xml:space="preserve">calles </w:t>
      </w:r>
      <w:r>
        <w:rPr>
          <w:color w:val="000000"/>
        </w:rPr>
        <w:t xml:space="preserve">, </w:t>
      </w:r>
      <w:r>
        <w:rPr>
          <w:color w:val="5D241B"/>
        </w:rPr>
        <w:t xml:space="preserve">pisos </w:t>
      </w:r>
      <w:r>
        <w:rPr>
          <w:color w:val="000000"/>
        </w:rPr>
        <w:t xml:space="preserve">y </w:t>
      </w:r>
      <w:r>
        <w:rPr>
          <w:color w:val="55A2B6"/>
        </w:rPr>
        <w:t xml:space="preserve">clubes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que </w:t>
      </w:r>
      <w:r>
        <w:rPr>
          <w:color w:val="000000"/>
        </w:rPr>
        <w:t xml:space="preserve">tengo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5D241B"/>
        </w:rPr>
        <w:t xml:space="preserve">espalda </w:t>
      </w:r>
      <w:r>
        <w:rPr>
          <w:color w:val="000000"/>
        </w:rPr>
        <w:t xml:space="preserve">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5D241B"/>
        </w:rPr>
        <w:t xml:space="preserve">tipo </w:t>
      </w:r>
      <w:r>
        <w:rPr>
          <w:color w:val="000000"/>
        </w:rPr>
        <w:t xml:space="preserve">de </w:t>
      </w:r>
      <w:r>
        <w:rPr>
          <w:color w:val="5D241B"/>
        </w:rPr>
        <w:t xml:space="preserve">violencia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las </w:t>
      </w:r>
      <w:r>
        <w:rPr>
          <w:color w:val="5D241B"/>
        </w:rPr>
        <w:t xml:space="preserve">mujeres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D241B"/>
        </w:rPr>
        <w:t xml:space="preserve">forma </w:t>
      </w:r>
      <w:r>
        <w:rPr>
          <w:color w:val="000000"/>
        </w:rPr>
        <w:t xml:space="preserve">de </w:t>
      </w:r>
      <w:r>
        <w:rPr>
          <w:color w:val="5D241B"/>
        </w:rPr>
        <w:t xml:space="preserve">esclavitud </w:t>
      </w:r>
      <w:r>
        <w:rPr>
          <w:color w:val="000000"/>
        </w:rPr>
        <w:t xml:space="preserve">más </w:t>
      </w:r>
      <w:r>
        <w:rPr>
          <w:color w:val="5D241B"/>
        </w:rPr>
        <w:t xml:space="preserve">extendida </w:t>
      </w:r>
      <w:r>
        <w:rPr>
          <w:color w:val="000000"/>
        </w:rPr>
        <w:t xml:space="preserve">del </w:t>
      </w:r>
      <w:r>
        <w:rPr>
          <w:color w:val="55A2B6"/>
        </w:rPr>
        <w:t xml:space="preserve">siglo </w:t>
      </w:r>
      <w:r>
        <w:rPr>
          <w:color w:val="5D241B"/>
        </w:rPr>
        <w:t xml:space="preserve">XXI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5D241B"/>
        </w:rPr>
        <w:t xml:space="preserve">recuerdan </w:t>
      </w:r>
      <w:r>
        <w:rPr>
          <w:color w:val="000000"/>
        </w:rPr>
        <w:t xml:space="preserve">desde </w:t>
      </w:r>
      <w:r>
        <w:rPr>
          <w:color w:val="000000"/>
        </w:rPr>
        <w:t xml:space="preserve">una </w:t>
      </w:r>
      <w:r>
        <w:rPr>
          <w:color w:val="A0CCD4"/>
        </w:rPr>
        <w:t xml:space="preserve">plataforma </w:t>
      </w:r>
      <w:r>
        <w:rPr>
          <w:color w:val="5D241B"/>
        </w:rPr>
        <w:t xml:space="preserve">andaluza </w:t>
      </w:r>
      <w:r>
        <w:rPr>
          <w:color w:val="000000"/>
        </w:rPr>
        <w:t xml:space="preserve">que </w:t>
      </w:r>
      <w:r>
        <w:rPr>
          <w:color w:val="5D241B"/>
        </w:rPr>
        <w:t xml:space="preserve">desea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155E6A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5D241B"/>
        </w:rPr>
        <w:t xml:space="preserve">Córdoba </w:t>
      </w:r>
      <w:r>
        <w:rPr>
          <w:color w:val="A0CCD4"/>
        </w:rPr>
        <w:t xml:space="preserve">apruebe </w:t>
      </w:r>
      <w:r>
        <w:rPr>
          <w:color w:val="000000"/>
        </w:rPr>
        <w:t xml:space="preserve">una </w:t>
      </w:r>
      <w:r>
        <w:rPr>
          <w:color w:val="5D241B"/>
        </w:rPr>
        <w:t xml:space="preserve">ordenanza </w:t>
      </w:r>
      <w:r>
        <w:rPr>
          <w:color w:val="000000"/>
        </w:rPr>
        <w:t xml:space="preserve">para </w:t>
      </w:r>
      <w:r>
        <w:rPr>
          <w:color w:val="5D241B"/>
        </w:rPr>
        <w:t xml:space="preserve">multar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0CCD4"/>
        </w:rPr>
        <w:t xml:space="preserve">consumidores </w:t>
      </w:r>
      <w:r>
        <w:rPr>
          <w:color w:val="000000"/>
        </w:rPr>
        <w:t xml:space="preserve">de </w:t>
      </w:r>
      <w:r>
        <w:rPr>
          <w:color w:val="5D241B"/>
        </w:rPr>
        <w:t xml:space="preserve">prostitución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5D241B"/>
        </w:rPr>
        <w:t xml:space="preserve">perseguir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D241B"/>
        </w:rPr>
        <w:t xml:space="preserve">mujeres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A0CCD4"/>
        </w:rPr>
        <w:t xml:space="preserve">deben </w:t>
      </w:r>
      <w:r>
        <w:rPr>
          <w:color w:val="000000"/>
        </w:rPr>
        <w:t xml:space="preserve">ser </w:t>
      </w:r>
      <w:r>
        <w:rPr>
          <w:color w:val="5D241B"/>
        </w:rPr>
        <w:t xml:space="preserve">protegidas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D241B"/>
        </w:rPr>
        <w:t xml:space="preserve">busca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5D241B"/>
        </w:rPr>
        <w:t xml:space="preserve">junto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5D241B"/>
        </w:rPr>
        <w:t xml:space="preserve">multas </w:t>
      </w:r>
      <w:r>
        <w:rPr>
          <w:color w:val="000000"/>
        </w:rPr>
        <w:t xml:space="preserve">, </w:t>
      </w:r>
      <w:r>
        <w:rPr>
          <w:color w:val="000000"/>
        </w:rPr>
        <w:t xml:space="preserve">haya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una </w:t>
      </w:r>
      <w:r>
        <w:rPr>
          <w:color w:val="307EC9"/>
        </w:rPr>
        <w:t xml:space="preserve">política </w:t>
      </w:r>
      <w:r>
        <w:rPr>
          <w:color w:val="000000"/>
        </w:rPr>
        <w:t xml:space="preserve">de </w:t>
      </w:r>
      <w:r>
        <w:rPr>
          <w:color w:val="5D241B"/>
        </w:rPr>
        <w:t xml:space="preserve">educación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5D241B"/>
        </w:rPr>
        <w:t xml:space="preserve">concienciar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ciudadanía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estamos </w:t>
      </w:r>
      <w:r>
        <w:rPr>
          <w:color w:val="5D241B"/>
        </w:rPr>
        <w:t xml:space="preserve">educando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D241B"/>
        </w:rPr>
        <w:t xml:space="preserve">niños </w:t>
      </w:r>
      <w:r>
        <w:rPr>
          <w:color w:val="000000"/>
        </w:rPr>
        <w:t xml:space="preserve">con </w:t>
      </w:r>
      <w:r>
        <w:rPr>
          <w:color w:val="5D241B"/>
        </w:rPr>
        <w:t xml:space="preserve">prostíbulos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D241B"/>
        </w:rPr>
        <w:t xml:space="preserve">puertas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nuestras </w:t>
      </w:r>
      <w:r>
        <w:rPr>
          <w:color w:val="5D241B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D241B"/>
        </w:rPr>
        <w:t xml:space="preserve">trata </w:t>
      </w:r>
      <w:r>
        <w:rPr>
          <w:color w:val="000000"/>
        </w:rPr>
        <w:t xml:space="preserve">sea </w:t>
      </w:r>
      <w:r>
        <w:rPr>
          <w:color w:val="000000"/>
        </w:rPr>
        <w:t xml:space="preserve">algo </w:t>
      </w:r>
      <w:r>
        <w:rPr>
          <w:color w:val="000000"/>
        </w:rPr>
        <w:t xml:space="preserve">tan </w:t>
      </w:r>
      <w:r>
        <w:rPr>
          <w:color w:val="5D241B"/>
        </w:rPr>
        <w:t xml:space="preserve">cotidiano </w:t>
      </w:r>
      <w:r>
        <w:rPr>
          <w:color w:val="000000"/>
        </w:rPr>
        <w:t xml:space="preserve">como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5D241B"/>
        </w:rPr>
        <w:t xml:space="preserve">vemos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0CCD4"/>
        </w:rPr>
        <w:t xml:space="preserve">telediarios </w:t>
      </w:r>
      <w:r>
        <w:rPr>
          <w:color w:val="000000"/>
        </w:rPr>
        <w:t xml:space="preserve">y </w:t>
      </w:r>
      <w:r>
        <w:rPr>
          <w:color w:val="5D241B"/>
        </w:rPr>
        <w:t xml:space="preserve">pensamos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D241B"/>
        </w:rPr>
        <w:t xml:space="preserve">cosa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26BE7A"/>
        </w:rPr>
        <w:t xml:space="preserve">planeado </w:t>
      </w:r>
      <w:r>
        <w:rPr>
          <w:color w:val="000000"/>
        </w:rPr>
        <w:t xml:space="preserve">unas </w:t>
      </w:r>
      <w:r>
        <w:rPr>
          <w:color w:val="65ACD2"/>
        </w:rPr>
        <w:t xml:space="preserve">vacaciones </w:t>
      </w:r>
      <w:r>
        <w:rPr>
          <w:color w:val="5D241B"/>
        </w:rPr>
        <w:t xml:space="preserve">inolvidables </w:t>
      </w:r>
      <w:r>
        <w:rPr>
          <w:color w:val="000000"/>
        </w:rPr>
        <w:t xml:space="preserve">en </w:t>
      </w:r>
      <w:r>
        <w:rPr>
          <w:color w:val="5D241B"/>
        </w:rPr>
        <w:t xml:space="preserve">Tanzania </w:t>
      </w:r>
      <w:r>
        <w:rPr>
          <w:color w:val="000000"/>
        </w:rPr>
        <w:t xml:space="preserve">para </w:t>
      </w:r>
      <w:r>
        <w:rPr>
          <w:color w:val="5D241B"/>
        </w:rPr>
        <w:t xml:space="preserve">pedirle </w:t>
      </w:r>
      <w:r>
        <w:rPr>
          <w:color w:val="5D241B"/>
        </w:rPr>
        <w:t xml:space="preserve">matrimonio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D241B"/>
        </w:rPr>
        <w:t xml:space="preserve">novia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5D241B"/>
        </w:rPr>
        <w:t xml:space="preserve">asistió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5D241B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D241B"/>
        </w:rPr>
        <w:t xml:space="preserve">habitación </w:t>
      </w:r>
      <w:r>
        <w:rPr>
          <w:color w:val="5D241B"/>
        </w:rPr>
        <w:t xml:space="preserve">submarina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5D241B"/>
        </w:rPr>
        <w:t xml:space="preserve">lado </w:t>
      </w:r>
      <w:r>
        <w:rPr>
          <w:color w:val="000000"/>
        </w:rPr>
        <w:t xml:space="preserve">del </w:t>
      </w:r>
      <w:r>
        <w:rPr>
          <w:color w:val="5D241B"/>
        </w:rPr>
        <w:t xml:space="preserve">cristal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5D241B"/>
        </w:rPr>
        <w:t xml:space="preserve">inolvidable </w:t>
      </w:r>
      <w:r>
        <w:rPr>
          <w:color w:val="5D241B"/>
        </w:rPr>
        <w:t xml:space="preserve">terminó </w:t>
      </w:r>
      <w:r>
        <w:rPr>
          <w:color w:val="000000"/>
        </w:rPr>
        <w:t xml:space="preserve">en </w:t>
      </w:r>
      <w:r>
        <w:rPr>
          <w:color w:val="155E6A"/>
        </w:rPr>
        <w:t xml:space="preserve">tragedia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D241B"/>
        </w:rPr>
        <w:t xml:space="preserve">sueño </w:t>
      </w:r>
      <w:r>
        <w:rPr>
          <w:color w:val="000000"/>
        </w:rPr>
        <w:t xml:space="preserve">de </w:t>
      </w:r>
      <w:r>
        <w:rPr>
          <w:color w:val="5D241B"/>
        </w:rPr>
        <w:t xml:space="preserve">cualquier </w:t>
      </w:r>
      <w:r>
        <w:rPr>
          <w:color w:val="5D241B"/>
        </w:rPr>
        <w:t xml:space="preserve">escapada </w:t>
      </w:r>
      <w:r>
        <w:rPr>
          <w:color w:val="5D241B"/>
        </w:rPr>
        <w:t xml:space="preserve">romántica </w:t>
      </w:r>
      <w:r>
        <w:rPr>
          <w:color w:val="000000"/>
        </w:rPr>
        <w:t xml:space="preserve">: </w:t>
      </w:r>
      <w:r>
        <w:rPr>
          <w:color w:val="000000"/>
        </w:rPr>
        <w:t xml:space="preserve">un </w:t>
      </w:r>
      <w:r>
        <w:rPr>
          <w:color w:val="5D241B"/>
        </w:rPr>
        <w:t xml:space="preserve">hotel </w:t>
      </w:r>
      <w:r>
        <w:rPr>
          <w:color w:val="5D241B"/>
        </w:rPr>
        <w:t xml:space="preserve">paradisíaco </w:t>
      </w:r>
      <w:r>
        <w:rPr>
          <w:color w:val="000000"/>
        </w:rPr>
        <w:t xml:space="preserve">en </w:t>
      </w:r>
      <w:r>
        <w:rPr>
          <w:color w:val="5D241B"/>
        </w:rPr>
        <w:t xml:space="preserve">Tanzania </w:t>
      </w:r>
      <w:r>
        <w:rPr>
          <w:color w:val="000000"/>
        </w:rPr>
        <w:t xml:space="preserve">. </w:t>
      </w:r>
      <w:r>
        <w:rPr>
          <w:color w:val="5D241B"/>
        </w:rPr>
        <w:t xml:space="preserve">Habitaciones </w:t>
      </w:r>
      <w:r>
        <w:rPr>
          <w:color w:val="155E6A"/>
        </w:rPr>
        <w:t xml:space="preserve">bajo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5D241B"/>
        </w:rPr>
        <w:t xml:space="preserve">enamorado </w:t>
      </w:r>
      <w:r>
        <w:rPr>
          <w:color w:val="000000"/>
        </w:rPr>
        <w:t xml:space="preserve">usa </w:t>
      </w:r>
      <w:r>
        <w:rPr>
          <w:color w:val="000000"/>
        </w:rPr>
        <w:t xml:space="preserve">para </w:t>
      </w:r>
      <w:r>
        <w:rPr>
          <w:color w:val="5D241B"/>
        </w:rPr>
        <w:t xml:space="preserve">pedir </w:t>
      </w:r>
      <w:r>
        <w:rPr>
          <w:color w:val="5D241B"/>
        </w:rPr>
        <w:t xml:space="preserve">matrimonio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D241B"/>
        </w:rPr>
        <w:t xml:space="preserve">novia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5D241B"/>
        </w:rPr>
        <w:t xml:space="preserve">dice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5D241B"/>
        </w:rPr>
        <w:t xml:space="preserve">puedo </w:t>
      </w:r>
      <w:r>
        <w:rPr>
          <w:color w:val="5D241B"/>
        </w:rPr>
        <w:t xml:space="preserve">aguantar </w:t>
      </w:r>
      <w:r>
        <w:rPr>
          <w:color w:val="000000"/>
        </w:rPr>
        <w:t xml:space="preserve">más </w:t>
      </w:r>
      <w:r>
        <w:rPr>
          <w:color w:val="000000"/>
        </w:rPr>
        <w:t xml:space="preserve">mi </w:t>
      </w:r>
      <w:r>
        <w:rPr>
          <w:color w:val="155E6A"/>
        </w:rPr>
        <w:t xml:space="preserve">respiración </w:t>
      </w:r>
      <w:r>
        <w:rPr>
          <w:color w:val="000000"/>
        </w:rPr>
        <w:t xml:space="preserve">para </w:t>
      </w:r>
      <w:r>
        <w:rPr>
          <w:color w:val="5D241B"/>
        </w:rPr>
        <w:t xml:space="preserve">decirte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000000"/>
        </w:rPr>
        <w:t xml:space="preserve">amo </w:t>
      </w:r>
      <w:r>
        <w:rPr>
          <w:color w:val="000000"/>
        </w:rPr>
        <w:t xml:space="preserve">. </w:t>
      </w:r>
      <w:r>
        <w:rPr>
          <w:color w:val="000000"/>
        </w:rPr>
        <w:t xml:space="preserve">Te </w:t>
      </w:r>
      <w:r>
        <w:rPr>
          <w:color w:val="5D241B"/>
        </w:rPr>
        <w:t xml:space="preserve">quiero </w:t>
      </w:r>
      <w:r>
        <w:rPr>
          <w:color w:val="5D241B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más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5D241B"/>
        </w:rPr>
        <w:t xml:space="preserve">Después </w:t>
      </w:r>
      <w:r>
        <w:rPr>
          <w:color w:val="000000"/>
        </w:rPr>
        <w:t xml:space="preserve">, </w:t>
      </w:r>
      <w:r>
        <w:rPr>
          <w:color w:val="000000"/>
        </w:rPr>
        <w:t xml:space="preserve">da </w:t>
      </w:r>
      <w:r>
        <w:rPr>
          <w:color w:val="000000"/>
        </w:rPr>
        <w:t xml:space="preserve">la </w:t>
      </w:r>
      <w:r>
        <w:rPr>
          <w:color w:val="55A2B6"/>
        </w:rPr>
        <w:t xml:space="preserve">vuelta </w:t>
      </w:r>
      <w:r>
        <w:rPr>
          <w:color w:val="000000"/>
        </w:rPr>
        <w:t xml:space="preserve">al </w:t>
      </w:r>
      <w:r>
        <w:rPr>
          <w:color w:val="5D241B"/>
        </w:rPr>
        <w:t xml:space="preserve">folio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5D241B"/>
        </w:rPr>
        <w:t xml:space="preserve">pide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D241B"/>
        </w:rPr>
        <w:t xml:space="preserve">case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y </w:t>
      </w:r>
      <w:r>
        <w:rPr>
          <w:color w:val="5D241B"/>
        </w:rPr>
        <w:t xml:space="preserve">saca </w:t>
      </w:r>
      <w:r>
        <w:rPr>
          <w:color w:val="000000"/>
        </w:rPr>
        <w:t xml:space="preserve">el </w:t>
      </w:r>
      <w:r>
        <w:rPr>
          <w:color w:val="5D241B"/>
        </w:rPr>
        <w:t xml:space="preserve">anillo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5D241B"/>
        </w:rPr>
        <w:t xml:space="preserve">pasan </w:t>
      </w:r>
      <w:r>
        <w:rPr>
          <w:color w:val="000000"/>
        </w:rPr>
        <w:t xml:space="preserve">al </w:t>
      </w:r>
      <w:r>
        <w:rPr>
          <w:color w:val="5D241B"/>
        </w:rPr>
        <w:t xml:space="preserve">menos </w:t>
      </w:r>
      <w:r>
        <w:rPr>
          <w:color w:val="000000"/>
        </w:rPr>
        <w:t xml:space="preserve">27 </w:t>
      </w:r>
      <w:r>
        <w:rPr>
          <w:color w:val="5D241B"/>
        </w:rPr>
        <w:t xml:space="preserve">segundos </w:t>
      </w:r>
      <w:r>
        <w:rPr>
          <w:color w:val="000000"/>
        </w:rPr>
        <w:t xml:space="preserve">. </w:t>
      </w:r>
      <w:r>
        <w:rPr>
          <w:color w:val="5D241B"/>
        </w:rPr>
        <w:t xml:space="preserve">Intenta </w:t>
      </w:r>
      <w:r>
        <w:rPr>
          <w:color w:val="A0CCD4"/>
        </w:rPr>
        <w:t xml:space="preserve">subir </w:t>
      </w:r>
      <w:r>
        <w:rPr>
          <w:color w:val="5D241B"/>
        </w:rPr>
        <w:t xml:space="preserve">rápidamente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5D241B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D241B"/>
        </w:rPr>
        <w:t xml:space="preserve">superficie </w:t>
      </w:r>
      <w:r>
        <w:rPr>
          <w:color w:val="000000"/>
        </w:rPr>
        <w:t xml:space="preserve">. </w:t>
      </w:r>
      <w:r>
        <w:rPr>
          <w:color w:val="5D241B"/>
        </w:rPr>
        <w:t xml:space="preserve">Solo </w:t>
      </w:r>
      <w:r>
        <w:rPr>
          <w:color w:val="5D241B"/>
        </w:rPr>
        <w:t xml:space="preserve">llevaba </w:t>
      </w:r>
      <w:r>
        <w:rPr>
          <w:color w:val="000000"/>
        </w:rPr>
        <w:t xml:space="preserve">unas </w:t>
      </w:r>
      <w:r>
        <w:rPr>
          <w:color w:val="5D241B"/>
        </w:rPr>
        <w:t xml:space="preserve">gafas </w:t>
      </w:r>
      <w:r>
        <w:rPr>
          <w:color w:val="000000"/>
        </w:rPr>
        <w:t xml:space="preserve">de </w:t>
      </w:r>
      <w:r>
        <w:rPr>
          <w:color w:val="65ACD2"/>
        </w:rPr>
        <w:t xml:space="preserve">piscina </w:t>
      </w:r>
      <w:r>
        <w:rPr>
          <w:color w:val="000000"/>
        </w:rPr>
        <w:t xml:space="preserve">y </w:t>
      </w:r>
      <w:r>
        <w:rPr>
          <w:color w:val="5D241B"/>
        </w:rPr>
        <w:t xml:space="preserve">aletas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D241B"/>
        </w:rPr>
        <w:t xml:space="preserve">habitaciones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155E6A"/>
        </w:rPr>
        <w:t xml:space="preserve">profundidad </w:t>
      </w:r>
      <w:r>
        <w:rPr>
          <w:color w:val="000000"/>
        </w:rPr>
        <w:t xml:space="preserve">de </w:t>
      </w:r>
      <w:r>
        <w:rPr>
          <w:color w:val="5D241B"/>
        </w:rPr>
        <w:t xml:space="preserve">cuatro </w:t>
      </w:r>
      <w:r>
        <w:rPr>
          <w:color w:val="155E6A"/>
        </w:rPr>
        <w:t xml:space="preserve">metros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D241B"/>
        </w:rPr>
        <w:t xml:space="preserve">Facebook </w:t>
      </w:r>
      <w:r>
        <w:rPr>
          <w:color w:val="000000"/>
        </w:rPr>
        <w:t xml:space="preserve">, </w:t>
      </w:r>
      <w:r>
        <w:rPr>
          <w:color w:val="155E6A"/>
        </w:rPr>
        <w:t xml:space="preserve">decenas </w:t>
      </w:r>
      <w:r>
        <w:rPr>
          <w:color w:val="000000"/>
        </w:rPr>
        <w:t xml:space="preserve">de </w:t>
      </w:r>
      <w:r>
        <w:rPr>
          <w:color w:val="5D241B"/>
        </w:rPr>
        <w:t xml:space="preserve">mensajes </w:t>
      </w:r>
      <w:r>
        <w:rPr>
          <w:color w:val="000000"/>
        </w:rPr>
        <w:t xml:space="preserve">de </w:t>
      </w:r>
      <w:r>
        <w:rPr>
          <w:color w:val="55A2B6"/>
        </w:rPr>
        <w:t xml:space="preserve">condolencias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5D241B"/>
        </w:rPr>
        <w:t xml:space="preserve">repite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5D241B"/>
        </w:rPr>
        <w:t xml:space="preserve">quería </w:t>
      </w:r>
      <w:r>
        <w:rPr>
          <w:color w:val="5D241B"/>
        </w:rPr>
        <w:t xml:space="preserve">casarse </w:t>
      </w:r>
      <w:r>
        <w:rPr>
          <w:color w:val="000000"/>
        </w:rPr>
        <w:t xml:space="preserve">, </w:t>
      </w:r>
      <w:r>
        <w:rPr>
          <w:color w:val="5D241B"/>
        </w:rPr>
        <w:t xml:space="preserve">anque </w:t>
      </w:r>
      <w:r>
        <w:rPr>
          <w:color w:val="5D241B"/>
        </w:rPr>
        <w:t xml:space="preserve">Steven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5D241B"/>
        </w:rPr>
        <w:t xml:space="preserve">pudo </w:t>
      </w:r>
      <w:r>
        <w:rPr>
          <w:color w:val="5D241B"/>
        </w:rPr>
        <w:t xml:space="preserve">escuchar </w:t>
      </w:r>
      <w:r>
        <w:rPr>
          <w:color w:val="000000"/>
        </w:rPr>
        <w:t xml:space="preserve">su </w:t>
      </w:r>
      <w:r>
        <w:rPr>
          <w:color w:val="5D241B"/>
        </w:rPr>
        <w:t xml:space="preserve">respuesta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D241B"/>
        </w:rPr>
        <w:t xml:space="preserve">Tenerife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D241B"/>
        </w:rPr>
        <w:t xml:space="preserve">Policía </w:t>
      </w:r>
      <w:r>
        <w:rPr>
          <w:color w:val="000000"/>
        </w:rPr>
        <w:t xml:space="preserve">está </w:t>
      </w:r>
      <w:r>
        <w:rPr>
          <w:color w:val="5D241B"/>
        </w:rPr>
        <w:t xml:space="preserve">preocupada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A0CCD4"/>
        </w:rPr>
        <w:t xml:space="preserve">aumento </w:t>
      </w:r>
      <w:r>
        <w:rPr>
          <w:color w:val="000000"/>
        </w:rPr>
        <w:t xml:space="preserve">del </w:t>
      </w:r>
      <w:r>
        <w:rPr>
          <w:color w:val="5D241B"/>
        </w:rPr>
        <w:t xml:space="preserve">consumo </w:t>
      </w:r>
      <w:r>
        <w:rPr>
          <w:color w:val="000000"/>
        </w:rPr>
        <w:t xml:space="preserve">de </w:t>
      </w:r>
      <w:r>
        <w:rPr>
          <w:color w:val="5D241B"/>
        </w:rPr>
        <w:t xml:space="preserve">droga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5D241B"/>
        </w:rPr>
        <w:t xml:space="preserve">pública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155E6A"/>
        </w:rPr>
        <w:t xml:space="preserve">tráfico </w:t>
      </w:r>
      <w:r>
        <w:rPr>
          <w:color w:val="000000"/>
        </w:rPr>
        <w:t xml:space="preserve">de </w:t>
      </w:r>
      <w:r>
        <w:rPr>
          <w:color w:val="5D241B"/>
        </w:rPr>
        <w:t xml:space="preserve">pequeñas </w:t>
      </w:r>
      <w:r>
        <w:rPr>
          <w:color w:val="5D241B"/>
        </w:rPr>
        <w:t xml:space="preserve">cantidades </w:t>
      </w:r>
      <w:r>
        <w:rPr>
          <w:color w:val="000000"/>
        </w:rPr>
        <w:t xml:space="preserve">en </w:t>
      </w:r>
      <w:r>
        <w:rPr>
          <w:color w:val="155E6A"/>
        </w:rPr>
        <w:t xml:space="preserve">parques </w:t>
      </w:r>
      <w:r>
        <w:rPr>
          <w:color w:val="000000"/>
        </w:rPr>
        <w:t xml:space="preserve">, </w:t>
      </w:r>
      <w:r>
        <w:rPr>
          <w:color w:val="155E6A"/>
        </w:rPr>
        <w:t xml:space="preserve">plazas </w:t>
      </w:r>
      <w:r>
        <w:rPr>
          <w:color w:val="000000"/>
        </w:rPr>
        <w:t xml:space="preserve">y </w:t>
      </w:r>
      <w:r>
        <w:rPr>
          <w:color w:val="155E6A"/>
        </w:rPr>
        <w:t xml:space="preserve">zonas </w:t>
      </w:r>
      <w:r>
        <w:rPr>
          <w:color w:val="155E6A"/>
        </w:rPr>
        <w:t xml:space="preserve">cercanas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D241B"/>
        </w:rPr>
        <w:t xml:space="preserve">colegios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5D241B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capital </w:t>
      </w:r>
      <w:r>
        <w:rPr>
          <w:color w:val="000000"/>
        </w:rPr>
        <w:t xml:space="preserve">, </w:t>
      </w:r>
      <w:r>
        <w:rPr>
          <w:color w:val="5D241B"/>
        </w:rPr>
        <w:t xml:space="preserve">Santa-Cruz </w:t>
      </w:r>
      <w:r>
        <w:rPr>
          <w:color w:val="000000"/>
        </w:rPr>
        <w:t xml:space="preserve">de </w:t>
      </w:r>
      <w:r>
        <w:rPr>
          <w:color w:val="5D241B"/>
        </w:rPr>
        <w:t xml:space="preserve">Tenerife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55E6A"/>
        </w:rPr>
        <w:t xml:space="preserve">levantado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600 </w:t>
      </w:r>
      <w:r>
        <w:rPr>
          <w:color w:val="5D241B"/>
        </w:rPr>
        <w:t xml:space="preserve">expedientes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5D241B"/>
        </w:rPr>
        <w:t xml:space="preserve">motivo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D241B"/>
        </w:rPr>
        <w:t xml:space="preserve">Policía </w:t>
      </w:r>
      <w:r>
        <w:rPr>
          <w:color w:val="000000"/>
        </w:rPr>
        <w:t xml:space="preserve">ha </w:t>
      </w:r>
      <w:r>
        <w:rPr>
          <w:color w:val="A0CCD4"/>
        </w:rPr>
        <w:t xml:space="preserve">incrementado </w:t>
      </w:r>
      <w:r>
        <w:rPr>
          <w:color w:val="000000"/>
        </w:rPr>
        <w:t xml:space="preserve">los </w:t>
      </w:r>
      <w:r>
        <w:rPr>
          <w:color w:val="155E6A"/>
        </w:rPr>
        <w:t xml:space="preserve">controles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55E6A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hemos </w:t>
      </w:r>
      <w:r>
        <w:rPr>
          <w:color w:val="5D241B"/>
        </w:rPr>
        <w:t xml:space="preserve">acompañado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D241B"/>
        </w:rPr>
        <w:t xml:space="preserve">grupo </w:t>
      </w:r>
      <w:r>
        <w:rPr>
          <w:color w:val="000000"/>
        </w:rPr>
        <w:t xml:space="preserve">de </w:t>
      </w:r>
      <w:r>
        <w:rPr>
          <w:color w:val="5D241B"/>
        </w:rPr>
        <w:t xml:space="preserve">agentes </w:t>
      </w:r>
      <w:r>
        <w:rPr>
          <w:color w:val="000000"/>
        </w:rPr>
        <w:t xml:space="preserve">. </w:t>
      </w:r>
      <w:r>
        <w:rPr>
          <w:color w:val="5D241B"/>
        </w:rPr>
        <w:t xml:space="preserve">Hoy </w:t>
      </w:r>
      <w:r>
        <w:rPr>
          <w:color w:val="5D241B"/>
        </w:rPr>
        <w:t xml:space="preserve">comienzan </w:t>
      </w:r>
      <w:r>
        <w:rPr>
          <w:color w:val="000000"/>
        </w:rPr>
        <w:t xml:space="preserve">el </w:t>
      </w:r>
      <w:r>
        <w:rPr>
          <w:color w:val="5D241B"/>
        </w:rPr>
        <w:t xml:space="preserve">trabajo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155E6A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mucho </w:t>
      </w:r>
      <w:r>
        <w:rPr>
          <w:color w:val="5D241B"/>
        </w:rPr>
        <w:t xml:space="preserve">tránsito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D241B"/>
        </w:rPr>
        <w:t xml:space="preserve">agentes </w:t>
      </w:r>
      <w:r>
        <w:rPr>
          <w:color w:val="000000"/>
        </w:rPr>
        <w:t xml:space="preserve">van </w:t>
      </w:r>
      <w:r>
        <w:rPr>
          <w:color w:val="5D241B"/>
        </w:rPr>
        <w:t xml:space="preserve">acompañados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5D241B"/>
        </w:rPr>
        <w:t xml:space="preserve">perro </w:t>
      </w:r>
      <w:r>
        <w:rPr>
          <w:color w:val="55A2B6"/>
        </w:rPr>
        <w:t xml:space="preserve">preparado </w:t>
      </w:r>
      <w:r>
        <w:rPr>
          <w:color w:val="000000"/>
        </w:rPr>
        <w:t xml:space="preserve">para </w:t>
      </w:r>
      <w:r>
        <w:rPr>
          <w:color w:val="5D241B"/>
        </w:rPr>
        <w:t xml:space="preserve">detectar </w:t>
      </w:r>
      <w:r>
        <w:rPr>
          <w:color w:val="5D241B"/>
        </w:rPr>
        <w:t xml:space="preserve">pequeñas </w:t>
      </w:r>
      <w:r>
        <w:rPr>
          <w:color w:val="5D241B"/>
        </w:rPr>
        <w:t xml:space="preserve">cantidades </w:t>
      </w:r>
      <w:r>
        <w:rPr>
          <w:color w:val="000000"/>
        </w:rPr>
        <w:t xml:space="preserve">de </w:t>
      </w:r>
      <w:r>
        <w:rPr>
          <w:color w:val="5D241B"/>
        </w:rPr>
        <w:t xml:space="preserve">droga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D241B"/>
        </w:rPr>
        <w:t xml:space="preserve">olfato </w:t>
      </w:r>
      <w:r>
        <w:rPr>
          <w:color w:val="000000"/>
        </w:rPr>
        <w:t xml:space="preserve">es </w:t>
      </w:r>
      <w:r>
        <w:rPr>
          <w:color w:val="000000"/>
        </w:rPr>
        <w:t xml:space="preserve">su </w:t>
      </w:r>
      <w:r>
        <w:rPr>
          <w:color w:val="155E6A"/>
        </w:rPr>
        <w:t xml:space="preserve">fuerte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para </w:t>
      </w:r>
      <w:r>
        <w:rPr>
          <w:color w:val="000000"/>
        </w:rPr>
        <w:t xml:space="preserve">y </w:t>
      </w:r>
      <w:r>
        <w:rPr>
          <w:color w:val="55A2B6"/>
        </w:rPr>
        <w:t xml:space="preserve">marca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5D241B"/>
        </w:rPr>
        <w:t xml:space="preserve">dado </w:t>
      </w:r>
      <w:r>
        <w:rPr>
          <w:color w:val="A0CCD4"/>
        </w:rPr>
        <w:t xml:space="preserve">positivo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600 </w:t>
      </w:r>
      <w:r>
        <w:rPr>
          <w:color w:val="5D241B"/>
        </w:rPr>
        <w:t xml:space="preserve">sanciones </w:t>
      </w:r>
      <w:r>
        <w:rPr>
          <w:color w:val="000000"/>
        </w:rPr>
        <w:t xml:space="preserve">por </w:t>
      </w:r>
      <w:r>
        <w:rPr>
          <w:color w:val="5D241B"/>
        </w:rPr>
        <w:t xml:space="preserve">tenencia </w:t>
      </w:r>
      <w:r>
        <w:rPr>
          <w:color w:val="000000"/>
        </w:rPr>
        <w:t xml:space="preserve">o </w:t>
      </w:r>
      <w:r>
        <w:rPr>
          <w:color w:val="5D241B"/>
        </w:rPr>
        <w:t xml:space="preserve">consumo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5D241B"/>
        </w:rPr>
        <w:t xml:space="preserve">pública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5D241B"/>
        </w:rPr>
        <w:t xml:space="preserve">Multas </w:t>
      </w:r>
      <w:r>
        <w:rPr>
          <w:color w:val="000000"/>
        </w:rPr>
        <w:t xml:space="preserve">que </w:t>
      </w:r>
      <w:r>
        <w:rPr>
          <w:color w:val="155E6A"/>
        </w:rPr>
        <w:t xml:space="preserve">alcanzan </w:t>
      </w:r>
      <w:r>
        <w:rPr>
          <w:color w:val="000000"/>
        </w:rPr>
        <w:t xml:space="preserve">los </w:t>
      </w:r>
      <w:r>
        <w:rPr>
          <w:color w:val="000000"/>
        </w:rPr>
        <w:t xml:space="preserve">600 </w:t>
      </w:r>
      <w:r>
        <w:rPr>
          <w:color w:val="5D241B"/>
        </w:rPr>
        <w:t xml:space="preserve">euros </w:t>
      </w:r>
      <w:r>
        <w:rPr>
          <w:color w:val="000000"/>
        </w:rPr>
        <w:t xml:space="preserve">, </w:t>
      </w:r>
      <w:r>
        <w:rPr>
          <w:color w:val="5D241B"/>
        </w:rPr>
        <w:t xml:space="preserve">aunque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767708"/>
        </w:rPr>
        <w:t xml:space="preserve">agravante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5D241B"/>
        </w:rPr>
        <w:t xml:space="preserve">produce </w:t>
      </w:r>
      <w:r>
        <w:rPr>
          <w:color w:val="155E6A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D241B"/>
        </w:rPr>
        <w:t xml:space="preserve">colegios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5D241B"/>
        </w:rPr>
        <w:t xml:space="preserve">interesa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000000"/>
        </w:rPr>
        <w:t xml:space="preserve">este </w:t>
      </w:r>
      <w:r>
        <w:rPr>
          <w:color w:val="5D241B"/>
        </w:rPr>
        <w:t xml:space="preserve">tipo </w:t>
      </w:r>
      <w:r>
        <w:rPr>
          <w:color w:val="000000"/>
        </w:rPr>
        <w:t xml:space="preserve">de </w:t>
      </w:r>
      <w:r>
        <w:rPr>
          <w:color w:val="A0CCD4"/>
        </w:rPr>
        <w:t xml:space="preserve">actividad </w:t>
      </w:r>
      <w:r>
        <w:rPr>
          <w:color w:val="5D241B"/>
        </w:rPr>
        <w:t xml:space="preserve">ilícita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155E6A"/>
        </w:rPr>
        <w:t xml:space="preserve">lugares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155E6A"/>
        </w:rPr>
        <w:t xml:space="preserve">acercamos </w:t>
      </w:r>
      <w:r>
        <w:rPr>
          <w:color w:val="5D241B"/>
        </w:rPr>
        <w:t xml:space="preserve">ahora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155E6A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mucho </w:t>
      </w:r>
      <w:r>
        <w:rPr>
          <w:color w:val="A04CC4"/>
        </w:rPr>
        <w:t xml:space="preserve">trapicheo </w:t>
      </w:r>
      <w:r>
        <w:rPr>
          <w:color w:val="000000"/>
        </w:rPr>
        <w:t xml:space="preserve">. </w:t>
      </w:r>
      <w:r>
        <w:rPr>
          <w:color w:val="155E6A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D241B"/>
        </w:rPr>
        <w:t xml:space="preserve">agentes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5D241B"/>
        </w:rPr>
        <w:t xml:space="preserve">rápidos </w:t>
      </w:r>
      <w:r>
        <w:rPr>
          <w:color w:val="000000"/>
        </w:rPr>
        <w:t xml:space="preserve">,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D241B"/>
        </w:rPr>
        <w:t xml:space="preserve">deshagan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D241B"/>
        </w:rPr>
        <w:t xml:space="preserve">droga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este </w:t>
      </w:r>
      <w:r>
        <w:rPr>
          <w:color w:val="5D241B"/>
        </w:rPr>
        <w:t xml:space="preserve">agente </w:t>
      </w:r>
      <w:r>
        <w:rPr>
          <w:color w:val="5C1498"/>
        </w:rPr>
        <w:t xml:space="preserve">canino </w:t>
      </w:r>
      <w:r>
        <w:rPr>
          <w:color w:val="000000"/>
        </w:rPr>
        <w:t xml:space="preserve">la </w:t>
      </w:r>
      <w:r>
        <w:rPr>
          <w:color w:val="5D241B"/>
        </w:rPr>
        <w:t xml:space="preserve">encuentra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D241B"/>
        </w:rPr>
        <w:t xml:space="preserve">trabajo </w:t>
      </w:r>
      <w:r>
        <w:rPr>
          <w:color w:val="000000"/>
        </w:rPr>
        <w:t xml:space="preserve">en </w:t>
      </w:r>
      <w:r>
        <w:rPr>
          <w:color w:val="55A2B6"/>
        </w:rPr>
        <w:t xml:space="preserve">equipo </w:t>
      </w:r>
      <w:r>
        <w:rPr>
          <w:color w:val="000000"/>
        </w:rPr>
        <w:t xml:space="preserve">para </w:t>
      </w:r>
      <w:r>
        <w:rPr>
          <w:color w:val="5D241B"/>
        </w:rPr>
        <w:t xml:space="preserve">acabar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155E6A"/>
        </w:rPr>
        <w:t xml:space="preserve">tráfico </w:t>
      </w:r>
      <w:r>
        <w:rPr>
          <w:color w:val="000000"/>
        </w:rPr>
        <w:t xml:space="preserve">de </w:t>
      </w:r>
      <w:r>
        <w:rPr>
          <w:color w:val="5D241B"/>
        </w:rPr>
        <w:t xml:space="preserve">drogas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5D241B"/>
        </w:rPr>
        <w:t xml:space="preserve">pública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5D241B"/>
        </w:rPr>
        <w:t xml:space="preserve">hija </w:t>
      </w:r>
      <w:r>
        <w:rPr>
          <w:color w:val="A0CCD4"/>
        </w:rPr>
        <w:t xml:space="preserve">nació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5D241B"/>
        </w:rPr>
        <w:t xml:space="preserve">enfermedad </w:t>
      </w:r>
      <w:r>
        <w:rPr>
          <w:color w:val="5D241B"/>
        </w:rPr>
        <w:t xml:space="preserve">incurable </w:t>
      </w:r>
      <w:r>
        <w:rPr>
          <w:color w:val="000000"/>
        </w:rPr>
        <w:t xml:space="preserve">y </w:t>
      </w:r>
      <w:r>
        <w:rPr>
          <w:color w:val="5D241B"/>
        </w:rPr>
        <w:t xml:space="preserve">rara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5D241B"/>
        </w:rPr>
        <w:t xml:space="preserve">principio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D241B"/>
        </w:rPr>
        <w:t xml:space="preserve">lucha </w:t>
      </w:r>
      <w:r>
        <w:rPr>
          <w:color w:val="000000"/>
        </w:rPr>
        <w:t xml:space="preserve">para </w:t>
      </w:r>
      <w:r>
        <w:rPr>
          <w:color w:val="5D241B"/>
        </w:rPr>
        <w:t xml:space="preserve">conseguir </w:t>
      </w:r>
      <w:r>
        <w:rPr>
          <w:color w:val="5D241B"/>
        </w:rPr>
        <w:t xml:space="preserve">fondos </w:t>
      </w:r>
      <w:r>
        <w:rPr>
          <w:color w:val="A0CCD4"/>
        </w:rPr>
        <w:t xml:space="preserve">destinados </w:t>
      </w:r>
      <w:r>
        <w:rPr>
          <w:color w:val="000000"/>
        </w:rPr>
        <w:t xml:space="preserve">a </w:t>
      </w:r>
      <w:r>
        <w:rPr>
          <w:color w:val="5D241B"/>
        </w:rPr>
        <w:t xml:space="preserve">encontrar </w:t>
      </w:r>
      <w:r>
        <w:rPr>
          <w:color w:val="000000"/>
        </w:rPr>
        <w:t xml:space="preserve">una </w:t>
      </w:r>
      <w:r>
        <w:rPr>
          <w:color w:val="5D241B"/>
        </w:rPr>
        <w:t xml:space="preserve">cura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5D241B"/>
        </w:rPr>
        <w:t xml:space="preserve">dolencia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D241B"/>
        </w:rPr>
        <w:t xml:space="preserve">solo </w:t>
      </w:r>
      <w:r>
        <w:rPr>
          <w:color w:val="000000"/>
        </w:rPr>
        <w:t xml:space="preserve">dos </w:t>
      </w:r>
      <w:r>
        <w:rPr>
          <w:color w:val="5D241B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5D241B"/>
        </w:rPr>
        <w:t xml:space="preserve">campaña </w:t>
      </w:r>
      <w:r>
        <w:rPr>
          <w:color w:val="5D241B"/>
        </w:rPr>
        <w:t xml:space="preserve">original </w:t>
      </w:r>
      <w:r>
        <w:rPr>
          <w:color w:val="000000"/>
        </w:rPr>
        <w:t xml:space="preserve">y </w:t>
      </w:r>
      <w:r>
        <w:rPr>
          <w:color w:val="5D241B"/>
        </w:rPr>
        <w:t xml:space="preserve">solidaria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5D241B"/>
        </w:rPr>
        <w:t xml:space="preserve">conseguido </w:t>
      </w:r>
      <w:r>
        <w:rPr>
          <w:color w:val="5D241B"/>
        </w:rPr>
        <w:t xml:space="preserve">dinero </w:t>
      </w:r>
      <w:r>
        <w:rPr>
          <w:color w:val="155E6A"/>
        </w:rPr>
        <w:t xml:space="preserve">suficiente </w:t>
      </w:r>
      <w:r>
        <w:rPr>
          <w:color w:val="000000"/>
        </w:rPr>
        <w:t xml:space="preserve">para </w:t>
      </w:r>
      <w:r>
        <w:rPr>
          <w:color w:val="5D241B"/>
        </w:rPr>
        <w:t xml:space="preserve">empezar </w:t>
      </w:r>
      <w:r>
        <w:rPr>
          <w:color w:val="000000"/>
        </w:rPr>
        <w:t xml:space="preserve">una </w:t>
      </w:r>
      <w:r>
        <w:rPr>
          <w:color w:val="5D241B"/>
        </w:rPr>
        <w:t xml:space="preserve">investigación </w:t>
      </w:r>
      <w:r>
        <w:rPr>
          <w:color w:val="5D241B"/>
        </w:rPr>
        <w:t xml:space="preserve">pionera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5D241B"/>
        </w:rPr>
        <w:t xml:space="preserve">Marta </w:t>
      </w:r>
      <w:r>
        <w:rPr>
          <w:color w:val="5D241B"/>
        </w:rPr>
        <w:t xml:space="preserve">cumple </w:t>
      </w:r>
      <w:r>
        <w:rPr>
          <w:color w:val="5D241B"/>
        </w:rPr>
        <w:t xml:space="preserve">cuatro </w:t>
      </w:r>
      <w:r>
        <w:rPr>
          <w:color w:val="5D241B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5A2B6"/>
        </w:rPr>
        <w:t xml:space="preserve">celebración </w:t>
      </w:r>
      <w:r>
        <w:rPr>
          <w:color w:val="55A2B6"/>
        </w:rPr>
        <w:t xml:space="preserve">especial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A0CCD4"/>
        </w:rPr>
        <w:t xml:space="preserve">nació </w:t>
      </w:r>
      <w:r>
        <w:rPr>
          <w:color w:val="000000"/>
        </w:rPr>
        <w:t xml:space="preserve">, </w:t>
      </w:r>
      <w:r>
        <w:rPr>
          <w:color w:val="000000"/>
        </w:rPr>
        <w:t xml:space="preserve">tuvo </w:t>
      </w:r>
      <w:r>
        <w:rPr>
          <w:color w:val="000000"/>
        </w:rPr>
        <w:t xml:space="preserve">una </w:t>
      </w:r>
      <w:r>
        <w:rPr>
          <w:color w:val="155E6A"/>
        </w:rPr>
        <w:t xml:space="preserve">complicación </w:t>
      </w:r>
      <w:r>
        <w:rPr>
          <w:color w:val="5D241B"/>
        </w:rPr>
        <w:t xml:space="preserve">hepática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5D241B"/>
        </w:rPr>
        <w:t xml:space="preserve">padres </w:t>
      </w:r>
      <w:r>
        <w:rPr>
          <w:color w:val="000000"/>
        </w:rPr>
        <w:t xml:space="preserve">les </w:t>
      </w:r>
      <w:r>
        <w:rPr>
          <w:color w:val="5D241B"/>
        </w:rPr>
        <w:t xml:space="preserve">dijeron </w:t>
      </w:r>
      <w:r>
        <w:rPr>
          <w:color w:val="000000"/>
        </w:rPr>
        <w:t xml:space="preserve">más </w:t>
      </w:r>
      <w:r>
        <w:rPr>
          <w:color w:val="155E6A"/>
        </w:rPr>
        <w:t xml:space="preserve">tarde </w:t>
      </w:r>
      <w:r>
        <w:rPr>
          <w:color w:val="000000"/>
        </w:rPr>
        <w:t xml:space="preserve">que </w:t>
      </w:r>
      <w:r>
        <w:rPr>
          <w:color w:val="5D241B"/>
        </w:rPr>
        <w:t xml:space="preserve">detectaron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D241B"/>
        </w:rPr>
        <w:t xml:space="preserve">denominadas </w:t>
      </w:r>
      <w:r>
        <w:rPr>
          <w:color w:val="5D241B"/>
        </w:rPr>
        <w:t xml:space="preserve">enfermedades </w:t>
      </w:r>
      <w:r>
        <w:rPr>
          <w:color w:val="5D241B"/>
        </w:rPr>
        <w:t xml:space="preserve">raras </w:t>
      </w:r>
      <w:r>
        <w:rPr>
          <w:color w:val="000000"/>
        </w:rPr>
        <w:t xml:space="preserve">, </w:t>
      </w:r>
      <w:r>
        <w:rPr>
          <w:color w:val="000000"/>
        </w:rPr>
        <w:t xml:space="preserve">Niemann-Pick-C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5D241B"/>
        </w:rPr>
        <w:t xml:space="preserve">patología </w:t>
      </w:r>
      <w:r>
        <w:rPr>
          <w:color w:val="5D241B"/>
        </w:rPr>
        <w:t xml:space="preserve">casi </w:t>
      </w:r>
      <w:r>
        <w:rPr>
          <w:color w:val="000000"/>
        </w:rPr>
        <w:t xml:space="preserve">no </w:t>
      </w:r>
      <w:r>
        <w:rPr>
          <w:color w:val="5D241B"/>
        </w:rPr>
        <w:t xml:space="preserve">investigada </w:t>
      </w:r>
      <w:r>
        <w:rPr>
          <w:color w:val="000000"/>
        </w:rPr>
        <w:t xml:space="preserve">. </w:t>
      </w:r>
      <w:r>
        <w:rPr>
          <w:color w:val="5D241B"/>
        </w:rPr>
        <w:t xml:space="preserve">Puede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D241B"/>
        </w:rPr>
        <w:t xml:space="preserve">viva </w:t>
      </w:r>
      <w:r>
        <w:rPr>
          <w:color w:val="5D241B"/>
        </w:rPr>
        <w:t xml:space="preserve">seis </w:t>
      </w:r>
      <w:r>
        <w:rPr>
          <w:color w:val="5D241B"/>
        </w:rPr>
        <w:t xml:space="preserve">meses </w:t>
      </w:r>
      <w:r>
        <w:rPr>
          <w:color w:val="000000"/>
        </w:rPr>
        <w:t xml:space="preserve">. </w:t>
      </w:r>
      <w:r>
        <w:rPr>
          <w:color w:val="5D241B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155E6A"/>
        </w:rPr>
        <w:t xml:space="preserve">peor </w:t>
      </w:r>
      <w:r>
        <w:rPr>
          <w:color w:val="000000"/>
        </w:rPr>
        <w:t xml:space="preserve">. </w:t>
      </w:r>
      <w:r>
        <w:rPr>
          <w:color w:val="5D241B"/>
        </w:rPr>
        <w:t xml:space="preserve">Iban </w:t>
      </w:r>
      <w:r>
        <w:rPr>
          <w:color w:val="5D241B"/>
        </w:rPr>
        <w:t xml:space="preserve">descartando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5D241B"/>
        </w:rPr>
        <w:t xml:space="preserve">dieron </w:t>
      </w:r>
      <w:r>
        <w:rPr>
          <w:color w:val="000000"/>
        </w:rPr>
        <w:t xml:space="preserve">ese </w:t>
      </w:r>
      <w:r>
        <w:rPr>
          <w:color w:val="5D241B"/>
        </w:rPr>
        <w:t xml:space="preserve">diagnóstico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5D241B"/>
        </w:rPr>
        <w:t xml:space="preserve">entendíamos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5D241B"/>
        </w:rPr>
        <w:t xml:space="preserve">pensábamos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estuviera </w:t>
      </w:r>
      <w:r>
        <w:rPr>
          <w:color w:val="000000"/>
        </w:rPr>
        <w:t xml:space="preserve">a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sus </w:t>
      </w:r>
      <w:r>
        <w:rPr>
          <w:color w:val="5D241B"/>
        </w:rPr>
        <w:t xml:space="preserve">padres </w:t>
      </w:r>
      <w:r>
        <w:rPr>
          <w:color w:val="5D241B"/>
        </w:rPr>
        <w:t xml:space="preserve">decidieron </w:t>
      </w:r>
      <w:r>
        <w:rPr>
          <w:color w:val="5D241B"/>
        </w:rPr>
        <w:t xml:space="preserve">seguir </w:t>
      </w:r>
      <w:r>
        <w:rPr>
          <w:color w:val="5D241B"/>
        </w:rPr>
        <w:t xml:space="preserve">luchando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5D241B"/>
        </w:rPr>
        <w:t xml:space="preserve">solo </w:t>
      </w:r>
      <w:r>
        <w:rPr>
          <w:color w:val="000000"/>
        </w:rPr>
        <w:t xml:space="preserve">por </w:t>
      </w:r>
      <w:r>
        <w:rPr>
          <w:color w:val="5D241B"/>
        </w:rPr>
        <w:t xml:space="preserve">Marta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D241B"/>
        </w:rPr>
        <w:t xml:space="preserve">investigación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5D241B"/>
        </w:rPr>
        <w:t xml:space="preserve">enfermedad </w:t>
      </w:r>
      <w:r>
        <w:rPr>
          <w:color w:val="000000"/>
        </w:rPr>
        <w:t xml:space="preserve">. </w:t>
      </w:r>
      <w:r>
        <w:rPr>
          <w:color w:val="5D241B"/>
        </w:rPr>
        <w:t xml:space="preserve">Empezamos </w:t>
      </w:r>
      <w:r>
        <w:rPr>
          <w:color w:val="000000"/>
        </w:rPr>
        <w:t xml:space="preserve">a </w:t>
      </w:r>
      <w:r>
        <w:rPr>
          <w:color w:val="5D241B"/>
        </w:rPr>
        <w:t xml:space="preserve">hablar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65ACD2"/>
        </w:rPr>
        <w:t xml:space="preserve">fiesta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D241B"/>
        </w:rPr>
        <w:t xml:space="preserve">tiempo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5D241B"/>
        </w:rPr>
        <w:t xml:space="preserve">Marta </w:t>
      </w:r>
      <w:r>
        <w:rPr>
          <w:color w:val="000000"/>
        </w:rPr>
        <w:t xml:space="preserve">al </w:t>
      </w:r>
      <w:r>
        <w:rPr>
          <w:color w:val="5D241B"/>
        </w:rPr>
        <w:t xml:space="preserve">lado </w:t>
      </w:r>
      <w:r>
        <w:rPr>
          <w:color w:val="000000"/>
        </w:rPr>
        <w:t xml:space="preserve">, </w:t>
      </w:r>
      <w:r>
        <w:rPr>
          <w:color w:val="A0CCD4"/>
        </w:rPr>
        <w:t xml:space="preserve">iniciaron </w:t>
      </w:r>
      <w:r>
        <w:rPr>
          <w:color w:val="000000"/>
        </w:rPr>
        <w:t xml:space="preserve">un </w:t>
      </w:r>
      <w:r>
        <w:rPr>
          <w:color w:val="5D241B"/>
        </w:rPr>
        <w:t xml:space="preserve">peculiar </w:t>
      </w:r>
      <w:r>
        <w:rPr>
          <w:color w:val="5D241B"/>
        </w:rPr>
        <w:t xml:space="preserve">viaje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D241B"/>
        </w:rPr>
        <w:t xml:space="preserve">viaje </w:t>
      </w:r>
      <w:r>
        <w:rPr>
          <w:color w:val="000000"/>
        </w:rPr>
        <w:t xml:space="preserve">de </w:t>
      </w:r>
      <w:r>
        <w:rPr>
          <w:color w:val="5D241B"/>
        </w:rPr>
        <w:t xml:space="preserve">Marta </w:t>
      </w:r>
      <w:r>
        <w:rPr>
          <w:color w:val="000000"/>
        </w:rPr>
        <w:t xml:space="preserve">. </w:t>
      </w:r>
      <w:r>
        <w:rPr>
          <w:color w:val="26BE7A"/>
        </w:rPr>
        <w:t xml:space="preserve">Miles </w:t>
      </w:r>
      <w:r>
        <w:rPr>
          <w:color w:val="000000"/>
        </w:rPr>
        <w:t xml:space="preserve">de </w:t>
      </w:r>
      <w:r>
        <w:rPr>
          <w:color w:val="5D241B"/>
        </w:rPr>
        <w:t xml:space="preserve">personas </w:t>
      </w:r>
      <w:r>
        <w:rPr>
          <w:color w:val="000000"/>
        </w:rPr>
        <w:t xml:space="preserve">se </w:t>
      </w:r>
      <w:r>
        <w:rPr>
          <w:color w:val="5D241B"/>
        </w:rPr>
        <w:t xml:space="preserve">sumaron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5D241B"/>
        </w:rPr>
        <w:t xml:space="preserve">idea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D241B"/>
        </w:rPr>
        <w:t xml:space="preserve">mano </w:t>
      </w:r>
      <w:r>
        <w:rPr>
          <w:color w:val="000000"/>
        </w:rPr>
        <w:t xml:space="preserve">, </w:t>
      </w:r>
      <w:r>
        <w:rPr>
          <w:color w:val="5D241B"/>
        </w:rPr>
        <w:t xml:space="preserve">simulan </w:t>
      </w:r>
      <w:r>
        <w:rPr>
          <w:color w:val="000000"/>
        </w:rPr>
        <w:t xml:space="preserve">un </w:t>
      </w:r>
      <w:r>
        <w:rPr>
          <w:color w:val="000000"/>
        </w:rPr>
        <w:t xml:space="preserve">catalejo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5D241B"/>
        </w:rPr>
        <w:t xml:space="preserve">tierra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D241B"/>
        </w:rPr>
        <w:t xml:space="preserve">esperanza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, </w:t>
      </w:r>
      <w:r>
        <w:rPr>
          <w:color w:val="5D241B"/>
        </w:rPr>
        <w:t xml:space="preserve">Marta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grumete </w:t>
      </w:r>
      <w:r>
        <w:rPr>
          <w:color w:val="000000"/>
        </w:rPr>
        <w:t xml:space="preserve">que </w:t>
      </w:r>
      <w:r>
        <w:rPr>
          <w:color w:val="5D241B"/>
        </w:rPr>
        <w:t xml:space="preserve">divisa </w:t>
      </w:r>
      <w:r>
        <w:rPr>
          <w:color w:val="000000"/>
        </w:rPr>
        <w:t xml:space="preserve">esa </w:t>
      </w:r>
      <w:r>
        <w:rPr>
          <w:color w:val="5D241B"/>
        </w:rPr>
        <w:t xml:space="preserve">tierra </w:t>
      </w:r>
      <w:r>
        <w:rPr>
          <w:color w:val="5D241B"/>
        </w:rPr>
        <w:t xml:space="preserve">prometida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catalejo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solidaridad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5D241B"/>
        </w:rPr>
        <w:t xml:space="preserve">hecho </w:t>
      </w:r>
      <w:r>
        <w:rPr>
          <w:color w:val="5D241B"/>
        </w:rPr>
        <w:t xml:space="preserve">conseguir </w:t>
      </w:r>
      <w:r>
        <w:rPr>
          <w:color w:val="000000"/>
        </w:rPr>
        <w:t xml:space="preserve">el </w:t>
      </w:r>
      <w:r>
        <w:rPr>
          <w:color w:val="5D241B"/>
        </w:rPr>
        <w:t xml:space="preserve">dinero </w:t>
      </w:r>
      <w:r>
        <w:rPr>
          <w:color w:val="A0CCD4"/>
        </w:rPr>
        <w:t xml:space="preserve">necesario </w:t>
      </w:r>
      <w:r>
        <w:rPr>
          <w:color w:val="000000"/>
        </w:rPr>
        <w:t xml:space="preserve">para </w:t>
      </w:r>
      <w:r>
        <w:rPr>
          <w:color w:val="5D241B"/>
        </w:rPr>
        <w:t xml:space="preserve">validar </w:t>
      </w:r>
      <w:r>
        <w:rPr>
          <w:color w:val="000000"/>
        </w:rPr>
        <w:t xml:space="preserve">el </w:t>
      </w:r>
      <w:r>
        <w:rPr>
          <w:color w:val="155E6A"/>
        </w:rPr>
        <w:t xml:space="preserve">acceso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5D241B"/>
        </w:rPr>
        <w:t xml:space="preserve">primera </w:t>
      </w:r>
      <w:r>
        <w:rPr>
          <w:color w:val="A0CCD4"/>
        </w:rPr>
        <w:t xml:space="preserve">fase </w:t>
      </w:r>
      <w:r>
        <w:rPr>
          <w:color w:val="000000"/>
        </w:rPr>
        <w:t xml:space="preserve">de </w:t>
      </w:r>
      <w:r>
        <w:rPr>
          <w:color w:val="5D241B"/>
        </w:rPr>
        <w:t xml:space="preserve">investigación </w:t>
      </w:r>
      <w:r>
        <w:rPr>
          <w:color w:val="000000"/>
        </w:rPr>
        <w:t xml:space="preserve">. </w:t>
      </w:r>
      <w:r>
        <w:rPr>
          <w:color w:val="A0CCD4"/>
        </w:rPr>
        <w:t xml:space="preserve">Desarrollar </w:t>
      </w:r>
      <w:r>
        <w:rPr>
          <w:color w:val="5D241B"/>
        </w:rPr>
        <w:t xml:space="preserve">tratamientos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estas </w:t>
      </w:r>
      <w:r>
        <w:rPr>
          <w:color w:val="5D241B"/>
        </w:rPr>
        <w:t xml:space="preserve">enfermedades </w:t>
      </w:r>
      <w:r>
        <w:rPr>
          <w:color w:val="5D241B"/>
        </w:rPr>
        <w:t xml:space="preserve">raras </w:t>
      </w:r>
      <w:r>
        <w:rPr>
          <w:color w:val="5D241B"/>
        </w:rPr>
        <w:t xml:space="preserve">mediante </w:t>
      </w:r>
      <w:r>
        <w:rPr>
          <w:color w:val="000000"/>
        </w:rPr>
        <w:t xml:space="preserve">la </w:t>
      </w:r>
      <w:r>
        <w:rPr>
          <w:color w:val="5D241B"/>
        </w:rPr>
        <w:t xml:space="preserve">terapia </w:t>
      </w:r>
      <w:r>
        <w:rPr>
          <w:color w:val="5D241B"/>
        </w:rPr>
        <w:t xml:space="preserve">genética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5D241B"/>
        </w:rPr>
        <w:t xml:space="preserve">hecho </w:t>
      </w:r>
      <w:r>
        <w:rPr>
          <w:color w:val="000000"/>
        </w:rPr>
        <w:t xml:space="preserve">para </w:t>
      </w:r>
      <w:r>
        <w:rPr>
          <w:color w:val="000000"/>
        </w:rPr>
        <w:t xml:space="preserve">otras </w:t>
      </w:r>
      <w:r>
        <w:rPr>
          <w:color w:val="000000"/>
        </w:rPr>
        <w:t xml:space="preserve">. </w:t>
      </w:r>
      <w:r>
        <w:rPr>
          <w:color w:val="5D241B"/>
        </w:rPr>
        <w:t xml:space="preserve">Ahora </w:t>
      </w:r>
      <w:r>
        <w:rPr>
          <w:color w:val="5D241B"/>
        </w:rPr>
        <w:t xml:space="preserve">queremos </w:t>
      </w:r>
      <w:r>
        <w:rPr>
          <w:color w:val="5D241B"/>
        </w:rPr>
        <w:t xml:space="preserve">comenzar </w:t>
      </w:r>
      <w:r>
        <w:rPr>
          <w:color w:val="000000"/>
        </w:rPr>
        <w:t xml:space="preserve">ese </w:t>
      </w:r>
      <w:r>
        <w:rPr>
          <w:color w:val="5D241B"/>
        </w:rPr>
        <w:t xml:space="preserve">trabajo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5D241B"/>
        </w:rPr>
        <w:t xml:space="preserve">enfermedad </w:t>
      </w:r>
      <w:r>
        <w:rPr>
          <w:color w:val="000000"/>
        </w:rPr>
        <w:t xml:space="preserve">. </w:t>
      </w:r>
      <w:r>
        <w:rPr>
          <w:color w:val="5D241B"/>
        </w:rPr>
        <w:t xml:space="preserve">Ana </w:t>
      </w:r>
      <w:r>
        <w:rPr>
          <w:color w:val="000000"/>
        </w:rPr>
        <w:t xml:space="preserve">e </w:t>
      </w:r>
      <w:r>
        <w:rPr>
          <w:color w:val="5D241B"/>
        </w:rPr>
        <w:t xml:space="preserve">Ignacio </w:t>
      </w:r>
      <w:r>
        <w:rPr>
          <w:color w:val="5D241B"/>
        </w:rPr>
        <w:t xml:space="preserve">seguirán </w:t>
      </w:r>
      <w:r>
        <w:rPr>
          <w:color w:val="000000"/>
        </w:rPr>
        <w:t xml:space="preserve">su </w:t>
      </w:r>
      <w:r>
        <w:rPr>
          <w:color w:val="5D241B"/>
        </w:rPr>
        <w:t xml:space="preserve">viaje </w:t>
      </w:r>
      <w:r>
        <w:rPr>
          <w:color w:val="000000"/>
        </w:rPr>
        <w:t xml:space="preserve">con </w:t>
      </w:r>
      <w:r>
        <w:rPr>
          <w:color w:val="5D241B"/>
        </w:rPr>
        <w:t xml:space="preserve">Marta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D241B"/>
        </w:rPr>
        <w:t xml:space="preserve">atracará </w:t>
      </w:r>
      <w:r>
        <w:rPr>
          <w:color w:val="5D241B"/>
        </w:rPr>
        <w:t xml:space="preserve">temporalmente </w:t>
      </w:r>
      <w:r>
        <w:rPr>
          <w:color w:val="000000"/>
        </w:rPr>
        <w:t xml:space="preserve">este </w:t>
      </w:r>
      <w:r>
        <w:rPr>
          <w:color w:val="5D241B"/>
        </w:rPr>
        <w:t xml:space="preserve">viernes </w:t>
      </w:r>
      <w:r>
        <w:rPr>
          <w:color w:val="000000"/>
        </w:rPr>
        <w:t xml:space="preserve">en </w:t>
      </w:r>
      <w:r>
        <w:rPr>
          <w:color w:val="5D241B"/>
        </w:rPr>
        <w:t xml:space="preserve">Madrid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5A2B6"/>
        </w:rPr>
        <w:t xml:space="preserve">evento </w:t>
      </w:r>
      <w:r>
        <w:rPr>
          <w:color w:val="000000"/>
        </w:rPr>
        <w:t xml:space="preserve">con </w:t>
      </w:r>
      <w:r>
        <w:rPr>
          <w:color w:val="155E6A"/>
        </w:rPr>
        <w:t xml:space="preserve">solidaridad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5D241B"/>
        </w:rPr>
        <w:t xml:space="preserve">demostrado </w:t>
      </w:r>
      <w:r>
        <w:rPr>
          <w:color w:val="000000"/>
        </w:rPr>
        <w:t xml:space="preserve">muchos </w:t>
      </w:r>
      <w:r>
        <w:rPr>
          <w:color w:val="A0CCD4"/>
        </w:rPr>
        <w:t xml:space="preserve">españoles </w:t>
      </w:r>
      <w:r>
        <w:rPr>
          <w:color w:val="000000"/>
        </w:rPr>
        <w:t xml:space="preserve">en </w:t>
      </w:r>
      <w:r>
        <w:rPr>
          <w:color w:val="5D241B"/>
        </w:rPr>
        <w:t xml:space="preserve">apenas </w:t>
      </w:r>
      <w:r>
        <w:rPr>
          <w:color w:val="000000"/>
        </w:rPr>
        <w:t xml:space="preserve">dos </w:t>
      </w:r>
      <w:r>
        <w:rPr>
          <w:color w:val="5D241B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D241B"/>
        </w:rPr>
        <w:t xml:space="preserve">absentismo </w:t>
      </w:r>
      <w:r>
        <w:rPr>
          <w:color w:val="A0CCD4"/>
        </w:rPr>
        <w:t xml:space="preserve">laboral </w:t>
      </w:r>
      <w:r>
        <w:rPr>
          <w:color w:val="000000"/>
        </w:rPr>
        <w:t xml:space="preserve">ha </w:t>
      </w:r>
      <w:r>
        <w:rPr>
          <w:color w:val="A0CCD4"/>
        </w:rPr>
        <w:t xml:space="preserve">aumentado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5D241B"/>
        </w:rPr>
        <w:t xml:space="preserve">país </w:t>
      </w:r>
      <w:r>
        <w:rPr>
          <w:color w:val="000000"/>
        </w:rPr>
        <w:t xml:space="preserve">el </w:t>
      </w:r>
      <w:r>
        <w:rPr>
          <w:color w:val="5D241B"/>
        </w:rPr>
        <w:t xml:space="preserve">último </w:t>
      </w:r>
      <w:r>
        <w:rPr>
          <w:color w:val="A0CCD4"/>
        </w:rPr>
        <w:t xml:space="preserve">trimestre </w:t>
      </w:r>
      <w:r>
        <w:rPr>
          <w:color w:val="000000"/>
        </w:rPr>
        <w:t xml:space="preserve">. </w:t>
      </w:r>
      <w:r>
        <w:rPr>
          <w:color w:val="5D241B"/>
        </w:rPr>
        <w:t xml:space="preserve">Concretamente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D241B"/>
        </w:rPr>
        <w:t xml:space="preserve">perdido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450 </w:t>
      </w:r>
      <w:r>
        <w:rPr>
          <w:color w:val="A0CCD4"/>
        </w:rPr>
        <w:t xml:space="preserve">millones </w:t>
      </w:r>
      <w:r>
        <w:rPr>
          <w:color w:val="000000"/>
        </w:rPr>
        <w:t xml:space="preserve">de </w:t>
      </w:r>
      <w:r>
        <w:rPr>
          <w:color w:val="155E6A"/>
        </w:rPr>
        <w:t xml:space="preserve">horas </w:t>
      </w:r>
      <w:r>
        <w:rPr>
          <w:color w:val="000000"/>
        </w:rPr>
        <w:t xml:space="preserve">de </w:t>
      </w:r>
      <w:r>
        <w:rPr>
          <w:color w:val="5D241B"/>
        </w:rPr>
        <w:t xml:space="preserve">trabajo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5D241B"/>
        </w:rPr>
        <w:t xml:space="preserve">tres </w:t>
      </w:r>
      <w:r>
        <w:rPr>
          <w:color w:val="5D241B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A0CCD4"/>
        </w:rPr>
        <w:t xml:space="preserve">periodos </w:t>
      </w:r>
      <w:r>
        <w:rPr>
          <w:color w:val="000000"/>
        </w:rPr>
        <w:t xml:space="preserve">de </w:t>
      </w:r>
      <w:r>
        <w:rPr>
          <w:color w:val="5D241B"/>
        </w:rPr>
        <w:t xml:space="preserve">cierta </w:t>
      </w:r>
      <w:r>
        <w:rPr>
          <w:color w:val="26BE7A"/>
        </w:rPr>
        <w:t xml:space="preserve">calma </w:t>
      </w:r>
      <w:r>
        <w:rPr>
          <w:color w:val="A0CCD4"/>
        </w:rPr>
        <w:t xml:space="preserve">económica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D241B"/>
        </w:rPr>
        <w:t xml:space="preserve">absentismo </w:t>
      </w:r>
      <w:r>
        <w:rPr>
          <w:color w:val="A0CCD4"/>
        </w:rPr>
        <w:t xml:space="preserve">aumenta </w:t>
      </w:r>
      <w:r>
        <w:rPr>
          <w:color w:val="000000"/>
        </w:rPr>
        <w:t xml:space="preserve">. </w:t>
      </w:r>
      <w:r>
        <w:rPr>
          <w:color w:val="5D241B"/>
        </w:rPr>
        <w:t xml:space="preserve">Veamos </w:t>
      </w:r>
      <w:r>
        <w:rPr>
          <w:color w:val="5D241B"/>
        </w:rPr>
        <w:t xml:space="preserve">cuántas </w:t>
      </w:r>
      <w:r>
        <w:rPr>
          <w:color w:val="5D241B"/>
        </w:rPr>
        <w:t xml:space="preserve">personas </w:t>
      </w:r>
      <w:r>
        <w:rPr>
          <w:color w:val="5D241B"/>
        </w:rPr>
        <w:t xml:space="preserve">faltan </w:t>
      </w:r>
      <w:r>
        <w:rPr>
          <w:color w:val="5D241B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A0CCD4"/>
        </w:rPr>
        <w:t xml:space="preserve">España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D241B"/>
        </w:rPr>
        <w:t xml:space="preserve">puesto </w:t>
      </w:r>
      <w:r>
        <w:rPr>
          <w:color w:val="000000"/>
        </w:rPr>
        <w:t xml:space="preserve">de </w:t>
      </w:r>
      <w:r>
        <w:rPr>
          <w:color w:val="5D241B"/>
        </w:rPr>
        <w:t xml:space="preserve">trabajo </w:t>
      </w:r>
      <w:r>
        <w:rPr>
          <w:color w:val="000000"/>
        </w:rPr>
        <w:t xml:space="preserve">, </w:t>
      </w:r>
      <w:r>
        <w:rPr>
          <w:color w:val="000000"/>
        </w:rPr>
        <w:t xml:space="preserve">Beatriz-Solano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A0CCD4"/>
        </w:rPr>
        <w:t xml:space="preserve">millón </w:t>
      </w:r>
      <w:r>
        <w:rPr>
          <w:color w:val="000000"/>
        </w:rPr>
        <w:t xml:space="preserve">de </w:t>
      </w:r>
      <w:r>
        <w:rPr>
          <w:color w:val="5D241B"/>
        </w:rPr>
        <w:t xml:space="preserve">personas </w:t>
      </w:r>
      <w:r>
        <w:rPr>
          <w:color w:val="000000"/>
        </w:rPr>
        <w:t xml:space="preserve">al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A0CCD4"/>
        </w:rPr>
        <w:t xml:space="preserve">España </w:t>
      </w:r>
      <w:r>
        <w:rPr>
          <w:color w:val="5D241B"/>
        </w:rPr>
        <w:t xml:space="preserve">faltan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D241B"/>
        </w:rPr>
        <w:t xml:space="preserve">puesto </w:t>
      </w:r>
      <w:r>
        <w:rPr>
          <w:color w:val="000000"/>
        </w:rPr>
        <w:t xml:space="preserve">de </w:t>
      </w:r>
      <w:r>
        <w:rPr>
          <w:color w:val="5D241B"/>
        </w:rPr>
        <w:t xml:space="preserve">trabajo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25 </w:t>
      </w:r>
      <w:r>
        <w:rPr>
          <w:color w:val="000000"/>
        </w:rPr>
        <w:t xml:space="preserve">% </w:t>
      </w:r>
      <w:r>
        <w:rPr>
          <w:color w:val="000000"/>
        </w:rPr>
        <w:t xml:space="preserve">lo </w:t>
      </w:r>
      <w:r>
        <w:rPr>
          <w:color w:val="5D241B"/>
        </w:rPr>
        <w:t xml:space="preserve">hacen </w:t>
      </w:r>
      <w:r>
        <w:rPr>
          <w:color w:val="000000"/>
        </w:rPr>
        <w:t xml:space="preserve">de </w:t>
      </w:r>
      <w:r>
        <w:rPr>
          <w:color w:val="5D241B"/>
        </w:rPr>
        <w:t xml:space="preserve">manera </w:t>
      </w:r>
      <w:r>
        <w:rPr>
          <w:color w:val="5D241B"/>
        </w:rPr>
        <w:t xml:space="preserve">injustificada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5D241B"/>
        </w:rPr>
        <w:t xml:space="preserve">géneros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D241B"/>
        </w:rPr>
        <w:t xml:space="preserve">hombres </w:t>
      </w:r>
      <w:r>
        <w:rPr>
          <w:color w:val="5D241B"/>
        </w:rPr>
        <w:t xml:space="preserve">faltan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5D241B"/>
        </w:rPr>
        <w:t xml:space="preserve">mujeres </w:t>
      </w:r>
      <w:r>
        <w:rPr>
          <w:color w:val="000000"/>
        </w:rPr>
        <w:t xml:space="preserve">;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5D241B"/>
        </w:rPr>
        <w:t xml:space="preserve">edad </w:t>
      </w:r>
      <w:r>
        <w:rPr>
          <w:color w:val="000000"/>
        </w:rPr>
        <w:t xml:space="preserve">, </w:t>
      </w:r>
      <w:r>
        <w:rPr>
          <w:color w:val="5D241B"/>
        </w:rPr>
        <w:t xml:space="preserve">faltan </w:t>
      </w:r>
      <w:r>
        <w:rPr>
          <w:color w:val="000000"/>
        </w:rPr>
        <w:t xml:space="preserve">más </w:t>
      </w:r>
      <w:r>
        <w:rPr>
          <w:color w:val="000000"/>
        </w:rPr>
        <w:t xml:space="preserve">los </w:t>
      </w:r>
      <w:r>
        <w:rPr>
          <w:color w:val="5D241B"/>
        </w:rPr>
        <w:t xml:space="preserve">mayores </w:t>
      </w:r>
      <w:r>
        <w:rPr>
          <w:color w:val="000000"/>
        </w:rPr>
        <w:t xml:space="preserve">de </w:t>
      </w:r>
      <w:r>
        <w:rPr>
          <w:color w:val="000000"/>
        </w:rPr>
        <w:t xml:space="preserve">40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5D241B"/>
        </w:rPr>
        <w:t xml:space="preserve">jóvenes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D241B"/>
        </w:rPr>
        <w:t xml:space="preserve">cuanto </w:t>
      </w:r>
      <w:r>
        <w:rPr>
          <w:color w:val="000000"/>
        </w:rPr>
        <w:t xml:space="preserve">a </w:t>
      </w:r>
      <w:r>
        <w:rPr>
          <w:color w:val="A0CCD4"/>
        </w:rPr>
        <w:t xml:space="preserve">sectores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A0CCD4"/>
        </w:rPr>
        <w:t xml:space="preserve">trabajadores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D241B"/>
        </w:rPr>
        <w:t xml:space="preserve">Administración-Pública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D241B"/>
        </w:rPr>
        <w:t xml:space="preserve">funcionarios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5D241B"/>
        </w:rPr>
        <w:t xml:space="preserve">faltan </w:t>
      </w:r>
      <w:r>
        <w:rPr>
          <w:color w:val="000000"/>
        </w:rPr>
        <w:t xml:space="preserve">al </w:t>
      </w:r>
      <w:r>
        <w:rPr>
          <w:color w:val="5D241B"/>
        </w:rPr>
        <w:t xml:space="preserve">trabajo </w:t>
      </w:r>
      <w:r>
        <w:rPr>
          <w:color w:val="000000"/>
        </w:rPr>
        <w:t xml:space="preserve">;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extremo </w:t>
      </w:r>
      <w:r>
        <w:rPr>
          <w:color w:val="5D241B"/>
        </w:rPr>
        <w:t xml:space="preserve">contrario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000000"/>
        </w:rPr>
        <w:t xml:space="preserve">los </w:t>
      </w:r>
      <w:r>
        <w:rPr>
          <w:color w:val="A0CCD4"/>
        </w:rPr>
        <w:t xml:space="preserve">trabajadores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0CCD4"/>
        </w:rPr>
        <w:t xml:space="preserve">construcción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D241B"/>
        </w:rPr>
        <w:t xml:space="preserve">caso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5D241B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D241B"/>
        </w:rPr>
        <w:t xml:space="preserve">confiese </w:t>
      </w:r>
      <w:r>
        <w:rPr>
          <w:color w:val="000000"/>
        </w:rPr>
        <w:t xml:space="preserve">a </w:t>
      </w:r>
      <w:r>
        <w:rPr>
          <w:color w:val="5D241B"/>
        </w:rPr>
        <w:t xml:space="preserve">cámara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5D241B"/>
        </w:rPr>
        <w:t xml:space="preserve">preguntar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5D241B"/>
        </w:rPr>
        <w:t xml:space="preserve">mundo </w:t>
      </w:r>
      <w:r>
        <w:rPr>
          <w:color w:val="5D241B"/>
        </w:rPr>
        <w:t xml:space="preserve">conoce </w:t>
      </w:r>
      <w:r>
        <w:rPr>
          <w:color w:val="000000"/>
        </w:rPr>
        <w:t xml:space="preserve">a </w:t>
      </w:r>
      <w:r>
        <w:rPr>
          <w:color w:val="5D241B"/>
        </w:rPr>
        <w:t xml:space="preserve">alguien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D241B"/>
        </w:rPr>
        <w:t xml:space="preserve">faltado </w:t>
      </w:r>
      <w:r>
        <w:rPr>
          <w:color w:val="5D241B"/>
        </w:rPr>
        <w:t xml:space="preserve">trabajo </w:t>
      </w:r>
      <w:r>
        <w:rPr>
          <w:color w:val="000000"/>
        </w:rPr>
        <w:t xml:space="preserve">sin </w:t>
      </w:r>
      <w:r>
        <w:rPr>
          <w:color w:val="000000"/>
        </w:rPr>
        <w:t xml:space="preserve">un </w:t>
      </w:r>
      <w:r>
        <w:rPr>
          <w:color w:val="000000"/>
        </w:rPr>
        <w:t xml:space="preserve">motvo </w:t>
      </w:r>
      <w:r>
        <w:rPr>
          <w:color w:val="5D241B"/>
        </w:rPr>
        <w:t xml:space="preserve">real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5D241B"/>
        </w:rPr>
        <w:t xml:space="preserve">escuchamos </w:t>
      </w:r>
      <w:r>
        <w:rPr>
          <w:color w:val="000000"/>
        </w:rPr>
        <w:t xml:space="preserve">. </w:t>
      </w:r>
      <w:r>
        <w:rPr>
          <w:color w:val="5D241B"/>
        </w:rPr>
        <w:t xml:space="preserve">Llegan </w:t>
      </w:r>
      <w:r>
        <w:rPr>
          <w:color w:val="000000"/>
        </w:rPr>
        <w:t xml:space="preserve">y </w:t>
      </w:r>
      <w:r>
        <w:rPr>
          <w:color w:val="5D241B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5D241B"/>
        </w:rPr>
        <w:t xml:space="preserve">duelen </w:t>
      </w:r>
      <w:r>
        <w:rPr>
          <w:color w:val="000000"/>
        </w:rPr>
        <w:t xml:space="preserve">los </w:t>
      </w:r>
      <w:r>
        <w:rPr>
          <w:color w:val="5D241B"/>
        </w:rPr>
        <w:t xml:space="preserve">riñones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D241B"/>
        </w:rPr>
        <w:t xml:space="preserve">mutua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dan </w:t>
      </w:r>
      <w:r>
        <w:rPr>
          <w:color w:val="000000"/>
        </w:rPr>
        <w:t xml:space="preserve">24 </w:t>
      </w:r>
      <w:r>
        <w:rPr>
          <w:color w:val="155E6A"/>
        </w:rPr>
        <w:t xml:space="preserve">horas </w:t>
      </w:r>
      <w:r>
        <w:rPr>
          <w:color w:val="000000"/>
        </w:rPr>
        <w:t xml:space="preserve">de </w:t>
      </w:r>
      <w:r>
        <w:rPr>
          <w:color w:val="155E6A"/>
        </w:rPr>
        <w:t xml:space="preserve">descanso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5D241B"/>
        </w:rPr>
        <w:t xml:space="preserve">duele </w:t>
      </w:r>
      <w:r>
        <w:rPr>
          <w:color w:val="5D241B"/>
        </w:rPr>
        <w:t xml:space="preserve">cualquier </w:t>
      </w:r>
      <w:r>
        <w:rPr>
          <w:color w:val="5D241B"/>
        </w:rPr>
        <w:t xml:space="preserve">cosa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5D241B"/>
        </w:rPr>
        <w:t xml:space="preserve">trabajar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los </w:t>
      </w:r>
      <w:r>
        <w:rPr>
          <w:color w:val="5D241B"/>
        </w:rPr>
        <w:t xml:space="preserve">lunes </w:t>
      </w:r>
      <w:r>
        <w:rPr>
          <w:color w:val="000000"/>
        </w:rPr>
        <w:t xml:space="preserve">. </w:t>
      </w:r>
      <w:r>
        <w:rPr>
          <w:color w:val="5D241B"/>
        </w:rPr>
        <w:t xml:space="preserve">País-Vasco </w:t>
      </w:r>
      <w:r>
        <w:rPr>
          <w:color w:val="000000"/>
        </w:rPr>
        <w:t xml:space="preserve">, </w:t>
      </w:r>
      <w:r>
        <w:rPr>
          <w:color w:val="5D241B"/>
        </w:rPr>
        <w:t xml:space="preserve">Asturias </w:t>
      </w:r>
      <w:r>
        <w:rPr>
          <w:color w:val="000000"/>
        </w:rPr>
        <w:t xml:space="preserve">y </w:t>
      </w:r>
      <w:r>
        <w:rPr>
          <w:color w:val="155E6A"/>
        </w:rPr>
        <w:t xml:space="preserve">Galicia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A0CCD4"/>
        </w:rPr>
        <w:t xml:space="preserve">comunidades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5D241B"/>
        </w:rPr>
        <w:t xml:space="preserve">absentismo </w:t>
      </w:r>
      <w:r>
        <w:rPr>
          <w:color w:val="000000"/>
        </w:rPr>
        <w:t xml:space="preserve">, </w:t>
      </w:r>
      <w:r>
        <w:rPr>
          <w:color w:val="155E6A"/>
        </w:rPr>
        <w:t xml:space="preserve">todas </w:t>
      </w:r>
      <w:r>
        <w:rPr>
          <w:color w:val="000000"/>
        </w:rPr>
        <w:t xml:space="preserve">del </w:t>
      </w:r>
      <w:r>
        <w:rPr>
          <w:color w:val="155E6A"/>
        </w:rPr>
        <w:t xml:space="preserve">norte </w:t>
      </w:r>
      <w:r>
        <w:rPr>
          <w:color w:val="000000"/>
        </w:rPr>
        <w:t xml:space="preserve">. </w:t>
      </w:r>
      <w:r>
        <w:rPr>
          <w:color w:val="5D241B"/>
        </w:rPr>
        <w:t xml:space="preserve">Veamos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0CCD4"/>
        </w:rPr>
        <w:t xml:space="preserve">trabajadores </w:t>
      </w:r>
      <w:r>
        <w:rPr>
          <w:color w:val="000000"/>
        </w:rPr>
        <w:t xml:space="preserve">que </w:t>
      </w:r>
      <w:r>
        <w:rPr>
          <w:color w:val="5D241B"/>
        </w:rPr>
        <w:t xml:space="preserve">viven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norte </w:t>
      </w:r>
      <w:r>
        <w:rPr>
          <w:color w:val="000000"/>
        </w:rPr>
        <w:t xml:space="preserve">, </w:t>
      </w:r>
      <w:r>
        <w:rPr>
          <w:color w:val="5D241B"/>
        </w:rPr>
        <w:t xml:space="preserve">faltan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D241B"/>
        </w:rPr>
        <w:t xml:space="preserve">puesto </w:t>
      </w:r>
      <w:r>
        <w:rPr>
          <w:color w:val="000000"/>
        </w:rPr>
        <w:t xml:space="preserve">de </w:t>
      </w:r>
      <w:r>
        <w:rPr>
          <w:color w:val="5D241B"/>
        </w:rPr>
        <w:t xml:space="preserve">trabajo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del </w:t>
      </w:r>
      <w:r>
        <w:rPr>
          <w:color w:val="000000"/>
        </w:rPr>
        <w:t xml:space="preserve">sur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D241B"/>
        </w:rPr>
        <w:t xml:space="preserve">mismo </w:t>
      </w:r>
      <w:r>
        <w:rPr>
          <w:color w:val="5D241B"/>
        </w:rPr>
        <w:t xml:space="preserve">sucede </w:t>
      </w:r>
      <w:r>
        <w:rPr>
          <w:color w:val="000000"/>
        </w:rPr>
        <w:t xml:space="preserve">a </w:t>
      </w:r>
      <w:r>
        <w:rPr>
          <w:color w:val="155E6A"/>
        </w:rPr>
        <w:t xml:space="preserve">nivel </w:t>
      </w:r>
      <w:r>
        <w:rPr>
          <w:color w:val="A0CCD4"/>
        </w:rPr>
        <w:t xml:space="preserve">internacional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0CCD4"/>
        </w:rPr>
        <w:t xml:space="preserve">países </w:t>
      </w:r>
      <w:r>
        <w:rPr>
          <w:color w:val="000000"/>
        </w:rPr>
        <w:t xml:space="preserve">más </w:t>
      </w:r>
      <w:r>
        <w:rPr>
          <w:color w:val="A0CCD4"/>
        </w:rPr>
        <w:t xml:space="preserve">ricos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5D241B"/>
        </w:rPr>
        <w:t xml:space="preserve">mayor </w:t>
      </w:r>
      <w:r>
        <w:rPr>
          <w:color w:val="55A2B6"/>
        </w:rPr>
        <w:t xml:space="preserve">grado </w:t>
      </w:r>
      <w:r>
        <w:rPr>
          <w:color w:val="000000"/>
        </w:rPr>
        <w:t xml:space="preserve">de </w:t>
      </w:r>
      <w:r>
        <w:rPr>
          <w:color w:val="5D241B"/>
        </w:rPr>
        <w:t xml:space="preserve">absentismo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5D241B"/>
        </w:rPr>
        <w:t xml:space="preserve">menos </w:t>
      </w:r>
      <w:r>
        <w:rPr>
          <w:color w:val="000000"/>
        </w:rPr>
        <w:t xml:space="preserve">se </w:t>
      </w:r>
      <w:r>
        <w:rPr>
          <w:color w:val="5D241B"/>
        </w:rPr>
        <w:t xml:space="preserve">falta </w:t>
      </w:r>
      <w:r>
        <w:rPr>
          <w:color w:val="000000"/>
        </w:rPr>
        <w:t xml:space="preserve">al </w:t>
      </w:r>
      <w:r>
        <w:rPr>
          <w:color w:val="5D241B"/>
        </w:rPr>
        <w:t xml:space="preserve">trabajo </w:t>
      </w:r>
      <w:r>
        <w:rPr>
          <w:color w:val="000000"/>
        </w:rPr>
        <w:t xml:space="preserve">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0CCD4"/>
        </w:rPr>
        <w:t xml:space="preserve">construcción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0CCD4"/>
        </w:rPr>
        <w:t xml:space="preserve">administración </w:t>
      </w:r>
      <w:r>
        <w:rPr>
          <w:color w:val="5D241B"/>
        </w:rPr>
        <w:t xml:space="preserve">pública </w:t>
      </w:r>
      <w:r>
        <w:rPr>
          <w:color w:val="000000"/>
        </w:rPr>
        <w:t xml:space="preserve">. </w:t>
      </w:r>
      <w:r>
        <w:rPr>
          <w:color w:val="5D241B"/>
        </w:rPr>
        <w:t xml:space="preserve">Si </w:t>
      </w:r>
      <w:r>
        <w:rPr>
          <w:color w:val="000000"/>
        </w:rPr>
        <w:t xml:space="preserve">se </w:t>
      </w:r>
      <w:r>
        <w:rPr>
          <w:color w:val="A0CCD4"/>
        </w:rPr>
        <w:t xml:space="preserve">establece </w:t>
      </w:r>
      <w:r>
        <w:rPr>
          <w:color w:val="000000"/>
        </w:rPr>
        <w:t xml:space="preserve">la </w:t>
      </w:r>
      <w:r>
        <w:rPr>
          <w:color w:val="5D241B"/>
        </w:rPr>
        <w:t xml:space="preserve">media </w:t>
      </w:r>
      <w:r>
        <w:rPr>
          <w:color w:val="000000"/>
        </w:rPr>
        <w:t xml:space="preserve">... </w:t>
      </w:r>
      <w:r>
        <w:rPr>
          <w:color w:val="000000"/>
        </w:rPr>
        <w:t xml:space="preserve">Las </w:t>
      </w:r>
      <w:r>
        <w:rPr>
          <w:color w:val="155E6A"/>
        </w:rPr>
        <w:t xml:space="preserve">horas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D241B"/>
        </w:rPr>
        <w:t xml:space="preserve">pierden </w:t>
      </w:r>
      <w:r>
        <w:rPr>
          <w:color w:val="A0CCD4"/>
        </w:rPr>
        <w:t xml:space="preserve">suponen </w:t>
      </w:r>
      <w:r>
        <w:rPr>
          <w:color w:val="000000"/>
        </w:rPr>
        <w:t xml:space="preserve">unos </w:t>
      </w:r>
      <w:r>
        <w:rPr>
          <w:color w:val="5D241B"/>
        </w:rPr>
        <w:t xml:space="preserve">5400 </w:t>
      </w:r>
      <w:r>
        <w:rPr>
          <w:color w:val="A0CCD4"/>
        </w:rPr>
        <w:t xml:space="preserve">suponen </w:t>
      </w:r>
      <w:r>
        <w:rPr>
          <w:color w:val="000000"/>
        </w:rPr>
        <w:t xml:space="preserve">unos </w:t>
      </w:r>
      <w:r>
        <w:rPr>
          <w:color w:val="5D241B"/>
        </w:rPr>
        <w:t xml:space="preserve">5400 </w:t>
      </w:r>
      <w:r>
        <w:rPr>
          <w:color w:val="A0CCD4"/>
        </w:rPr>
        <w:t xml:space="preserve">millones </w:t>
      </w:r>
      <w:r>
        <w:rPr>
          <w:color w:val="000000"/>
        </w:rPr>
        <w:t xml:space="preserve">de </w:t>
      </w:r>
      <w:r>
        <w:rPr>
          <w:color w:val="5D241B"/>
        </w:rPr>
        <w:t xml:space="preserve">euros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5D241B"/>
        </w:rPr>
        <w:t xml:space="preserve">Preguntamos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calle </w:t>
      </w:r>
      <w:r>
        <w:rPr>
          <w:color w:val="000000"/>
        </w:rPr>
        <w:t xml:space="preserve">si </w:t>
      </w:r>
      <w:r>
        <w:rPr>
          <w:color w:val="5D241B"/>
        </w:rPr>
        <w:t xml:space="preserve">alguna </w:t>
      </w:r>
      <w:r>
        <w:rPr>
          <w:color w:val="000000"/>
        </w:rPr>
        <w:t xml:space="preserve">vez </w:t>
      </w:r>
      <w:r>
        <w:rPr>
          <w:color w:val="000000"/>
        </w:rPr>
        <w:t xml:space="preserve">han </w:t>
      </w:r>
      <w:r>
        <w:rPr>
          <w:color w:val="5D241B"/>
        </w:rPr>
        <w:t xml:space="preserve">puesto </w:t>
      </w:r>
      <w:r>
        <w:rPr>
          <w:color w:val="5D241B"/>
        </w:rPr>
        <w:t xml:space="preserve">excusas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5D241B"/>
        </w:rPr>
        <w:t xml:space="preserve">trabajar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5D241B"/>
        </w:rPr>
        <w:t xml:space="preserve">diría </w:t>
      </w:r>
      <w:r>
        <w:rPr>
          <w:color w:val="000000"/>
        </w:rPr>
        <w:t xml:space="preserve">. </w:t>
      </w:r>
      <w:r>
        <w:rPr>
          <w:color w:val="5D241B"/>
        </w:rPr>
        <w:t xml:space="preserve">Si </w:t>
      </w:r>
      <w:r>
        <w:rPr>
          <w:color w:val="5D241B"/>
        </w:rPr>
        <w:t xml:space="preserve">preguntamos </w:t>
      </w:r>
      <w:r>
        <w:rPr>
          <w:color w:val="000000"/>
        </w:rPr>
        <w:t xml:space="preserve">por </w:t>
      </w:r>
      <w:r>
        <w:rPr>
          <w:color w:val="5D241B"/>
        </w:rPr>
        <w:t xml:space="preserve">casos </w:t>
      </w:r>
      <w:r>
        <w:rPr>
          <w:color w:val="155E6A"/>
        </w:rPr>
        <w:t xml:space="preserve">cercanos </w:t>
      </w:r>
      <w:r>
        <w:rPr>
          <w:color w:val="000000"/>
        </w:rPr>
        <w:t xml:space="preserve">... </w:t>
      </w:r>
      <w:r>
        <w:rPr>
          <w:color w:val="5D241B"/>
        </w:rPr>
        <w:t xml:space="preserve">Cualquier </w:t>
      </w:r>
      <w:r>
        <w:rPr>
          <w:color w:val="5D241B"/>
        </w:rPr>
        <w:t xml:space="preserve">excusa </w:t>
      </w:r>
      <w:r>
        <w:rPr>
          <w:color w:val="000000"/>
        </w:rPr>
        <w:t xml:space="preserve">. </w:t>
      </w:r>
      <w:r>
        <w:rPr>
          <w:color w:val="5D241B"/>
        </w:rPr>
        <w:t xml:space="preserve">Luego </w:t>
      </w:r>
      <w:r>
        <w:rPr>
          <w:color w:val="000000"/>
        </w:rPr>
        <w:t xml:space="preserve">se </w:t>
      </w:r>
      <w:r>
        <w:rPr>
          <w:color w:val="5D241B"/>
        </w:rPr>
        <w:t xml:space="preserve">quejan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5D241B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los </w:t>
      </w:r>
      <w:r>
        <w:rPr>
          <w:color w:val="5D241B"/>
        </w:rPr>
        <w:t xml:space="preserve">jóvenes </w:t>
      </w:r>
      <w:r>
        <w:rPr>
          <w:color w:val="5D241B"/>
        </w:rPr>
        <w:t xml:space="preserve">falta </w:t>
      </w:r>
      <w:r>
        <w:rPr>
          <w:color w:val="5D241B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5D241B"/>
        </w:rPr>
        <w:t xml:space="preserve">cuesta </w:t>
      </w:r>
      <w:r>
        <w:rPr>
          <w:color w:val="5D241B"/>
        </w:rPr>
        <w:t xml:space="preserve">demasiado </w:t>
      </w:r>
      <w:r>
        <w:rPr>
          <w:color w:val="5D241B"/>
        </w:rPr>
        <w:t xml:space="preserve">encontrar </w:t>
      </w:r>
      <w:r>
        <w:rPr>
          <w:color w:val="000000"/>
        </w:rPr>
        <w:t xml:space="preserve">un </w:t>
      </w:r>
      <w:r>
        <w:rPr>
          <w:color w:val="5D241B"/>
        </w:rPr>
        <w:t xml:space="preserve">trabajo </w:t>
      </w:r>
      <w:r>
        <w:rPr>
          <w:color w:val="000000"/>
        </w:rPr>
        <w:t xml:space="preserve">. </w:t>
      </w:r>
      <w:r>
        <w:rPr>
          <w:color w:val="5D241B"/>
        </w:rPr>
        <w:t xml:space="preserve">Quizá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ese </w:t>
      </w:r>
      <w:r>
        <w:rPr>
          <w:color w:val="5D241B"/>
        </w:rPr>
        <w:t xml:space="preserve">miedo </w:t>
      </w:r>
      <w:r>
        <w:rPr>
          <w:color w:val="000000"/>
        </w:rPr>
        <w:t xml:space="preserve">... </w:t>
      </w:r>
      <w:r>
        <w:rPr>
          <w:color w:val="000000"/>
        </w:rPr>
        <w:t xml:space="preserve">A </w:t>
      </w:r>
      <w:r>
        <w:rPr>
          <w:color w:val="5D241B"/>
        </w:rPr>
        <w:t xml:space="preserve">perder </w:t>
      </w:r>
      <w:r>
        <w:rPr>
          <w:color w:val="000000"/>
        </w:rPr>
        <w:t xml:space="preserve">el </w:t>
      </w:r>
      <w:r>
        <w:rPr>
          <w:color w:val="5D241B"/>
        </w:rPr>
        <w:t xml:space="preserve">trabajo </w:t>
      </w:r>
      <w:r>
        <w:rPr>
          <w:color w:val="000000"/>
        </w:rPr>
        <w:t xml:space="preserve">por </w:t>
      </w:r>
      <w:r>
        <w:rPr>
          <w:color w:val="5D241B"/>
        </w:rPr>
        <w:t xml:space="preserve">actuar </w:t>
      </w:r>
      <w:r>
        <w:rPr>
          <w:color w:val="000000"/>
        </w:rPr>
        <w:t xml:space="preserve">de </w:t>
      </w:r>
      <w:r>
        <w:rPr>
          <w:color w:val="5D241B"/>
        </w:rPr>
        <w:t xml:space="preserve">manera </w:t>
      </w:r>
      <w:r>
        <w:rPr>
          <w:color w:val="5D241B"/>
        </w:rPr>
        <w:t xml:space="preserve">fraudulenta </w:t>
      </w:r>
      <w:r>
        <w:rPr>
          <w:color w:val="000000"/>
        </w:rPr>
        <w:t xml:space="preserve">. </w:t>
      </w:r>
      <w:r>
        <w:rPr>
          <w:color w:val="5D241B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D241B"/>
        </w:rPr>
        <w:t xml:space="preserve">Día-Internacional </w:t>
      </w:r>
      <w:r>
        <w:rPr>
          <w:color w:val="000000"/>
        </w:rPr>
        <w:t xml:space="preserve">del </w:t>
      </w:r>
      <w:r>
        <w:rPr>
          <w:color w:val="5D241B"/>
        </w:rPr>
        <w:t xml:space="preserve">Alzheimer </w:t>
      </w:r>
      <w:r>
        <w:rPr>
          <w:color w:val="000000"/>
        </w:rPr>
        <w:t xml:space="preserve">. </w:t>
      </w:r>
      <w:r>
        <w:rPr>
          <w:color w:val="155E6A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0CCD4"/>
        </w:rPr>
        <w:t xml:space="preserve">millón </w:t>
      </w:r>
      <w:r>
        <w:rPr>
          <w:color w:val="000000"/>
        </w:rPr>
        <w:t xml:space="preserve">de </w:t>
      </w:r>
      <w:r>
        <w:rPr>
          <w:color w:val="5D241B"/>
        </w:rPr>
        <w:t xml:space="preserve">personas </w:t>
      </w:r>
      <w:r>
        <w:rPr>
          <w:color w:val="000000"/>
        </w:rPr>
        <w:t xml:space="preserve">lo </w:t>
      </w:r>
      <w:r>
        <w:rPr>
          <w:color w:val="5D241B"/>
        </w:rPr>
        <w:t xml:space="preserve">padece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5D241B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D241B"/>
        </w:rPr>
        <w:t xml:space="preserve">enfermedad </w:t>
      </w:r>
      <w:r>
        <w:rPr>
          <w:color w:val="000000"/>
        </w:rPr>
        <w:t xml:space="preserve">que </w:t>
      </w:r>
      <w:r>
        <w:rPr>
          <w:color w:val="155E6A"/>
        </w:rPr>
        <w:t xml:space="preserve">afecta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5D241B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65 </w:t>
      </w:r>
      <w:r>
        <w:rPr>
          <w:color w:val="5D241B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5D241B"/>
        </w:rPr>
        <w:t xml:space="preserve">patología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5D241B"/>
        </w:rPr>
        <w:t xml:space="preserve">cura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5D241B"/>
        </w:rPr>
        <w:t xml:space="preserve">pueden </w:t>
      </w:r>
      <w:r>
        <w:rPr>
          <w:color w:val="155E6A"/>
        </w:rPr>
        <w:t xml:space="preserve">aliviarse </w:t>
      </w:r>
      <w:r>
        <w:rPr>
          <w:color w:val="000000"/>
        </w:rPr>
        <w:t xml:space="preserve">sus </w:t>
      </w:r>
      <w:r>
        <w:rPr>
          <w:color w:val="155E6A"/>
        </w:rPr>
        <w:t xml:space="preserve">consecuencias </w:t>
      </w:r>
      <w:r>
        <w:rPr>
          <w:color w:val="000000"/>
        </w:rPr>
        <w:t xml:space="preserve">con </w:t>
      </w:r>
      <w:r>
        <w:rPr>
          <w:color w:val="155E6A"/>
        </w:rPr>
        <w:t xml:space="preserve">prevención </w:t>
      </w:r>
      <w:r>
        <w:rPr>
          <w:color w:val="000000"/>
        </w:rPr>
        <w:t xml:space="preserve">, </w:t>
      </w:r>
      <w:r>
        <w:rPr>
          <w:color w:val="5D241B"/>
        </w:rPr>
        <w:t xml:space="preserve">dieta </w:t>
      </w:r>
      <w:r>
        <w:rPr>
          <w:color w:val="5D241B"/>
        </w:rPr>
        <w:t xml:space="preserve">sana </w:t>
      </w:r>
      <w:r>
        <w:rPr>
          <w:color w:val="000000"/>
        </w:rPr>
        <w:t xml:space="preserve">y </w:t>
      </w:r>
      <w:r>
        <w:rPr>
          <w:color w:val="A0CCD4"/>
        </w:rPr>
        <w:t xml:space="preserve">ejercicio </w:t>
      </w:r>
      <w:r>
        <w:rPr>
          <w:color w:val="000000"/>
        </w:rPr>
        <w:t xml:space="preserve">. </w:t>
      </w:r>
      <w:r>
        <w:rPr>
          <w:color w:val="5D241B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se </w:t>
      </w:r>
      <w:r>
        <w:rPr>
          <w:color w:val="5D241B"/>
        </w:rPr>
        <w:t xml:space="preserve">detectan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5D241B"/>
        </w:rPr>
        <w:t xml:space="preserve">país </w:t>
      </w:r>
      <w:r>
        <w:rPr>
          <w:color w:val="155E6A"/>
        </w:rPr>
        <w:t xml:space="preserve">40.000 </w:t>
      </w:r>
      <w:r>
        <w:rPr>
          <w:color w:val="5D241B"/>
        </w:rPr>
        <w:t xml:space="preserve">nuevos </w:t>
      </w:r>
      <w:r>
        <w:rPr>
          <w:color w:val="5D241B"/>
        </w:rPr>
        <w:t xml:space="preserve">casos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D241B"/>
        </w:rPr>
        <w:t xml:space="preserve">enfermedad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5D241B"/>
        </w:rPr>
        <w:t xml:space="preserve">veces </w:t>
      </w:r>
      <w:r>
        <w:rPr>
          <w:color w:val="000000"/>
        </w:rPr>
        <w:t xml:space="preserve">estos </w:t>
      </w:r>
      <w:r>
        <w:rPr>
          <w:color w:val="5D241B"/>
        </w:rPr>
        <w:t xml:space="preserve">diagnósticos </w:t>
      </w:r>
      <w:r>
        <w:rPr>
          <w:color w:val="000000"/>
        </w:rPr>
        <w:t xml:space="preserve">son </w:t>
      </w:r>
      <w:r>
        <w:rPr>
          <w:color w:val="000000"/>
        </w:rPr>
        <w:t xml:space="preserve">erróneos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5D241B"/>
        </w:rPr>
        <w:t xml:space="preserve">confunden </w:t>
      </w:r>
      <w:r>
        <w:rPr>
          <w:color w:val="000000"/>
        </w:rPr>
        <w:t xml:space="preserve">con </w:t>
      </w:r>
      <w:r>
        <w:rPr>
          <w:color w:val="000000"/>
        </w:rPr>
        <w:t xml:space="preserve">otras </w:t>
      </w:r>
      <w:r>
        <w:rPr>
          <w:color w:val="5D241B"/>
        </w:rPr>
        <w:t xml:space="preserve">dolencias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5D241B"/>
        </w:rPr>
        <w:t xml:space="preserve">aclararnos </w:t>
      </w:r>
      <w:r>
        <w:rPr>
          <w:color w:val="000000"/>
        </w:rPr>
        <w:t xml:space="preserve">estas </w:t>
      </w:r>
      <w:r>
        <w:rPr>
          <w:color w:val="5D241B"/>
        </w:rPr>
        <w:t xml:space="preserve">dudas </w:t>
      </w:r>
      <w:r>
        <w:rPr>
          <w:color w:val="000000"/>
        </w:rPr>
        <w:t xml:space="preserve">, </w:t>
      </w:r>
      <w:r>
        <w:rPr>
          <w:color w:val="000000"/>
        </w:rPr>
        <w:t xml:space="preserve">tenemos </w:t>
      </w:r>
      <w:r>
        <w:rPr>
          <w:color w:val="000000"/>
        </w:rPr>
        <w:t xml:space="preserve">con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al </w:t>
      </w:r>
      <w:r>
        <w:rPr>
          <w:color w:val="5D241B"/>
        </w:rPr>
        <w:t xml:space="preserve">catedrático </w:t>
      </w:r>
      <w:r>
        <w:rPr>
          <w:color w:val="000000"/>
        </w:rPr>
        <w:t xml:space="preserve">de </w:t>
      </w:r>
      <w:r>
        <w:rPr>
          <w:color w:val="5D241B"/>
        </w:rPr>
        <w:t xml:space="preserve">medicina </w:t>
      </w:r>
      <w:r>
        <w:rPr>
          <w:color w:val="000000"/>
        </w:rPr>
        <w:t xml:space="preserve">genómica </w:t>
      </w:r>
      <w:r>
        <w:rPr>
          <w:color w:val="000000"/>
        </w:rPr>
        <w:t xml:space="preserve">, </w:t>
      </w:r>
      <w:r>
        <w:rPr>
          <w:color w:val="000000"/>
        </w:rPr>
        <w:t xml:space="preserve">Ramón-Cacabelos </w:t>
      </w:r>
      <w:r>
        <w:rPr>
          <w:color w:val="000000"/>
        </w:rPr>
        <w:t xml:space="preserve">. </w:t>
      </w:r>
      <w:r>
        <w:rPr>
          <w:color w:val="155E6A"/>
        </w:rPr>
        <w:t xml:space="preserve">Buenas </w:t>
      </w:r>
      <w:r>
        <w:rPr>
          <w:color w:val="5D241B"/>
        </w:rPr>
        <w:t xml:space="preserve">noches </w:t>
      </w:r>
      <w:r>
        <w:rPr>
          <w:color w:val="000000"/>
        </w:rPr>
        <w:t xml:space="preserve">, </w:t>
      </w:r>
      <w:r>
        <w:rPr>
          <w:color w:val="5D241B"/>
        </w:rPr>
        <w:t xml:space="preserve">doctor </w:t>
      </w:r>
      <w:r>
        <w:rPr>
          <w:color w:val="000000"/>
        </w:rPr>
        <w:t xml:space="preserve">. </w:t>
      </w:r>
      <w:r>
        <w:rPr>
          <w:color w:val="DC0F1C"/>
        </w:rPr>
        <w:t xml:space="preserve">¿Por </w:t>
      </w:r>
      <w:r>
        <w:rPr>
          <w:color w:val="000000"/>
        </w:rPr>
        <w:t xml:space="preserve">qué </w:t>
      </w:r>
      <w:r>
        <w:rPr>
          <w:color w:val="000000"/>
        </w:rPr>
        <w:t xml:space="preserve">se </w:t>
      </w:r>
      <w:r>
        <w:rPr>
          <w:color w:val="5D241B"/>
        </w:rPr>
        <w:t xml:space="preserve">diagnostican </w:t>
      </w:r>
      <w:r>
        <w:rPr>
          <w:color w:val="5D241B"/>
        </w:rPr>
        <w:t xml:space="preserve">casos </w:t>
      </w:r>
      <w:r>
        <w:rPr>
          <w:color w:val="000000"/>
        </w:rPr>
        <w:t xml:space="preserve">[ </w:t>
      </w:r>
      <w:r>
        <w:rPr>
          <w:color w:val="000000"/>
        </w:rPr>
        <w:t xml:space="preserve">21/09/2019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