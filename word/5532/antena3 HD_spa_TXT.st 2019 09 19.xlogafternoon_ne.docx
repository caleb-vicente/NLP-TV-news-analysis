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07EC9"/>
        </w:rPr>
        <w:t xml:space="preserve">21:00:03 </w:t>
      </w:r>
      <w:r>
        <w:rPr>
          <w:color w:val="000000"/>
        </w:rPr>
        <w:t xml:space="preserve">] </w:t>
      </w:r>
      <w:r>
        <w:rPr>
          <w:color w:val="000000"/>
        </w:rPr>
        <w:t xml:space="preserve">Y </w:t>
      </w:r>
      <w:r>
        <w:rPr>
          <w:color w:val="307EC9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7EC9"/>
        </w:rPr>
        <w:t xml:space="preserve">semana </w:t>
      </w:r>
      <w:r>
        <w:rPr>
          <w:color w:val="000000"/>
        </w:rPr>
        <w:t xml:space="preserve">que </w:t>
      </w:r>
      <w:r>
        <w:rPr>
          <w:color w:val="DC0F1C"/>
        </w:rPr>
        <w:t xml:space="preserve">viene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307EC9"/>
        </w:rPr>
        <w:t xml:space="preserve">cantidades </w:t>
      </w:r>
      <w:r>
        <w:rPr>
          <w:color w:val="000000"/>
        </w:rPr>
        <w:t xml:space="preserve">de </w:t>
      </w:r>
      <w:r>
        <w:rPr>
          <w:color w:val="5D241B"/>
        </w:rPr>
        <w:t xml:space="preserve">dinero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primera </w:t>
      </w:r>
      <w:r>
        <w:rPr>
          <w:color w:val="A0CCD4"/>
        </w:rPr>
        <w:t xml:space="preserve">fase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7EC9"/>
        </w:rPr>
        <w:t xml:space="preserve">bomba </w:t>
      </w:r>
      <w:r>
        <w:rPr>
          <w:color w:val="307EC9"/>
        </w:rPr>
        <w:t xml:space="preserve">clasificatoria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A0CCD4"/>
        </w:rPr>
        <w:t xml:space="preserve">aumentar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767708"/>
        </w:rPr>
        <w:t xml:space="preserve">premios </w:t>
      </w:r>
      <w:r>
        <w:rPr>
          <w:color w:val="000000"/>
        </w:rPr>
        <w:t xml:space="preserve">y </w:t>
      </w:r>
      <w:r>
        <w:rPr>
          <w:color w:val="307EC9"/>
        </w:rPr>
        <w:t xml:space="preserve">nuevos </w:t>
      </w:r>
      <w:r>
        <w:rPr>
          <w:color w:val="307EC9"/>
        </w:rPr>
        <w:t xml:space="preserve">veteranos </w:t>
      </w:r>
      <w:r>
        <w:rPr>
          <w:color w:val="000000"/>
        </w:rPr>
        <w:t xml:space="preserve">a </w:t>
      </w:r>
      <w:r>
        <w:rPr>
          <w:color w:val="307EC9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semana </w:t>
      </w:r>
      <w:r>
        <w:rPr>
          <w:color w:val="000000"/>
        </w:rPr>
        <w:t xml:space="preserve">que </w:t>
      </w:r>
      <w:r>
        <w:rPr>
          <w:color w:val="DC0F1C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celebración </w:t>
      </w:r>
      <w:r>
        <w:rPr>
          <w:color w:val="000000"/>
        </w:rPr>
        <w:t xml:space="preserve">del </w:t>
      </w:r>
      <w:r>
        <w:rPr>
          <w:color w:val="307EC9"/>
        </w:rPr>
        <w:t xml:space="preserve">quinto </w:t>
      </w:r>
      <w:r>
        <w:rPr>
          <w:color w:val="55A2B6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¡Boom </w:t>
      </w:r>
      <w:r>
        <w:rPr>
          <w:color w:val="000000"/>
        </w:rPr>
        <w:t xml:space="preserve">! </w:t>
      </w:r>
      <w:r>
        <w:rPr>
          <w:color w:val="000000"/>
        </w:rPr>
        <w:t xml:space="preserve">'' </w:t>
      </w:r>
      <w:r>
        <w:rPr>
          <w:color w:val="307EC9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tiempo </w:t>
      </w:r>
      <w:r>
        <w:rPr>
          <w:color w:val="307EC9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DC0F1C"/>
        </w:rPr>
        <w:t xml:space="preserve">Verde </w:t>
      </w:r>
      <w:r>
        <w:rPr>
          <w:color w:val="000000"/>
        </w:rPr>
        <w:t xml:space="preserve">. </w:t>
      </w:r>
      <w:r>
        <w:rPr>
          <w:color w:val="55A2B6"/>
        </w:rPr>
        <w:t xml:space="preserve">Rafa-Nadal </w:t>
      </w:r>
      <w:r>
        <w:rPr>
          <w:color w:val="000000"/>
        </w:rPr>
        <w:t xml:space="preserve">. </w:t>
      </w:r>
      <w:r>
        <w:rPr>
          <w:color w:val="307EC9"/>
        </w:rPr>
        <w:t xml:space="preserve">Anfibio </w:t>
      </w:r>
      <w:r>
        <w:rPr>
          <w:color w:val="000000"/>
        </w:rPr>
        <w:t xml:space="preserve">. </w:t>
      </w:r>
      <w:r>
        <w:rPr>
          <w:color w:val="000000"/>
        </w:rPr>
        <w:t xml:space="preserve">Stephen-King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5D241B"/>
        </w:rPr>
        <w:t xml:space="preserve">riñón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5C1498"/>
        </w:rPr>
        <w:t xml:space="preserve">Boom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-XIX </w:t>
      </w:r>
      <w:r>
        <w:rPr>
          <w:color w:val="000000"/>
        </w:rPr>
        <w:t xml:space="preserve">. </w:t>
      </w:r>
      <w:r>
        <w:rPr>
          <w:color w:val="000000"/>
        </w:rPr>
        <w:t xml:space="preserve">-XIX </w:t>
      </w:r>
      <w:r>
        <w:rPr>
          <w:color w:val="000000"/>
        </w:rPr>
        <w:t xml:space="preserve">. </w:t>
      </w:r>
      <w:r>
        <w:rPr>
          <w:color w:val="B749A2"/>
        </w:rPr>
        <w:t xml:space="preserve">ngel </w:t>
      </w:r>
      <w:r>
        <w:rPr>
          <w:color w:val="5C1498"/>
        </w:rPr>
        <w:t xml:space="preserve">Nieto </w:t>
      </w:r>
      <w:r>
        <w:rPr>
          <w:color w:val="000000"/>
        </w:rPr>
        <w:t xml:space="preserve">. </w:t>
      </w:r>
      <w:r>
        <w:rPr>
          <w:color w:val="307EC9"/>
        </w:rPr>
        <w:t xml:space="preserve">Jordania </w:t>
      </w:r>
      <w:r>
        <w:rPr>
          <w:color w:val="000000"/>
        </w:rPr>
        <w:t xml:space="preserve">. </w:t>
      </w:r>
      <w:r>
        <w:rPr>
          <w:color w:val="55A2B6"/>
        </w:rPr>
        <w:t xml:space="preserve">Jazz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000000"/>
        </w:rPr>
        <w:t xml:space="preserve">SUSURRA </w:t>
      </w:r>
      <w:r>
        <w:rPr>
          <w:color w:val="000000"/>
        </w:rPr>
        <w:t xml:space="preserve">) </w:t>
      </w:r>
      <w:r>
        <w:rPr>
          <w:color w:val="000000"/>
        </w:rPr>
        <w:t xml:space="preserve">-Vasco </w:t>
      </w:r>
      <w:r>
        <w:rPr>
          <w:color w:val="000000"/>
        </w:rPr>
        <w:t xml:space="preserve">. </w:t>
      </w:r>
      <w:r>
        <w:rPr>
          <w:color w:val="000000"/>
        </w:rPr>
        <w:t xml:space="preserve">-Griego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Las </w:t>
      </w:r>
      <w:r>
        <w:rPr>
          <w:color w:val="5D241B"/>
        </w:rPr>
        <w:t xml:space="preserve">señoritas </w:t>
      </w:r>
      <w:r>
        <w:rPr>
          <w:color w:val="000000"/>
        </w:rPr>
        <w:t xml:space="preserve">de </w:t>
      </w:r>
      <w:r>
        <w:rPr>
          <w:color w:val="000000"/>
        </w:rPr>
        <w:t xml:space="preserve">Avignon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307EC9"/>
        </w:rPr>
        <w:t xml:space="preserve">-Valencia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-Comunidad </w:t>
      </w:r>
      <w:r>
        <w:rPr>
          <w:color w:val="307EC9"/>
        </w:rPr>
        <w:t xml:space="preserve">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-Eh </w:t>
      </w:r>
      <w:r>
        <w:rPr>
          <w:color w:val="000000"/>
        </w:rPr>
        <w:t xml:space="preserve">... </w:t>
      </w:r>
      <w:r>
        <w:rPr>
          <w:color w:val="307EC9"/>
        </w:rPr>
        <w:t xml:space="preserve">Julio-César </w:t>
      </w:r>
      <w:r>
        <w:rPr>
          <w:color w:val="000000"/>
        </w:rPr>
        <w:t xml:space="preserve">. </w:t>
      </w:r>
      <w:r>
        <w:rPr>
          <w:color w:val="000000"/>
        </w:rPr>
        <w:t xml:space="preserve">-Julio-César </w:t>
      </w:r>
      <w:r>
        <w:rPr>
          <w:color w:val="000000"/>
        </w:rPr>
        <w:t xml:space="preserve">. </w:t>
      </w:r>
      <w:r>
        <w:rPr>
          <w:color w:val="DC0F1C"/>
        </w:rPr>
        <w:t xml:space="preserve">Vamos </w:t>
      </w:r>
      <w:r>
        <w:rPr>
          <w:color w:val="000000"/>
        </w:rPr>
        <w:t xml:space="preserve">. </w:t>
      </w:r>
      <w:r>
        <w:rPr>
          <w:color w:val="000000"/>
        </w:rPr>
        <w:t xml:space="preserve">-¿El </w:t>
      </w:r>
      <w:r>
        <w:rPr>
          <w:color w:val="307EC9"/>
        </w:rPr>
        <w:t xml:space="preserve">siglo </w:t>
      </w:r>
      <w:r>
        <w:rPr>
          <w:color w:val="000000"/>
        </w:rPr>
        <w:t xml:space="preserve">? </w:t>
      </w:r>
      <w:r>
        <w:rPr>
          <w:color w:val="000000"/>
        </w:rPr>
        <w:t xml:space="preserve">-Siglo </w:t>
      </w:r>
      <w:r>
        <w:rPr>
          <w:color w:val="307EC9"/>
        </w:rPr>
        <w:t xml:space="preserve">XVIII </w:t>
      </w:r>
      <w:r>
        <w:rPr>
          <w:color w:val="000000"/>
        </w:rPr>
        <w:t xml:space="preserve">. </w:t>
      </w:r>
      <w:r>
        <w:rPr>
          <w:color w:val="307EC9"/>
        </w:rPr>
        <w:t xml:space="preserve">Siete </w:t>
      </w:r>
      <w:r>
        <w:rPr>
          <w:color w:val="000000"/>
        </w:rPr>
        <w:t xml:space="preserve">, </w:t>
      </w:r>
      <w:r>
        <w:rPr>
          <w:color w:val="307EC9"/>
        </w:rPr>
        <w:t xml:space="preserve">XVIII </w:t>
      </w:r>
      <w:r>
        <w:rPr>
          <w:color w:val="000000"/>
        </w:rPr>
        <w:t xml:space="preserve">. </w:t>
      </w:r>
      <w:r>
        <w:rPr>
          <w:color w:val="A0CCD4"/>
        </w:rPr>
        <w:t xml:space="preserve">XVII </w:t>
      </w:r>
      <w:r>
        <w:rPr>
          <w:color w:val="000000"/>
        </w:rPr>
        <w:t xml:space="preserve">. </w:t>
      </w:r>
      <w:r>
        <w:rPr>
          <w:color w:val="A0CCD4"/>
        </w:rPr>
        <w:t xml:space="preserve">XVII </w:t>
      </w:r>
      <w:r>
        <w:rPr>
          <w:color w:val="000000"/>
        </w:rPr>
        <w:t xml:space="preserve">. </w:t>
      </w:r>
      <w:r>
        <w:rPr>
          <w:color w:val="DC0F1C"/>
        </w:rPr>
        <w:t xml:space="preserve">Bueno </w:t>
      </w:r>
      <w:r>
        <w:rPr>
          <w:color w:val="000000"/>
        </w:rPr>
        <w:t xml:space="preserve">, </w:t>
      </w:r>
      <w:r>
        <w:rPr>
          <w:color w:val="DC0F1C"/>
        </w:rPr>
        <w:t xml:space="preserve">bien </w:t>
      </w:r>
      <w:r>
        <w:rPr>
          <w:color w:val="000000"/>
        </w:rPr>
        <w:t xml:space="preserve">, </w:t>
      </w:r>
      <w:r>
        <w:rPr>
          <w:color w:val="DC0F1C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habéis </w:t>
      </w:r>
      <w:r>
        <w:rPr>
          <w:color w:val="307EC9"/>
        </w:rPr>
        <w:t xml:space="preserve">quedado </w:t>
      </w:r>
      <w:r>
        <w:rPr>
          <w:color w:val="000000"/>
        </w:rPr>
        <w:t xml:space="preserve">a </w:t>
      </w:r>
      <w:r>
        <w:rPr>
          <w:color w:val="307EC9"/>
        </w:rPr>
        <w:t xml:space="preserve">cuatro </w:t>
      </w:r>
      <w:r>
        <w:rPr>
          <w:color w:val="000000"/>
        </w:rPr>
        <w:t xml:space="preserve">. </w:t>
      </w:r>
      <w:r>
        <w:rPr>
          <w:color w:val="DC0F1C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307EC9"/>
        </w:rPr>
        <w:t xml:space="preserve">quedaban </w:t>
      </w:r>
      <w:r>
        <w:rPr>
          <w:color w:val="000000"/>
        </w:rPr>
        <w:t xml:space="preserve">. </w:t>
      </w:r>
      <w:r>
        <w:rPr>
          <w:color w:val="307EC9"/>
        </w:rPr>
        <w:t xml:space="preserve">Según </w:t>
      </w:r>
      <w:r>
        <w:rPr>
          <w:color w:val="000000"/>
        </w:rPr>
        <w:t xml:space="preserve">la </w:t>
      </w:r>
      <w:r>
        <w:rPr>
          <w:color w:val="307EC9"/>
        </w:rPr>
        <w:t xml:space="preserve">mitología </w:t>
      </w:r>
      <w:r>
        <w:rPr>
          <w:color w:val="307EC9"/>
        </w:rPr>
        <w:t xml:space="preserve">romana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C1498"/>
        </w:rPr>
        <w:t xml:space="preserve">héroe </w:t>
      </w:r>
      <w:r>
        <w:rPr>
          <w:color w:val="000000"/>
        </w:rPr>
        <w:t xml:space="preserve">que </w:t>
      </w:r>
      <w:r>
        <w:rPr>
          <w:color w:val="5D241B"/>
        </w:rPr>
        <w:t xml:space="preserve">capturó </w:t>
      </w:r>
      <w:r>
        <w:rPr>
          <w:color w:val="000000"/>
        </w:rPr>
        <w:t xml:space="preserve">al </w:t>
      </w:r>
      <w:r>
        <w:rPr>
          <w:color w:val="5C1498"/>
        </w:rPr>
        <w:t xml:space="preserve">perro </w:t>
      </w:r>
      <w:r>
        <w:rPr>
          <w:color w:val="000000"/>
        </w:rPr>
        <w:t xml:space="preserve">Cerbero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307EC9"/>
        </w:rPr>
        <w:t xml:space="preserve">sacó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infiernos </w:t>
      </w:r>
      <w:r>
        <w:rPr>
          <w:color w:val="000000"/>
        </w:rPr>
        <w:t xml:space="preserve">fue </w:t>
      </w:r>
      <w:r>
        <w:rPr>
          <w:color w:val="55A2B6"/>
        </w:rPr>
        <w:t xml:space="preserve">Hércules </w:t>
      </w:r>
      <w:r>
        <w:rPr>
          <w:color w:val="000000"/>
        </w:rPr>
        <w:t xml:space="preserve">. </w:t>
      </w:r>
      <w:r>
        <w:rPr>
          <w:color w:val="DC0F1C"/>
        </w:rPr>
        <w:t xml:space="preserve">Dios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diseñador </w:t>
      </w:r>
      <w:r>
        <w:rPr>
          <w:color w:val="000000"/>
        </w:rPr>
        <w:t xml:space="preserve">del </w:t>
      </w:r>
      <w:r>
        <w:rPr>
          <w:color w:val="55A2B6"/>
        </w:rPr>
        <w:t xml:space="preserve">Circuito </w:t>
      </w:r>
      <w:r>
        <w:rPr>
          <w:color w:val="5C1498"/>
        </w:rPr>
        <w:t xml:space="preserve">original </w:t>
      </w:r>
      <w:r>
        <w:rPr>
          <w:color w:val="000000"/>
        </w:rPr>
        <w:t xml:space="preserve">del </w:t>
      </w:r>
      <w:r>
        <w:rPr>
          <w:color w:val="307EC9"/>
        </w:rPr>
        <w:t xml:space="preserve">Jarama </w:t>
      </w:r>
      <w:r>
        <w:rPr>
          <w:color w:val="000000"/>
        </w:rPr>
        <w:t xml:space="preserve">: </w:t>
      </w:r>
      <w:r>
        <w:rPr>
          <w:color w:val="000000"/>
        </w:rPr>
        <w:t xml:space="preserve">John-Hugenholtz </w:t>
      </w:r>
      <w:r>
        <w:rPr>
          <w:color w:val="000000"/>
        </w:rPr>
        <w:t xml:space="preserve">, </w:t>
      </w:r>
      <w:r>
        <w:rPr>
          <w:color w:val="000000"/>
        </w:rPr>
        <w:t xml:space="preserve">Hunholholtz </w:t>
      </w:r>
      <w:r>
        <w:rPr>
          <w:color w:val="000000"/>
        </w:rPr>
        <w:t xml:space="preserve">, </w:t>
      </w:r>
      <w:r>
        <w:rPr>
          <w:color w:val="000000"/>
        </w:rPr>
        <w:t xml:space="preserve">Huenholtz </w:t>
      </w:r>
      <w:r>
        <w:rPr>
          <w:color w:val="000000"/>
        </w:rPr>
        <w:t xml:space="preserve">. </w:t>
      </w:r>
      <w:r>
        <w:rPr>
          <w:color w:val="307EC9"/>
        </w:rPr>
        <w:t xml:space="preserve">-Claro </w:t>
      </w:r>
      <w:r>
        <w:rPr>
          <w:color w:val="000000"/>
        </w:rPr>
        <w:t xml:space="preserve">. </w:t>
      </w:r>
      <w:r>
        <w:rPr>
          <w:color w:val="000000"/>
        </w:rPr>
        <w:t xml:space="preserve">-Ah </w:t>
      </w:r>
      <w:r>
        <w:rPr>
          <w:color w:val="000000"/>
        </w:rPr>
        <w:t xml:space="preserve">, </w:t>
      </w:r>
      <w:r>
        <w:rPr>
          <w:color w:val="DC0F1C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307EC9"/>
        </w:rPr>
        <w:t xml:space="preserve">Si </w:t>
      </w:r>
      <w:r>
        <w:rPr>
          <w:color w:val="307EC9"/>
        </w:rPr>
        <w:t xml:space="preserve">contamos </w:t>
      </w:r>
      <w:r>
        <w:rPr>
          <w:color w:val="000000"/>
        </w:rPr>
        <w:t xml:space="preserve">del </w:t>
      </w:r>
      <w:r>
        <w:rPr>
          <w:color w:val="000000"/>
        </w:rPr>
        <w:t xml:space="preserve">uno </w:t>
      </w:r>
      <w:r>
        <w:rPr>
          <w:color w:val="000000"/>
        </w:rPr>
        <w:t xml:space="preserve">al </w:t>
      </w:r>
      <w:r>
        <w:rPr>
          <w:color w:val="307EC9"/>
        </w:rPr>
        <w:t xml:space="preserve">tres </w:t>
      </w:r>
      <w:r>
        <w:rPr>
          <w:color w:val="307EC9"/>
        </w:rPr>
        <w:t xml:space="preserve">diciendo </w:t>
      </w:r>
      <w:r>
        <w:rPr>
          <w:color w:val="000000"/>
        </w:rPr>
        <w:t xml:space="preserve">eka </w:t>
      </w:r>
      <w:r>
        <w:rPr>
          <w:color w:val="000000"/>
        </w:rPr>
        <w:t xml:space="preserve">, </w:t>
      </w:r>
      <w:r>
        <w:rPr>
          <w:color w:val="000000"/>
        </w:rPr>
        <w:t xml:space="preserve">deka </w:t>
      </w:r>
      <w:r>
        <w:rPr>
          <w:color w:val="000000"/>
        </w:rPr>
        <w:t xml:space="preserve">, </w:t>
      </w:r>
      <w:r>
        <w:rPr>
          <w:color w:val="307EC9"/>
        </w:rPr>
        <w:t xml:space="preserve">tuna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0CCD4"/>
        </w:rPr>
        <w:t xml:space="preserve">idioma </w:t>
      </w:r>
      <w:r>
        <w:rPr>
          <w:color w:val="000000"/>
        </w:rPr>
        <w:t xml:space="preserve">es </w:t>
      </w:r>
      <w:r>
        <w:rPr>
          <w:color w:val="000000"/>
        </w:rPr>
        <w:t xml:space="preserve">... </w:t>
      </w:r>
      <w:r>
        <w:rPr>
          <w:color w:val="000000"/>
        </w:rPr>
        <w:t xml:space="preserve">cingalés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07EC9"/>
        </w:rPr>
        <w:t xml:space="preserve">Sri-Lanka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7EC9"/>
        </w:rPr>
        <w:t xml:space="preserve">general </w:t>
      </w:r>
      <w:r>
        <w:rPr>
          <w:color w:val="307EC9"/>
        </w:rPr>
        <w:t xml:space="preserve">romano </w:t>
      </w:r>
      <w:r>
        <w:rPr>
          <w:color w:val="000000"/>
        </w:rPr>
        <w:t xml:space="preserve">que </w:t>
      </w:r>
      <w:r>
        <w:rPr>
          <w:color w:val="307EC9"/>
        </w:rPr>
        <w:t xml:space="preserve">fundó </w:t>
      </w:r>
      <w:r>
        <w:rPr>
          <w:color w:val="000000"/>
        </w:rPr>
        <w:t xml:space="preserve">la </w:t>
      </w:r>
      <w:r>
        <w:rPr>
          <w:color w:val="55A2B6"/>
        </w:rPr>
        <w:t xml:space="preserve">ciudad </w:t>
      </w:r>
      <w:r>
        <w:rPr>
          <w:color w:val="000000"/>
        </w:rPr>
        <w:t xml:space="preserve">de </w:t>
      </w:r>
      <w:r>
        <w:rPr>
          <w:color w:val="767708"/>
        </w:rPr>
        <w:t xml:space="preserve">Pamplona </w:t>
      </w:r>
      <w:r>
        <w:rPr>
          <w:color w:val="000000"/>
        </w:rPr>
        <w:t xml:space="preserve">, </w:t>
      </w:r>
      <w:r>
        <w:rPr>
          <w:color w:val="000000"/>
        </w:rPr>
        <w:t xml:space="preserve">Pompeyo </w:t>
      </w:r>
      <w:r>
        <w:rPr>
          <w:color w:val="000000"/>
        </w:rPr>
        <w:t xml:space="preserve">. </w:t>
      </w:r>
      <w:r>
        <w:rPr>
          <w:color w:val="DC0F1C"/>
        </w:rPr>
        <w:t xml:space="preserve">Bueno </w:t>
      </w:r>
      <w:r>
        <w:rPr>
          <w:color w:val="000000"/>
        </w:rPr>
        <w:t xml:space="preserve">, </w:t>
      </w:r>
      <w:r>
        <w:rPr>
          <w:color w:val="767708"/>
        </w:rPr>
        <w:t xml:space="preserve">4.400 </w:t>
      </w:r>
      <w:r>
        <w:rPr>
          <w:color w:val="767708"/>
        </w:rPr>
        <w:t xml:space="preserve">euros </w:t>
      </w:r>
      <w:r>
        <w:rPr>
          <w:color w:val="000000"/>
        </w:rPr>
        <w:t xml:space="preserve">, </w:t>
      </w:r>
      <w:r>
        <w:rPr>
          <w:color w:val="307EC9"/>
        </w:rPr>
        <w:t xml:space="preserve">vuelven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siguiente </w:t>
      </w:r>
      <w:r>
        <w:rPr>
          <w:color w:val="307EC9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7EC9"/>
        </w:rPr>
        <w:t xml:space="preserve">bote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307EC9"/>
        </w:rPr>
        <w:t xml:space="preserve">sabéis </w:t>
      </w:r>
      <w:r>
        <w:rPr>
          <w:color w:val="000000"/>
        </w:rPr>
        <w:t xml:space="preserve">, </w:t>
      </w:r>
      <w:r>
        <w:rPr>
          <w:color w:val="767708"/>
        </w:rPr>
        <w:t xml:space="preserve">100.000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785.000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307EC9"/>
        </w:rPr>
        <w:t xml:space="preserve">dejamos </w:t>
      </w:r>
      <w:r>
        <w:rPr>
          <w:color w:val="000000"/>
        </w:rPr>
        <w:t xml:space="preserve">con </w:t>
      </w:r>
      <w:r>
        <w:rPr>
          <w:color w:val="307EC9"/>
        </w:rPr>
        <w:t xml:space="preserve">Antena </w:t>
      </w:r>
      <w:r>
        <w:rPr>
          <w:color w:val="000000"/>
        </w:rPr>
        <w:t xml:space="preserve">3 </w:t>
      </w:r>
      <w:r>
        <w:rPr>
          <w:color w:val="307EC9"/>
        </w:rPr>
        <w:t xml:space="preserve">Noticias </w:t>
      </w:r>
      <w:r>
        <w:rPr>
          <w:color w:val="000000"/>
        </w:rPr>
        <w:t xml:space="preserve">. </w:t>
      </w:r>
      <w:r>
        <w:rPr>
          <w:color w:val="5C1498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767708"/>
        </w:rPr>
        <w:t xml:space="preserve">acusada </w:t>
      </w:r>
      <w:r>
        <w:rPr>
          <w:color w:val="767708"/>
        </w:rPr>
        <w:t xml:space="preserve">culpable </w:t>
      </w:r>
      <w:r>
        <w:rPr>
          <w:color w:val="000000"/>
        </w:rPr>
        <w:t xml:space="preserve">del </w:t>
      </w:r>
      <w:r>
        <w:rPr>
          <w:color w:val="307EC9"/>
        </w:rPr>
        <w:t xml:space="preserve">hecho </w:t>
      </w:r>
      <w:r>
        <w:rPr>
          <w:color w:val="5D241B"/>
        </w:rPr>
        <w:t xml:space="preserve">delictivo </w:t>
      </w:r>
      <w:r>
        <w:rPr>
          <w:color w:val="000000"/>
        </w:rPr>
        <w:t xml:space="preserve">de </w:t>
      </w:r>
      <w:r>
        <w:rPr>
          <w:color w:val="307EC9"/>
        </w:rPr>
        <w:t xml:space="preserve">quitar </w:t>
      </w:r>
      <w:r>
        <w:rPr>
          <w:color w:val="000000"/>
        </w:rPr>
        <w:t xml:space="preserve">la </w:t>
      </w:r>
      <w:r>
        <w:rPr>
          <w:color w:val="5D241B"/>
        </w:rPr>
        <w:t xml:space="preserve">vida </w:t>
      </w:r>
      <w:r>
        <w:rPr>
          <w:color w:val="767708"/>
        </w:rPr>
        <w:t xml:space="preserve">voluntariamente </w:t>
      </w:r>
      <w:r>
        <w:rPr>
          <w:color w:val="000000"/>
        </w:rPr>
        <w:t xml:space="preserve">al </w:t>
      </w:r>
      <w:r>
        <w:rPr>
          <w:color w:val="5C1498"/>
        </w:rPr>
        <w:t xml:space="preserve">niño </w:t>
      </w:r>
      <w:r>
        <w:rPr>
          <w:color w:val="767708"/>
        </w:rPr>
        <w:t xml:space="preserve">Gabriel-Cruz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307EC9"/>
        </w:rPr>
        <w:t xml:space="preserve">veredicto </w:t>
      </w:r>
      <w:r>
        <w:rPr>
          <w:color w:val="000000"/>
        </w:rPr>
        <w:t xml:space="preserve">del </w:t>
      </w:r>
      <w:r>
        <w:rPr>
          <w:color w:val="767708"/>
        </w:rPr>
        <w:t xml:space="preserve">jurado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caso </w:t>
      </w:r>
      <w:r>
        <w:rPr>
          <w:color w:val="000000"/>
        </w:rPr>
        <w:t xml:space="preserve">del </w:t>
      </w:r>
      <w:r>
        <w:rPr>
          <w:color w:val="5C1498"/>
        </w:rPr>
        <w:t xml:space="preserve">pequeño </w:t>
      </w:r>
      <w:r>
        <w:rPr>
          <w:color w:val="767708"/>
        </w:rPr>
        <w:t xml:space="preserve">Gabriel-Cruz </w:t>
      </w:r>
      <w:r>
        <w:rPr>
          <w:color w:val="000000"/>
        </w:rPr>
        <w:t xml:space="preserve">: </w:t>
      </w:r>
      <w:r>
        <w:rPr>
          <w:color w:val="767708"/>
        </w:rPr>
        <w:t xml:space="preserve">Ana-Julia-Quezada </w:t>
      </w:r>
      <w:r>
        <w:rPr>
          <w:color w:val="000000"/>
        </w:rPr>
        <w:t xml:space="preserve">ha </w:t>
      </w:r>
      <w:r>
        <w:rPr>
          <w:color w:val="307EC9"/>
        </w:rPr>
        <w:t xml:space="preserve">sido </w:t>
      </w:r>
      <w:r>
        <w:rPr>
          <w:color w:val="307EC9"/>
        </w:rPr>
        <w:t xml:space="preserve">declarada </w:t>
      </w:r>
      <w:r>
        <w:rPr>
          <w:color w:val="767708"/>
        </w:rPr>
        <w:t xml:space="preserve">culpable </w:t>
      </w:r>
      <w:r>
        <w:rPr>
          <w:color w:val="000000"/>
        </w:rPr>
        <w:t xml:space="preserve">de </w:t>
      </w:r>
      <w:r>
        <w:rPr>
          <w:color w:val="767708"/>
        </w:rPr>
        <w:t xml:space="preserve">asesinato </w:t>
      </w:r>
      <w:r>
        <w:rPr>
          <w:color w:val="000000"/>
        </w:rPr>
        <w:t xml:space="preserve">con </w:t>
      </w:r>
      <w:r>
        <w:rPr>
          <w:color w:val="767708"/>
        </w:rPr>
        <w:t xml:space="preserve">alevosía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767708"/>
        </w:rPr>
        <w:t xml:space="preserve">consideran </w:t>
      </w:r>
      <w:r>
        <w:rPr>
          <w:color w:val="767708"/>
        </w:rPr>
        <w:t xml:space="preserve">probados </w:t>
      </w:r>
      <w:r>
        <w:rPr>
          <w:color w:val="000000"/>
        </w:rPr>
        <w:t xml:space="preserve">dos </w:t>
      </w:r>
      <w:r>
        <w:rPr>
          <w:color w:val="767708"/>
        </w:rPr>
        <w:t xml:space="preserve">delitos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307EC9"/>
        </w:rPr>
        <w:t xml:space="preserve">integridad </w:t>
      </w:r>
      <w:r>
        <w:rPr>
          <w:color w:val="307EC9"/>
        </w:rPr>
        <w:t xml:space="preserve">moral </w:t>
      </w:r>
      <w:r>
        <w:rPr>
          <w:color w:val="000000"/>
        </w:rPr>
        <w:t xml:space="preserve">por </w:t>
      </w:r>
      <w:r>
        <w:rPr>
          <w:color w:val="000000"/>
        </w:rPr>
        <w:t xml:space="preserve">vilipendiar </w:t>
      </w:r>
      <w:r>
        <w:rPr>
          <w:color w:val="000000"/>
        </w:rPr>
        <w:t xml:space="preserve">, </w:t>
      </w:r>
      <w:r>
        <w:rPr>
          <w:color w:val="307EC9"/>
        </w:rPr>
        <w:t xml:space="preserve">humillar </w:t>
      </w:r>
      <w:r>
        <w:rPr>
          <w:color w:val="000000"/>
        </w:rPr>
        <w:t xml:space="preserve">y </w:t>
      </w:r>
      <w:r>
        <w:rPr>
          <w:color w:val="307EC9"/>
        </w:rPr>
        <w:t xml:space="preserve">vejar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767708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307EC9"/>
        </w:rPr>
        <w:t xml:space="preserve">veredicto </w:t>
      </w:r>
      <w:r>
        <w:rPr>
          <w:color w:val="000000"/>
        </w:rPr>
        <w:t xml:space="preserve">, </w:t>
      </w:r>
      <w:r>
        <w:rPr>
          <w:color w:val="307EC9"/>
        </w:rPr>
        <w:t xml:space="preserve">podría </w:t>
      </w:r>
      <w:r>
        <w:rPr>
          <w:color w:val="000000"/>
        </w:rPr>
        <w:t xml:space="preserve">ser </w:t>
      </w:r>
      <w:r>
        <w:rPr>
          <w:color w:val="767708"/>
        </w:rPr>
        <w:t xml:space="preserve">condenada </w:t>
      </w:r>
      <w:r>
        <w:rPr>
          <w:color w:val="000000"/>
        </w:rPr>
        <w:t xml:space="preserve">a </w:t>
      </w:r>
      <w:r>
        <w:rPr>
          <w:color w:val="767708"/>
        </w:rPr>
        <w:t xml:space="preserve">prisión </w:t>
      </w:r>
      <w:r>
        <w:rPr>
          <w:color w:val="767708"/>
        </w:rPr>
        <w:t xml:space="preserve">permanente </w:t>
      </w:r>
      <w:r>
        <w:rPr>
          <w:color w:val="767708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5D241B"/>
        </w:rPr>
        <w:t xml:space="preserve">luchar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estaliniano </w:t>
      </w:r>
      <w:r>
        <w:rPr>
          <w:color w:val="5C1498"/>
        </w:rPr>
        <w:t xml:space="preserve">pisará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5C1498"/>
        </w:rPr>
        <w:t xml:space="preserve">calle </w:t>
      </w:r>
      <w:r>
        <w:rPr>
          <w:color w:val="000000"/>
        </w:rPr>
        <w:t xml:space="preserve">. </w:t>
      </w:r>
      <w:r>
        <w:rPr>
          <w:color w:val="307EC9"/>
        </w:rPr>
        <w:t xml:space="preserve">Creemos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307EC9"/>
        </w:rPr>
        <w:t xml:space="preserve">conseguido </w:t>
      </w:r>
      <w:r>
        <w:rPr>
          <w:color w:val="000000"/>
        </w:rPr>
        <w:t xml:space="preserve">. </w:t>
      </w:r>
      <w:r>
        <w:rPr>
          <w:color w:val="000000"/>
        </w:rPr>
        <w:t xml:space="preserve">Tú </w:t>
      </w:r>
      <w:r>
        <w:rPr>
          <w:color w:val="000000"/>
        </w:rPr>
        <w:t xml:space="preserve">te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307EC9"/>
        </w:rPr>
        <w:t xml:space="preserve">hecho </w:t>
      </w:r>
      <w:r>
        <w:rPr>
          <w:color w:val="767708"/>
        </w:rPr>
        <w:t xml:space="preserve">justicia </w:t>
      </w:r>
      <w:r>
        <w:rPr>
          <w:color w:val="000000"/>
        </w:rPr>
        <w:t xml:space="preserve">a </w:t>
      </w:r>
      <w:r>
        <w:rPr>
          <w:color w:val="2D385C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5D241B"/>
        </w:rPr>
        <w:t xml:space="preserve">mujer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va </w:t>
      </w:r>
      <w:r>
        <w:rPr>
          <w:color w:val="307EC9"/>
        </w:rPr>
        <w:t xml:space="preserve">hacer </w:t>
      </w:r>
      <w:r>
        <w:rPr>
          <w:color w:val="767708"/>
        </w:rPr>
        <w:t xml:space="preserve">daño </w:t>
      </w:r>
      <w:r>
        <w:rPr>
          <w:color w:val="000000"/>
        </w:rPr>
        <w:t xml:space="preserve">a </w:t>
      </w:r>
      <w:r>
        <w:rPr>
          <w:color w:val="307EC9"/>
        </w:rPr>
        <w:t xml:space="preserve">nadie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D241B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PSOE </w:t>
      </w:r>
      <w:r>
        <w:rPr>
          <w:color w:val="767708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07EC9"/>
        </w:rPr>
        <w:t xml:space="preserve">demás </w:t>
      </w:r>
      <w:r>
        <w:rPr>
          <w:color w:val="307EC9"/>
        </w:rPr>
        <w:t xml:space="preserve">partidos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307EC9"/>
        </w:rPr>
        <w:t xml:space="preserve">usurpado </w:t>
      </w:r>
      <w:r>
        <w:rPr>
          <w:color w:val="000000"/>
        </w:rPr>
        <w:t xml:space="preserve">la </w:t>
      </w:r>
      <w:r>
        <w:rPr>
          <w:color w:val="307EC9"/>
        </w:rPr>
        <w:t xml:space="preserve">investidura </w:t>
      </w:r>
      <w:r>
        <w:rPr>
          <w:color w:val="000000"/>
        </w:rPr>
        <w:t xml:space="preserve">de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ministro </w:t>
      </w:r>
      <w:r>
        <w:rPr>
          <w:color w:val="5D241B"/>
        </w:rPr>
        <w:t xml:space="preserve">balos </w:t>
      </w:r>
      <w:r>
        <w:rPr>
          <w:color w:val="307EC9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5D241B"/>
        </w:rPr>
        <w:t xml:space="preserve">robado </w:t>
      </w:r>
      <w:r>
        <w:rPr>
          <w:color w:val="000000"/>
        </w:rPr>
        <w:t xml:space="preserve">la </w:t>
      </w:r>
      <w:r>
        <w:rPr>
          <w:color w:val="307EC9"/>
        </w:rPr>
        <w:t xml:space="preserve">victoria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izquierda </w:t>
      </w:r>
      <w:r>
        <w:rPr>
          <w:color w:val="307EC9"/>
        </w:rPr>
        <w:t xml:space="preserve">podría </w:t>
      </w:r>
      <w:r>
        <w:rPr>
          <w:color w:val="307EC9"/>
        </w:rPr>
        <w:t xml:space="preserve">dividirse </w:t>
      </w:r>
      <w:r>
        <w:rPr>
          <w:color w:val="000000"/>
        </w:rPr>
        <w:t xml:space="preserve">en </w:t>
      </w:r>
      <w:r>
        <w:rPr>
          <w:color w:val="307EC9"/>
        </w:rPr>
        <w:t xml:space="preserve">tres </w:t>
      </w:r>
      <w:r>
        <w:rPr>
          <w:color w:val="307EC9"/>
        </w:rPr>
        <w:t xml:space="preserve">opciones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307EC9"/>
        </w:rPr>
        <w:t xml:space="preserve">finalmente </w:t>
      </w:r>
      <w:r>
        <w:rPr>
          <w:color w:val="307EC9"/>
        </w:rPr>
        <w:t xml:space="preserve">ñigo </w:t>
      </w:r>
      <w:r>
        <w:rPr>
          <w:color w:val="307EC9"/>
        </w:rPr>
        <w:t xml:space="preserve">Errejón </w:t>
      </w:r>
      <w:r>
        <w:rPr>
          <w:color w:val="307EC9"/>
        </w:rPr>
        <w:t xml:space="preserve">opta </w:t>
      </w:r>
      <w:r>
        <w:rPr>
          <w:color w:val="000000"/>
        </w:rPr>
        <w:t xml:space="preserve">por </w:t>
      </w:r>
      <w:r>
        <w:rPr>
          <w:color w:val="307EC9"/>
        </w:rPr>
        <w:t xml:space="preserve">presentar </w:t>
      </w:r>
      <w:r>
        <w:rPr>
          <w:color w:val="000000"/>
        </w:rPr>
        <w:t xml:space="preserve">su </w:t>
      </w:r>
      <w:r>
        <w:rPr>
          <w:color w:val="307EC9"/>
        </w:rPr>
        <w:t xml:space="preserve">propia </w:t>
      </w:r>
      <w:r>
        <w:rPr>
          <w:color w:val="307EC9"/>
        </w:rPr>
        <w:t xml:space="preserve">lista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07EC9"/>
        </w:rPr>
        <w:t xml:space="preserve">plena </w:t>
      </w:r>
      <w:r>
        <w:rPr>
          <w:color w:val="307EC9"/>
        </w:rPr>
        <w:t xml:space="preserve">parálisis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en </w:t>
      </w:r>
      <w:r>
        <w:rPr>
          <w:color w:val="307EC9"/>
        </w:rPr>
        <w:t xml:space="preserve">España </w:t>
      </w:r>
      <w:r>
        <w:rPr>
          <w:color w:val="000000"/>
        </w:rPr>
        <w:t xml:space="preserve">, </w:t>
      </w:r>
      <w:r>
        <w:rPr>
          <w:color w:val="307EC9"/>
        </w:rPr>
        <w:t xml:space="preserve">serio </w:t>
      </w:r>
      <w:r>
        <w:rPr>
          <w:color w:val="307EC9"/>
        </w:rPr>
        <w:t xml:space="preserve">aviso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OCDE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307EC9"/>
        </w:rPr>
        <w:t xml:space="preserve">economía </w:t>
      </w:r>
      <w:r>
        <w:rPr>
          <w:color w:val="55A2B6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 </w:t>
      </w:r>
      <w:r>
        <w:rPr>
          <w:color w:val="000000"/>
        </w:rPr>
        <w:t xml:space="preserve">el </w:t>
      </w:r>
      <w:r>
        <w:rPr>
          <w:color w:val="A0CCD4"/>
        </w:rPr>
        <w:t xml:space="preserve">crecimiento </w:t>
      </w:r>
      <w:r>
        <w:rPr>
          <w:color w:val="000000"/>
        </w:rPr>
        <w:t xml:space="preserve">más </w:t>
      </w:r>
      <w:r>
        <w:rPr>
          <w:color w:val="5C1498"/>
        </w:rPr>
        <w:t xml:space="preserve">bajo </w:t>
      </w:r>
      <w:r>
        <w:rPr>
          <w:color w:val="000000"/>
        </w:rPr>
        <w:t xml:space="preserve">desde </w:t>
      </w:r>
      <w:r>
        <w:rPr>
          <w:color w:val="307EC9"/>
        </w:rPr>
        <w:t xml:space="preserve">hace </w:t>
      </w:r>
      <w:r>
        <w:rPr>
          <w:color w:val="307EC9"/>
        </w:rPr>
        <w:t xml:space="preserve">diez </w:t>
      </w:r>
      <w:r>
        <w:rPr>
          <w:color w:val="307EC9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07EC9"/>
        </w:rPr>
        <w:t xml:space="preserve">señalan </w:t>
      </w:r>
      <w:r>
        <w:rPr>
          <w:color w:val="000000"/>
        </w:rPr>
        <w:t xml:space="preserve">como </w:t>
      </w:r>
      <w:r>
        <w:rPr>
          <w:color w:val="307EC9"/>
        </w:rPr>
        <w:t xml:space="preserve">motivos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307EC9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C1498"/>
        </w:rPr>
        <w:t xml:space="preserve">conflicto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Estados </w:t>
      </w:r>
      <w:r>
        <w:rPr>
          <w:color w:val="307EC9"/>
        </w:rPr>
        <w:t xml:space="preserve">Unidos </w:t>
      </w:r>
      <w:r>
        <w:rPr>
          <w:color w:val="000000"/>
        </w:rPr>
        <w:t xml:space="preserve">y </w:t>
      </w:r>
      <w:r>
        <w:rPr>
          <w:color w:val="5C1498"/>
        </w:rPr>
        <w:t xml:space="preserve">China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07EC9"/>
        </w:rPr>
        <w:t xml:space="preserve">problemas </w:t>
      </w:r>
      <w:r>
        <w:rPr>
          <w:color w:val="000000"/>
        </w:rPr>
        <w:t xml:space="preserve">de </w:t>
      </w:r>
      <w:r>
        <w:rPr>
          <w:color w:val="55A2B6"/>
        </w:rPr>
        <w:t xml:space="preserve">Alemania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307EC9"/>
        </w:rPr>
        <w:t xml:space="preserve">buscar </w:t>
      </w:r>
      <w:r>
        <w:rPr>
          <w:color w:val="5C1498"/>
        </w:rPr>
        <w:t xml:space="preserve">lugares </w:t>
      </w:r>
      <w:r>
        <w:rPr>
          <w:color w:val="000000"/>
        </w:rPr>
        <w:t xml:space="preserve">de </w:t>
      </w:r>
      <w:r>
        <w:rPr>
          <w:color w:val="307EC9"/>
        </w:rPr>
        <w:t xml:space="preserve">acuerdo </w:t>
      </w:r>
      <w:r>
        <w:rPr>
          <w:color w:val="000000"/>
        </w:rPr>
        <w:t xml:space="preserve">y </w:t>
      </w:r>
      <w:r>
        <w:rPr>
          <w:color w:val="307EC9"/>
        </w:rPr>
        <w:t xml:space="preserve">consenso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DC0F1C"/>
        </w:rPr>
        <w:t xml:space="preserve">vengáis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307EC9"/>
        </w:rPr>
        <w:t xml:space="preserve">pancarta </w:t>
      </w:r>
      <w:r>
        <w:rPr>
          <w:color w:val="307EC9"/>
        </w:rPr>
        <w:t xml:space="preserve">distinta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307EC9"/>
        </w:rPr>
        <w:t xml:space="preserve">aceptar </w:t>
      </w:r>
      <w:r>
        <w:rPr>
          <w:color w:val="000000"/>
        </w:rPr>
        <w:t xml:space="preserve">el </w:t>
      </w:r>
      <w:r>
        <w:rPr>
          <w:color w:val="307EC9"/>
        </w:rPr>
        <w:t xml:space="preserve">discurso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violencia </w:t>
      </w:r>
      <w:r>
        <w:rPr>
          <w:color w:val="000000"/>
        </w:rPr>
        <w:t xml:space="preserve">de </w:t>
      </w:r>
      <w:r>
        <w:rPr>
          <w:color w:val="5D241B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alcalde </w:t>
      </w:r>
      <w:r>
        <w:rPr>
          <w:color w:val="000000"/>
        </w:rPr>
        <w:t xml:space="preserve">de </w:t>
      </w:r>
      <w:r>
        <w:rPr>
          <w:color w:val="307EC9"/>
        </w:rPr>
        <w:t xml:space="preserve">Madrid </w:t>
      </w:r>
      <w:r>
        <w:rPr>
          <w:color w:val="000000"/>
        </w:rPr>
        <w:t xml:space="preserve">se </w:t>
      </w:r>
      <w:r>
        <w:rPr>
          <w:color w:val="307EC9"/>
        </w:rPr>
        <w:t xml:space="preserve">encara </w:t>
      </w:r>
      <w:r>
        <w:rPr>
          <w:color w:val="000000"/>
        </w:rPr>
        <w:t xml:space="preserve">en </w:t>
      </w:r>
      <w:r>
        <w:rPr>
          <w:color w:val="307EC9"/>
        </w:rPr>
        <w:t xml:space="preserve">público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07EC9"/>
        </w:rPr>
        <w:t xml:space="preserve">representante </w:t>
      </w:r>
      <w:r>
        <w:rPr>
          <w:color w:val="000000"/>
        </w:rPr>
        <w:t xml:space="preserve">de </w:t>
      </w:r>
      <w:r>
        <w:rPr>
          <w:color w:val="307EC9"/>
        </w:rPr>
        <w:t xml:space="preserve">Vox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307EC9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C1498"/>
        </w:rPr>
        <w:t xml:space="preserve">protesta </w:t>
      </w:r>
      <w:r>
        <w:rPr>
          <w:color w:val="000000"/>
        </w:rPr>
        <w:t xml:space="preserve">del </w:t>
      </w:r>
      <w:r>
        <w:rPr>
          <w:color w:val="307EC9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partidos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7EC9"/>
        </w:rPr>
        <w:t xml:space="preserve">último </w:t>
      </w:r>
      <w:r>
        <w:rPr>
          <w:color w:val="307EC9"/>
        </w:rPr>
        <w:t xml:space="preserve">caso </w:t>
      </w:r>
      <w:r>
        <w:rPr>
          <w:color w:val="000000"/>
        </w:rPr>
        <w:t xml:space="preserve">de </w:t>
      </w:r>
      <w:r>
        <w:rPr>
          <w:color w:val="5D241B"/>
        </w:rPr>
        <w:t xml:space="preserve">violencia </w:t>
      </w:r>
      <w:r>
        <w:rPr>
          <w:color w:val="5D241B"/>
        </w:rPr>
        <w:t xml:space="preserve">machista </w:t>
      </w:r>
      <w:r>
        <w:rPr>
          <w:color w:val="000000"/>
        </w:rPr>
        <w:t xml:space="preserve">. </w:t>
      </w:r>
      <w:r>
        <w:rPr>
          <w:color w:val="307EC9"/>
        </w:rPr>
        <w:t xml:space="preserve">Vox </w:t>
      </w:r>
      <w:r>
        <w:rPr>
          <w:color w:val="307EC9"/>
        </w:rPr>
        <w:t xml:space="preserve">llevó </w:t>
      </w:r>
      <w:r>
        <w:rPr>
          <w:color w:val="000000"/>
        </w:rPr>
        <w:t xml:space="preserve">su </w:t>
      </w:r>
      <w:r>
        <w:rPr>
          <w:color w:val="307EC9"/>
        </w:rPr>
        <w:t xml:space="preserve">propia </w:t>
      </w:r>
      <w:r>
        <w:rPr>
          <w:color w:val="307EC9"/>
        </w:rPr>
        <w:t xml:space="preserve">pancarta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307EC9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D241B"/>
        </w:rPr>
        <w:t xml:space="preserve">violencia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5D241B"/>
        </w:rPr>
        <w:t xml:space="preserve">género </w:t>
      </w:r>
      <w:r>
        <w:rPr>
          <w:color w:val="000000"/>
        </w:rPr>
        <w:t xml:space="preserve">. </w:t>
      </w:r>
      <w:r>
        <w:rPr>
          <w:color w:val="5D241B"/>
        </w:rPr>
        <w:t xml:space="preserve">Iñaki-Urdangarín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hoy </w:t>
      </w:r>
      <w:r>
        <w:rPr>
          <w:color w:val="000000"/>
        </w:rPr>
        <w:t xml:space="preserve">su </w:t>
      </w:r>
      <w:r>
        <w:rPr>
          <w:color w:val="307EC9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307EC9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D241B"/>
        </w:rPr>
        <w:t xml:space="preserve">marido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C0F1C"/>
        </w:rPr>
        <w:t xml:space="preserve">infanta </w:t>
      </w:r>
      <w:r>
        <w:rPr>
          <w:color w:val="767708"/>
        </w:rPr>
        <w:t xml:space="preserve">Cristina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67708"/>
        </w:rPr>
        <w:t xml:space="preserve">cárcel </w:t>
      </w:r>
      <w:r>
        <w:rPr>
          <w:color w:val="307EC9"/>
        </w:rPr>
        <w:t xml:space="preserve">ocho </w:t>
      </w:r>
      <w:r>
        <w:rPr>
          <w:color w:val="307EC9"/>
        </w:rPr>
        <w:t xml:space="preserve">horas </w:t>
      </w:r>
      <w:r>
        <w:rPr>
          <w:color w:val="000000"/>
        </w:rPr>
        <w:t xml:space="preserve">para </w:t>
      </w:r>
      <w:r>
        <w:rPr>
          <w:color w:val="307EC9"/>
        </w:rPr>
        <w:t xml:space="preserve">acudir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07EC9"/>
        </w:rPr>
        <w:t xml:space="preserve">centro </w:t>
      </w:r>
      <w:r>
        <w:rPr>
          <w:color w:val="000000"/>
        </w:rPr>
        <w:t xml:space="preserve">de </w:t>
      </w:r>
      <w:r>
        <w:rPr>
          <w:color w:val="767708"/>
        </w:rPr>
        <w:t xml:space="preserve">discapacitados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C1498"/>
        </w:rPr>
        <w:t xml:space="preserve">localidad </w:t>
      </w:r>
      <w:r>
        <w:rPr>
          <w:color w:val="000000"/>
        </w:rPr>
        <w:t xml:space="preserve">de </w:t>
      </w:r>
      <w:r>
        <w:rPr>
          <w:color w:val="307EC9"/>
        </w:rPr>
        <w:t xml:space="preserve">Pozuelo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307EC9"/>
        </w:rPr>
        <w:t xml:space="preserve">partir </w:t>
      </w:r>
      <w:r>
        <w:rPr>
          <w:color w:val="000000"/>
        </w:rPr>
        <w:t xml:space="preserve">de </w:t>
      </w:r>
      <w:r>
        <w:rPr>
          <w:color w:val="307EC9"/>
        </w:rPr>
        <w:t xml:space="preserve">ahora </w:t>
      </w:r>
      <w:r>
        <w:rPr>
          <w:color w:val="000000"/>
        </w:rPr>
        <w:t xml:space="preserve">, </w:t>
      </w:r>
      <w:r>
        <w:rPr>
          <w:color w:val="307EC9"/>
        </w:rPr>
        <w:t xml:space="preserve">realizará </w:t>
      </w:r>
      <w:r>
        <w:rPr>
          <w:color w:val="000000"/>
        </w:rPr>
        <w:t xml:space="preserve">estas </w:t>
      </w:r>
      <w:r>
        <w:rPr>
          <w:color w:val="307EC9"/>
        </w:rPr>
        <w:t xml:space="preserve">salidas </w:t>
      </w:r>
      <w:r>
        <w:rPr>
          <w:color w:val="000000"/>
        </w:rPr>
        <w:t xml:space="preserve">dos </w:t>
      </w:r>
      <w:r>
        <w:rPr>
          <w:color w:val="307EC9"/>
        </w:rPr>
        <w:t xml:space="preserve">veces </w:t>
      </w:r>
      <w:r>
        <w:rPr>
          <w:color w:val="000000"/>
        </w:rPr>
        <w:t xml:space="preserve">por </w:t>
      </w:r>
      <w:r>
        <w:rPr>
          <w:color w:val="307EC9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5D241B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C0F1C"/>
        </w:rPr>
        <w:t xml:space="preserve">camisa </w:t>
      </w:r>
      <w:r>
        <w:rPr>
          <w:color w:val="307EC9"/>
        </w:rPr>
        <w:t xml:space="preserve">blanca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C1498"/>
        </w:rPr>
        <w:t xml:space="preserve">conductor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307EC9"/>
        </w:rPr>
        <w:t xml:space="preserve">semana </w:t>
      </w:r>
      <w:r>
        <w:rPr>
          <w:color w:val="767708"/>
        </w:rPr>
        <w:t xml:space="preserve">mató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D241B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307EC9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C1498"/>
        </w:rPr>
        <w:t xml:space="preserve">carretera </w:t>
      </w:r>
      <w:r>
        <w:rPr>
          <w:color w:val="000000"/>
        </w:rPr>
        <w:t xml:space="preserve">. </w:t>
      </w:r>
      <w:r>
        <w:rPr>
          <w:color w:val="307EC9"/>
        </w:rPr>
        <w:t xml:space="preserve">Iba </w:t>
      </w:r>
      <w:r>
        <w:rPr>
          <w:color w:val="000000"/>
        </w:rPr>
        <w:t xml:space="preserve">en </w:t>
      </w:r>
      <w:r>
        <w:rPr>
          <w:color w:val="307EC9"/>
        </w:rPr>
        <w:t xml:space="preserve">dirección </w:t>
      </w:r>
      <w:r>
        <w:rPr>
          <w:color w:val="307EC9"/>
        </w:rPr>
        <w:t xml:space="preserve">contraria </w:t>
      </w:r>
      <w:r>
        <w:rPr>
          <w:color w:val="000000"/>
        </w:rPr>
        <w:t xml:space="preserve">y </w:t>
      </w:r>
      <w:r>
        <w:rPr>
          <w:color w:val="307EC9"/>
        </w:rPr>
        <w:t xml:space="preserve">triplicaba </w:t>
      </w:r>
      <w:r>
        <w:rPr>
          <w:color w:val="000000"/>
        </w:rPr>
        <w:t xml:space="preserve">la </w:t>
      </w:r>
      <w:r>
        <w:rPr>
          <w:color w:val="A0CCD4"/>
        </w:rPr>
        <w:t xml:space="preserve">tasa </w:t>
      </w:r>
      <w:r>
        <w:rPr>
          <w:color w:val="000000"/>
        </w:rPr>
        <w:t xml:space="preserve">de </w:t>
      </w:r>
      <w:r>
        <w:rPr>
          <w:color w:val="5C1498"/>
        </w:rPr>
        <w:t xml:space="preserve">alcohol </w:t>
      </w:r>
      <w:r>
        <w:rPr>
          <w:color w:val="000000"/>
        </w:rPr>
        <w:t xml:space="preserve">en </w:t>
      </w:r>
      <w:r>
        <w:rPr>
          <w:color w:val="5C1498"/>
        </w:rPr>
        <w:t xml:space="preserve">sangre </w:t>
      </w:r>
      <w:r>
        <w:rPr>
          <w:color w:val="000000"/>
        </w:rPr>
        <w:t xml:space="preserve">. </w:t>
      </w:r>
      <w:r>
        <w:rPr>
          <w:color w:val="307EC9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ha </w:t>
      </w:r>
      <w:r>
        <w:rPr>
          <w:color w:val="5C1498"/>
        </w:rPr>
        <w:t xml:space="preserve">grabado </w:t>
      </w:r>
      <w:r>
        <w:rPr>
          <w:color w:val="000000"/>
        </w:rPr>
        <w:t xml:space="preserve">en </w:t>
      </w:r>
      <w:r>
        <w:rPr>
          <w:color w:val="DC0F1C"/>
        </w:rPr>
        <w:t xml:space="preserve">exclusiva </w:t>
      </w:r>
      <w:r>
        <w:rPr>
          <w:color w:val="000000"/>
        </w:rPr>
        <w:t xml:space="preserve">su </w:t>
      </w:r>
      <w:r>
        <w:rPr>
          <w:color w:val="307EC9"/>
        </w:rPr>
        <w:t xml:space="preserve">salida </w:t>
      </w:r>
      <w:r>
        <w:rPr>
          <w:color w:val="000000"/>
        </w:rPr>
        <w:t xml:space="preserve">del </w:t>
      </w:r>
      <w:r>
        <w:rPr>
          <w:color w:val="5C1498"/>
        </w:rPr>
        <w:t xml:space="preserve">hospital </w:t>
      </w:r>
      <w:r>
        <w:rPr>
          <w:color w:val="000000"/>
        </w:rPr>
        <w:t xml:space="preserve">para </w:t>
      </w:r>
      <w:r>
        <w:rPr>
          <w:color w:val="307EC9"/>
        </w:rPr>
        <w:t xml:space="preserve">pasar </w:t>
      </w:r>
      <w:r>
        <w:rPr>
          <w:color w:val="000000"/>
        </w:rPr>
        <w:t xml:space="preserve">a </w:t>
      </w:r>
      <w:r>
        <w:rPr>
          <w:color w:val="767708"/>
        </w:rPr>
        <w:t xml:space="preserve">disposición </w:t>
      </w:r>
      <w:r>
        <w:rPr>
          <w:color w:val="000000"/>
        </w:rPr>
        <w:t xml:space="preserve">del </w:t>
      </w:r>
      <w:r>
        <w:rPr>
          <w:color w:val="767708"/>
        </w:rPr>
        <w:t xml:space="preserve">juez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307EC9"/>
        </w:rPr>
        <w:t xml:space="preserve">enviado </w:t>
      </w:r>
      <w:r>
        <w:rPr>
          <w:color w:val="000000"/>
        </w:rPr>
        <w:t xml:space="preserve">a </w:t>
      </w:r>
      <w:r>
        <w:rPr>
          <w:color w:val="767708"/>
        </w:rPr>
        <w:t xml:space="preserve">prisión </w:t>
      </w:r>
      <w:r>
        <w:rPr>
          <w:color w:val="000000"/>
        </w:rPr>
        <w:t xml:space="preserve">. </w:t>
      </w:r>
      <w:r>
        <w:rPr>
          <w:color w:val="DC0F1C"/>
        </w:rPr>
        <w:t xml:space="preserve">Buenas </w:t>
      </w:r>
      <w:r>
        <w:rPr>
          <w:color w:val="DC0F1C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307EC9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7EC9"/>
        </w:rPr>
        <w:t xml:space="preserve">Antena </w:t>
      </w:r>
      <w:r>
        <w:rPr>
          <w:color w:val="000000"/>
        </w:rPr>
        <w:t xml:space="preserve">3 </w:t>
      </w:r>
      <w:r>
        <w:rPr>
          <w:color w:val="307EC9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307EC9"/>
        </w:rPr>
        <w:t xml:space="preserve">cumplen </w:t>
      </w:r>
      <w:r>
        <w:rPr>
          <w:color w:val="000000"/>
        </w:rPr>
        <w:t xml:space="preserve">25 </w:t>
      </w:r>
      <w:r>
        <w:rPr>
          <w:color w:val="307EC9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5A2B6"/>
        </w:rPr>
        <w:t xml:space="preserve">películas </w:t>
      </w:r>
      <w:r>
        <w:rPr>
          <w:color w:val="000000"/>
        </w:rPr>
        <w:t xml:space="preserve">más </w:t>
      </w:r>
      <w:r>
        <w:rPr>
          <w:color w:val="307EC9"/>
        </w:rPr>
        <w:t xml:space="preserve">exitosas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historia </w:t>
      </w:r>
      <w:r>
        <w:rPr>
          <w:color w:val="000000"/>
        </w:rPr>
        <w:t xml:space="preserve">. </w:t>
      </w:r>
      <w:r>
        <w:rPr>
          <w:color w:val="307EC9"/>
        </w:rPr>
        <w:t xml:space="preserve">Quién </w:t>
      </w:r>
      <w:r>
        <w:rPr>
          <w:color w:val="000000"/>
        </w:rPr>
        <w:t xml:space="preserve">no </w:t>
      </w:r>
      <w:r>
        <w:rPr>
          <w:color w:val="307EC9"/>
        </w:rPr>
        <w:t xml:space="preserve">recuerda </w:t>
      </w:r>
      <w:r>
        <w:rPr>
          <w:color w:val="000000"/>
        </w:rPr>
        <w:t xml:space="preserve">esta </w:t>
      </w:r>
      <w:r>
        <w:rPr>
          <w:color w:val="5C1498"/>
        </w:rPr>
        <w:t xml:space="preserve">escena </w:t>
      </w:r>
      <w:r>
        <w:rPr>
          <w:color w:val="000000"/>
        </w:rPr>
        <w:t xml:space="preserve">. </w:t>
      </w:r>
      <w:r>
        <w:rPr>
          <w:color w:val="DC0F1C"/>
        </w:rPr>
        <w:t xml:space="preserve">Mamá </w:t>
      </w:r>
      <w:r>
        <w:rPr>
          <w:color w:val="DC0F1C"/>
        </w:rPr>
        <w:t xml:space="preserve">siempre </w:t>
      </w:r>
      <w:r>
        <w:rPr>
          <w:color w:val="307EC9"/>
        </w:rPr>
        <w:t xml:space="preserve">decía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5D241B"/>
        </w:rPr>
        <w:t xml:space="preserve">vida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767708"/>
        </w:rPr>
        <w:t xml:space="preserve">caja </w:t>
      </w:r>
      <w:r>
        <w:rPr>
          <w:color w:val="000000"/>
        </w:rPr>
        <w:t xml:space="preserve">de </w:t>
      </w:r>
      <w:r>
        <w:rPr>
          <w:color w:val="5C1498"/>
        </w:rPr>
        <w:t xml:space="preserve">bombones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vida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767708"/>
        </w:rPr>
        <w:t xml:space="preserve">caja </w:t>
      </w:r>
      <w:r>
        <w:rPr>
          <w:color w:val="000000"/>
        </w:rPr>
        <w:t xml:space="preserve">de </w:t>
      </w:r>
      <w:r>
        <w:rPr>
          <w:color w:val="5C1498"/>
        </w:rPr>
        <w:t xml:space="preserve">bombones </w:t>
      </w:r>
      <w:r>
        <w:rPr>
          <w:color w:val="000000"/>
        </w:rPr>
        <w:t xml:space="preserve">. </w:t>
      </w:r>
      <w:r>
        <w:rPr>
          <w:color w:val="307EC9"/>
        </w:rPr>
        <w:t xml:space="preserve">Recordaremos </w:t>
      </w:r>
      <w:r>
        <w:rPr>
          <w:color w:val="000000"/>
        </w:rPr>
        <w:t xml:space="preserve">a </w:t>
      </w:r>
      <w:r>
        <w:rPr>
          <w:color w:val="000000"/>
        </w:rPr>
        <w:t xml:space="preserve">`` </w:t>
      </w:r>
      <w:r>
        <w:rPr>
          <w:color w:val="000000"/>
        </w:rPr>
        <w:t xml:space="preserve">Forrest-Gump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07EC9"/>
        </w:rPr>
        <w:t xml:space="preserve">pasado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307EC9"/>
        </w:rPr>
        <w:t xml:space="preserve">medio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307EC9"/>
        </w:rPr>
        <w:t xml:space="preserve">país </w:t>
      </w:r>
      <w:r>
        <w:rPr>
          <w:color w:val="000000"/>
        </w:rPr>
        <w:t xml:space="preserve">estuvo </w:t>
      </w:r>
      <w:r>
        <w:rPr>
          <w:color w:val="307EC9"/>
        </w:rPr>
        <w:t xml:space="preserve">pendiente </w:t>
      </w:r>
      <w:r>
        <w:rPr>
          <w:color w:val="000000"/>
        </w:rPr>
        <w:t xml:space="preserve">durante </w:t>
      </w:r>
      <w:r>
        <w:rPr>
          <w:color w:val="5C1498"/>
        </w:rPr>
        <w:t xml:space="preserve">días </w:t>
      </w:r>
      <w:r>
        <w:rPr>
          <w:color w:val="000000"/>
        </w:rPr>
        <w:t xml:space="preserve">del </w:t>
      </w:r>
      <w:r>
        <w:rPr>
          <w:color w:val="5C1498"/>
        </w:rPr>
        <w:t xml:space="preserve">destino </w:t>
      </w:r>
      <w:r>
        <w:rPr>
          <w:color w:val="000000"/>
        </w:rPr>
        <w:t xml:space="preserve">del </w:t>
      </w:r>
      <w:r>
        <w:rPr>
          <w:color w:val="5C1498"/>
        </w:rPr>
        <w:t xml:space="preserve">pequeño </w:t>
      </w:r>
      <w:r>
        <w:rPr>
          <w:color w:val="767708"/>
        </w:rPr>
        <w:t xml:space="preserve">Gabriel-Cruz </w:t>
      </w:r>
      <w:r>
        <w:rPr>
          <w:color w:val="000000"/>
        </w:rPr>
        <w:t xml:space="preserve">. </w:t>
      </w:r>
      <w:r>
        <w:rPr>
          <w:color w:val="307EC9"/>
        </w:rPr>
        <w:t xml:space="preserve">Hoy </w:t>
      </w:r>
      <w:r>
        <w:rPr>
          <w:color w:val="000000"/>
        </w:rPr>
        <w:t xml:space="preserve">,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307EC9"/>
        </w:rPr>
        <w:t xml:space="preserve">semanas </w:t>
      </w:r>
      <w:r>
        <w:rPr>
          <w:color w:val="000000"/>
        </w:rPr>
        <w:t xml:space="preserve">de </w:t>
      </w:r>
      <w:r>
        <w:rPr>
          <w:color w:val="767708"/>
        </w:rPr>
        <w:t xml:space="preserve">juicio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767708"/>
        </w:rPr>
        <w:t xml:space="preserve">jurado </w:t>
      </w:r>
      <w:r>
        <w:rPr>
          <w:color w:val="307EC9"/>
        </w:rPr>
        <w:t xml:space="preserve">popular </w:t>
      </w:r>
      <w:r>
        <w:rPr>
          <w:color w:val="000000"/>
        </w:rPr>
        <w:t xml:space="preserve">ha </w:t>
      </w:r>
      <w:r>
        <w:rPr>
          <w:color w:val="307EC9"/>
        </w:rPr>
        <w:t xml:space="preserve">emitido </w:t>
      </w:r>
      <w:r>
        <w:rPr>
          <w:color w:val="000000"/>
        </w:rPr>
        <w:t xml:space="preserve">su </w:t>
      </w:r>
      <w:r>
        <w:rPr>
          <w:color w:val="307EC9"/>
        </w:rPr>
        <w:t xml:space="preserve">veredicto </w:t>
      </w:r>
      <w:r>
        <w:rPr>
          <w:color w:val="307EC9"/>
        </w:rPr>
        <w:t xml:space="preserve">unánime </w:t>
      </w:r>
      <w:r>
        <w:rPr>
          <w:color w:val="000000"/>
        </w:rPr>
        <w:t xml:space="preserve">. </w:t>
      </w:r>
      <w:r>
        <w:rPr>
          <w:color w:val="767708"/>
        </w:rPr>
        <w:t xml:space="preserve">Ana-Julia-Quezada </w:t>
      </w:r>
      <w:r>
        <w:rPr>
          <w:color w:val="000000"/>
        </w:rPr>
        <w:t xml:space="preserve">es </w:t>
      </w:r>
      <w:r>
        <w:rPr>
          <w:color w:val="767708"/>
        </w:rPr>
        <w:t xml:space="preserve">culpable </w:t>
      </w:r>
      <w:r>
        <w:rPr>
          <w:color w:val="000000"/>
        </w:rPr>
        <w:t xml:space="preserve">de </w:t>
      </w:r>
      <w:r>
        <w:rPr>
          <w:color w:val="767708"/>
        </w:rPr>
        <w:t xml:space="preserve">asesinato </w:t>
      </w:r>
      <w:r>
        <w:rPr>
          <w:color w:val="000000"/>
        </w:rPr>
        <w:t xml:space="preserve">con </w:t>
      </w:r>
      <w:r>
        <w:rPr>
          <w:color w:val="767708"/>
        </w:rPr>
        <w:t xml:space="preserve">alevosía </w:t>
      </w:r>
      <w:r>
        <w:rPr>
          <w:color w:val="000000"/>
        </w:rPr>
        <w:t xml:space="preserve">. </w:t>
      </w:r>
      <w:r>
        <w:rPr>
          <w:color w:val="000000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767708"/>
        </w:rPr>
        <w:t xml:space="preserve">jurado </w:t>
      </w:r>
      <w:r>
        <w:rPr>
          <w:color w:val="767708"/>
        </w:rPr>
        <w:t xml:space="preserve">considera </w:t>
      </w:r>
      <w:r>
        <w:rPr>
          <w:color w:val="000000"/>
        </w:rPr>
        <w:t xml:space="preserve">que </w:t>
      </w:r>
      <w:r>
        <w:rPr>
          <w:color w:val="767708"/>
        </w:rPr>
        <w:t xml:space="preserve">mató </w:t>
      </w:r>
      <w:r>
        <w:rPr>
          <w:color w:val="000000"/>
        </w:rPr>
        <w:t xml:space="preserve">al </w:t>
      </w:r>
      <w:r>
        <w:rPr>
          <w:color w:val="5C1498"/>
        </w:rPr>
        <w:t xml:space="preserve">niño </w:t>
      </w:r>
      <w:r>
        <w:rPr>
          <w:color w:val="000000"/>
        </w:rPr>
        <w:t xml:space="preserve">de </w:t>
      </w:r>
      <w:r>
        <w:rPr>
          <w:color w:val="307EC9"/>
        </w:rPr>
        <w:t xml:space="preserve">forma </w:t>
      </w:r>
      <w:r>
        <w:rPr>
          <w:color w:val="307EC9"/>
        </w:rPr>
        <w:t xml:space="preserve">intencionada </w:t>
      </w:r>
      <w:r>
        <w:rPr>
          <w:color w:val="000000"/>
        </w:rPr>
        <w:t xml:space="preserve">y </w:t>
      </w:r>
      <w:r>
        <w:rPr>
          <w:color w:val="307EC9"/>
        </w:rPr>
        <w:t xml:space="preserve">súbita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307EC9"/>
        </w:rPr>
        <w:t xml:space="preserve">añadiendo </w:t>
      </w:r>
      <w:r>
        <w:rPr>
          <w:color w:val="000000"/>
        </w:rPr>
        <w:t xml:space="preserve">el </w:t>
      </w:r>
      <w:r>
        <w:rPr>
          <w:color w:val="767708"/>
        </w:rPr>
        <w:t xml:space="preserve">agravante </w:t>
      </w:r>
      <w:r>
        <w:rPr>
          <w:color w:val="000000"/>
        </w:rPr>
        <w:t xml:space="preserve">de </w:t>
      </w:r>
      <w:r>
        <w:rPr>
          <w:color w:val="767708"/>
        </w:rPr>
        <w:t xml:space="preserve">parentesco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767708"/>
        </w:rPr>
        <w:t xml:space="preserve">condena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767708"/>
        </w:rPr>
        <w:t xml:space="preserve">prisión </w:t>
      </w:r>
      <w:r>
        <w:rPr>
          <w:color w:val="767708"/>
        </w:rPr>
        <w:t xml:space="preserve">permanente </w:t>
      </w:r>
      <w:r>
        <w:rPr>
          <w:color w:val="767708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07EC9"/>
        </w:rPr>
        <w:t xml:space="preserve">convertir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primera </w:t>
      </w:r>
      <w:r>
        <w:rPr>
          <w:color w:val="5D241B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307EC9"/>
        </w:rPr>
        <w:t xml:space="preserve">país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767708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lectura </w:t>
      </w:r>
      <w:r>
        <w:rPr>
          <w:color w:val="000000"/>
        </w:rPr>
        <w:t xml:space="preserve">del </w:t>
      </w:r>
      <w:r>
        <w:rPr>
          <w:color w:val="307EC9"/>
        </w:rPr>
        <w:t xml:space="preserve">veredicto </w:t>
      </w:r>
      <w:r>
        <w:rPr>
          <w:color w:val="000000"/>
        </w:rPr>
        <w:t xml:space="preserve">ha </w:t>
      </w:r>
      <w:r>
        <w:rPr>
          <w:color w:val="307EC9"/>
        </w:rPr>
        <w:t xml:space="preserve">durado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07EC9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307EC9"/>
        </w:rPr>
        <w:t xml:space="preserve">observado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767708"/>
        </w:rPr>
        <w:t xml:space="preserve">Ana-Julia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5C1498"/>
        </w:rPr>
        <w:t xml:space="preserve">derramado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307EC9"/>
        </w:rPr>
        <w:t xml:space="preserve">sola </w:t>
      </w:r>
      <w:r>
        <w:rPr>
          <w:color w:val="307EC9"/>
        </w:rPr>
        <w:t xml:space="preserve">lágrima </w:t>
      </w:r>
      <w:r>
        <w:rPr>
          <w:color w:val="000000"/>
        </w:rPr>
        <w:t xml:space="preserve">. </w:t>
      </w:r>
      <w:r>
        <w:rPr>
          <w:color w:val="307EC9"/>
        </w:rPr>
        <w:t xml:space="preserve">Primero </w:t>
      </w:r>
      <w:r>
        <w:rPr>
          <w:color w:val="307EC9"/>
        </w:rPr>
        <w:t xml:space="preserve">llegaba </w:t>
      </w:r>
      <w:r>
        <w:rPr>
          <w:color w:val="767708"/>
        </w:rPr>
        <w:t xml:space="preserve">Ana-Julia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7EC9"/>
        </w:rPr>
        <w:t xml:space="preserve">luego </w:t>
      </w:r>
      <w:r>
        <w:rPr>
          <w:color w:val="000000"/>
        </w:rPr>
        <w:t xml:space="preserve">los </w:t>
      </w:r>
      <w:r>
        <w:rPr>
          <w:color w:val="767708"/>
        </w:rPr>
        <w:t xml:space="preserve">padres </w:t>
      </w:r>
      <w:r>
        <w:rPr>
          <w:color w:val="000000"/>
        </w:rPr>
        <w:t xml:space="preserve">de </w:t>
      </w:r>
      <w:r>
        <w:rPr>
          <w:color w:val="2D385C"/>
        </w:rPr>
        <w:t xml:space="preserve">Gabriel </w:t>
      </w:r>
      <w:r>
        <w:rPr>
          <w:color w:val="000000"/>
        </w:rPr>
        <w:t xml:space="preserve">, </w:t>
      </w:r>
      <w:r>
        <w:rPr>
          <w:color w:val="B749A2"/>
        </w:rPr>
        <w:t xml:space="preserve">ngel </w:t>
      </w:r>
      <w:r>
        <w:rPr>
          <w:color w:val="000000"/>
        </w:rPr>
        <w:t xml:space="preserve">y </w:t>
      </w:r>
      <w:r>
        <w:rPr>
          <w:color w:val="767708"/>
        </w:rPr>
        <w:t xml:space="preserve">Patricia </w:t>
      </w:r>
      <w:r>
        <w:rPr>
          <w:color w:val="000000"/>
        </w:rPr>
        <w:t xml:space="preserve">, </w:t>
      </w:r>
      <w:r>
        <w:rPr>
          <w:color w:val="307EC9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767708"/>
        </w:rPr>
        <w:t xml:space="preserve">audiencia </w:t>
      </w:r>
      <w:r>
        <w:rPr>
          <w:color w:val="000000"/>
        </w:rPr>
        <w:t xml:space="preserve">para </w:t>
      </w:r>
      <w:r>
        <w:rPr>
          <w:color w:val="307EC9"/>
        </w:rPr>
        <w:t xml:space="preserve">conocer </w:t>
      </w:r>
      <w:r>
        <w:rPr>
          <w:color w:val="000000"/>
        </w:rPr>
        <w:t xml:space="preserve">el </w:t>
      </w:r>
      <w:r>
        <w:rPr>
          <w:color w:val="307EC9"/>
        </w:rPr>
        <w:t xml:space="preserve">veredicto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portavoz </w:t>
      </w:r>
      <w:r>
        <w:rPr>
          <w:color w:val="000000"/>
        </w:rPr>
        <w:t xml:space="preserve">del </w:t>
      </w:r>
      <w:r>
        <w:rPr>
          <w:color w:val="767708"/>
        </w:rPr>
        <w:t xml:space="preserve">jurado </w:t>
      </w:r>
      <w:r>
        <w:rPr>
          <w:color w:val="307EC9"/>
        </w:rPr>
        <w:t xml:space="preserve">popular </w:t>
      </w:r>
      <w:r>
        <w:rPr>
          <w:color w:val="000000"/>
        </w:rPr>
        <w:t xml:space="preserve">se </w:t>
      </w:r>
      <w:r>
        <w:rPr>
          <w:color w:val="307EC9"/>
        </w:rPr>
        <w:t xml:space="preserve">pronuncia </w:t>
      </w:r>
      <w:r>
        <w:rPr>
          <w:color w:val="000000"/>
        </w:rPr>
        <w:t xml:space="preserve">. </w:t>
      </w:r>
      <w:r>
        <w:rPr>
          <w:color w:val="5C1498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767708"/>
        </w:rPr>
        <w:t xml:space="preserve">acusada </w:t>
      </w:r>
      <w:r>
        <w:rPr>
          <w:color w:val="000000"/>
        </w:rPr>
        <w:t xml:space="preserve">Ana-Julia-Quezada-Cruz </w:t>
      </w:r>
      <w:r>
        <w:rPr>
          <w:color w:val="767708"/>
        </w:rPr>
        <w:t xml:space="preserve">culpable </w:t>
      </w:r>
      <w:r>
        <w:rPr>
          <w:color w:val="000000"/>
        </w:rPr>
        <w:t xml:space="preserve">del </w:t>
      </w:r>
      <w:r>
        <w:rPr>
          <w:color w:val="307EC9"/>
        </w:rPr>
        <w:t xml:space="preserve">hecho </w:t>
      </w:r>
      <w:r>
        <w:rPr>
          <w:color w:val="5D241B"/>
        </w:rPr>
        <w:t xml:space="preserve">delictivo </w:t>
      </w:r>
      <w:r>
        <w:rPr>
          <w:color w:val="000000"/>
        </w:rPr>
        <w:t xml:space="preserve">de </w:t>
      </w:r>
      <w:r>
        <w:rPr>
          <w:color w:val="307EC9"/>
        </w:rPr>
        <w:t xml:space="preserve">quitarle </w:t>
      </w:r>
      <w:r>
        <w:rPr>
          <w:color w:val="000000"/>
        </w:rPr>
        <w:t xml:space="preserve">la </w:t>
      </w:r>
      <w:r>
        <w:rPr>
          <w:color w:val="5D241B"/>
        </w:rPr>
        <w:t xml:space="preserve">vida </w:t>
      </w:r>
      <w:r>
        <w:rPr>
          <w:color w:val="000000"/>
        </w:rPr>
        <w:t xml:space="preserve">al </w:t>
      </w:r>
      <w:r>
        <w:rPr>
          <w:color w:val="767708"/>
        </w:rPr>
        <w:t xml:space="preserve">menor </w:t>
      </w:r>
      <w:r>
        <w:rPr>
          <w:color w:val="767708"/>
        </w:rPr>
        <w:t xml:space="preserve">Gabriel-Cruz </w:t>
      </w:r>
      <w:r>
        <w:rPr>
          <w:color w:val="000000"/>
        </w:rPr>
        <w:t xml:space="preserve">sin </w:t>
      </w:r>
      <w:r>
        <w:rPr>
          <w:color w:val="307EC9"/>
        </w:rPr>
        <w:t xml:space="preserve">posibilidad </w:t>
      </w:r>
      <w:r>
        <w:rPr>
          <w:color w:val="000000"/>
        </w:rPr>
        <w:t xml:space="preserve">de </w:t>
      </w:r>
      <w:r>
        <w:rPr>
          <w:color w:val="767708"/>
        </w:rPr>
        <w:t xml:space="preserve">defensa </w:t>
      </w:r>
      <w:r>
        <w:rPr>
          <w:color w:val="000000"/>
        </w:rPr>
        <w:t xml:space="preserve">por </w:t>
      </w:r>
      <w:r>
        <w:rPr>
          <w:color w:val="307EC9"/>
        </w:rPr>
        <w:t xml:space="preserve">parte </w:t>
      </w:r>
      <w:r>
        <w:rPr>
          <w:color w:val="000000"/>
        </w:rPr>
        <w:t xml:space="preserve">del </w:t>
      </w:r>
      <w:r>
        <w:rPr>
          <w:color w:val="5C1498"/>
        </w:rPr>
        <w:t xml:space="preserve">niño </w:t>
      </w:r>
      <w:r>
        <w:rPr>
          <w:color w:val="000000"/>
        </w:rPr>
        <w:t xml:space="preserve">. </w:t>
      </w:r>
      <w:r>
        <w:rPr>
          <w:color w:val="307EC9"/>
        </w:rPr>
        <w:t xml:space="preserve">Apoyan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307EC9"/>
        </w:rPr>
        <w:t xml:space="preserve">postura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67708"/>
        </w:rPr>
        <w:t xml:space="preserve">Fiscalía </w:t>
      </w:r>
      <w:r>
        <w:rPr>
          <w:color w:val="000000"/>
        </w:rPr>
        <w:t xml:space="preserve">del </w:t>
      </w:r>
      <w:r>
        <w:rPr>
          <w:color w:val="767708"/>
        </w:rPr>
        <w:t xml:space="preserve">asesinato </w:t>
      </w:r>
      <w:r>
        <w:rPr>
          <w:color w:val="000000"/>
        </w:rPr>
        <w:t xml:space="preserve">con </w:t>
      </w:r>
      <w:r>
        <w:rPr>
          <w:color w:val="767708"/>
        </w:rPr>
        <w:t xml:space="preserve">alevosía </w:t>
      </w:r>
      <w:r>
        <w:rPr>
          <w:color w:val="000000"/>
        </w:rPr>
        <w:t xml:space="preserve">y </w:t>
      </w:r>
      <w:r>
        <w:rPr>
          <w:color w:val="307EC9"/>
        </w:rPr>
        <w:t xml:space="preserve">rechazan </w:t>
      </w:r>
      <w:r>
        <w:rPr>
          <w:color w:val="000000"/>
        </w:rPr>
        <w:t xml:space="preserve">la </w:t>
      </w:r>
      <w:r>
        <w:rPr>
          <w:color w:val="767708"/>
        </w:rPr>
        <w:t xml:space="preserve">versión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67708"/>
        </w:rPr>
        <w:t xml:space="preserve">acusación </w:t>
      </w:r>
      <w:r>
        <w:rPr>
          <w:color w:val="767708"/>
        </w:rPr>
        <w:t xml:space="preserve">particular </w:t>
      </w:r>
      <w:r>
        <w:rPr>
          <w:color w:val="000000"/>
        </w:rPr>
        <w:t xml:space="preserve">del </w:t>
      </w:r>
      <w:r>
        <w:rPr>
          <w:color w:val="767708"/>
        </w:rPr>
        <w:t xml:space="preserve">ensañamiento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307EC9"/>
        </w:rPr>
        <w:t xml:space="preserve">reconocen </w:t>
      </w:r>
      <w:r>
        <w:rPr>
          <w:color w:val="000000"/>
        </w:rPr>
        <w:t xml:space="preserve">los </w:t>
      </w:r>
      <w:r>
        <w:rPr>
          <w:color w:val="307EC9"/>
        </w:rPr>
        <w:t xml:space="preserve">atenuantes </w:t>
      </w:r>
      <w:r>
        <w:rPr>
          <w:color w:val="000000"/>
        </w:rPr>
        <w:t xml:space="preserve">por </w:t>
      </w:r>
      <w:r>
        <w:rPr>
          <w:color w:val="307EC9"/>
        </w:rPr>
        <w:t xml:space="preserve">confesión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307EC9"/>
        </w:rPr>
        <w:t xml:space="preserve">arrebato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307EC9"/>
        </w:rPr>
        <w:t xml:space="preserve">tampoco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estuviera </w:t>
      </w:r>
      <w:r>
        <w:rPr>
          <w:color w:val="5C1498"/>
        </w:rPr>
        <w:t xml:space="preserve">bajo </w:t>
      </w:r>
      <w:r>
        <w:rPr>
          <w:color w:val="000000"/>
        </w:rPr>
        <w:t xml:space="preserve">los </w:t>
      </w:r>
      <w:r>
        <w:rPr>
          <w:color w:val="307EC9"/>
        </w:rPr>
        <w:t xml:space="preserve">efectos </w:t>
      </w:r>
      <w:r>
        <w:rPr>
          <w:color w:val="000000"/>
        </w:rPr>
        <w:t xml:space="preserve">de </w:t>
      </w:r>
      <w:r>
        <w:rPr>
          <w:color w:val="5C1498"/>
        </w:rPr>
        <w:t xml:space="preserve">tranquilizantes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307EC9"/>
        </w:rPr>
        <w:t xml:space="preserve">demuestra </w:t>
      </w:r>
      <w:r>
        <w:rPr>
          <w:color w:val="000000"/>
        </w:rPr>
        <w:t xml:space="preserve">que </w:t>
      </w:r>
      <w:r>
        <w:rPr>
          <w:color w:val="000000"/>
        </w:rPr>
        <w:t xml:space="preserve">tuviera </w:t>
      </w:r>
      <w:r>
        <w:rPr>
          <w:color w:val="000000"/>
        </w:rPr>
        <w:t xml:space="preserve">las </w:t>
      </w:r>
      <w:r>
        <w:rPr>
          <w:color w:val="A0CCD4"/>
        </w:rPr>
        <w:t xml:space="preserve">capacidades </w:t>
      </w:r>
      <w:r>
        <w:rPr>
          <w:color w:val="307EC9"/>
        </w:rPr>
        <w:t xml:space="preserve">mermadas </w:t>
      </w:r>
      <w:r>
        <w:rPr>
          <w:color w:val="000000"/>
        </w:rPr>
        <w:t xml:space="preserve">. </w:t>
      </w:r>
      <w:r>
        <w:rPr>
          <w:color w:val="767708"/>
        </w:rPr>
        <w:t xml:space="preserve">Ana-Julia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D241B"/>
        </w:rPr>
        <w:t xml:space="preserve">inmuta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primera </w:t>
      </w:r>
      <w:r>
        <w:rPr>
          <w:color w:val="307EC9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sesión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cuando </w:t>
      </w:r>
      <w:r>
        <w:rPr>
          <w:color w:val="767708"/>
        </w:rPr>
        <w:t xml:space="preserve">consideran </w:t>
      </w:r>
      <w:r>
        <w:rPr>
          <w:color w:val="307EC9"/>
        </w:rPr>
        <w:t xml:space="preserve">probadas </w:t>
      </w:r>
      <w:r>
        <w:rPr>
          <w:color w:val="000000"/>
        </w:rPr>
        <w:t xml:space="preserve">las </w:t>
      </w:r>
      <w:r>
        <w:rPr>
          <w:color w:val="767708"/>
        </w:rPr>
        <w:t xml:space="preserve">lesiones </w:t>
      </w:r>
      <w:r>
        <w:rPr>
          <w:color w:val="767708"/>
        </w:rPr>
        <w:t xml:space="preserve">psíquicas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767708"/>
        </w:rPr>
        <w:t xml:space="preserve">padres </w:t>
      </w:r>
      <w:r>
        <w:rPr>
          <w:color w:val="000000"/>
        </w:rPr>
        <w:t xml:space="preserve">de </w:t>
      </w:r>
      <w:r>
        <w:rPr>
          <w:color w:val="2D385C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07EC9"/>
        </w:rPr>
        <w:t xml:space="preserve">llevado </w:t>
      </w:r>
      <w:r>
        <w:rPr>
          <w:color w:val="000000"/>
        </w:rPr>
        <w:t xml:space="preserve">a </w:t>
      </w:r>
      <w:r>
        <w:rPr>
          <w:color w:val="307EC9"/>
        </w:rPr>
        <w:t xml:space="preserve">cabo </w:t>
      </w:r>
      <w:r>
        <w:rPr>
          <w:color w:val="307EC9"/>
        </w:rPr>
        <w:t xml:space="preserve">actos </w:t>
      </w:r>
      <w:r>
        <w:rPr>
          <w:color w:val="307EC9"/>
        </w:rPr>
        <w:t xml:space="preserve">añadiendo </w:t>
      </w:r>
      <w:r>
        <w:rPr>
          <w:color w:val="000000"/>
        </w:rPr>
        <w:t xml:space="preserve">más </w:t>
      </w:r>
      <w:r>
        <w:rPr>
          <w:color w:val="307EC9"/>
        </w:rPr>
        <w:t xml:space="preserve">sufrimiento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767708"/>
        </w:rPr>
        <w:t xml:space="preserve">padres </w:t>
      </w:r>
      <w:r>
        <w:rPr>
          <w:color w:val="000000"/>
        </w:rPr>
        <w:t xml:space="preserve">como </w:t>
      </w:r>
      <w:r>
        <w:rPr>
          <w:color w:val="307EC9"/>
        </w:rPr>
        <w:t xml:space="preserve">enterrarlo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749A2"/>
        </w:rPr>
        <w:t xml:space="preserve">finca </w:t>
      </w:r>
      <w:r>
        <w:rPr>
          <w:color w:val="000000"/>
        </w:rPr>
        <w:t xml:space="preserve">o </w:t>
      </w:r>
      <w:r>
        <w:rPr>
          <w:color w:val="307EC9"/>
        </w:rPr>
        <w:t xml:space="preserve">quitarle </w:t>
      </w:r>
      <w:r>
        <w:rPr>
          <w:color w:val="000000"/>
        </w:rPr>
        <w:t xml:space="preserve">la </w:t>
      </w:r>
      <w:r>
        <w:rPr>
          <w:color w:val="5C1498"/>
        </w:rPr>
        <w:t xml:space="preserve">ropa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7EC9"/>
        </w:rPr>
        <w:t xml:space="preserve">añaden </w:t>
      </w:r>
      <w:r>
        <w:rPr>
          <w:color w:val="000000"/>
        </w:rPr>
        <w:t xml:space="preserve">dos </w:t>
      </w:r>
      <w:r>
        <w:rPr>
          <w:color w:val="767708"/>
        </w:rPr>
        <w:t xml:space="preserve">delitos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307EC9"/>
        </w:rPr>
        <w:t xml:space="preserve">integridad </w:t>
      </w:r>
      <w:r>
        <w:rPr>
          <w:color w:val="307EC9"/>
        </w:rPr>
        <w:t xml:space="preserve">moral </w:t>
      </w:r>
      <w:r>
        <w:rPr>
          <w:color w:val="000000"/>
        </w:rPr>
        <w:t xml:space="preserve">;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B749A2"/>
        </w:rPr>
        <w:t xml:space="preserve">ngel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a </w:t>
      </w:r>
      <w:r>
        <w:rPr>
          <w:color w:val="767708"/>
        </w:rPr>
        <w:t xml:space="preserve">Patricia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7EC9"/>
        </w:rPr>
        <w:t xml:space="preserve">veredicto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7EC9"/>
        </w:rPr>
        <w:t xml:space="preserve">llegado </w:t>
      </w:r>
      <w:r>
        <w:rPr>
          <w:color w:val="000000"/>
        </w:rPr>
        <w:t xml:space="preserve">el </w:t>
      </w:r>
      <w:r>
        <w:rPr>
          <w:color w:val="767708"/>
        </w:rPr>
        <w:t xml:space="preserve">jurado </w:t>
      </w:r>
      <w:r>
        <w:rPr>
          <w:color w:val="307EC9"/>
        </w:rPr>
        <w:t xml:space="preserve">popular </w:t>
      </w:r>
      <w:r>
        <w:rPr>
          <w:color w:val="307EC9"/>
        </w:rPr>
        <w:t xml:space="preserve">tras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26 </w:t>
      </w:r>
      <w:r>
        <w:rPr>
          <w:color w:val="307EC9"/>
        </w:rPr>
        <w:t xml:space="preserve">horas </w:t>
      </w:r>
      <w:r>
        <w:rPr>
          <w:color w:val="307EC9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307EC9"/>
        </w:rPr>
        <w:t xml:space="preserve">terminar </w:t>
      </w:r>
      <w:r>
        <w:rPr>
          <w:color w:val="000000"/>
        </w:rPr>
        <w:t xml:space="preserve">la </w:t>
      </w:r>
      <w:r>
        <w:rPr>
          <w:color w:val="307EC9"/>
        </w:rPr>
        <w:t xml:space="preserve">sesión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767708"/>
        </w:rPr>
        <w:t xml:space="preserve">padres </w:t>
      </w:r>
      <w:r>
        <w:rPr>
          <w:color w:val="000000"/>
        </w:rPr>
        <w:t xml:space="preserve">de </w:t>
      </w:r>
      <w:r>
        <w:rPr>
          <w:color w:val="2D385C"/>
        </w:rPr>
        <w:t xml:space="preserve">Gabriel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7EC9"/>
        </w:rPr>
        <w:t xml:space="preserve">referido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decisión </w:t>
      </w:r>
      <w:r>
        <w:rPr>
          <w:color w:val="000000"/>
        </w:rPr>
        <w:t xml:space="preserve">del </w:t>
      </w:r>
      <w:r>
        <w:rPr>
          <w:color w:val="767708"/>
        </w:rPr>
        <w:t xml:space="preserve">jurado </w:t>
      </w:r>
      <w:r>
        <w:rPr>
          <w:color w:val="000000"/>
        </w:rPr>
        <w:t xml:space="preserve">. </w:t>
      </w:r>
      <w:r>
        <w:rPr>
          <w:color w:val="000000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767708"/>
        </w:rPr>
        <w:t xml:space="preserve">consideran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7EC9"/>
        </w:rPr>
        <w:t xml:space="preserve">hecho </w:t>
      </w:r>
      <w:r>
        <w:rPr>
          <w:color w:val="767708"/>
        </w:rPr>
        <w:t xml:space="preserve">justicia </w:t>
      </w:r>
      <w:r>
        <w:rPr>
          <w:color w:val="000000"/>
        </w:rPr>
        <w:t xml:space="preserve">. </w:t>
      </w:r>
      <w:r>
        <w:rPr>
          <w:color w:val="B749A2"/>
        </w:rPr>
        <w:t xml:space="preserve">ngel </w:t>
      </w:r>
      <w:r>
        <w:rPr>
          <w:color w:val="000000"/>
        </w:rPr>
        <w:t xml:space="preserve">y </w:t>
      </w:r>
      <w:r>
        <w:rPr>
          <w:color w:val="767708"/>
        </w:rPr>
        <w:t xml:space="preserve">Patricia </w:t>
      </w:r>
      <w:r>
        <w:rPr>
          <w:color w:val="000000"/>
        </w:rPr>
        <w:t xml:space="preserve">han </w:t>
      </w:r>
      <w:r>
        <w:rPr>
          <w:color w:val="307EC9"/>
        </w:rPr>
        <w:t xml:space="preserve">salido </w:t>
      </w:r>
      <w:r>
        <w:rPr>
          <w:color w:val="000000"/>
        </w:rPr>
        <w:t xml:space="preserve">entre </w:t>
      </w:r>
      <w:r>
        <w:rPr>
          <w:color w:val="307EC9"/>
        </w:rPr>
        <w:t xml:space="preserve">aplausos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307EC9"/>
        </w:rPr>
        <w:t xml:space="preserve">querido </w:t>
      </w:r>
      <w:r>
        <w:rPr>
          <w:color w:val="307EC9"/>
        </w:rPr>
        <w:t xml:space="preserve">agradecer </w:t>
      </w:r>
      <w:r>
        <w:rPr>
          <w:color w:val="000000"/>
        </w:rPr>
        <w:t xml:space="preserve">al </w:t>
      </w:r>
      <w:r>
        <w:rPr>
          <w:color w:val="767708"/>
        </w:rPr>
        <w:t xml:space="preserve">jurado </w:t>
      </w:r>
      <w:r>
        <w:rPr>
          <w:color w:val="307EC9"/>
        </w:rPr>
        <w:t xml:space="preserve">haber </w:t>
      </w:r>
      <w:r>
        <w:rPr>
          <w:color w:val="307EC9"/>
        </w:rPr>
        <w:t xml:space="preserve">hecho </w:t>
      </w:r>
      <w:r>
        <w:rPr>
          <w:color w:val="767708"/>
        </w:rPr>
        <w:t xml:space="preserve">justicia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767708"/>
        </w:rPr>
        <w:t xml:space="preserve">hijo </w:t>
      </w:r>
      <w:r>
        <w:rPr>
          <w:color w:val="000000"/>
        </w:rPr>
        <w:t xml:space="preserve">. </w:t>
      </w:r>
      <w:r>
        <w:rPr>
          <w:color w:val="767708"/>
        </w:rPr>
        <w:t xml:space="preserve">Patricia </w:t>
      </w:r>
      <w:r>
        <w:rPr>
          <w:color w:val="000000"/>
        </w:rPr>
        <w:t xml:space="preserve">ha </w:t>
      </w:r>
      <w:r>
        <w:rPr>
          <w:color w:val="307EC9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5D241B"/>
        </w:rPr>
        <w:t xml:space="preserve">luchado </w:t>
      </w:r>
      <w:r>
        <w:rPr>
          <w:color w:val="000000"/>
        </w:rPr>
        <w:t xml:space="preserve">con </w:t>
      </w:r>
      <w:r>
        <w:rPr>
          <w:color w:val="307EC9"/>
        </w:rPr>
        <w:t xml:space="preserve">uñas </w:t>
      </w:r>
      <w:r>
        <w:rPr>
          <w:color w:val="000000"/>
        </w:rPr>
        <w:t xml:space="preserve">y </w:t>
      </w:r>
      <w:r>
        <w:rPr>
          <w:color w:val="DC0F1C"/>
        </w:rPr>
        <w:t xml:space="preserve">dientes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749A2"/>
        </w:rPr>
        <w:t xml:space="preserve">ngel </w:t>
      </w:r>
      <w:r>
        <w:rPr>
          <w:color w:val="000000"/>
        </w:rPr>
        <w:t xml:space="preserve">ha </w:t>
      </w:r>
      <w:r>
        <w:rPr>
          <w:color w:val="307EC9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5D241B"/>
        </w:rPr>
        <w:t xml:space="preserve">mujer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07EC9"/>
        </w:rPr>
        <w:t xml:space="preserve">hacer </w:t>
      </w:r>
      <w:r>
        <w:rPr>
          <w:color w:val="000000"/>
        </w:rPr>
        <w:t xml:space="preserve">más </w:t>
      </w:r>
      <w:r>
        <w:rPr>
          <w:color w:val="767708"/>
        </w:rPr>
        <w:t xml:space="preserve">daño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5D241B"/>
        </w:rPr>
        <w:t xml:space="preserve">luchar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5D241B"/>
        </w:rPr>
        <w:t xml:space="preserve">mujer </w:t>
      </w:r>
      <w:r>
        <w:rPr>
          <w:color w:val="000000"/>
        </w:rPr>
        <w:t xml:space="preserve">no </w:t>
      </w:r>
      <w:r>
        <w:rPr>
          <w:color w:val="5C1498"/>
        </w:rPr>
        <w:t xml:space="preserve">pisará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5C1498"/>
        </w:rPr>
        <w:t xml:space="preserve">calle </w:t>
      </w:r>
      <w:r>
        <w:rPr>
          <w:color w:val="000000"/>
        </w:rPr>
        <w:t xml:space="preserve">y </w:t>
      </w:r>
      <w:r>
        <w:rPr>
          <w:color w:val="307EC9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307EC9"/>
        </w:rPr>
        <w:t xml:space="preserve">conseguido </w:t>
      </w:r>
      <w:r>
        <w:rPr>
          <w:color w:val="000000"/>
        </w:rPr>
        <w:t xml:space="preserve">. </w:t>
      </w:r>
      <w:r>
        <w:rPr>
          <w:color w:val="5C1498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307EC9"/>
        </w:rPr>
        <w:t xml:space="preserve">conseguido </w:t>
      </w:r>
      <w:r>
        <w:rPr>
          <w:color w:val="767708"/>
        </w:rPr>
        <w:t xml:space="preserve">justicia </w:t>
      </w:r>
      <w:r>
        <w:rPr>
          <w:color w:val="000000"/>
        </w:rPr>
        <w:t xml:space="preserve">por </w:t>
      </w:r>
      <w:r>
        <w:rPr>
          <w:color w:val="2D385C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7EC9"/>
        </w:rPr>
        <w:t xml:space="preserve">espero </w:t>
      </w:r>
      <w:r>
        <w:rPr>
          <w:color w:val="000000"/>
        </w:rPr>
        <w:t xml:space="preserve">que </w:t>
      </w:r>
      <w:r>
        <w:rPr>
          <w:color w:val="307EC9"/>
        </w:rPr>
        <w:t xml:space="preserve">nunca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307EC9"/>
        </w:rPr>
        <w:t xml:space="preserve">aplique </w:t>
      </w:r>
      <w:r>
        <w:rPr>
          <w:color w:val="000000"/>
        </w:rPr>
        <w:t xml:space="preserve">esta </w:t>
      </w:r>
      <w:r>
        <w:rPr>
          <w:color w:val="5D241B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307EC9"/>
        </w:rPr>
        <w:t xml:space="preserve">sacarla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sociedad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C1498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767708"/>
        </w:rPr>
        <w:t xml:space="preserve">psicópatas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307EC9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sociedad </w:t>
      </w:r>
      <w:r>
        <w:rPr>
          <w:color w:val="000000"/>
        </w:rPr>
        <w:t xml:space="preserve">. </w:t>
      </w:r>
      <w:r>
        <w:rPr>
          <w:color w:val="307EC9"/>
        </w:rPr>
        <w:t xml:space="preserve">Dice </w:t>
      </w:r>
      <w:r>
        <w:rPr>
          <w:color w:val="000000"/>
        </w:rPr>
        <w:t xml:space="preserve">el </w:t>
      </w:r>
      <w:r>
        <w:rPr>
          <w:color w:val="307EC9"/>
        </w:rPr>
        <w:t xml:space="preserve">veredicto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767708"/>
        </w:rPr>
        <w:t xml:space="preserve">acusada </w:t>
      </w:r>
      <w:r>
        <w:rPr>
          <w:color w:val="000000"/>
        </w:rPr>
        <w:t xml:space="preserve">ha </w:t>
      </w:r>
      <w:r>
        <w:rPr>
          <w:color w:val="307EC9"/>
        </w:rPr>
        <w:t xml:space="preserve">humillado </w:t>
      </w:r>
      <w:r>
        <w:rPr>
          <w:color w:val="000000"/>
        </w:rPr>
        <w:t xml:space="preserve">, </w:t>
      </w:r>
      <w:r>
        <w:rPr>
          <w:color w:val="000000"/>
        </w:rPr>
        <w:t xml:space="preserve">vilipendiado </w:t>
      </w:r>
      <w:r>
        <w:rPr>
          <w:color w:val="000000"/>
        </w:rPr>
        <w:t xml:space="preserve">y </w:t>
      </w:r>
      <w:r>
        <w:rPr>
          <w:color w:val="307EC9"/>
        </w:rPr>
        <w:t xml:space="preserve">vejado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767708"/>
        </w:rPr>
        <w:t xml:space="preserve">acusan </w:t>
      </w:r>
      <w:r>
        <w:rPr>
          <w:color w:val="000000"/>
        </w:rPr>
        <w:t xml:space="preserve">de </w:t>
      </w:r>
      <w:r>
        <w:rPr>
          <w:color w:val="000000"/>
        </w:rPr>
        <w:t xml:space="preserve">perversidad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307EC9"/>
        </w:rPr>
        <w:t xml:space="preserve">ahora </w:t>
      </w:r>
      <w:r>
        <w:rPr>
          <w:color w:val="000000"/>
        </w:rPr>
        <w:t xml:space="preserve">la </w:t>
      </w:r>
      <w:r>
        <w:rPr>
          <w:color w:val="767708"/>
        </w:rPr>
        <w:t xml:space="preserve">jueza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767708"/>
        </w:rPr>
        <w:t xml:space="preserve">dicte </w:t>
      </w:r>
      <w:r>
        <w:rPr>
          <w:color w:val="000000"/>
        </w:rPr>
        <w:t xml:space="preserve">la </w:t>
      </w:r>
      <w:r>
        <w:rPr>
          <w:color w:val="767708"/>
        </w:rPr>
        <w:t xml:space="preserve">sentencia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la </w:t>
      </w:r>
      <w:r>
        <w:rPr>
          <w:color w:val="767708"/>
        </w:rPr>
        <w:t xml:space="preserve">Fiscalía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767708"/>
        </w:rPr>
        <w:t xml:space="preserve">acusación </w:t>
      </w:r>
      <w:r>
        <w:rPr>
          <w:color w:val="767708"/>
        </w:rPr>
        <w:t xml:space="preserve">particular </w:t>
      </w:r>
      <w:r>
        <w:rPr>
          <w:color w:val="307EC9"/>
        </w:rPr>
        <w:t xml:space="preserve">piden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 </w:t>
      </w:r>
      <w:r>
        <w:rPr>
          <w:color w:val="767708"/>
        </w:rPr>
        <w:t xml:space="preserve">prisión </w:t>
      </w:r>
      <w:r>
        <w:rPr>
          <w:color w:val="767708"/>
        </w:rPr>
        <w:t xml:space="preserve">permanente </w:t>
      </w:r>
      <w:r>
        <w:rPr>
          <w:color w:val="767708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sería </w:t>
      </w:r>
      <w:r>
        <w:rPr>
          <w:color w:val="000000"/>
        </w:rPr>
        <w:t xml:space="preserve">la </w:t>
      </w:r>
      <w:r>
        <w:rPr>
          <w:color w:val="307EC9"/>
        </w:rPr>
        <w:t xml:space="preserve">primera </w:t>
      </w:r>
      <w:r>
        <w:rPr>
          <w:color w:val="5D241B"/>
        </w:rPr>
        <w:t xml:space="preserve">mujer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307EC9"/>
        </w:rPr>
        <w:t xml:space="preserve">recaería </w:t>
      </w:r>
      <w:r>
        <w:rPr>
          <w:color w:val="000000"/>
        </w:rPr>
        <w:t xml:space="preserve">esta </w:t>
      </w:r>
      <w:r>
        <w:rPr>
          <w:color w:val="767708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5D241B"/>
        </w:rPr>
        <w:t xml:space="preserve">conocidas </w:t>
      </w:r>
      <w:r>
        <w:rPr>
          <w:color w:val="000000"/>
        </w:rPr>
        <w:t xml:space="preserve">las </w:t>
      </w:r>
      <w:r>
        <w:rPr>
          <w:color w:val="767708"/>
        </w:rPr>
        <w:t xml:space="preserve">peticiones </w:t>
      </w:r>
      <w:r>
        <w:rPr>
          <w:color w:val="000000"/>
        </w:rPr>
        <w:t xml:space="preserve">de </w:t>
      </w:r>
      <w:r>
        <w:rPr>
          <w:color w:val="767708"/>
        </w:rPr>
        <w:t xml:space="preserve">condena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7EC9"/>
        </w:rPr>
        <w:t xml:space="preserve">magistrada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307EC9"/>
        </w:rPr>
        <w:t xml:space="preserve">redactar </w:t>
      </w:r>
      <w:r>
        <w:rPr>
          <w:color w:val="000000"/>
        </w:rPr>
        <w:t xml:space="preserve">la </w:t>
      </w:r>
      <w:r>
        <w:rPr>
          <w:color w:val="767708"/>
        </w:rPr>
        <w:t xml:space="preserve">sentencia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767708"/>
        </w:rPr>
        <w:t xml:space="preserve">relatarán </w:t>
      </w:r>
      <w:r>
        <w:rPr>
          <w:color w:val="000000"/>
        </w:rPr>
        <w:t xml:space="preserve">los </w:t>
      </w:r>
      <w:r>
        <w:rPr>
          <w:color w:val="767708"/>
        </w:rPr>
        <w:t xml:space="preserve">hechos </w:t>
      </w:r>
      <w:r>
        <w:rPr>
          <w:color w:val="767708"/>
        </w:rPr>
        <w:t xml:space="preserve">probados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307EC9"/>
        </w:rPr>
        <w:t xml:space="preserve">finalmente </w:t>
      </w:r>
      <w:r>
        <w:rPr>
          <w:color w:val="000000"/>
        </w:rPr>
        <w:t xml:space="preserve">será </w:t>
      </w:r>
      <w:r>
        <w:rPr>
          <w:color w:val="000000"/>
        </w:rPr>
        <w:t xml:space="preserve">ella </w:t>
      </w:r>
      <w:r>
        <w:rPr>
          <w:color w:val="000000"/>
        </w:rPr>
        <w:t xml:space="preserve">quien </w:t>
      </w:r>
      <w:r>
        <w:rPr>
          <w:color w:val="307EC9"/>
        </w:rPr>
        <w:t xml:space="preserve">establezca </w:t>
      </w:r>
      <w:r>
        <w:rPr>
          <w:color w:val="000000"/>
        </w:rPr>
        <w:t xml:space="preserve">la </w:t>
      </w:r>
      <w:r>
        <w:rPr>
          <w:color w:val="767708"/>
        </w:rPr>
        <w:t xml:space="preserve">condena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0CCD4"/>
        </w:rPr>
        <w:t xml:space="preserve">ministerio </w:t>
      </w:r>
      <w:r>
        <w:rPr>
          <w:color w:val="767708"/>
        </w:rPr>
        <w:t xml:space="preserve">fiscal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767708"/>
        </w:rPr>
        <w:t xml:space="preserve">acusación </w:t>
      </w:r>
      <w:r>
        <w:rPr>
          <w:color w:val="307EC9"/>
        </w:rPr>
        <w:t xml:space="preserve">pide </w:t>
      </w:r>
      <w:r>
        <w:rPr>
          <w:color w:val="000000"/>
        </w:rPr>
        <w:t xml:space="preserve">para </w:t>
      </w:r>
      <w:r>
        <w:rPr>
          <w:color w:val="767708"/>
        </w:rPr>
        <w:t xml:space="preserve">Ana-Julia-Quezada </w:t>
      </w:r>
      <w:r>
        <w:rPr>
          <w:color w:val="000000"/>
        </w:rPr>
        <w:t xml:space="preserve">la </w:t>
      </w:r>
      <w:r>
        <w:rPr>
          <w:color w:val="767708"/>
        </w:rPr>
        <w:t xml:space="preserve">prisión </w:t>
      </w:r>
      <w:r>
        <w:rPr>
          <w:color w:val="767708"/>
        </w:rPr>
        <w:t xml:space="preserve">permanente </w:t>
      </w:r>
      <w:r>
        <w:rPr>
          <w:color w:val="767708"/>
        </w:rPr>
        <w:t xml:space="preserve">revisable </w:t>
      </w:r>
      <w:r>
        <w:rPr>
          <w:color w:val="000000"/>
        </w:rPr>
        <w:t xml:space="preserve">. </w:t>
      </w:r>
      <w:r>
        <w:rPr>
          <w:color w:val="307EC9"/>
        </w:rPr>
        <w:t xml:space="preserve">Además </w:t>
      </w:r>
      <w:r>
        <w:rPr>
          <w:color w:val="307EC9"/>
        </w:rPr>
        <w:t xml:space="preserve">añade </w:t>
      </w:r>
      <w:r>
        <w:rPr>
          <w:color w:val="000000"/>
        </w:rPr>
        <w:t xml:space="preserve">una </w:t>
      </w:r>
      <w:r>
        <w:rPr>
          <w:color w:val="307EC9"/>
        </w:rPr>
        <w:t xml:space="preserve">circunstancia </w:t>
      </w:r>
      <w:r>
        <w:rPr>
          <w:color w:val="767708"/>
        </w:rPr>
        <w:t xml:space="preserve">agravante </w:t>
      </w:r>
      <w:r>
        <w:rPr>
          <w:color w:val="000000"/>
        </w:rPr>
        <w:t xml:space="preserve">de </w:t>
      </w:r>
      <w:r>
        <w:rPr>
          <w:color w:val="767708"/>
        </w:rPr>
        <w:t xml:space="preserve">ensañamiento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un </w:t>
      </w:r>
      <w:r>
        <w:rPr>
          <w:color w:val="A0CCD4"/>
        </w:rPr>
        <w:t xml:space="preserve">mínimo </w:t>
      </w:r>
      <w:r>
        <w:rPr>
          <w:color w:val="000000"/>
        </w:rPr>
        <w:t xml:space="preserve">de </w:t>
      </w:r>
      <w:r>
        <w:rPr>
          <w:color w:val="000000"/>
        </w:rPr>
        <w:t xml:space="preserve">25 </w:t>
      </w:r>
      <w:r>
        <w:rPr>
          <w:color w:val="307EC9"/>
        </w:rPr>
        <w:t xml:space="preserve">años </w:t>
      </w:r>
      <w:r>
        <w:rPr>
          <w:color w:val="000000"/>
        </w:rPr>
        <w:t xml:space="preserve">en </w:t>
      </w:r>
      <w:r>
        <w:rPr>
          <w:color w:val="767708"/>
        </w:rPr>
        <w:t xml:space="preserve">prisión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307EC9"/>
        </w:rPr>
        <w:t xml:space="preserve">revisiones </w:t>
      </w:r>
      <w:r>
        <w:rPr>
          <w:color w:val="307EC9"/>
        </w:rPr>
        <w:t xml:space="preserve">correspondientes </w:t>
      </w:r>
      <w:r>
        <w:rPr>
          <w:color w:val="000000"/>
        </w:rPr>
        <w:t xml:space="preserve">serían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o </w:t>
      </w:r>
      <w:r>
        <w:rPr>
          <w:color w:val="307EC9"/>
        </w:rPr>
        <w:t xml:space="preserve">tres </w:t>
      </w:r>
      <w:r>
        <w:rPr>
          <w:color w:val="307EC9"/>
        </w:rPr>
        <w:t xml:space="preserve">años </w:t>
      </w:r>
      <w:r>
        <w:rPr>
          <w:color w:val="307EC9"/>
        </w:rPr>
        <w:t xml:space="preserve">siguientes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767708"/>
        </w:rPr>
        <w:t xml:space="preserve">defensa </w:t>
      </w:r>
      <w:r>
        <w:rPr>
          <w:color w:val="000000"/>
        </w:rPr>
        <w:t xml:space="preserve">ha </w:t>
      </w:r>
      <w:r>
        <w:rPr>
          <w:color w:val="767708"/>
        </w:rPr>
        <w:t xml:space="preserve">alegado </w:t>
      </w:r>
      <w:r>
        <w:rPr>
          <w:color w:val="000000"/>
        </w:rPr>
        <w:t xml:space="preserve">que </w:t>
      </w:r>
      <w:r>
        <w:rPr>
          <w:color w:val="307EC9"/>
        </w:rPr>
        <w:t xml:space="preserve">Quezada </w:t>
      </w:r>
      <w:r>
        <w:rPr>
          <w:color w:val="767708"/>
        </w:rPr>
        <w:t xml:space="preserve">cometió </w:t>
      </w:r>
      <w:r>
        <w:rPr>
          <w:color w:val="000000"/>
        </w:rPr>
        <w:t xml:space="preserve">un </w:t>
      </w:r>
      <w:r>
        <w:rPr>
          <w:color w:val="767708"/>
        </w:rPr>
        <w:t xml:space="preserve">homicidio </w:t>
      </w:r>
      <w:r>
        <w:rPr>
          <w:color w:val="307EC9"/>
        </w:rPr>
        <w:t xml:space="preserve">imprudente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767708"/>
        </w:rPr>
        <w:t xml:space="preserve">solicitado </w:t>
      </w:r>
      <w:r>
        <w:rPr>
          <w:color w:val="000000"/>
        </w:rPr>
        <w:t xml:space="preserve">3 </w:t>
      </w:r>
      <w:r>
        <w:rPr>
          <w:color w:val="307EC9"/>
        </w:rPr>
        <w:t xml:space="preserve">años </w:t>
      </w:r>
      <w:r>
        <w:rPr>
          <w:color w:val="000000"/>
        </w:rPr>
        <w:t xml:space="preserve">de </w:t>
      </w:r>
      <w:r>
        <w:rPr>
          <w:color w:val="767708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7EC9"/>
        </w:rPr>
        <w:t xml:space="preserve">pedido </w:t>
      </w:r>
      <w:r>
        <w:rPr>
          <w:color w:val="000000"/>
        </w:rPr>
        <w:t xml:space="preserve">una </w:t>
      </w:r>
      <w:r>
        <w:rPr>
          <w:color w:val="767708"/>
        </w:rPr>
        <w:t xml:space="preserve">indemnización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767708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C0F1C"/>
        </w:rPr>
        <w:t xml:space="preserve">abuela </w:t>
      </w:r>
      <w:r>
        <w:rPr>
          <w:color w:val="000000"/>
        </w:rPr>
        <w:t xml:space="preserve">, </w:t>
      </w:r>
      <w:r>
        <w:rPr>
          <w:color w:val="307EC9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C1498"/>
        </w:rPr>
        <w:t xml:space="preserve">costas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307EC9"/>
        </w:rPr>
        <w:t xml:space="preserve">trabajos </w:t>
      </w:r>
      <w:r>
        <w:rPr>
          <w:color w:val="000000"/>
        </w:rPr>
        <w:t xml:space="preserve">de </w:t>
      </w:r>
      <w:r>
        <w:rPr>
          <w:color w:val="B749A2"/>
        </w:rPr>
        <w:t xml:space="preserve">búsqueda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A0CCD4"/>
        </w:rPr>
        <w:t xml:space="preserve">millón </w:t>
      </w:r>
      <w:r>
        <w:rPr>
          <w:color w:val="000000"/>
        </w:rPr>
        <w:t xml:space="preserve">de </w:t>
      </w:r>
      <w:r>
        <w:rPr>
          <w:color w:val="767708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767708"/>
        </w:rPr>
        <w:t xml:space="preserve">sentencia </w:t>
      </w:r>
      <w:r>
        <w:rPr>
          <w:color w:val="000000"/>
        </w:rPr>
        <w:t xml:space="preserve">no </w:t>
      </w:r>
      <w:r>
        <w:rPr>
          <w:color w:val="000000"/>
        </w:rPr>
        <w:t xml:space="preserve">será </w:t>
      </w:r>
      <w:r>
        <w:rPr>
          <w:color w:val="307EC9"/>
        </w:rPr>
        <w:t xml:space="preserve">firme </w:t>
      </w:r>
      <w:r>
        <w:rPr>
          <w:color w:val="307EC9"/>
        </w:rPr>
        <w:t xml:space="preserve">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307EC9"/>
        </w:rPr>
        <w:t xml:space="preserve">misma </w:t>
      </w:r>
      <w:r>
        <w:rPr>
          <w:color w:val="307EC9"/>
        </w:rPr>
        <w:t xml:space="preserve">caben </w:t>
      </w:r>
      <w:r>
        <w:rPr>
          <w:color w:val="000000"/>
        </w:rPr>
        <w:t xml:space="preserve">dos </w:t>
      </w:r>
      <w:r>
        <w:rPr>
          <w:color w:val="767708"/>
        </w:rPr>
        <w:t xml:space="preserve">recursos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307EC9"/>
        </w:rPr>
        <w:t xml:space="preserve">apelación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767708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767708"/>
        </w:rPr>
        <w:t xml:space="preserve">Justicia </w:t>
      </w:r>
      <w:r>
        <w:rPr>
          <w:color w:val="000000"/>
        </w:rPr>
        <w:t xml:space="preserve">de </w:t>
      </w:r>
      <w:r>
        <w:rPr>
          <w:color w:val="307EC9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7EC9"/>
        </w:rPr>
        <w:t xml:space="preserve">posteriormente </w:t>
      </w:r>
      <w:r>
        <w:rPr>
          <w:color w:val="000000"/>
        </w:rPr>
        <w:t xml:space="preserve">de </w:t>
      </w:r>
      <w:r>
        <w:rPr>
          <w:color w:val="307EC9"/>
        </w:rPr>
        <w:t xml:space="preserve">casación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767708"/>
        </w:rPr>
        <w:t xml:space="preserve">Tribunal-Supremo </w:t>
      </w:r>
      <w:r>
        <w:rPr>
          <w:color w:val="000000"/>
        </w:rPr>
        <w:t xml:space="preserve">, </w:t>
      </w:r>
      <w:r>
        <w:rPr>
          <w:color w:val="307EC9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será </w:t>
      </w:r>
      <w:r>
        <w:rPr>
          <w:color w:val="307EC9"/>
        </w:rPr>
        <w:t xml:space="preserve">firme </w:t>
      </w:r>
      <w:r>
        <w:rPr>
          <w:color w:val="000000"/>
        </w:rPr>
        <w:t xml:space="preserve">la </w:t>
      </w:r>
      <w:r>
        <w:rPr>
          <w:color w:val="767708"/>
        </w:rPr>
        <w:t xml:space="preserve">sentencia </w:t>
      </w:r>
      <w:r>
        <w:rPr>
          <w:color w:val="000000"/>
        </w:rPr>
        <w:t xml:space="preserve">de </w:t>
      </w:r>
      <w:r>
        <w:rPr>
          <w:color w:val="767708"/>
        </w:rPr>
        <w:t xml:space="preserve">Ana-Julia-Quezada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307EC9"/>
        </w:rPr>
        <w:t xml:space="preserve">empezado </w:t>
      </w:r>
      <w:r>
        <w:rPr>
          <w:color w:val="000000"/>
        </w:rPr>
        <w:t xml:space="preserve">los </w:t>
      </w:r>
      <w:r>
        <w:rPr>
          <w:color w:val="307EC9"/>
        </w:rPr>
        <w:t xml:space="preserve">partidos </w:t>
      </w:r>
      <w:r>
        <w:rPr>
          <w:color w:val="000000"/>
        </w:rPr>
        <w:t xml:space="preserve">esta </w:t>
      </w:r>
      <w:r>
        <w:rPr>
          <w:color w:val="307EC9"/>
        </w:rPr>
        <w:t xml:space="preserve">nueva </w:t>
      </w:r>
      <w:r>
        <w:rPr>
          <w:color w:val="307EC9"/>
        </w:rPr>
        <w:t xml:space="preserve">precampaña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a </w:t>
      </w:r>
      <w:r>
        <w:rPr>
          <w:color w:val="307EC9"/>
        </w:rPr>
        <w:t xml:space="preserve">cámara </w:t>
      </w:r>
      <w:r>
        <w:rPr>
          <w:color w:val="307EC9"/>
        </w:rPr>
        <w:t xml:space="preserve">lenta </w:t>
      </w:r>
      <w:r>
        <w:rPr>
          <w:color w:val="000000"/>
        </w:rPr>
        <w:t xml:space="preserve">, </w:t>
      </w:r>
      <w:r>
        <w:rPr>
          <w:color w:val="307EC9"/>
        </w:rPr>
        <w:t xml:space="preserve">precisamente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307EC9"/>
        </w:rPr>
        <w:t xml:space="preserve">haciendo </w:t>
      </w:r>
      <w:r>
        <w:rPr>
          <w:color w:val="000000"/>
        </w:rPr>
        <w:t xml:space="preserve">a </w:t>
      </w:r>
      <w:r>
        <w:rPr>
          <w:color w:val="307EC9"/>
        </w:rPr>
        <w:t xml:space="preserve">toda </w:t>
      </w:r>
      <w:r>
        <w:rPr>
          <w:color w:val="5C1498"/>
        </w:rPr>
        <w:t xml:space="preserve">velocidad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307EC9"/>
        </w:rPr>
        <w:t xml:space="preserve">suele </w:t>
      </w:r>
      <w:r>
        <w:rPr>
          <w:color w:val="307EC9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307EC9"/>
        </w:rPr>
        <w:t xml:space="preserve">dispuestos </w:t>
      </w:r>
      <w:r>
        <w:rPr>
          <w:color w:val="000000"/>
        </w:rPr>
        <w:t xml:space="preserve">a </w:t>
      </w:r>
      <w:r>
        <w:rPr>
          <w:color w:val="307EC9"/>
        </w:rPr>
        <w:t xml:space="preserve">hacer </w:t>
      </w:r>
      <w:r>
        <w:rPr>
          <w:color w:val="307EC9"/>
        </w:rPr>
        <w:t xml:space="preserve">prisioneros </w:t>
      </w:r>
      <w:r>
        <w:rPr>
          <w:color w:val="000000"/>
        </w:rPr>
        <w:t xml:space="preserve">. </w:t>
      </w:r>
      <w:r>
        <w:rPr>
          <w:color w:val="307EC9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7EC9"/>
        </w:rPr>
        <w:t xml:space="preserve">reunido </w:t>
      </w:r>
      <w:r>
        <w:rPr>
          <w:color w:val="000000"/>
        </w:rPr>
        <w:t xml:space="preserve">la </w:t>
      </w:r>
      <w:r>
        <w:rPr>
          <w:color w:val="307EC9"/>
        </w:rPr>
        <w:t xml:space="preserve">dirección </w:t>
      </w:r>
      <w:r>
        <w:rPr>
          <w:color w:val="000000"/>
        </w:rPr>
        <w:t xml:space="preserve">del </w:t>
      </w:r>
      <w:r>
        <w:rPr>
          <w:color w:val="307EC9"/>
        </w:rPr>
        <w:t xml:space="preserve">PSOE </w:t>
      </w:r>
      <w:r>
        <w:rPr>
          <w:color w:val="000000"/>
        </w:rPr>
        <w:t xml:space="preserve">para </w:t>
      </w:r>
      <w:r>
        <w:rPr>
          <w:color w:val="307EC9"/>
        </w:rPr>
        <w:t xml:space="preserve">establecer </w:t>
      </w:r>
      <w:r>
        <w:rPr>
          <w:color w:val="000000"/>
        </w:rPr>
        <w:t xml:space="preserve">las </w:t>
      </w:r>
      <w:r>
        <w:rPr>
          <w:color w:val="307EC9"/>
        </w:rPr>
        <w:t xml:space="preserve">bases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7EC9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7EC9"/>
        </w:rPr>
        <w:t xml:space="preserve">socialistas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7EC9"/>
        </w:rPr>
        <w:t xml:space="preserve">puesto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tarea </w:t>
      </w:r>
      <w:r>
        <w:rPr>
          <w:color w:val="000000"/>
        </w:rPr>
        <w:t xml:space="preserve">de </w:t>
      </w:r>
      <w:r>
        <w:rPr>
          <w:color w:val="307EC9"/>
        </w:rPr>
        <w:t xml:space="preserve">participar </w:t>
      </w:r>
      <w:r>
        <w:rPr>
          <w:color w:val="307EC9"/>
        </w:rPr>
        <w:t xml:space="preserve">activamente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C1498"/>
        </w:rPr>
        <w:t xml:space="preserve">espectáculo </w:t>
      </w:r>
      <w:r>
        <w:rPr>
          <w:color w:val="000000"/>
        </w:rPr>
        <w:t xml:space="preserve">de </w:t>
      </w:r>
      <w:r>
        <w:rPr>
          <w:color w:val="767708"/>
        </w:rPr>
        <w:t xml:space="preserve">acusaciones </w:t>
      </w:r>
      <w:r>
        <w:rPr>
          <w:color w:val="307EC9"/>
        </w:rPr>
        <w:t xml:space="preserve">cruzadas </w:t>
      </w:r>
      <w:r>
        <w:rPr>
          <w:color w:val="000000"/>
        </w:rPr>
        <w:t xml:space="preserve">de </w:t>
      </w:r>
      <w:r>
        <w:rPr>
          <w:color w:val="307EC9"/>
        </w:rPr>
        <w:t xml:space="preserve">grueso </w:t>
      </w:r>
      <w:r>
        <w:rPr>
          <w:color w:val="307EC9"/>
        </w:rPr>
        <w:t xml:space="preserve">calibre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A0CCD4"/>
        </w:rPr>
        <w:t xml:space="preserve">diferentes </w:t>
      </w:r>
      <w:r>
        <w:rPr>
          <w:color w:val="307EC9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307EC9"/>
        </w:rPr>
        <w:t xml:space="preserve">empezar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7EC9"/>
        </w:rPr>
        <w:t xml:space="preserve">número </w:t>
      </w:r>
      <w:r>
        <w:rPr>
          <w:color w:val="307EC9"/>
        </w:rPr>
        <w:t xml:space="preserve">tres </w:t>
      </w:r>
      <w:r>
        <w:rPr>
          <w:color w:val="307EC9"/>
        </w:rPr>
        <w:t xml:space="preserve">socialista </w:t>
      </w:r>
      <w:r>
        <w:rPr>
          <w:color w:val="000000"/>
        </w:rPr>
        <w:t xml:space="preserve">ha </w:t>
      </w:r>
      <w:r>
        <w:rPr>
          <w:color w:val="307EC9"/>
        </w:rPr>
        <w:t xml:space="preserve">llegado </w:t>
      </w:r>
      <w:r>
        <w:rPr>
          <w:color w:val="000000"/>
        </w:rPr>
        <w:t xml:space="preserve">a </w:t>
      </w:r>
      <w:r>
        <w:rPr>
          <w:color w:val="307EC9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5D241B"/>
        </w:rPr>
        <w:t xml:space="preserve">robado </w:t>
      </w:r>
      <w:r>
        <w:rPr>
          <w:color w:val="000000"/>
        </w:rPr>
        <w:t xml:space="preserve">la </w:t>
      </w:r>
      <w:r>
        <w:rPr>
          <w:color w:val="307EC9"/>
        </w:rPr>
        <w:t xml:space="preserve">victoria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de </w:t>
      </w:r>
      <w:r>
        <w:rPr>
          <w:color w:val="307EC9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307EC9"/>
        </w:rPr>
        <w:t xml:space="preserve">siento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mi </w:t>
      </w:r>
      <w:r>
        <w:rPr>
          <w:color w:val="307EC9"/>
        </w:rPr>
        <w:t xml:space="preserve">votante </w:t>
      </w:r>
      <w:r>
        <w:rPr>
          <w:color w:val="000000"/>
        </w:rPr>
        <w:t xml:space="preserve">, </w:t>
      </w:r>
      <w:r>
        <w:rPr>
          <w:color w:val="000000"/>
        </w:rPr>
        <w:t xml:space="preserve">mi </w:t>
      </w:r>
      <w:r>
        <w:rPr>
          <w:color w:val="307EC9"/>
        </w:rPr>
        <w:t xml:space="preserve">propio </w:t>
      </w:r>
      <w:r>
        <w:rPr>
          <w:color w:val="307EC9"/>
        </w:rPr>
        <w:t xml:space="preserve">voto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307EC9"/>
        </w:rPr>
        <w:t xml:space="preserve">humillado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5D241B"/>
        </w:rPr>
        <w:t xml:space="preserve">robado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han </w:t>
      </w:r>
      <w:r>
        <w:rPr>
          <w:color w:val="307EC9"/>
        </w:rPr>
        <w:t xml:space="preserve">usurpado </w:t>
      </w:r>
      <w:r>
        <w:rPr>
          <w:color w:val="000000"/>
        </w:rPr>
        <w:t xml:space="preserve">esa </w:t>
      </w:r>
      <w:r>
        <w:rPr>
          <w:color w:val="307EC9"/>
        </w:rPr>
        <w:t xml:space="preserve">victoria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PSOE </w:t>
      </w:r>
      <w:r>
        <w:rPr>
          <w:color w:val="767708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07EC9"/>
        </w:rPr>
        <w:t xml:space="preserve">mensaje </w:t>
      </w:r>
      <w:r>
        <w:rPr>
          <w:color w:val="307EC9"/>
        </w:rPr>
        <w:t xml:space="preserve">suficientemente </w:t>
      </w:r>
      <w:r>
        <w:rPr>
          <w:color w:val="307EC9"/>
        </w:rPr>
        <w:t xml:space="preserve">movilizador </w:t>
      </w:r>
      <w:r>
        <w:rPr>
          <w:color w:val="000000"/>
        </w:rPr>
        <w:t xml:space="preserve">del </w:t>
      </w:r>
      <w:r>
        <w:rPr>
          <w:color w:val="307EC9"/>
        </w:rPr>
        <w:t xml:space="preserve">electorado </w:t>
      </w:r>
      <w:r>
        <w:rPr>
          <w:color w:val="000000"/>
        </w:rPr>
        <w:t xml:space="preserve">como </w:t>
      </w:r>
      <w:r>
        <w:rPr>
          <w:color w:val="000000"/>
        </w:rPr>
        <w:t xml:space="preserve">para </w:t>
      </w:r>
      <w:r>
        <w:rPr>
          <w:color w:val="307EC9"/>
        </w:rPr>
        <w:t xml:space="preserve">evitar </w:t>
      </w:r>
      <w:r>
        <w:rPr>
          <w:color w:val="000000"/>
        </w:rPr>
        <w:t xml:space="preserve">la </w:t>
      </w:r>
      <w:r>
        <w:rPr>
          <w:color w:val="307EC9"/>
        </w:rPr>
        <w:t xml:space="preserve">abstención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307EC9"/>
        </w:rPr>
        <w:t xml:space="preserve">temen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307EC9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7EC9"/>
        </w:rPr>
        <w:t xml:space="preserve">gran </w:t>
      </w:r>
      <w:r>
        <w:rPr>
          <w:color w:val="307EC9"/>
        </w:rPr>
        <w:t xml:space="preserve">duda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307EC9"/>
        </w:rPr>
        <w:t xml:space="preserve">Pedro-Sánchez </w:t>
      </w:r>
      <w:r>
        <w:rPr>
          <w:color w:val="307EC9"/>
        </w:rPr>
        <w:t xml:space="preserve">cambiará </w:t>
      </w:r>
      <w:r>
        <w:rPr>
          <w:color w:val="000000"/>
        </w:rPr>
        <w:t xml:space="preserve">de </w:t>
      </w:r>
      <w:r>
        <w:rPr>
          <w:color w:val="307EC9"/>
        </w:rPr>
        <w:t xml:space="preserve">criterio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de </w:t>
      </w:r>
      <w:r>
        <w:rPr>
          <w:color w:val="307EC9"/>
        </w:rPr>
        <w:t xml:space="preserve">noviembre </w:t>
      </w:r>
      <w:r>
        <w:rPr>
          <w:color w:val="000000"/>
        </w:rPr>
        <w:t xml:space="preserve">y </w:t>
      </w:r>
      <w:r>
        <w:rPr>
          <w:color w:val="307EC9"/>
        </w:rPr>
        <w:t xml:space="preserve">aceptaría </w:t>
      </w:r>
      <w:r>
        <w:rPr>
          <w:color w:val="307EC9"/>
        </w:rPr>
        <w:t xml:space="preserve">entonces </w:t>
      </w:r>
      <w:r>
        <w:rPr>
          <w:color w:val="307EC9"/>
        </w:rPr>
        <w:t xml:space="preserve">formar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de </w:t>
      </w:r>
      <w:r>
        <w:rPr>
          <w:color w:val="307EC9"/>
        </w:rPr>
        <w:t xml:space="preserve">coalición </w:t>
      </w:r>
      <w:r>
        <w:rPr>
          <w:color w:val="000000"/>
        </w:rPr>
        <w:t xml:space="preserve">con </w:t>
      </w:r>
      <w:r>
        <w:rPr>
          <w:color w:val="307EC9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Jara-Laliena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7EC9"/>
        </w:rPr>
        <w:t xml:space="preserve">PSOE </w:t>
      </w:r>
      <w:r>
        <w:rPr>
          <w:color w:val="000000"/>
        </w:rPr>
        <w:t xml:space="preserve">se </w:t>
      </w:r>
      <w:r>
        <w:rPr>
          <w:color w:val="5C1498"/>
        </w:rPr>
        <w:t xml:space="preserve">reserva </w:t>
      </w:r>
      <w:r>
        <w:rPr>
          <w:color w:val="000000"/>
        </w:rPr>
        <w:t xml:space="preserve">la </w:t>
      </w:r>
      <w:r>
        <w:rPr>
          <w:color w:val="307EC9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307EC9"/>
        </w:rPr>
        <w:t xml:space="preserve">pregunta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307EC9"/>
        </w:rPr>
        <w:t xml:space="preserve">dicen </w:t>
      </w:r>
      <w:r>
        <w:rPr>
          <w:color w:val="000000"/>
        </w:rPr>
        <w:t xml:space="preserve">los </w:t>
      </w:r>
      <w:r>
        <w:rPr>
          <w:color w:val="307EC9"/>
        </w:rPr>
        <w:t xml:space="preserve">socialistas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307EC9"/>
        </w:rPr>
        <w:t xml:space="preserve">momento </w:t>
      </w:r>
      <w:r>
        <w:rPr>
          <w:color w:val="000000"/>
        </w:rPr>
        <w:t xml:space="preserve">para </w:t>
      </w:r>
      <w:r>
        <w:rPr>
          <w:color w:val="307EC9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307EC9"/>
        </w:rPr>
        <w:t xml:space="preserve">quieren </w:t>
      </w:r>
      <w:r>
        <w:rPr>
          <w:color w:val="307EC9"/>
        </w:rPr>
        <w:t xml:space="preserve">anticiparse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07EC9"/>
        </w:rPr>
        <w:t xml:space="preserve">resultado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que </w:t>
      </w:r>
      <w:r>
        <w:rPr>
          <w:color w:val="307EC9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307EC9"/>
        </w:rPr>
        <w:t xml:space="preserve">conoce </w:t>
      </w:r>
      <w:r>
        <w:rPr>
          <w:color w:val="000000"/>
        </w:rPr>
        <w:t xml:space="preserve">. </w:t>
      </w:r>
      <w:r>
        <w:rPr>
          <w:color w:val="307EC9"/>
        </w:rPr>
        <w:t xml:space="preserve">Insisten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307EC9"/>
        </w:rPr>
        <w:t xml:space="preserve">fórmula </w:t>
      </w:r>
      <w:r>
        <w:rPr>
          <w:color w:val="000000"/>
        </w:rPr>
        <w:t xml:space="preserve">desde </w:t>
      </w:r>
      <w:r>
        <w:rPr>
          <w:color w:val="307EC9"/>
        </w:rPr>
        <w:t xml:space="preserve">Unidas-Podemos </w:t>
      </w:r>
      <w:r>
        <w:rPr>
          <w:color w:val="000000"/>
        </w:rPr>
        <w:t xml:space="preserve">porque </w:t>
      </w:r>
      <w:r>
        <w:rPr>
          <w:color w:val="307EC9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307EC9"/>
        </w:rPr>
        <w:t xml:space="preserve">esperanza </w:t>
      </w:r>
      <w:r>
        <w:rPr>
          <w:color w:val="000000"/>
        </w:rPr>
        <w:t xml:space="preserve">de </w:t>
      </w:r>
      <w:r>
        <w:rPr>
          <w:color w:val="307EC9"/>
        </w:rPr>
        <w:t xml:space="preserve">mejorar </w:t>
      </w:r>
      <w:r>
        <w:rPr>
          <w:color w:val="000000"/>
        </w:rPr>
        <w:t xml:space="preserve">sus </w:t>
      </w:r>
      <w:r>
        <w:rPr>
          <w:color w:val="307EC9"/>
        </w:rPr>
        <w:t xml:space="preserve">resultados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Partido-Socialista </w:t>
      </w:r>
      <w:r>
        <w:rPr>
          <w:color w:val="307EC9"/>
        </w:rPr>
        <w:t xml:space="preserve">pretende </w:t>
      </w:r>
      <w:r>
        <w:rPr>
          <w:color w:val="307EC9"/>
        </w:rPr>
        <w:t xml:space="preserve">sacar </w:t>
      </w:r>
      <w:r>
        <w:rPr>
          <w:color w:val="000000"/>
        </w:rPr>
        <w:t xml:space="preserve">lo </w:t>
      </w:r>
      <w:r>
        <w:rPr>
          <w:color w:val="307EC9"/>
        </w:rPr>
        <w:t xml:space="preserve">suficiente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307EC9"/>
        </w:rPr>
        <w:t xml:space="preserve">perder </w:t>
      </w:r>
      <w:r>
        <w:rPr>
          <w:color w:val="000000"/>
        </w:rPr>
        <w:t xml:space="preserve">-- </w:t>
      </w:r>
      <w:r>
        <w:rPr>
          <w:color w:val="307EC9"/>
        </w:rPr>
        <w:t xml:space="preserve">depender </w:t>
      </w:r>
      <w:r>
        <w:rPr>
          <w:color w:val="000000"/>
        </w:rPr>
        <w:t xml:space="preserve">del </w:t>
      </w:r>
      <w:r>
        <w:rPr>
          <w:color w:val="307EC9"/>
        </w:rPr>
        <w:t xml:space="preserve">partido </w:t>
      </w:r>
      <w:r>
        <w:rPr>
          <w:color w:val="000000"/>
        </w:rPr>
        <w:t xml:space="preserve">de </w:t>
      </w:r>
      <w:r>
        <w:rPr>
          <w:color w:val="307EC9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PSOE </w:t>
      </w:r>
      <w:r>
        <w:rPr>
          <w:color w:val="307EC9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307EC9"/>
        </w:rPr>
        <w:t xml:space="preserve">miedo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7EC9"/>
        </w:rPr>
        <w:t xml:space="preserve">abstención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307EC9"/>
        </w:rPr>
        <w:t xml:space="preserve">hecho </w:t>
      </w:r>
      <w:r>
        <w:rPr>
          <w:color w:val="000000"/>
        </w:rPr>
        <w:t xml:space="preserve">, </w:t>
      </w:r>
      <w:r>
        <w:rPr>
          <w:color w:val="307EC9"/>
        </w:rPr>
        <w:t xml:space="preserve">esperan </w:t>
      </w:r>
      <w:r>
        <w:rPr>
          <w:color w:val="A0CCD4"/>
        </w:rPr>
        <w:t xml:space="preserve">crecer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7EC9"/>
        </w:rPr>
        <w:t xml:space="preserve">próximas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307EC9"/>
        </w:rPr>
        <w:t xml:space="preserve">cabe </w:t>
      </w:r>
      <w:r>
        <w:rPr>
          <w:color w:val="000000"/>
        </w:rPr>
        <w:t xml:space="preserve">la </w:t>
      </w:r>
      <w:r>
        <w:rPr>
          <w:color w:val="767708"/>
        </w:rPr>
        <w:t xml:space="preserve">menor </w:t>
      </w:r>
      <w:r>
        <w:rPr>
          <w:color w:val="307EC9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A0CCD4"/>
        </w:rPr>
        <w:t xml:space="preserve">solamente </w:t>
      </w:r>
      <w:r>
        <w:rPr>
          <w:color w:val="000000"/>
        </w:rPr>
        <w:t xml:space="preserve">las </w:t>
      </w:r>
      <w:r>
        <w:rPr>
          <w:color w:val="307EC9"/>
        </w:rPr>
        <w:t xml:space="preserve">urnas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7EC9"/>
        </w:rPr>
        <w:t xml:space="preserve">electorado </w:t>
      </w:r>
      <w:r>
        <w:rPr>
          <w:color w:val="307EC9"/>
        </w:rPr>
        <w:t xml:space="preserve">progresista </w:t>
      </w:r>
      <w:r>
        <w:rPr>
          <w:color w:val="000000"/>
        </w:rPr>
        <w:t xml:space="preserve">tiene </w:t>
      </w:r>
      <w:r>
        <w:rPr>
          <w:color w:val="767708"/>
        </w:rPr>
        <w:t xml:space="preserve">memoria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7EC9"/>
        </w:rPr>
        <w:t xml:space="preserve">socialistas </w:t>
      </w:r>
      <w:r>
        <w:rPr>
          <w:color w:val="307EC9"/>
        </w:rPr>
        <w:t xml:space="preserve">vuelven </w:t>
      </w:r>
      <w:r>
        <w:rPr>
          <w:color w:val="000000"/>
        </w:rPr>
        <w:t xml:space="preserve">a </w:t>
      </w:r>
      <w:r>
        <w:rPr>
          <w:color w:val="307EC9"/>
        </w:rPr>
        <w:t xml:space="preserve">responsabilizar </w:t>
      </w:r>
      <w:r>
        <w:rPr>
          <w:color w:val="000000"/>
        </w:rPr>
        <w:t xml:space="preserve">a </w:t>
      </w:r>
      <w:r>
        <w:rPr>
          <w:color w:val="307EC9"/>
        </w:rPr>
        <w:t xml:space="preserve">Iglesias </w:t>
      </w:r>
      <w:r>
        <w:rPr>
          <w:color w:val="000000"/>
        </w:rPr>
        <w:t xml:space="preserve">del </w:t>
      </w:r>
      <w:r>
        <w:rPr>
          <w:color w:val="307EC9"/>
        </w:rPr>
        <w:t xml:space="preserve">bloqueo </w:t>
      </w:r>
      <w:r>
        <w:rPr>
          <w:color w:val="307EC9"/>
        </w:rPr>
        <w:t xml:space="preserve">político </w:t>
      </w:r>
      <w:r>
        <w:rPr>
          <w:color w:val="000000"/>
        </w:rPr>
        <w:t xml:space="preserve">por </w:t>
      </w:r>
      <w:r>
        <w:rPr>
          <w:color w:val="307EC9"/>
        </w:rPr>
        <w:t xml:space="preserve">haber </w:t>
      </w:r>
      <w:r>
        <w:rPr>
          <w:color w:val="307EC9"/>
        </w:rPr>
        <w:t xml:space="preserve">rechazado </w:t>
      </w:r>
      <w:r>
        <w:rPr>
          <w:color w:val="000000"/>
        </w:rPr>
        <w:t xml:space="preserve">sus </w:t>
      </w:r>
      <w:r>
        <w:rPr>
          <w:color w:val="307EC9"/>
        </w:rPr>
        <w:t xml:space="preserve">propuestas </w:t>
      </w:r>
      <w:r>
        <w:rPr>
          <w:color w:val="000000"/>
        </w:rPr>
        <w:t xml:space="preserve">. </w:t>
      </w:r>
      <w:r>
        <w:rPr>
          <w:color w:val="307EC9"/>
        </w:rPr>
        <w:t xml:space="preserve">Si </w:t>
      </w:r>
      <w:r>
        <w:rPr>
          <w:color w:val="307EC9"/>
        </w:rPr>
        <w:t xml:space="preserve">quisiéramos </w:t>
      </w:r>
      <w:r>
        <w:rPr>
          <w:color w:val="307EC9"/>
        </w:rPr>
        <w:t xml:space="preserve">sillones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307EC9"/>
        </w:rPr>
        <w:t xml:space="preserve">podría </w:t>
      </w:r>
      <w:r>
        <w:rPr>
          <w:color w:val="000000"/>
        </w:rPr>
        <w:t xml:space="preserve">ser </w:t>
      </w:r>
      <w:r>
        <w:rPr>
          <w:color w:val="307EC9"/>
        </w:rPr>
        <w:t xml:space="preserve">vicepresidenta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nosotros </w:t>
      </w:r>
      <w:r>
        <w:rPr>
          <w:color w:val="307EC9"/>
        </w:rPr>
        <w:t xml:space="preserve">nunca </w:t>
      </w:r>
      <w:r>
        <w:rPr>
          <w:color w:val="000000"/>
        </w:rPr>
        <w:t xml:space="preserve">hemos </w:t>
      </w:r>
      <w:r>
        <w:rPr>
          <w:color w:val="307EC9"/>
        </w:rPr>
        <w:t xml:space="preserve">querido </w:t>
      </w:r>
      <w:r>
        <w:rPr>
          <w:color w:val="307EC9"/>
        </w:rPr>
        <w:t xml:space="preserve">sillones </w:t>
      </w:r>
      <w:r>
        <w:rPr>
          <w:color w:val="000000"/>
        </w:rPr>
        <w:t xml:space="preserve">, </w:t>
      </w:r>
      <w:r>
        <w:rPr>
          <w:color w:val="307EC9"/>
        </w:rPr>
        <w:t xml:space="preserve">queremos </w:t>
      </w:r>
      <w:r>
        <w:rPr>
          <w:color w:val="307EC9"/>
        </w:rPr>
        <w:t xml:space="preserve">cambiar </w:t>
      </w:r>
      <w:r>
        <w:rPr>
          <w:color w:val="000000"/>
        </w:rPr>
        <w:t xml:space="preserve">la </w:t>
      </w:r>
      <w:r>
        <w:rPr>
          <w:color w:val="5D241B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C0F1C"/>
        </w:rPr>
        <w:t xml:space="preserve">gente </w:t>
      </w:r>
      <w:r>
        <w:rPr>
          <w:color w:val="000000"/>
        </w:rPr>
        <w:t xml:space="preserve">. </w:t>
      </w:r>
      <w:r>
        <w:rPr>
          <w:color w:val="307EC9"/>
        </w:rPr>
        <w:t xml:space="preserve">Podemos </w:t>
      </w:r>
      <w:r>
        <w:rPr>
          <w:color w:val="307EC9"/>
        </w:rPr>
        <w:t xml:space="preserve">reprocha </w:t>
      </w:r>
      <w:r>
        <w:rPr>
          <w:color w:val="000000"/>
        </w:rPr>
        <w:t xml:space="preserve">al </w:t>
      </w:r>
      <w:r>
        <w:rPr>
          <w:color w:val="307EC9"/>
        </w:rPr>
        <w:t xml:space="preserve">PSOE </w:t>
      </w:r>
      <w:r>
        <w:rPr>
          <w:color w:val="000000"/>
        </w:rPr>
        <w:t xml:space="preserve">no </w:t>
      </w:r>
      <w:r>
        <w:rPr>
          <w:color w:val="307EC9"/>
        </w:rPr>
        <w:t xml:space="preserve">haber </w:t>
      </w:r>
      <w:r>
        <w:rPr>
          <w:color w:val="307EC9"/>
        </w:rPr>
        <w:t xml:space="preserve">querido </w:t>
      </w:r>
      <w:r>
        <w:rPr>
          <w:color w:val="307EC9"/>
        </w:rPr>
        <w:t xml:space="preserve">negociar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307EC9"/>
        </w:rPr>
        <w:t xml:space="preserve">momento </w:t>
      </w:r>
      <w:r>
        <w:rPr>
          <w:color w:val="000000"/>
        </w:rPr>
        <w:t xml:space="preserve">, </w:t>
      </w:r>
      <w:r>
        <w:rPr>
          <w:color w:val="307EC9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307EC9"/>
        </w:rPr>
        <w:t xml:space="preserve">propuestas </w:t>
      </w:r>
      <w:r>
        <w:rPr>
          <w:color w:val="000000"/>
        </w:rPr>
        <w:t xml:space="preserve">fueron </w:t>
      </w:r>
      <w:r>
        <w:rPr>
          <w:color w:val="DC0F1C"/>
        </w:rPr>
        <w:t xml:space="preserve">mentira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PSOE </w:t>
      </w:r>
      <w:r>
        <w:rPr>
          <w:color w:val="307EC9"/>
        </w:rPr>
        <w:t xml:space="preserve">ganó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307EC9"/>
        </w:rPr>
        <w:t xml:space="preserve">alguna </w:t>
      </w:r>
      <w:r>
        <w:rPr>
          <w:color w:val="307EC9"/>
        </w:rPr>
        <w:t xml:space="preserve">manera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C0F1C"/>
        </w:rPr>
        <w:t xml:space="preserve">gracia </w:t>
      </w:r>
      <w:r>
        <w:rPr>
          <w:color w:val="000000"/>
        </w:rPr>
        <w:t xml:space="preserve">de </w:t>
      </w:r>
      <w:r>
        <w:rPr>
          <w:color w:val="DC0F1C"/>
        </w:rPr>
        <w:t xml:space="preserve">Dios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307EC9"/>
        </w:rPr>
        <w:t xml:space="preserve">oportunidad </w:t>
      </w:r>
      <w:r>
        <w:rPr>
          <w:color w:val="307EC9"/>
        </w:rPr>
        <w:t xml:space="preserve">divina </w:t>
      </w:r>
      <w:r>
        <w:rPr>
          <w:color w:val="000000"/>
        </w:rPr>
        <w:t xml:space="preserve">a </w:t>
      </w:r>
      <w:r>
        <w:rPr>
          <w:color w:val="307EC9"/>
        </w:rPr>
        <w:t xml:space="preserve">Unidas-Podemos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entre </w:t>
      </w:r>
      <w:r>
        <w:rPr>
          <w:color w:val="000000"/>
        </w:rPr>
        <w:t xml:space="preserve">al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. </w:t>
      </w:r>
      <w:r>
        <w:rPr>
          <w:color w:val="307EC9"/>
        </w:rPr>
        <w:t xml:space="preserve">Tras </w:t>
      </w:r>
      <w:r>
        <w:rPr>
          <w:color w:val="000000"/>
        </w:rPr>
        <w:t xml:space="preserve">el </w:t>
      </w:r>
      <w:r>
        <w:rPr>
          <w:color w:val="307EC9"/>
        </w:rPr>
        <w:t xml:space="preserve">fracaso </w:t>
      </w:r>
      <w:r>
        <w:rPr>
          <w:color w:val="000000"/>
        </w:rPr>
        <w:t xml:space="preserve">, </w:t>
      </w:r>
      <w:r>
        <w:rPr>
          <w:color w:val="307EC9"/>
        </w:rPr>
        <w:t xml:space="preserve">preguntamos </w:t>
      </w:r>
      <w:r>
        <w:rPr>
          <w:color w:val="000000"/>
        </w:rPr>
        <w:t xml:space="preserve">si </w:t>
      </w:r>
      <w:r>
        <w:rPr>
          <w:color w:val="000000"/>
        </w:rPr>
        <w:t xml:space="preserve">en </w:t>
      </w:r>
      <w:r>
        <w:rPr>
          <w:color w:val="307EC9"/>
        </w:rPr>
        <w:t xml:space="preserve">noviembre </w:t>
      </w:r>
      <w:r>
        <w:rPr>
          <w:color w:val="307EC9"/>
        </w:rPr>
        <w:t xml:space="preserve">podría </w:t>
      </w:r>
      <w:r>
        <w:rPr>
          <w:color w:val="307EC9"/>
        </w:rPr>
        <w:t xml:space="preserve">volver </w:t>
      </w:r>
      <w:r>
        <w:rPr>
          <w:color w:val="000000"/>
        </w:rPr>
        <w:t xml:space="preserve">a </w:t>
      </w:r>
      <w:r>
        <w:rPr>
          <w:color w:val="307EC9"/>
        </w:rPr>
        <w:t xml:space="preserve">hablarse </w:t>
      </w:r>
      <w:r>
        <w:rPr>
          <w:color w:val="000000"/>
        </w:rPr>
        <w:t xml:space="preserve">de </w:t>
      </w:r>
      <w:r>
        <w:rPr>
          <w:color w:val="307EC9"/>
        </w:rPr>
        <w:t xml:space="preserve">coalición </w:t>
      </w:r>
      <w:r>
        <w:rPr>
          <w:color w:val="000000"/>
        </w:rPr>
        <w:t xml:space="preserve">. </w:t>
      </w:r>
      <w:r>
        <w:rPr>
          <w:color w:val="307EC9"/>
        </w:rPr>
        <w:t xml:space="preserve">¿Ahora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307EC9"/>
        </w:rPr>
        <w:t xml:space="preserve">anticipar </w:t>
      </w:r>
      <w:r>
        <w:rPr>
          <w:color w:val="000000"/>
        </w:rPr>
        <w:t xml:space="preserve">un </w:t>
      </w:r>
      <w:r>
        <w:rPr>
          <w:color w:val="307EC9"/>
        </w:rPr>
        <w:t xml:space="preserve">resultado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que </w:t>
      </w:r>
      <w:r>
        <w:rPr>
          <w:color w:val="307EC9"/>
        </w:rPr>
        <w:t xml:space="preserve">desconoces </w:t>
      </w:r>
      <w:r>
        <w:rPr>
          <w:color w:val="000000"/>
        </w:rPr>
        <w:t xml:space="preserve">? </w:t>
      </w:r>
      <w:r>
        <w:rPr>
          <w:color w:val="000000"/>
        </w:rPr>
        <w:t xml:space="preserve">Lo </w:t>
      </w:r>
      <w:r>
        <w:rPr>
          <w:color w:val="307EC9"/>
        </w:rPr>
        <w:t xml:space="preserve">pueden </w:t>
      </w:r>
      <w:r>
        <w:rPr>
          <w:color w:val="307EC9"/>
        </w:rPr>
        <w:t xml:space="preserve">decir </w:t>
      </w:r>
      <w:r>
        <w:rPr>
          <w:color w:val="000000"/>
        </w:rPr>
        <w:t xml:space="preserve">otros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307EC9"/>
        </w:rPr>
        <w:t xml:space="preserve">claro </w:t>
      </w:r>
      <w:r>
        <w:rPr>
          <w:color w:val="000000"/>
        </w:rPr>
        <w:t xml:space="preserve">ya </w:t>
      </w:r>
      <w:r>
        <w:rPr>
          <w:color w:val="000000"/>
        </w:rPr>
        <w:t xml:space="preserve">cuál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307EC9"/>
        </w:rPr>
        <w:t xml:space="preserve">perder </w:t>
      </w:r>
      <w:r>
        <w:rPr>
          <w:color w:val="000000"/>
        </w:rPr>
        <w:t xml:space="preserve">y </w:t>
      </w:r>
      <w:r>
        <w:rPr>
          <w:color w:val="307EC9"/>
        </w:rPr>
        <w:t xml:space="preserve">entonces </w:t>
      </w:r>
      <w:r>
        <w:rPr>
          <w:color w:val="000000"/>
        </w:rPr>
        <w:t xml:space="preserve">están </w:t>
      </w:r>
      <w:r>
        <w:rPr>
          <w:color w:val="307EC9"/>
        </w:rPr>
        <w:t xml:space="preserve">buscando </w:t>
      </w:r>
      <w:r>
        <w:rPr>
          <w:color w:val="DC0F1C"/>
        </w:rPr>
        <w:t xml:space="preserve">cómo </w:t>
      </w:r>
      <w:r>
        <w:rPr>
          <w:color w:val="307EC9"/>
        </w:rPr>
        <w:t xml:space="preserve">resolver </w:t>
      </w:r>
      <w:r>
        <w:rPr>
          <w:color w:val="000000"/>
        </w:rPr>
        <w:t xml:space="preserve">el </w:t>
      </w:r>
      <w:r>
        <w:rPr>
          <w:color w:val="307EC9"/>
        </w:rPr>
        <w:t xml:space="preserve">acuerdo </w:t>
      </w:r>
      <w:r>
        <w:rPr>
          <w:color w:val="000000"/>
        </w:rPr>
        <w:t xml:space="preserve">. </w:t>
      </w:r>
      <w:r>
        <w:rPr>
          <w:color w:val="307EC9"/>
        </w:rPr>
        <w:t xml:space="preserve">Iglesias </w:t>
      </w:r>
      <w:r>
        <w:rPr>
          <w:color w:val="000000"/>
        </w:rPr>
        <w:t xml:space="preserve">le </w:t>
      </w:r>
      <w:r>
        <w:rPr>
          <w:color w:val="307EC9"/>
        </w:rPr>
        <w:t xml:space="preserve">dijo </w:t>
      </w:r>
      <w:r>
        <w:rPr>
          <w:color w:val="000000"/>
        </w:rPr>
        <w:t xml:space="preserve">a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que </w:t>
      </w:r>
      <w:r>
        <w:rPr>
          <w:color w:val="307EC9"/>
        </w:rPr>
        <w:t xml:space="preserve">tras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307EC9"/>
        </w:rPr>
        <w:t xml:space="preserve">volverá </w:t>
      </w:r>
      <w:r>
        <w:rPr>
          <w:color w:val="000000"/>
        </w:rPr>
        <w:t xml:space="preserve">a </w:t>
      </w:r>
      <w:r>
        <w:rPr>
          <w:color w:val="307EC9"/>
        </w:rPr>
        <w:t xml:space="preserve">insistir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coalición </w:t>
      </w:r>
      <w:r>
        <w:rPr>
          <w:color w:val="000000"/>
        </w:rPr>
        <w:t xml:space="preserve">.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le </w:t>
      </w:r>
      <w:r>
        <w:rPr>
          <w:color w:val="307EC9"/>
        </w:rPr>
        <w:t xml:space="preserve">respondió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307EC9"/>
        </w:rPr>
        <w:t xml:space="preserve">noviembre </w:t>
      </w:r>
      <w:r>
        <w:rPr>
          <w:color w:val="000000"/>
        </w:rPr>
        <w:t xml:space="preserve">ya </w:t>
      </w:r>
      <w:r>
        <w:rPr>
          <w:color w:val="307EC9"/>
        </w:rPr>
        <w:t xml:space="preserve">hablarían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novedad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de </w:t>
      </w:r>
      <w:r>
        <w:rPr>
          <w:color w:val="307EC9"/>
        </w:rPr>
        <w:t xml:space="preserve">abril </w:t>
      </w:r>
      <w:r>
        <w:rPr>
          <w:color w:val="000000"/>
        </w:rPr>
        <w:t xml:space="preserve">fue </w:t>
      </w:r>
      <w:r>
        <w:rPr>
          <w:color w:val="000000"/>
        </w:rPr>
        <w:t xml:space="preserve">que </w:t>
      </w:r>
      <w:r>
        <w:rPr>
          <w:color w:val="307EC9"/>
        </w:rPr>
        <w:t xml:space="preserve">pasamos </w:t>
      </w:r>
      <w:r>
        <w:rPr>
          <w:color w:val="000000"/>
        </w:rPr>
        <w:t xml:space="preserve">de </w:t>
      </w:r>
      <w:r>
        <w:rPr>
          <w:color w:val="307EC9"/>
        </w:rPr>
        <w:t xml:space="preserve">tener </w:t>
      </w:r>
      <w:r>
        <w:rPr>
          <w:color w:val="307EC9"/>
        </w:rPr>
        <w:t xml:space="preserve">cuatro </w:t>
      </w:r>
      <w:r>
        <w:rPr>
          <w:color w:val="307EC9"/>
        </w:rPr>
        <w:t xml:space="preserve">partidos </w:t>
      </w:r>
      <w:r>
        <w:rPr>
          <w:color w:val="307EC9"/>
        </w:rPr>
        <w:t xml:space="preserve">nacionales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Congreso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307EC9"/>
        </w:rPr>
        <w:t xml:space="preserve">tener </w:t>
      </w:r>
      <w:r>
        <w:rPr>
          <w:color w:val="767708"/>
        </w:rPr>
        <w:t xml:space="preserve">cinco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5A2B6"/>
        </w:rPr>
        <w:t xml:space="preserve">llegada </w:t>
      </w:r>
      <w:r>
        <w:rPr>
          <w:color w:val="000000"/>
        </w:rPr>
        <w:t xml:space="preserve">de </w:t>
      </w:r>
      <w:r>
        <w:rPr>
          <w:color w:val="307EC9"/>
        </w:rPr>
        <w:t xml:space="preserve">Vox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novedad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de </w:t>
      </w:r>
      <w:r>
        <w:rPr>
          <w:color w:val="307EC9"/>
        </w:rPr>
        <w:t xml:space="preserve">noviembre </w:t>
      </w:r>
      <w:r>
        <w:rPr>
          <w:color w:val="307EC9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307EC9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7EC9"/>
        </w:rPr>
        <w:t xml:space="preserve">sexto </w:t>
      </w:r>
      <w:r>
        <w:rPr>
          <w:color w:val="307EC9"/>
        </w:rPr>
        <w:t xml:space="preserve">elemento </w:t>
      </w:r>
      <w:r>
        <w:rPr>
          <w:color w:val="000000"/>
        </w:rPr>
        <w:t xml:space="preserve">: </w:t>
      </w:r>
      <w:r>
        <w:rPr>
          <w:color w:val="307EC9"/>
        </w:rPr>
        <w:t xml:space="preserve">ñigo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7EC9"/>
        </w:rPr>
        <w:t xml:space="preserve">izquierda </w:t>
      </w:r>
      <w:r>
        <w:rPr>
          <w:color w:val="000000"/>
        </w:rPr>
        <w:t xml:space="preserve">se </w:t>
      </w:r>
      <w:r>
        <w:rPr>
          <w:color w:val="307EC9"/>
        </w:rPr>
        <w:t xml:space="preserve">trocearía </w:t>
      </w:r>
      <w:r>
        <w:rPr>
          <w:color w:val="000000"/>
        </w:rPr>
        <w:t xml:space="preserve">en </w:t>
      </w:r>
      <w:r>
        <w:rPr>
          <w:color w:val="307EC9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cofundador </w:t>
      </w:r>
      <w:r>
        <w:rPr>
          <w:color w:val="000000"/>
        </w:rPr>
        <w:t xml:space="preserve">de </w:t>
      </w:r>
      <w:r>
        <w:rPr>
          <w:color w:val="307EC9"/>
        </w:rPr>
        <w:t xml:space="preserve">Podemos </w:t>
      </w:r>
      <w:r>
        <w:rPr>
          <w:color w:val="000000"/>
        </w:rPr>
        <w:t xml:space="preserve">y </w:t>
      </w:r>
      <w:r>
        <w:rPr>
          <w:color w:val="307EC9"/>
        </w:rPr>
        <w:t xml:space="preserve">ahora </w:t>
      </w:r>
      <w:r>
        <w:rPr>
          <w:color w:val="307EC9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307EC9"/>
        </w:rPr>
        <w:t xml:space="preserve">Madrid </w:t>
      </w:r>
      <w:r>
        <w:rPr>
          <w:color w:val="000000"/>
        </w:rPr>
        <w:t xml:space="preserve">estaría </w:t>
      </w:r>
      <w:r>
        <w:rPr>
          <w:color w:val="307EC9"/>
        </w:rPr>
        <w:t xml:space="preserve">sopesando </w:t>
      </w:r>
      <w:r>
        <w:rPr>
          <w:color w:val="000000"/>
        </w:rPr>
        <w:t xml:space="preserve">si </w:t>
      </w:r>
      <w:r>
        <w:rPr>
          <w:color w:val="307EC9"/>
        </w:rPr>
        <w:t xml:space="preserve">presentarse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le </w:t>
      </w:r>
      <w:r>
        <w:rPr>
          <w:color w:val="767708"/>
        </w:rPr>
        <w:t xml:space="preserve">falla </w:t>
      </w:r>
      <w:r>
        <w:rPr>
          <w:color w:val="000000"/>
        </w:rPr>
        <w:t xml:space="preserve">su </w:t>
      </w:r>
      <w:r>
        <w:rPr>
          <w:color w:val="5C1498"/>
        </w:rPr>
        <w:t xml:space="preserve">pilar </w:t>
      </w:r>
      <w:r>
        <w:rPr>
          <w:color w:val="000000"/>
        </w:rPr>
        <w:t xml:space="preserve">más </w:t>
      </w:r>
      <w:r>
        <w:rPr>
          <w:color w:val="DC0F1C"/>
        </w:rPr>
        <w:t xml:space="preserve">fuerte </w:t>
      </w:r>
      <w:r>
        <w:rPr>
          <w:color w:val="000000"/>
        </w:rPr>
        <w:t xml:space="preserve">. </w:t>
      </w:r>
      <w:r>
        <w:rPr>
          <w:color w:val="307EC9"/>
        </w:rPr>
        <w:t xml:space="preserve">Manuela-Carmena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quien </w:t>
      </w:r>
      <w:r>
        <w:rPr>
          <w:color w:val="307EC9"/>
        </w:rPr>
        <w:t xml:space="preserve">ganó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al </w:t>
      </w:r>
      <w:r>
        <w:rPr>
          <w:color w:val="5C1498"/>
        </w:rPr>
        <w:t xml:space="preserve">Ayuntamiento </w:t>
      </w:r>
      <w:r>
        <w:rPr>
          <w:color w:val="5C1498"/>
        </w:rPr>
        <w:t xml:space="preserve">madrileño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307EC9"/>
        </w:rPr>
        <w:t xml:space="preserve">quiere </w:t>
      </w:r>
      <w:r>
        <w:rPr>
          <w:color w:val="307EC9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307EC9"/>
        </w:rPr>
        <w:t xml:space="preserve">descarto </w:t>
      </w:r>
      <w:r>
        <w:rPr>
          <w:color w:val="000000"/>
        </w:rPr>
        <w:t xml:space="preserve">. </w:t>
      </w:r>
      <w:r>
        <w:rPr>
          <w:color w:val="307EC9"/>
        </w:rPr>
        <w:t xml:space="preserve">ñigo </w:t>
      </w:r>
      <w:r>
        <w:rPr>
          <w:color w:val="307EC9"/>
        </w:rPr>
        <w:t xml:space="preserve">Errejón </w:t>
      </w:r>
      <w:r>
        <w:rPr>
          <w:color w:val="307EC9"/>
        </w:rPr>
        <w:t xml:space="preserve">trataría </w:t>
      </w:r>
      <w:r>
        <w:rPr>
          <w:color w:val="000000"/>
        </w:rPr>
        <w:t xml:space="preserve">de </w:t>
      </w:r>
      <w:r>
        <w:rPr>
          <w:color w:val="307EC9"/>
        </w:rPr>
        <w:t xml:space="preserve">capitalizar </w:t>
      </w:r>
      <w:r>
        <w:rPr>
          <w:color w:val="000000"/>
        </w:rPr>
        <w:t xml:space="preserve">el </w:t>
      </w:r>
      <w:r>
        <w:rPr>
          <w:color w:val="307EC9"/>
        </w:rPr>
        <w:t xml:space="preserve">hartazgo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de </w:t>
      </w:r>
      <w:r>
        <w:rPr>
          <w:color w:val="307EC9"/>
        </w:rPr>
        <w:t xml:space="preserve">izquierdas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307EC9"/>
        </w:rPr>
        <w:t xml:space="preserve">visto </w:t>
      </w:r>
      <w:r>
        <w:rPr>
          <w:color w:val="DC0F1C"/>
        </w:rPr>
        <w:t xml:space="preserve">bien </w:t>
      </w:r>
      <w:r>
        <w:rPr>
          <w:color w:val="000000"/>
        </w:rPr>
        <w:t xml:space="preserve">la </w:t>
      </w:r>
      <w:r>
        <w:rPr>
          <w:color w:val="307EC9"/>
        </w:rPr>
        <w:t xml:space="preserve">falta </w:t>
      </w:r>
      <w:r>
        <w:rPr>
          <w:color w:val="000000"/>
        </w:rPr>
        <w:t xml:space="preserve">de </w:t>
      </w:r>
      <w:r>
        <w:rPr>
          <w:color w:val="307EC9"/>
        </w:rPr>
        <w:t xml:space="preserve">acuerdo </w:t>
      </w:r>
      <w:r>
        <w:rPr>
          <w:color w:val="000000"/>
        </w:rPr>
        <w:t xml:space="preserve">entre </w:t>
      </w:r>
      <w:r>
        <w:rPr>
          <w:color w:val="307EC9"/>
        </w:rPr>
        <w:t xml:space="preserve">PSOE </w:t>
      </w:r>
      <w:r>
        <w:rPr>
          <w:color w:val="000000"/>
        </w:rPr>
        <w:t xml:space="preserve">y </w:t>
      </w:r>
      <w:r>
        <w:rPr>
          <w:color w:val="307EC9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formación </w:t>
      </w:r>
      <w:r>
        <w:rPr>
          <w:color w:val="307EC9"/>
        </w:rPr>
        <w:t xml:space="preserve">morada </w:t>
      </w:r>
      <w:r>
        <w:rPr>
          <w:color w:val="307EC9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307EC9"/>
        </w:rPr>
        <w:t xml:space="preserve">preocupa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7EC9"/>
        </w:rPr>
        <w:t xml:space="preserve">presente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un </w:t>
      </w:r>
      <w:r>
        <w:rPr>
          <w:color w:val="307EC9"/>
        </w:rPr>
        <w:t xml:space="preserve">nuevo </w:t>
      </w:r>
      <w:r>
        <w:rPr>
          <w:color w:val="307EC9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307EC9"/>
        </w:rPr>
        <w:t xml:space="preserve">formación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se </w:t>
      </w:r>
      <w:r>
        <w:rPr>
          <w:color w:val="307EC9"/>
        </w:rPr>
        <w:t xml:space="preserve">presente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me </w:t>
      </w:r>
      <w:r>
        <w:rPr>
          <w:color w:val="307EC9"/>
        </w:rPr>
        <w:t xml:space="preserve">parece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55A2B6"/>
        </w:rPr>
        <w:t xml:space="preserve">natural </w:t>
      </w:r>
      <w:r>
        <w:rPr>
          <w:color w:val="000000"/>
        </w:rPr>
        <w:t xml:space="preserve">en </w:t>
      </w:r>
      <w:r>
        <w:rPr>
          <w:color w:val="307EC9"/>
        </w:rPr>
        <w:t xml:space="preserve">democracia </w:t>
      </w:r>
      <w:r>
        <w:rPr>
          <w:color w:val="000000"/>
        </w:rPr>
        <w:t xml:space="preserve">. </w:t>
      </w:r>
      <w:r>
        <w:rPr>
          <w:color w:val="307EC9"/>
        </w:rPr>
        <w:t xml:space="preserve">Aunque </w:t>
      </w:r>
      <w:r>
        <w:rPr>
          <w:color w:val="000000"/>
        </w:rPr>
        <w:t xml:space="preserve">algunos </w:t>
      </w:r>
      <w:r>
        <w:rPr>
          <w:color w:val="307EC9"/>
        </w:rPr>
        <w:t xml:space="preserve">advierten </w:t>
      </w:r>
      <w:r>
        <w:rPr>
          <w:color w:val="000000"/>
        </w:rPr>
        <w:t xml:space="preserve">del </w:t>
      </w:r>
      <w:r>
        <w:rPr>
          <w:color w:val="5C1498"/>
        </w:rPr>
        <w:t xml:space="preserve">peligro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atomización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izquierda </w:t>
      </w:r>
      <w:r>
        <w:rPr>
          <w:color w:val="000000"/>
        </w:rPr>
        <w:t xml:space="preserve">. </w:t>
      </w:r>
      <w:r>
        <w:rPr>
          <w:color w:val="307EC9"/>
        </w:rPr>
        <w:t xml:space="preserve">Adelante-Andalucía </w:t>
      </w:r>
      <w:r>
        <w:rPr>
          <w:color w:val="000000"/>
        </w:rPr>
        <w:t xml:space="preserve">, </w:t>
      </w:r>
      <w:r>
        <w:rPr>
          <w:color w:val="307EC9"/>
        </w:rPr>
        <w:t xml:space="preserve">liderada </w:t>
      </w:r>
      <w:r>
        <w:rPr>
          <w:color w:val="000000"/>
        </w:rPr>
        <w:t xml:space="preserve">por </w:t>
      </w:r>
      <w:r>
        <w:rPr>
          <w:color w:val="307EC9"/>
        </w:rPr>
        <w:t xml:space="preserve">Teresa-Rodríguez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307EC9"/>
        </w:rPr>
        <w:t xml:space="preserve">plantea </w:t>
      </w:r>
      <w:r>
        <w:rPr>
          <w:color w:val="000000"/>
        </w:rPr>
        <w:t xml:space="preserve">una </w:t>
      </w:r>
      <w:r>
        <w:rPr>
          <w:color w:val="307EC9"/>
        </w:rPr>
        <w:t xml:space="preserve">marca </w:t>
      </w:r>
      <w:r>
        <w:rPr>
          <w:color w:val="307EC9"/>
        </w:rPr>
        <w:t xml:space="preserve">propia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307EC9"/>
        </w:rPr>
        <w:t xml:space="preserve">diez </w:t>
      </w:r>
      <w:r>
        <w:rPr>
          <w:color w:val="000000"/>
        </w:rPr>
        <w:t xml:space="preserve">de </w:t>
      </w:r>
      <w:r>
        <w:rPr>
          <w:color w:val="307EC9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307EC9"/>
        </w:rPr>
        <w:t xml:space="preserve">lado </w:t>
      </w:r>
      <w:r>
        <w:rPr>
          <w:color w:val="000000"/>
        </w:rPr>
        <w:t xml:space="preserve">del </w:t>
      </w:r>
      <w:r>
        <w:rPr>
          <w:color w:val="307EC9"/>
        </w:rPr>
        <w:t xml:space="preserve">espectro </w:t>
      </w:r>
      <w:r>
        <w:rPr>
          <w:color w:val="307EC9"/>
        </w:rPr>
        <w:t xml:space="preserve">político </w:t>
      </w:r>
      <w:r>
        <w:rPr>
          <w:color w:val="000000"/>
        </w:rPr>
        <w:t xml:space="preserve">, </w:t>
      </w:r>
      <w:r>
        <w:rPr>
          <w:color w:val="307EC9"/>
        </w:rPr>
        <w:t xml:space="preserve">Albert-Rivera </w:t>
      </w:r>
      <w:r>
        <w:rPr>
          <w:color w:val="000000"/>
        </w:rPr>
        <w:t xml:space="preserve">ha </w:t>
      </w:r>
      <w:r>
        <w:rPr>
          <w:color w:val="307EC9"/>
        </w:rPr>
        <w:t xml:space="preserve">iniciado </w:t>
      </w:r>
      <w:r>
        <w:rPr>
          <w:color w:val="000000"/>
        </w:rPr>
        <w:t xml:space="preserve">la </w:t>
      </w:r>
      <w:r>
        <w:rPr>
          <w:color w:val="307EC9"/>
        </w:rPr>
        <w:t xml:space="preserve">campaña </w:t>
      </w:r>
      <w:r>
        <w:rPr>
          <w:color w:val="307EC9"/>
        </w:rPr>
        <w:t xml:space="preserve">anunciando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307EC9"/>
        </w:rPr>
        <w:t xml:space="preserve">pactará </w:t>
      </w:r>
      <w:r>
        <w:rPr>
          <w:color w:val="000000"/>
        </w:rPr>
        <w:t xml:space="preserve">con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307EC9"/>
        </w:rPr>
        <w:t xml:space="preserve">tampoco </w:t>
      </w:r>
      <w:r>
        <w:rPr>
          <w:color w:val="000000"/>
        </w:rPr>
        <w:t xml:space="preserve">ve </w:t>
      </w:r>
      <w:r>
        <w:rPr>
          <w:color w:val="DC0F1C"/>
        </w:rPr>
        <w:t xml:space="preserve">bien </w:t>
      </w:r>
      <w:r>
        <w:rPr>
          <w:color w:val="000000"/>
        </w:rPr>
        <w:t xml:space="preserve">la </w:t>
      </w:r>
      <w:r>
        <w:rPr>
          <w:color w:val="307EC9"/>
        </w:rPr>
        <w:t xml:space="preserve">propuesta </w:t>
      </w:r>
      <w:r>
        <w:rPr>
          <w:color w:val="000000"/>
        </w:rPr>
        <w:t xml:space="preserve">de </w:t>
      </w:r>
      <w:r>
        <w:rPr>
          <w:color w:val="307EC9"/>
        </w:rPr>
        <w:t xml:space="preserve">Pablo-Casado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307EC9"/>
        </w:rPr>
        <w:t xml:space="preserve">PP </w:t>
      </w:r>
      <w:r>
        <w:rPr>
          <w:color w:val="000000"/>
        </w:rPr>
        <w:t xml:space="preserve">y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vayan </w:t>
      </w:r>
      <w:r>
        <w:rPr>
          <w:color w:val="307EC9"/>
        </w:rPr>
        <w:t xml:space="preserve">juntos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7EC9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307EC9"/>
        </w:rPr>
        <w:t xml:space="preserve">Rivera </w:t>
      </w:r>
      <w:r>
        <w:rPr>
          <w:color w:val="000000"/>
        </w:rPr>
        <w:t xml:space="preserve">sí </w:t>
      </w:r>
      <w:r>
        <w:rPr>
          <w:color w:val="000000"/>
        </w:rPr>
        <w:t xml:space="preserve">se </w:t>
      </w:r>
      <w:r>
        <w:rPr>
          <w:color w:val="307EC9"/>
        </w:rPr>
        <w:t xml:space="preserve">compromete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07EC9"/>
        </w:rPr>
        <w:t xml:space="preserve">acuerdo </w:t>
      </w:r>
      <w:r>
        <w:rPr>
          <w:color w:val="307EC9"/>
        </w:rPr>
        <w:t xml:space="preserve">poselectoral </w:t>
      </w:r>
      <w:r>
        <w:rPr>
          <w:color w:val="000000"/>
        </w:rPr>
        <w:t xml:space="preserve">del </w:t>
      </w:r>
      <w:r>
        <w:rPr>
          <w:color w:val="307EC9"/>
        </w:rPr>
        <w:t xml:space="preserve">centro </w:t>
      </w:r>
      <w:r>
        <w:rPr>
          <w:color w:val="307EC9"/>
        </w:rPr>
        <w:t xml:space="preserve">derecha </w:t>
      </w:r>
      <w:r>
        <w:rPr>
          <w:color w:val="000000"/>
        </w:rPr>
        <w:t xml:space="preserve">.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antes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307EC9"/>
        </w:rPr>
        <w:t xml:space="preserve">Casado </w:t>
      </w:r>
      <w:r>
        <w:rPr>
          <w:color w:val="307EC9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307EC9"/>
        </w:rPr>
        <w:t xml:space="preserve">fórmula </w:t>
      </w:r>
      <w:r>
        <w:rPr>
          <w:color w:val="000000"/>
        </w:rPr>
        <w:t xml:space="preserve">de </w:t>
      </w:r>
      <w:r>
        <w:rPr>
          <w:color w:val="000000"/>
        </w:rPr>
        <w:t xml:space="preserve">España-Sumad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propuesta </w:t>
      </w:r>
      <w:r>
        <w:rPr>
          <w:color w:val="000000"/>
        </w:rPr>
        <w:t xml:space="preserve">de </w:t>
      </w:r>
      <w:r>
        <w:rPr>
          <w:color w:val="307EC9"/>
        </w:rPr>
        <w:t xml:space="preserve">Casado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5C1498"/>
        </w:rPr>
        <w:t xml:space="preserve">animar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307EC9"/>
        </w:rPr>
        <w:t xml:space="preserve">hagan </w:t>
      </w:r>
      <w:r>
        <w:rPr>
          <w:color w:val="000000"/>
        </w:rPr>
        <w:t xml:space="preserve">una </w:t>
      </w:r>
      <w:r>
        <w:rPr>
          <w:color w:val="307EC9"/>
        </w:rPr>
        <w:t xml:space="preserve">campaña </w:t>
      </w:r>
      <w:r>
        <w:rPr>
          <w:color w:val="000000"/>
        </w:rPr>
        <w:t xml:space="preserve">en </w:t>
      </w:r>
      <w:r>
        <w:rPr>
          <w:color w:val="5C1498"/>
        </w:rPr>
        <w:t xml:space="preserve">positivo </w:t>
      </w:r>
      <w:r>
        <w:rPr>
          <w:color w:val="000000"/>
        </w:rPr>
        <w:t xml:space="preserve">. </w:t>
      </w:r>
      <w:r>
        <w:rPr>
          <w:color w:val="307EC9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07EC9"/>
        </w:rPr>
        <w:t xml:space="preserve">error </w:t>
      </w:r>
      <w:r>
        <w:rPr>
          <w:color w:val="000000"/>
        </w:rPr>
        <w:t xml:space="preserve">de </w:t>
      </w:r>
      <w:r>
        <w:rPr>
          <w:color w:val="307EC9"/>
        </w:rPr>
        <w:t xml:space="preserve">Albert-Rivera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vayan </w:t>
      </w:r>
      <w:r>
        <w:rPr>
          <w:color w:val="307EC9"/>
        </w:rPr>
        <w:t xml:space="preserve">unidos </w:t>
      </w:r>
      <w:r>
        <w:rPr>
          <w:color w:val="000000"/>
        </w:rPr>
        <w:t xml:space="preserve">en </w:t>
      </w:r>
      <w:r>
        <w:rPr>
          <w:color w:val="307EC9"/>
        </w:rPr>
        <w:t xml:space="preserve">determinados </w:t>
      </w:r>
      <w:r>
        <w:rPr>
          <w:color w:val="307EC9"/>
        </w:rPr>
        <w:t xml:space="preserve">auditorios </w:t>
      </w:r>
      <w:r>
        <w:rPr>
          <w:color w:val="000000"/>
        </w:rPr>
        <w:t xml:space="preserve">. </w:t>
      </w:r>
      <w:r>
        <w:rPr>
          <w:color w:val="307EC9"/>
        </w:rPr>
        <w:t xml:space="preserve">Según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307EC9"/>
        </w:rPr>
        <w:t xml:space="preserve">solo </w:t>
      </w:r>
      <w:r>
        <w:rPr>
          <w:color w:val="000000"/>
        </w:rPr>
        <w:t xml:space="preserve">da </w:t>
      </w:r>
      <w:r>
        <w:rPr>
          <w:color w:val="307EC9"/>
        </w:rPr>
        <w:t xml:space="preserve">alas </w:t>
      </w:r>
      <w:r>
        <w:rPr>
          <w:color w:val="000000"/>
        </w:rPr>
        <w:t xml:space="preserve">a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07EC9"/>
        </w:rPr>
        <w:t xml:space="preserve">campaña </w:t>
      </w:r>
      <w:r>
        <w:rPr>
          <w:color w:val="307EC9"/>
        </w:rPr>
        <w:t xml:space="preserve">moderada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C1498"/>
        </w:rPr>
        <w:t xml:space="preserve">positivo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55A2B6"/>
        </w:rPr>
        <w:t xml:space="preserve">jugar </w:t>
      </w:r>
      <w:r>
        <w:rPr>
          <w:color w:val="307EC9"/>
        </w:rPr>
        <w:t xml:space="preserve">limpio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307EC9"/>
        </w:rPr>
        <w:t xml:space="preserve">menos </w:t>
      </w:r>
      <w:r>
        <w:rPr>
          <w:color w:val="307EC9"/>
        </w:rPr>
        <w:t xml:space="preserve">crispación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307EC9"/>
        </w:rPr>
        <w:t xml:space="preserve">quiero </w:t>
      </w:r>
      <w:r>
        <w:rPr>
          <w:color w:val="000000"/>
        </w:rPr>
        <w:t xml:space="preserve">el </w:t>
      </w:r>
      <w:r>
        <w:rPr>
          <w:color w:val="307EC9"/>
        </w:rPr>
        <w:t xml:space="preserve">voto </w:t>
      </w:r>
      <w:r>
        <w:rPr>
          <w:color w:val="000000"/>
        </w:rPr>
        <w:t xml:space="preserve">del </w:t>
      </w:r>
      <w:r>
        <w:rPr>
          <w:color w:val="307EC9"/>
        </w:rPr>
        <w:t xml:space="preserve">miedo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ira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07EC9"/>
        </w:rPr>
        <w:t xml:space="preserve">estrategia </w:t>
      </w:r>
      <w:r>
        <w:rPr>
          <w:color w:val="000000"/>
        </w:rPr>
        <w:t xml:space="preserve">que </w:t>
      </w:r>
      <w:r>
        <w:rPr>
          <w:color w:val="307EC9"/>
        </w:rPr>
        <w:t xml:space="preserve">pretende </w:t>
      </w:r>
      <w:r>
        <w:rPr>
          <w:color w:val="307EC9"/>
        </w:rPr>
        <w:t xml:space="preserve">seguir </w:t>
      </w:r>
      <w:r>
        <w:rPr>
          <w:color w:val="307EC9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07EC9"/>
        </w:rPr>
        <w:t xml:space="preserve">moderación </w:t>
      </w:r>
      <w:r>
        <w:rPr>
          <w:color w:val="000000"/>
        </w:rPr>
        <w:t xml:space="preserve">que </w:t>
      </w:r>
      <w:r>
        <w:rPr>
          <w:color w:val="307EC9"/>
        </w:rPr>
        <w:t xml:space="preserve">parecía </w:t>
      </w:r>
      <w:r>
        <w:rPr>
          <w:color w:val="307EC9"/>
        </w:rPr>
        <w:t xml:space="preserve">escenificarse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D241B"/>
        </w:rPr>
        <w:t xml:space="preserve">puertas </w:t>
      </w:r>
      <w:r>
        <w:rPr>
          <w:color w:val="000000"/>
        </w:rPr>
        <w:t xml:space="preserve">de </w:t>
      </w:r>
      <w:r>
        <w:rPr>
          <w:color w:val="307EC9"/>
        </w:rPr>
        <w:t xml:space="preserve">Génova </w:t>
      </w:r>
      <w:r>
        <w:rPr>
          <w:color w:val="307EC9"/>
        </w:rPr>
        <w:t xml:space="preserve">tras </w:t>
      </w:r>
      <w:r>
        <w:rPr>
          <w:color w:val="000000"/>
        </w:rPr>
        <w:t xml:space="preserve">un </w:t>
      </w:r>
      <w:r>
        <w:rPr>
          <w:color w:val="307EC9"/>
        </w:rPr>
        <w:t xml:space="preserve">almuerzo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767708"/>
        </w:rPr>
        <w:t xml:space="preserve">expresidente </w:t>
      </w:r>
      <w:r>
        <w:rPr>
          <w:color w:val="307EC9"/>
        </w:rPr>
        <w:t xml:space="preserve">Rajoy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PP </w:t>
      </w:r>
      <w:r>
        <w:rPr>
          <w:color w:val="307EC9"/>
        </w:rPr>
        <w:t xml:space="preserve">confían </w:t>
      </w:r>
      <w:r>
        <w:rPr>
          <w:color w:val="000000"/>
        </w:rPr>
        <w:t xml:space="preserve">en </w:t>
      </w:r>
      <w:r>
        <w:rPr>
          <w:color w:val="A0CCD4"/>
        </w:rPr>
        <w:t xml:space="preserve">aumentar </w:t>
      </w:r>
      <w:r>
        <w:rPr>
          <w:color w:val="000000"/>
        </w:rPr>
        <w:t xml:space="preserve">los </w:t>
      </w:r>
      <w:r>
        <w:rPr>
          <w:color w:val="000000"/>
        </w:rPr>
        <w:t xml:space="preserve">66 </w:t>
      </w:r>
      <w:r>
        <w:rPr>
          <w:color w:val="307EC9"/>
        </w:rPr>
        <w:t xml:space="preserve">escaños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7EC9"/>
        </w:rPr>
        <w:t xml:space="preserve">pasadas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. </w:t>
      </w:r>
      <w:r>
        <w:rPr>
          <w:color w:val="307EC9"/>
        </w:rPr>
        <w:t xml:space="preserve">Llevan </w:t>
      </w:r>
      <w:r>
        <w:rPr>
          <w:color w:val="307EC9"/>
        </w:rPr>
        <w:t xml:space="preserve">semanas </w:t>
      </w:r>
      <w:r>
        <w:rPr>
          <w:color w:val="307EC9"/>
        </w:rPr>
        <w:t xml:space="preserve">hablando </w:t>
      </w:r>
      <w:r>
        <w:rPr>
          <w:color w:val="000000"/>
        </w:rPr>
        <w:t xml:space="preserve">de </w:t>
      </w:r>
      <w:r>
        <w:rPr>
          <w:color w:val="000000"/>
        </w:rPr>
        <w:t xml:space="preserve">España-Suma </w:t>
      </w:r>
      <w:r>
        <w:rPr>
          <w:color w:val="000000"/>
        </w:rPr>
        <w:t xml:space="preserve">. </w:t>
      </w:r>
      <w:r>
        <w:rPr>
          <w:color w:val="000000"/>
        </w:rPr>
        <w:t xml:space="preserve">Hubiéramos </w:t>
      </w:r>
      <w:r>
        <w:rPr>
          <w:color w:val="000000"/>
        </w:rPr>
        <w:t xml:space="preserve">tenido </w:t>
      </w:r>
      <w:r>
        <w:rPr>
          <w:color w:val="307EC9"/>
        </w:rPr>
        <w:t xml:space="preserve">mayoría </w:t>
      </w:r>
      <w:r>
        <w:rPr>
          <w:color w:val="307EC9"/>
        </w:rPr>
        <w:t xml:space="preserve">absoluta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307EC9"/>
        </w:rPr>
        <w:t xml:space="preserve">Casado </w:t>
      </w:r>
      <w:r>
        <w:rPr>
          <w:color w:val="000000"/>
        </w:rPr>
        <w:t xml:space="preserve">se </w:t>
      </w:r>
      <w:r>
        <w:rPr>
          <w:color w:val="307EC9"/>
        </w:rPr>
        <w:t xml:space="preserve">refiere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en </w:t>
      </w:r>
      <w:r>
        <w:rPr>
          <w:color w:val="307EC9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307EC9"/>
        </w:rPr>
        <w:t xml:space="preserve">propuesta </w:t>
      </w:r>
      <w:r>
        <w:rPr>
          <w:color w:val="307EC9"/>
        </w:rPr>
        <w:t xml:space="preserve">seria </w:t>
      </w:r>
      <w:r>
        <w:rPr>
          <w:color w:val="000000"/>
        </w:rPr>
        <w:t xml:space="preserve">, </w:t>
      </w:r>
      <w:r>
        <w:rPr>
          <w:color w:val="DC0F1C"/>
        </w:rPr>
        <w:t xml:space="preserve">inteligente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307EC9"/>
        </w:rPr>
        <w:t xml:space="preserve">incluso </w:t>
      </w:r>
      <w:r>
        <w:rPr>
          <w:color w:val="307EC9"/>
        </w:rPr>
        <w:t xml:space="preserve">necesaria </w:t>
      </w:r>
      <w:r>
        <w:rPr>
          <w:color w:val="000000"/>
        </w:rPr>
        <w:t xml:space="preserve">. </w:t>
      </w:r>
      <w:r>
        <w:rPr>
          <w:color w:val="307EC9"/>
        </w:rPr>
        <w:t xml:space="preserve">Albert-Rivera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307EC9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307EC9"/>
        </w:rPr>
        <w:t xml:space="preserve">dispuesto </w:t>
      </w:r>
      <w:r>
        <w:rPr>
          <w:color w:val="000000"/>
        </w:rPr>
        <w:t xml:space="preserve">a </w:t>
      </w:r>
      <w:r>
        <w:rPr>
          <w:color w:val="307EC9"/>
        </w:rPr>
        <w:t xml:space="preserve">sumar </w:t>
      </w:r>
      <w:r>
        <w:rPr>
          <w:color w:val="000000"/>
        </w:rPr>
        <w:t xml:space="preserve">pero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C0F1C"/>
        </w:rPr>
        <w:t xml:space="preserve">noche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 </w:t>
      </w:r>
      <w:r>
        <w:rPr>
          <w:color w:val="307EC9"/>
        </w:rPr>
        <w:t xml:space="preserve">escaño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307EC9"/>
        </w:rPr>
        <w:t xml:space="preserve">sentarnos </w:t>
      </w:r>
      <w:r>
        <w:rPr>
          <w:color w:val="000000"/>
        </w:rPr>
        <w:t xml:space="preserve">a </w:t>
      </w:r>
      <w:r>
        <w:rPr>
          <w:color w:val="307EC9"/>
        </w:rPr>
        <w:t xml:space="preserve">formar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7EC9"/>
        </w:rPr>
        <w:t xml:space="preserve">advierte </w:t>
      </w:r>
      <w:r>
        <w:rPr>
          <w:color w:val="000000"/>
        </w:rPr>
        <w:t xml:space="preserve">al </w:t>
      </w:r>
      <w:r>
        <w:rPr>
          <w:color w:val="307EC9"/>
        </w:rPr>
        <w:t xml:space="preserve">PP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307EC9"/>
        </w:rPr>
        <w:t xml:space="preserve">PSOE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307EC9"/>
        </w:rPr>
        <w:t xml:space="preserve">echen </w:t>
      </w:r>
      <w:r>
        <w:rPr>
          <w:color w:val="000000"/>
        </w:rPr>
        <w:t xml:space="preserve">sus </w:t>
      </w:r>
      <w:r>
        <w:rPr>
          <w:color w:val="5D241B"/>
        </w:rPr>
        <w:t xml:space="preserve">redes </w:t>
      </w:r>
      <w:r>
        <w:rPr>
          <w:color w:val="000000"/>
        </w:rPr>
        <w:t xml:space="preserve">sobre </w:t>
      </w:r>
      <w:r>
        <w:rPr>
          <w:color w:val="000000"/>
        </w:rPr>
        <w:t xml:space="preserve">los </w:t>
      </w:r>
      <w:r>
        <w:rPr>
          <w:color w:val="307EC9"/>
        </w:rPr>
        <w:t xml:space="preserve">votantes </w:t>
      </w:r>
      <w:r>
        <w:rPr>
          <w:color w:val="000000"/>
        </w:rPr>
        <w:t xml:space="preserve">de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C1498"/>
        </w:rPr>
        <w:t xml:space="preserve">cazar </w:t>
      </w:r>
      <w:r>
        <w:rPr>
          <w:color w:val="307EC9"/>
        </w:rPr>
        <w:t xml:space="preserve">votos </w:t>
      </w:r>
      <w:r>
        <w:rPr>
          <w:color w:val="000000"/>
        </w:rPr>
        <w:t xml:space="preserve">o </w:t>
      </w:r>
      <w:r>
        <w:rPr>
          <w:color w:val="307EC9"/>
        </w:rPr>
        <w:t xml:space="preserve">votantes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fueran </w:t>
      </w:r>
      <w:r>
        <w:rPr>
          <w:color w:val="307EC9"/>
        </w:rPr>
        <w:t xml:space="preserve">números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307EC9"/>
        </w:rPr>
        <w:t xml:space="preserve">números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5C1498"/>
        </w:rPr>
        <w:t xml:space="preserve">personas </w:t>
      </w:r>
      <w:r>
        <w:rPr>
          <w:color w:val="000000"/>
        </w:rPr>
        <w:t xml:space="preserve">. </w:t>
      </w:r>
      <w:r>
        <w:rPr>
          <w:color w:val="307EC9"/>
        </w:rPr>
        <w:t xml:space="preserve">Confían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307EC9"/>
        </w:rPr>
        <w:t xml:space="preserve">noviembre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307EC9"/>
        </w:rPr>
        <w:t xml:space="preserve">vuelco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precampaña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307EC9"/>
        </w:rPr>
        <w:t xml:space="preserve">marcha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307EC9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767708"/>
        </w:rPr>
        <w:t xml:space="preserve">detenido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7EC9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307EC9"/>
        </w:rPr>
        <w:t xml:space="preserve">intensidad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307EC9"/>
        </w:rPr>
        <w:t xml:space="preserve">cabe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7EC9"/>
        </w:rPr>
        <w:t xml:space="preserve">partidos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307EC9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sondeos </w:t>
      </w:r>
      <w:r>
        <w:rPr>
          <w:color w:val="000000"/>
        </w:rPr>
        <w:t xml:space="preserve">. </w:t>
      </w:r>
      <w:r>
        <w:rPr>
          <w:color w:val="307EC9"/>
        </w:rPr>
        <w:t xml:space="preserve">Hoy </w:t>
      </w:r>
      <w:r>
        <w:rPr>
          <w:color w:val="000000"/>
        </w:rPr>
        <w:t xml:space="preserve">hemos </w:t>
      </w:r>
      <w:r>
        <w:rPr>
          <w:color w:val="307EC9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quienes </w:t>
      </w:r>
      <w:r>
        <w:rPr>
          <w:color w:val="307EC9"/>
        </w:rPr>
        <w:t xml:space="preserve">hacen </w:t>
      </w:r>
      <w:r>
        <w:rPr>
          <w:color w:val="000000"/>
        </w:rPr>
        <w:t xml:space="preserve">las </w:t>
      </w:r>
      <w:r>
        <w:rPr>
          <w:color w:val="307EC9"/>
        </w:rPr>
        <w:t xml:space="preserve">encuestas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307EC9"/>
        </w:rPr>
        <w:t xml:space="preserve">cuenten </w:t>
      </w:r>
      <w:r>
        <w:rPr>
          <w:color w:val="DC0F1C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307EC9"/>
        </w:rPr>
        <w:t xml:space="preserve">electorado </w:t>
      </w:r>
      <w:r>
        <w:rPr>
          <w:color w:val="000000"/>
        </w:rPr>
        <w:t xml:space="preserve">a </w:t>
      </w:r>
      <w:r>
        <w:rPr>
          <w:color w:val="000000"/>
        </w:rPr>
        <w:t xml:space="preserve">53 </w:t>
      </w:r>
      <w:r>
        <w:rPr>
          <w:color w:val="5C1498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nueva </w:t>
      </w:r>
      <w:r>
        <w:rPr>
          <w:color w:val="307EC9"/>
        </w:rPr>
        <w:t xml:space="preserve">cita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307EC9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DC0F1C"/>
        </w:rPr>
        <w:t xml:space="preserve">cosa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07EC9"/>
        </w:rPr>
        <w:t xml:space="preserve">reacción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C1498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DC0F1C"/>
        </w:rPr>
        <w:t xml:space="preserve">tontería </w:t>
      </w:r>
      <w:r>
        <w:rPr>
          <w:color w:val="307EC9"/>
        </w:rPr>
        <w:t xml:space="preserve">repetida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estamos </w:t>
      </w:r>
      <w:r>
        <w:rPr>
          <w:color w:val="5D241B"/>
        </w:rPr>
        <w:t xml:space="preserve">hartos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DC0F1C"/>
        </w:rPr>
        <w:t xml:space="preserve">cosa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767708"/>
        </w:rPr>
        <w:t xml:space="preserve">comportamiento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7EC9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aún </w:t>
      </w:r>
      <w:r>
        <w:rPr>
          <w:color w:val="307EC9"/>
        </w:rPr>
        <w:t xml:space="preserve">encuestas </w:t>
      </w:r>
      <w:r>
        <w:rPr>
          <w:color w:val="307EC9"/>
        </w:rPr>
        <w:t xml:space="preserve">fiables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quienes </w:t>
      </w:r>
      <w:r>
        <w:rPr>
          <w:color w:val="000000"/>
        </w:rPr>
        <w:t xml:space="preserve">las </w:t>
      </w:r>
      <w:r>
        <w:rPr>
          <w:color w:val="307EC9"/>
        </w:rPr>
        <w:t xml:space="preserve">hacen </w:t>
      </w:r>
      <w:r>
        <w:rPr>
          <w:color w:val="000000"/>
        </w:rPr>
        <w:t xml:space="preserve">ya </w:t>
      </w:r>
      <w:r>
        <w:rPr>
          <w:color w:val="307EC9"/>
        </w:rPr>
        <w:t xml:space="preserve">apuntan </w:t>
      </w:r>
      <w:r>
        <w:rPr>
          <w:color w:val="000000"/>
        </w:rPr>
        <w:t xml:space="preserve">algunas </w:t>
      </w:r>
      <w:r>
        <w:rPr>
          <w:color w:val="307EC9"/>
        </w:rPr>
        <w:t xml:space="preserve">tendencias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307EC9"/>
        </w:rPr>
        <w:t xml:space="preserve">votar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307EC9"/>
        </w:rPr>
        <w:t xml:space="preserve">votar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307EC9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307EC9"/>
        </w:rPr>
        <w:t xml:space="preserve">margen </w:t>
      </w:r>
      <w:r>
        <w:rPr>
          <w:color w:val="000000"/>
        </w:rPr>
        <w:t xml:space="preserve">para </w:t>
      </w:r>
      <w:r>
        <w:rPr>
          <w:color w:val="307EC9"/>
        </w:rPr>
        <w:t xml:space="preserve">mejorar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307EC9"/>
        </w:rPr>
        <w:t xml:space="preserve">esforzarse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A0CCD4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D241B"/>
        </w:rPr>
        <w:t xml:space="preserve">arriesga </w:t>
      </w:r>
      <w:r>
        <w:rPr>
          <w:color w:val="000000"/>
        </w:rPr>
        <w:t xml:space="preserve">a </w:t>
      </w:r>
      <w:r>
        <w:rPr>
          <w:color w:val="307EC9"/>
        </w:rPr>
        <w:t xml:space="preserve">perder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307EC9"/>
        </w:rPr>
        <w:t xml:space="preserve">votantes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7EC9"/>
        </w:rPr>
        <w:t xml:space="preserve">dato </w:t>
      </w:r>
      <w:r>
        <w:rPr>
          <w:color w:val="000000"/>
        </w:rPr>
        <w:t xml:space="preserve">de </w:t>
      </w:r>
      <w:r>
        <w:rPr>
          <w:color w:val="307EC9"/>
        </w:rPr>
        <w:t xml:space="preserve">arrepentimiento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307EC9"/>
        </w:rPr>
        <w:t xml:space="preserve">significativo </w:t>
      </w:r>
      <w:r>
        <w:rPr>
          <w:color w:val="000000"/>
        </w:rPr>
        <w:t xml:space="preserve">. </w:t>
      </w:r>
      <w:r>
        <w:rPr>
          <w:color w:val="307EC9"/>
        </w:rPr>
        <w:t xml:space="preserve">Si </w:t>
      </w:r>
      <w:r>
        <w:rPr>
          <w:color w:val="A0CCD4"/>
        </w:rPr>
        <w:t xml:space="preserve">afecta </w:t>
      </w:r>
      <w:r>
        <w:rPr>
          <w:color w:val="000000"/>
        </w:rPr>
        <w:t xml:space="preserve">al </w:t>
      </w:r>
      <w:r>
        <w:rPr>
          <w:color w:val="307EC9"/>
        </w:rPr>
        <w:t xml:space="preserve">electorado </w:t>
      </w:r>
      <w:r>
        <w:rPr>
          <w:color w:val="000000"/>
        </w:rPr>
        <w:t xml:space="preserve">de </w:t>
      </w:r>
      <w:r>
        <w:rPr>
          <w:color w:val="307EC9"/>
        </w:rPr>
        <w:t xml:space="preserve">centro </w:t>
      </w:r>
      <w:r>
        <w:rPr>
          <w:color w:val="000000"/>
        </w:rPr>
        <w:t xml:space="preserve">, </w:t>
      </w:r>
      <w:r>
        <w:rPr>
          <w:color w:val="307EC9"/>
        </w:rPr>
        <w:t xml:space="preserve">puede </w:t>
      </w:r>
      <w:r>
        <w:rPr>
          <w:color w:val="307EC9"/>
        </w:rPr>
        <w:t xml:space="preserve">perjudicar </w:t>
      </w:r>
      <w:r>
        <w:rPr>
          <w:color w:val="000000"/>
        </w:rPr>
        <w:t xml:space="preserve">a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307EC9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307EC9"/>
        </w:rPr>
        <w:t xml:space="preserve">ningún </w:t>
      </w:r>
      <w:r>
        <w:rPr>
          <w:color w:val="307EC9"/>
        </w:rPr>
        <w:t xml:space="preserve">país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mundo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tenido </w:t>
      </w:r>
      <w:r>
        <w:rPr>
          <w:color w:val="307EC9"/>
        </w:rPr>
        <w:t xml:space="preserve">cuatro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en </w:t>
      </w:r>
      <w:r>
        <w:rPr>
          <w:color w:val="307EC9"/>
        </w:rPr>
        <w:t xml:space="preserve">solo </w:t>
      </w:r>
      <w:r>
        <w:rPr>
          <w:color w:val="307EC9"/>
        </w:rPr>
        <w:t xml:space="preserve">cuatro </w:t>
      </w:r>
      <w:r>
        <w:rPr>
          <w:color w:val="307EC9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307EC9"/>
        </w:rPr>
        <w:t xml:space="preserve">claro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307EC9"/>
        </w:rPr>
        <w:t xml:space="preserve">buscamos </w:t>
      </w:r>
      <w:r>
        <w:rPr>
          <w:color w:val="5C1498"/>
        </w:rPr>
        <w:t xml:space="preserve">síntomas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7EC9"/>
        </w:rPr>
        <w:t xml:space="preserve">puede </w:t>
      </w:r>
      <w:r>
        <w:rPr>
          <w:color w:val="307EC9"/>
        </w:rPr>
        <w:t xml:space="preserve">pasar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los </w:t>
      </w:r>
      <w:r>
        <w:rPr>
          <w:color w:val="5C1498"/>
        </w:rPr>
        <w:t xml:space="preserve">encontramos </w:t>
      </w:r>
      <w:r>
        <w:rPr>
          <w:color w:val="000000"/>
        </w:rPr>
        <w:t xml:space="preserve">en </w:t>
      </w:r>
      <w:r>
        <w:rPr>
          <w:color w:val="767708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07EC9"/>
        </w:rPr>
        <w:t xml:space="preserve">mensajes </w:t>
      </w:r>
      <w:r>
        <w:rPr>
          <w:color w:val="000000"/>
        </w:rPr>
        <w:t xml:space="preserve">de </w:t>
      </w:r>
      <w:r>
        <w:rPr>
          <w:color w:val="5C1498"/>
        </w:rPr>
        <w:t xml:space="preserve">móvil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307EC9"/>
        </w:rPr>
        <w:t xml:space="preserve">invitan </w:t>
      </w:r>
      <w:r>
        <w:rPr>
          <w:color w:val="000000"/>
        </w:rPr>
        <w:t xml:space="preserve">a </w:t>
      </w:r>
      <w:r>
        <w:rPr>
          <w:color w:val="307EC9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web </w:t>
      </w:r>
      <w:r>
        <w:rPr>
          <w:color w:val="000000"/>
        </w:rPr>
        <w:t xml:space="preserve">del </w:t>
      </w:r>
      <w:r>
        <w:rPr>
          <w:color w:val="307EC9"/>
        </w:rPr>
        <w:t xml:space="preserve">INE </w:t>
      </w:r>
      <w:r>
        <w:rPr>
          <w:color w:val="000000"/>
        </w:rPr>
        <w:t xml:space="preserve">para </w:t>
      </w:r>
      <w:r>
        <w:rPr>
          <w:color w:val="307EC9"/>
        </w:rPr>
        <w:t xml:space="preserve">pedir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307EC9"/>
        </w:rPr>
        <w:t xml:space="preserve">casa </w:t>
      </w:r>
      <w:r>
        <w:rPr>
          <w:color w:val="000000"/>
        </w:rPr>
        <w:t xml:space="preserve">no </w:t>
      </w:r>
      <w:r>
        <w:rPr>
          <w:color w:val="307EC9"/>
        </w:rPr>
        <w:t xml:space="preserve">llegue </w:t>
      </w:r>
      <w:r>
        <w:rPr>
          <w:color w:val="000000"/>
        </w:rPr>
        <w:t xml:space="preserve">la </w:t>
      </w:r>
      <w:r>
        <w:rPr>
          <w:color w:val="307EC9"/>
        </w:rPr>
        <w:t xml:space="preserve">propaganda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307EC9"/>
        </w:rPr>
        <w:t xml:space="preserve">compartido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7EC9"/>
        </w:rPr>
        <w:t xml:space="preserve">puedes </w:t>
      </w:r>
      <w:r>
        <w:rPr>
          <w:color w:val="000000"/>
        </w:rPr>
        <w:t xml:space="preserve">borrarte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A0CCD4"/>
        </w:rPr>
        <w:t xml:space="preserve">gasto </w:t>
      </w:r>
      <w:r>
        <w:rPr>
          <w:color w:val="000000"/>
        </w:rPr>
        <w:t xml:space="preserve">muy </w:t>
      </w:r>
      <w:r>
        <w:rPr>
          <w:color w:val="307EC9"/>
        </w:rPr>
        <w:t xml:space="preserve">innecesario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307EC9"/>
        </w:rPr>
        <w:t xml:space="preserve">cien </w:t>
      </w:r>
      <w:r>
        <w:rPr>
          <w:color w:val="000000"/>
        </w:rPr>
        <w:t xml:space="preserve">mil </w:t>
      </w:r>
      <w:r>
        <w:rPr>
          <w:color w:val="5C1498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07EC9"/>
        </w:rPr>
        <w:t xml:space="preserve">últimos </w:t>
      </w:r>
      <w:r>
        <w:rPr>
          <w:color w:val="5C1498"/>
        </w:rPr>
        <w:t xml:space="preserve">días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307EC9"/>
        </w:rPr>
        <w:t xml:space="preserve">renunciado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307EC9"/>
        </w:rPr>
        <w:t xml:space="preserve">envíos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web </w:t>
      </w:r>
      <w:r>
        <w:rPr>
          <w:color w:val="307EC9"/>
        </w:rPr>
        <w:t xml:space="preserve">incluso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C1498"/>
        </w:rPr>
        <w:t xml:space="preserve">colapsado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07EC9"/>
        </w:rPr>
        <w:t xml:space="preserve">paso </w:t>
      </w:r>
      <w:r>
        <w:rPr>
          <w:color w:val="000000"/>
        </w:rPr>
        <w:t xml:space="preserve">, </w:t>
      </w:r>
      <w:r>
        <w:rPr>
          <w:color w:val="5D241B"/>
        </w:rPr>
        <w:t xml:space="preserve">ayudará </w:t>
      </w:r>
      <w:r>
        <w:rPr>
          <w:color w:val="000000"/>
        </w:rPr>
        <w:t xml:space="preserve">a </w:t>
      </w:r>
      <w:r>
        <w:rPr>
          <w:color w:val="A0CCD4"/>
        </w:rPr>
        <w:t xml:space="preserve">reducir </w:t>
      </w:r>
      <w:r>
        <w:rPr>
          <w:color w:val="000000"/>
        </w:rPr>
        <w:t xml:space="preserve">el </w:t>
      </w:r>
      <w:r>
        <w:rPr>
          <w:color w:val="A0CCD4"/>
        </w:rPr>
        <w:t xml:space="preserve">gasto </w:t>
      </w:r>
      <w:r>
        <w:rPr>
          <w:color w:val="767708"/>
        </w:rPr>
        <w:t xml:space="preserve">habitual </w:t>
      </w:r>
      <w:r>
        <w:rPr>
          <w:color w:val="000000"/>
        </w:rPr>
        <w:t xml:space="preserve">en </w:t>
      </w:r>
      <w:r>
        <w:rPr>
          <w:color w:val="307EC9"/>
        </w:rPr>
        <w:t xml:space="preserve">correos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307EC9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en </w:t>
      </w:r>
      <w:r>
        <w:rPr>
          <w:color w:val="5C1498"/>
        </w:rPr>
        <w:t xml:space="preserve">cada </w:t>
      </w:r>
      <w:r>
        <w:rPr>
          <w:color w:val="307EC9"/>
        </w:rPr>
        <w:t xml:space="preserve">elección </w:t>
      </w:r>
      <w:r>
        <w:rPr>
          <w:color w:val="000000"/>
        </w:rPr>
        <w:t xml:space="preserve">son </w:t>
      </w:r>
      <w:r>
        <w:rPr>
          <w:color w:val="5C1498"/>
        </w:rPr>
        <w:t xml:space="preserve">decenas </w:t>
      </w:r>
      <w:r>
        <w:rPr>
          <w:color w:val="000000"/>
        </w:rPr>
        <w:t xml:space="preserve">de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55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7EC9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C1498"/>
        </w:rPr>
        <w:t xml:space="preserve">cuesta </w:t>
      </w:r>
      <w:r>
        <w:rPr>
          <w:color w:val="000000"/>
        </w:rPr>
        <w:t xml:space="preserve">no </w:t>
      </w:r>
      <w:r>
        <w:rPr>
          <w:color w:val="307EC9"/>
        </w:rPr>
        <w:t xml:space="preserve">solo </w:t>
      </w:r>
      <w:r>
        <w:rPr>
          <w:color w:val="307EC9"/>
        </w:rPr>
        <w:t xml:space="preserve">enviar </w:t>
      </w:r>
      <w:r>
        <w:rPr>
          <w:color w:val="000000"/>
        </w:rPr>
        <w:t xml:space="preserve">la </w:t>
      </w:r>
      <w:r>
        <w:rPr>
          <w:color w:val="307EC9"/>
        </w:rPr>
        <w:t xml:space="preserve">propaganda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307EC9"/>
        </w:rPr>
        <w:t xml:space="preserve">voto </w:t>
      </w:r>
      <w:r>
        <w:rPr>
          <w:color w:val="000000"/>
        </w:rPr>
        <w:t xml:space="preserve">por </w:t>
      </w:r>
      <w:r>
        <w:rPr>
          <w:color w:val="307EC9"/>
        </w:rPr>
        <w:t xml:space="preserve">correo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307EC9"/>
        </w:rPr>
        <w:t xml:space="preserve">notificaciones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7EC9"/>
        </w:rPr>
        <w:t xml:space="preserve">mesas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307EC9"/>
        </w:rPr>
        <w:t xml:space="preserve">nuevo </w:t>
      </w:r>
      <w:r>
        <w:rPr>
          <w:color w:val="307EC9"/>
        </w:rPr>
        <w:t xml:space="preserve">periodo </w:t>
      </w:r>
      <w:r>
        <w:rPr>
          <w:color w:val="000000"/>
        </w:rPr>
        <w:t xml:space="preserve">de </w:t>
      </w:r>
      <w:r>
        <w:rPr>
          <w:color w:val="307EC9"/>
        </w:rPr>
        <w:t xml:space="preserve">inestabilidad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en </w:t>
      </w:r>
      <w:r>
        <w:rPr>
          <w:color w:val="307EC9"/>
        </w:rPr>
        <w:t xml:space="preserve">España </w:t>
      </w:r>
      <w:r>
        <w:rPr>
          <w:color w:val="307EC9"/>
        </w:rPr>
        <w:t xml:space="preserve">coincide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307EC9"/>
        </w:rPr>
        <w:t xml:space="preserve">proceso </w:t>
      </w:r>
      <w:r>
        <w:rPr>
          <w:color w:val="000000"/>
        </w:rPr>
        <w:t xml:space="preserve">de </w:t>
      </w:r>
      <w:r>
        <w:rPr>
          <w:color w:val="000000"/>
        </w:rPr>
        <w:t xml:space="preserve">decaimiento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economía </w:t>
      </w:r>
      <w:r>
        <w:rPr>
          <w:color w:val="55A2B6"/>
        </w:rPr>
        <w:t xml:space="preserve">mundial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7EC9"/>
        </w:rPr>
        <w:t xml:space="preserve">peor </w:t>
      </w:r>
      <w:r>
        <w:rPr>
          <w:color w:val="307EC9"/>
        </w:rPr>
        <w:t xml:space="preserve">momento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307EC9"/>
        </w:rPr>
        <w:t xml:space="preserve">crisis </w:t>
      </w:r>
      <w:r>
        <w:rPr>
          <w:color w:val="000000"/>
        </w:rPr>
        <w:t xml:space="preserve">. </w:t>
      </w:r>
      <w:r>
        <w:rPr>
          <w:color w:val="5C1498"/>
        </w:rPr>
        <w:t xml:space="preserve">Así </w:t>
      </w:r>
      <w:r>
        <w:rPr>
          <w:color w:val="000000"/>
        </w:rPr>
        <w:t xml:space="preserve">lo </w:t>
      </w:r>
      <w:r>
        <w:rPr>
          <w:color w:val="307EC9"/>
        </w:rPr>
        <w:t xml:space="preserve">certifica </w:t>
      </w:r>
      <w:r>
        <w:rPr>
          <w:color w:val="000000"/>
        </w:rPr>
        <w:t xml:space="preserve">la </w:t>
      </w:r>
      <w:r>
        <w:rPr>
          <w:color w:val="307EC9"/>
        </w:rPr>
        <w:t xml:space="preserve">OCDE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7EC9"/>
        </w:rPr>
        <w:t xml:space="preserve">organización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CCD4"/>
        </w:rPr>
        <w:t xml:space="preserve">países </w:t>
      </w:r>
      <w:r>
        <w:rPr>
          <w:color w:val="A0CCD4"/>
        </w:rPr>
        <w:t xml:space="preserve">desarrollados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767708"/>
        </w:rPr>
        <w:t xml:space="preserve">rebajado </w:t>
      </w:r>
      <w:r>
        <w:rPr>
          <w:color w:val="307EC9"/>
        </w:rPr>
        <w:t xml:space="preserve">sustancialmente </w:t>
      </w:r>
      <w:r>
        <w:rPr>
          <w:color w:val="000000"/>
        </w:rPr>
        <w:t xml:space="preserve">sus </w:t>
      </w:r>
      <w:r>
        <w:rPr>
          <w:color w:val="307EC9"/>
        </w:rPr>
        <w:t xml:space="preserve">previsiones </w:t>
      </w:r>
      <w:r>
        <w:rPr>
          <w:color w:val="000000"/>
        </w:rPr>
        <w:t xml:space="preserve">de </w:t>
      </w:r>
      <w:r>
        <w:rPr>
          <w:color w:val="A0CCD4"/>
        </w:rPr>
        <w:t xml:space="preserve">crecimiento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307EC9"/>
        </w:rPr>
        <w:t xml:space="preserve">prevé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0CCD4"/>
        </w:rPr>
        <w:t xml:space="preserve">PIB </w:t>
      </w:r>
      <w:r>
        <w:rPr>
          <w:color w:val="55A2B6"/>
        </w:rPr>
        <w:t xml:space="preserve">mundial </w:t>
      </w:r>
      <w:r>
        <w:rPr>
          <w:color w:val="A0CCD4"/>
        </w:rPr>
        <w:t xml:space="preserve">crezca </w:t>
      </w:r>
      <w:r>
        <w:rPr>
          <w:color w:val="000000"/>
        </w:rPr>
        <w:t xml:space="preserve">un </w:t>
      </w:r>
      <w:r>
        <w:rPr>
          <w:color w:val="000000"/>
        </w:rPr>
        <w:t xml:space="preserve">2,9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3 </w:t>
      </w:r>
      <w:r>
        <w:rPr>
          <w:color w:val="000000"/>
        </w:rPr>
        <w:t xml:space="preserve">%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DC0F1C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hasta </w:t>
      </w:r>
      <w:r>
        <w:rPr>
          <w:color w:val="307EC9"/>
        </w:rPr>
        <w:t xml:space="preserve">cuatro </w:t>
      </w:r>
      <w:r>
        <w:rPr>
          <w:color w:val="307EC9"/>
        </w:rPr>
        <w:t xml:space="preserve">décimas </w:t>
      </w:r>
      <w:r>
        <w:rPr>
          <w:color w:val="307EC9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7EC9"/>
        </w:rPr>
        <w:t xml:space="preserve">estimaba </w:t>
      </w:r>
      <w:r>
        <w:rPr>
          <w:color w:val="000000"/>
        </w:rPr>
        <w:t xml:space="preserve">en </w:t>
      </w:r>
      <w:r>
        <w:rPr>
          <w:color w:val="307EC9"/>
        </w:rPr>
        <w:t xml:space="preserve">primavera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07EC9"/>
        </w:rPr>
        <w:t xml:space="preserve">cuanto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zona </w:t>
      </w:r>
      <w:r>
        <w:rPr>
          <w:color w:val="767708"/>
        </w:rPr>
        <w:t xml:space="preserve">euro </w:t>
      </w:r>
      <w:r>
        <w:rPr>
          <w:color w:val="000000"/>
        </w:rPr>
        <w:t xml:space="preserve">, </w:t>
      </w:r>
      <w:r>
        <w:rPr>
          <w:color w:val="307EC9"/>
        </w:rPr>
        <w:t xml:space="preserve">según </w:t>
      </w:r>
      <w:r>
        <w:rPr>
          <w:color w:val="000000"/>
        </w:rPr>
        <w:t xml:space="preserve">la </w:t>
      </w:r>
      <w:r>
        <w:rPr>
          <w:color w:val="307EC9"/>
        </w:rPr>
        <w:t xml:space="preserve">OCDE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A0CCD4"/>
        </w:rPr>
        <w:t xml:space="preserve">crecimiento </w:t>
      </w:r>
      <w:r>
        <w:rPr>
          <w:color w:val="307EC9"/>
        </w:rPr>
        <w:t xml:space="preserve">apenas </w:t>
      </w:r>
      <w:r>
        <w:rPr>
          <w:color w:val="307EC9"/>
        </w:rPr>
        <w:t xml:space="preserve">superará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07EC9"/>
        </w:rPr>
        <w:t xml:space="preserve">organismos </w:t>
      </w:r>
      <w:r>
        <w:rPr>
          <w:color w:val="307EC9"/>
        </w:rPr>
        <w:t xml:space="preserve">dicen </w:t>
      </w:r>
      <w:r>
        <w:rPr>
          <w:color w:val="000000"/>
        </w:rPr>
        <w:t xml:space="preserve">lo </w:t>
      </w:r>
      <w:r>
        <w:rPr>
          <w:color w:val="307EC9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economía </w:t>
      </w:r>
      <w:r>
        <w:rPr>
          <w:color w:val="55A2B6"/>
        </w:rPr>
        <w:t xml:space="preserve">mundial </w:t>
      </w:r>
      <w:r>
        <w:rPr>
          <w:color w:val="307EC9"/>
        </w:rPr>
        <w:t xml:space="preserve">sigue </w:t>
      </w:r>
      <w:r>
        <w:rPr>
          <w:color w:val="A0CCD4"/>
        </w:rPr>
        <w:t xml:space="preserve">creciendo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307EC9"/>
        </w:rPr>
        <w:t xml:space="preserve">terminó </w:t>
      </w:r>
      <w:r>
        <w:rPr>
          <w:color w:val="000000"/>
        </w:rPr>
        <w:t xml:space="preserve">la </w:t>
      </w:r>
      <w:r>
        <w:rPr>
          <w:color w:val="307EC9"/>
        </w:rPr>
        <w:t xml:space="preserve">crisis </w:t>
      </w:r>
      <w:r>
        <w:rPr>
          <w:color w:val="000000"/>
        </w:rPr>
        <w:t xml:space="preserve">, </w:t>
      </w:r>
      <w:r>
        <w:rPr>
          <w:color w:val="307EC9"/>
        </w:rPr>
        <w:t xml:space="preserve">nunca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 </w:t>
      </w:r>
      <w:r>
        <w:rPr>
          <w:color w:val="307EC9"/>
        </w:rPr>
        <w:t xml:space="preserve">hecho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5A2B6"/>
        </w:rPr>
        <w:t xml:space="preserve">ritmo </w:t>
      </w:r>
      <w:r>
        <w:rPr>
          <w:color w:val="000000"/>
        </w:rPr>
        <w:t xml:space="preserve">tan </w:t>
      </w:r>
      <w:r>
        <w:rPr>
          <w:color w:val="307EC9"/>
        </w:rPr>
        <w:t xml:space="preserve">lento </w:t>
      </w:r>
      <w:r>
        <w:rPr>
          <w:color w:val="000000"/>
        </w:rPr>
        <w:t xml:space="preserve">. </w:t>
      </w:r>
      <w:r>
        <w:rPr>
          <w:color w:val="307EC9"/>
        </w:rPr>
        <w:t xml:space="preserve">Según </w:t>
      </w:r>
      <w:r>
        <w:rPr>
          <w:color w:val="000000"/>
        </w:rPr>
        <w:t xml:space="preserve">la </w:t>
      </w:r>
      <w:r>
        <w:rPr>
          <w:color w:val="307EC9"/>
        </w:rPr>
        <w:t xml:space="preserve">OCDE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C1498"/>
        </w:rPr>
        <w:t xml:space="preserve">frenazo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5A2B6"/>
        </w:rPr>
        <w:t xml:space="preserve">mundo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5C1498"/>
        </w:rPr>
        <w:t xml:space="preserve">pasajero </w:t>
      </w:r>
      <w:r>
        <w:rPr>
          <w:color w:val="000000"/>
        </w:rPr>
        <w:t xml:space="preserve">. </w:t>
      </w:r>
      <w:r>
        <w:rPr>
          <w:color w:val="000000"/>
        </w:rPr>
        <w:t xml:space="preserve">Nuestro </w:t>
      </w:r>
      <w:r>
        <w:rPr>
          <w:color w:val="307EC9"/>
        </w:rPr>
        <w:t xml:space="preserve">miedo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0CCD4"/>
        </w:rPr>
        <w:t xml:space="preserve">crecimiento </w:t>
      </w:r>
      <w:r>
        <w:rPr>
          <w:color w:val="000000"/>
        </w:rPr>
        <w:t xml:space="preserve">se </w:t>
      </w:r>
      <w:r>
        <w:rPr>
          <w:color w:val="307EC9"/>
        </w:rPr>
        <w:t xml:space="preserve">quede </w:t>
      </w:r>
      <w:r>
        <w:rPr>
          <w:color w:val="155E6A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0CCD4"/>
        </w:rPr>
        <w:t xml:space="preserve">nivel </w:t>
      </w:r>
      <w:r>
        <w:rPr>
          <w:color w:val="000000"/>
        </w:rPr>
        <w:t xml:space="preserve">muy </w:t>
      </w:r>
      <w:r>
        <w:rPr>
          <w:color w:val="5C1498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307EC9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5C1498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767708"/>
        </w:rPr>
        <w:t xml:space="preserve">riesgos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caída </w:t>
      </w:r>
      <w:r>
        <w:rPr>
          <w:color w:val="000000"/>
        </w:rPr>
        <w:t xml:space="preserve">del </w:t>
      </w:r>
      <w:r>
        <w:rPr>
          <w:color w:val="5C1498"/>
        </w:rPr>
        <w:t xml:space="preserve">comercio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7EC9"/>
        </w:rPr>
        <w:t xml:space="preserve">debilidad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CCD4"/>
        </w:rPr>
        <w:t xml:space="preserve">mercados </w:t>
      </w:r>
      <w:r>
        <w:rPr>
          <w:color w:val="307EC9"/>
        </w:rPr>
        <w:t xml:space="preserve">financieros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307EC9"/>
        </w:rPr>
        <w:t xml:space="preserve">supuesto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307EC9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07EC9"/>
        </w:rPr>
        <w:t xml:space="preserve">previsiones </w:t>
      </w:r>
      <w:r>
        <w:rPr>
          <w:color w:val="307EC9"/>
        </w:rPr>
        <w:t xml:space="preserve">apuntan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307EC9"/>
        </w:rPr>
        <w:t xml:space="preserve">incertidumbre </w:t>
      </w:r>
      <w:r>
        <w:rPr>
          <w:color w:val="A0CCD4"/>
        </w:rPr>
        <w:t xml:space="preserve">afectará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zona </w:t>
      </w:r>
      <w:r>
        <w:rPr>
          <w:color w:val="767708"/>
        </w:rPr>
        <w:t xml:space="preserve">euro </w:t>
      </w:r>
      <w:r>
        <w:rPr>
          <w:color w:val="000000"/>
        </w:rPr>
        <w:t xml:space="preserve">. </w:t>
      </w:r>
      <w:r>
        <w:rPr>
          <w:color w:val="307EC9"/>
        </w:rPr>
        <w:t xml:space="preserve">España </w:t>
      </w:r>
      <w:r>
        <w:rPr>
          <w:color w:val="000000"/>
        </w:rPr>
        <w:t xml:space="preserve">de </w:t>
      </w:r>
      <w:r>
        <w:rPr>
          <w:color w:val="307EC9"/>
        </w:rPr>
        <w:t xml:space="preserve">momento </w:t>
      </w:r>
      <w:r>
        <w:rPr>
          <w:color w:val="000000"/>
        </w:rPr>
        <w:t xml:space="preserve">, </w:t>
      </w:r>
      <w:r>
        <w:rPr>
          <w:color w:val="307EC9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5C1498"/>
        </w:rPr>
        <w:t xml:space="preserve">resistiendo </w:t>
      </w:r>
      <w:r>
        <w:rPr>
          <w:color w:val="000000"/>
        </w:rPr>
        <w:t xml:space="preserve">, </w:t>
      </w:r>
      <w:r>
        <w:rPr>
          <w:color w:val="307EC9"/>
        </w:rPr>
        <w:t xml:space="preserve">aunque </w:t>
      </w:r>
      <w:r>
        <w:rPr>
          <w:color w:val="000000"/>
        </w:rPr>
        <w:t xml:space="preserve">unas </w:t>
      </w:r>
      <w:r>
        <w:rPr>
          <w:color w:val="307EC9"/>
        </w:rPr>
        <w:t xml:space="preserve">nuevas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vista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7EC9"/>
        </w:rPr>
        <w:t xml:space="preserve">ningún </w:t>
      </w:r>
      <w:r>
        <w:rPr>
          <w:color w:val="307EC9"/>
        </w:rPr>
        <w:t xml:space="preserve">caso </w:t>
      </w:r>
      <w:r>
        <w:rPr>
          <w:color w:val="000000"/>
        </w:rPr>
        <w:t xml:space="preserve">, </w:t>
      </w:r>
      <w:r>
        <w:rPr>
          <w:color w:val="DC0F1C"/>
        </w:rPr>
        <w:t xml:space="preserve">buenas </w:t>
      </w:r>
      <w:r>
        <w:rPr>
          <w:color w:val="307EC9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307EC9"/>
        </w:rPr>
        <w:t xml:space="preserve">contexto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A0CCD4"/>
        </w:rPr>
        <w:t xml:space="preserve">afectando </w:t>
      </w:r>
      <w:r>
        <w:rPr>
          <w:color w:val="000000"/>
        </w:rPr>
        <w:t xml:space="preserve">al </w:t>
      </w:r>
      <w:r>
        <w:rPr>
          <w:color w:val="A0CCD4"/>
        </w:rPr>
        <w:t xml:space="preserve">empleo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0CCD4"/>
        </w:rPr>
        <w:t xml:space="preserve">ejemplo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sector </w:t>
      </w:r>
      <w:r>
        <w:rPr>
          <w:color w:val="000000"/>
        </w:rPr>
        <w:t xml:space="preserve">del </w:t>
      </w:r>
      <w:r>
        <w:rPr>
          <w:color w:val="5C1498"/>
        </w:rPr>
        <w:t xml:space="preserve">autómovil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307EC9"/>
        </w:rPr>
        <w:t xml:space="preserve">varias </w:t>
      </w:r>
      <w:r>
        <w:rPr>
          <w:color w:val="A0CCD4"/>
        </w:rPr>
        <w:t xml:space="preserve">empresas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307EC9"/>
        </w:rPr>
        <w:t xml:space="preserve">Renault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307EC9"/>
        </w:rPr>
        <w:t xml:space="preserve">pensando </w:t>
      </w:r>
      <w:r>
        <w:rPr>
          <w:color w:val="000000"/>
        </w:rPr>
        <w:t xml:space="preserve">en </w:t>
      </w:r>
      <w:r>
        <w:rPr>
          <w:color w:val="A0CCD4"/>
        </w:rPr>
        <w:t xml:space="preserve">reducir </w:t>
      </w:r>
      <w:r>
        <w:rPr>
          <w:color w:val="000000"/>
        </w:rPr>
        <w:t xml:space="preserve">su </w:t>
      </w:r>
      <w:r>
        <w:rPr>
          <w:color w:val="A0CCD4"/>
        </w:rPr>
        <w:t xml:space="preserve">plantilla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7EC9"/>
        </w:rPr>
        <w:t xml:space="preserve">planta </w:t>
      </w:r>
      <w:r>
        <w:rPr>
          <w:color w:val="000000"/>
        </w:rPr>
        <w:t xml:space="preserve">de </w:t>
      </w:r>
      <w:r>
        <w:rPr>
          <w:color w:val="5C1498"/>
        </w:rPr>
        <w:t xml:space="preserve">Palencia </w:t>
      </w:r>
      <w:r>
        <w:rPr>
          <w:color w:val="5C1498"/>
        </w:rPr>
        <w:t xml:space="preserve">fabricarán </w:t>
      </w:r>
      <w:r>
        <w:rPr>
          <w:color w:val="5C1498"/>
        </w:rPr>
        <w:t xml:space="preserve">1.000 </w:t>
      </w:r>
      <w:r>
        <w:rPr>
          <w:color w:val="5C1498"/>
        </w:rPr>
        <w:t xml:space="preserve">coches </w:t>
      </w:r>
      <w:r>
        <w:rPr>
          <w:color w:val="307EC9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A0CCD4"/>
        </w:rPr>
        <w:t xml:space="preserve">afectar </w:t>
      </w:r>
      <w:r>
        <w:rPr>
          <w:color w:val="307EC9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700 </w:t>
      </w:r>
      <w:r>
        <w:rPr>
          <w:color w:val="307EC9"/>
        </w:rPr>
        <w:t xml:space="preserve">puestos </w:t>
      </w:r>
      <w:r>
        <w:rPr>
          <w:color w:val="000000"/>
        </w:rPr>
        <w:t xml:space="preserve">de </w:t>
      </w:r>
      <w:r>
        <w:rPr>
          <w:color w:val="307EC9"/>
        </w:rPr>
        <w:t xml:space="preserve">trabajo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307EC9"/>
        </w:rPr>
        <w:t xml:space="preserve">desaparecer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307EC9"/>
        </w:rPr>
        <w:t xml:space="preserve">ello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307EC9"/>
        </w:rPr>
        <w:t xml:space="preserve">sumarle </w:t>
      </w:r>
      <w:r>
        <w:rPr>
          <w:color w:val="000000"/>
        </w:rPr>
        <w:t xml:space="preserve">el </w:t>
      </w:r>
      <w:r>
        <w:rPr>
          <w:color w:val="A0CCD4"/>
        </w:rPr>
        <w:t xml:space="preserve">empleo </w:t>
      </w:r>
      <w:r>
        <w:rPr>
          <w:color w:val="000000"/>
        </w:rPr>
        <w:t xml:space="preserve">que </w:t>
      </w:r>
      <w:r>
        <w:rPr>
          <w:color w:val="767708"/>
        </w:rPr>
        <w:t xml:space="preserve">arrastra </w:t>
      </w:r>
      <w:r>
        <w:rPr>
          <w:color w:val="A0CCD4"/>
        </w:rPr>
        <w:t xml:space="preserve">empresas </w:t>
      </w:r>
      <w:r>
        <w:rPr>
          <w:color w:val="307EC9"/>
        </w:rPr>
        <w:t xml:space="preserve">auxiliares </w:t>
      </w:r>
      <w:r>
        <w:rPr>
          <w:color w:val="000000"/>
        </w:rPr>
        <w:t xml:space="preserve">y </w:t>
      </w:r>
      <w:r>
        <w:rPr>
          <w:color w:val="307EC9"/>
        </w:rPr>
        <w:t xml:space="preserve">proveedoras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5C1498"/>
        </w:rPr>
        <w:t xml:space="preserve">Valladolid </w:t>
      </w:r>
      <w:r>
        <w:rPr>
          <w:color w:val="000000"/>
        </w:rPr>
        <w:t xml:space="preserve">, </w:t>
      </w:r>
      <w:r>
        <w:rPr>
          <w:color w:val="000000"/>
        </w:rPr>
        <w:t xml:space="preserve">IVECO </w:t>
      </w:r>
      <w:r>
        <w:rPr>
          <w:color w:val="307EC9"/>
        </w:rPr>
        <w:t xml:space="preserve">negociará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A0CCD4"/>
        </w:rPr>
        <w:t xml:space="preserve">sindicatos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767708"/>
        </w:rPr>
        <w:t xml:space="preserve">ERE </w:t>
      </w:r>
      <w:r>
        <w:rPr>
          <w:color w:val="307EC9"/>
        </w:rPr>
        <w:t xml:space="preserve">temporal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7EC9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0CCD4"/>
        </w:rPr>
        <w:t xml:space="preserve">ventas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7EC9"/>
        </w:rPr>
        <w:t xml:space="preserve">autónomos </w:t>
      </w:r>
      <w:r>
        <w:rPr>
          <w:color w:val="307EC9"/>
        </w:rPr>
        <w:t xml:space="preserve">tampoco </w:t>
      </w:r>
      <w:r>
        <w:rPr>
          <w:color w:val="307EC9"/>
        </w:rPr>
        <w:t xml:space="preserve">pasan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307EC9"/>
        </w:rPr>
        <w:t xml:space="preserve">mejor </w:t>
      </w:r>
      <w:r>
        <w:rPr>
          <w:color w:val="307EC9"/>
        </w:rPr>
        <w:t xml:space="preserve">momento </w:t>
      </w:r>
      <w:r>
        <w:rPr>
          <w:color w:val="000000"/>
        </w:rPr>
        <w:t xml:space="preserve">. </w:t>
      </w:r>
      <w:r>
        <w:rPr>
          <w:color w:val="307EC9"/>
        </w:rPr>
        <w:t xml:space="preserve">Yolanda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307EC9"/>
        </w:rPr>
        <w:t xml:space="preserve">punto </w:t>
      </w:r>
      <w:r>
        <w:rPr>
          <w:color w:val="000000"/>
        </w:rPr>
        <w:t xml:space="preserve">de </w:t>
      </w:r>
      <w:r>
        <w:rPr>
          <w:color w:val="307EC9"/>
        </w:rPr>
        <w:t xml:space="preserve">cerrar </w:t>
      </w:r>
      <w:r>
        <w:rPr>
          <w:color w:val="000000"/>
        </w:rPr>
        <w:t xml:space="preserve">su </w:t>
      </w:r>
      <w:r>
        <w:rPr>
          <w:color w:val="5C1498"/>
        </w:rPr>
        <w:t xml:space="preserve">zapatería </w:t>
      </w:r>
      <w:r>
        <w:rPr>
          <w:color w:val="000000"/>
        </w:rPr>
        <w:t xml:space="preserve">. </w:t>
      </w:r>
      <w:r>
        <w:rPr>
          <w:color w:val="307EC9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307EC9"/>
        </w:rPr>
        <w:t xml:space="preserve">saca </w:t>
      </w:r>
      <w:r>
        <w:rPr>
          <w:color w:val="000000"/>
        </w:rPr>
        <w:t xml:space="preserve">un </w:t>
      </w:r>
      <w:r>
        <w:rPr>
          <w:color w:val="A0CCD4"/>
        </w:rPr>
        <w:t xml:space="preserve">sueldo </w:t>
      </w:r>
      <w:r>
        <w:rPr>
          <w:color w:val="2D385C"/>
        </w:rPr>
        <w:t xml:space="preserve">digno </w:t>
      </w:r>
      <w:r>
        <w:rPr>
          <w:color w:val="000000"/>
        </w:rPr>
        <w:t xml:space="preserve">, </w:t>
      </w:r>
      <w:r>
        <w:rPr>
          <w:color w:val="DC0F1C"/>
        </w:rPr>
        <w:t xml:space="preserve">pues </w:t>
      </w:r>
      <w:r>
        <w:rPr>
          <w:color w:val="307EC9"/>
        </w:rPr>
        <w:t xml:space="preserve">entonces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uno </w:t>
      </w:r>
      <w:r>
        <w:rPr>
          <w:color w:val="307EC9"/>
        </w:rPr>
        <w:t xml:space="preserve">dice </w:t>
      </w:r>
      <w:r>
        <w:rPr>
          <w:color w:val="000000"/>
        </w:rPr>
        <w:t xml:space="preserve">hasta </w:t>
      </w:r>
      <w:r>
        <w:rPr>
          <w:color w:val="DC0F1C"/>
        </w:rPr>
        <w:t xml:space="preserve">aquí </w:t>
      </w:r>
      <w:r>
        <w:rPr>
          <w:color w:val="307EC9"/>
        </w:rPr>
        <w:t xml:space="preserve">llegué </w:t>
      </w:r>
      <w:r>
        <w:rPr>
          <w:color w:val="000000"/>
        </w:rPr>
        <w:t xml:space="preserve">. </w:t>
      </w:r>
      <w:r>
        <w:rPr>
          <w:color w:val="307EC9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307EC9"/>
        </w:rPr>
        <w:t xml:space="preserve">país </w:t>
      </w:r>
      <w:r>
        <w:rPr>
          <w:color w:val="000000"/>
        </w:rPr>
        <w:t xml:space="preserve">han </w:t>
      </w:r>
      <w:r>
        <w:rPr>
          <w:color w:val="307EC9"/>
        </w:rPr>
        <w:t xml:space="preserve">echado </w:t>
      </w:r>
      <w:r>
        <w:rPr>
          <w:color w:val="000000"/>
        </w:rPr>
        <w:t xml:space="preserve">el </w:t>
      </w:r>
      <w:r>
        <w:rPr>
          <w:color w:val="307EC9"/>
        </w:rPr>
        <w:t xml:space="preserve">cierre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307EC9"/>
        </w:rPr>
        <w:t xml:space="preserve">36.000 </w:t>
      </w:r>
      <w:r>
        <w:rPr>
          <w:color w:val="5C1498"/>
        </w:rPr>
        <w:t xml:space="preserve">pequeños </w:t>
      </w:r>
      <w:r>
        <w:rPr>
          <w:color w:val="307EC9"/>
        </w:rPr>
        <w:t xml:space="preserve">negocios </w:t>
      </w:r>
      <w:r>
        <w:rPr>
          <w:color w:val="000000"/>
        </w:rPr>
        <w:t xml:space="preserve">. </w:t>
      </w:r>
      <w:r>
        <w:rPr>
          <w:color w:val="307EC9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307EC9"/>
        </w:rPr>
        <w:t xml:space="preserve">ahora </w:t>
      </w:r>
      <w:r>
        <w:rPr>
          <w:color w:val="DC0F1C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7EC9"/>
        </w:rPr>
        <w:t xml:space="preserve">encarado </w:t>
      </w:r>
      <w:r>
        <w:rPr>
          <w:color w:val="000000"/>
        </w:rPr>
        <w:t xml:space="preserve">esta </w:t>
      </w:r>
      <w:r>
        <w:rPr>
          <w:color w:val="307EC9"/>
        </w:rPr>
        <w:t xml:space="preserve">mañana </w:t>
      </w:r>
      <w:r>
        <w:rPr>
          <w:color w:val="000000"/>
        </w:rPr>
        <w:t xml:space="preserve">el </w:t>
      </w:r>
      <w:r>
        <w:rPr>
          <w:color w:val="307EC9"/>
        </w:rPr>
        <w:t xml:space="preserve">alcalde </w:t>
      </w:r>
      <w:r>
        <w:rPr>
          <w:color w:val="307EC9"/>
        </w:rPr>
        <w:t xml:space="preserve">Madrid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7EC9"/>
        </w:rPr>
        <w:t xml:space="preserve">portavoz </w:t>
      </w:r>
      <w:r>
        <w:rPr>
          <w:color w:val="000000"/>
        </w:rPr>
        <w:t xml:space="preserve">de </w:t>
      </w:r>
      <w:r>
        <w:rPr>
          <w:color w:val="307EC9"/>
        </w:rPr>
        <w:t xml:space="preserve">Vox </w:t>
      </w:r>
      <w:r>
        <w:rPr>
          <w:color w:val="000000"/>
        </w:rPr>
        <w:t xml:space="preserve">, </w:t>
      </w:r>
      <w:r>
        <w:rPr>
          <w:color w:val="000000"/>
        </w:rPr>
        <w:t xml:space="preserve">Ortega-Smith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7EC9"/>
        </w:rPr>
        <w:t xml:space="preserve">partidos </w:t>
      </w:r>
      <w:r>
        <w:rPr>
          <w:color w:val="000000"/>
        </w:rPr>
        <w:t xml:space="preserve">del </w:t>
      </w:r>
      <w:r>
        <w:rPr>
          <w:color w:val="5C1498"/>
        </w:rPr>
        <w:t xml:space="preserve">Ayuntamiento </w:t>
      </w:r>
      <w:r>
        <w:rPr>
          <w:color w:val="000000"/>
        </w:rPr>
        <w:t xml:space="preserve">habían </w:t>
      </w:r>
      <w:r>
        <w:rPr>
          <w:color w:val="307EC9"/>
        </w:rPr>
        <w:t xml:space="preserve">convocado </w:t>
      </w:r>
      <w:r>
        <w:rPr>
          <w:color w:val="000000"/>
        </w:rPr>
        <w:t xml:space="preserve">un </w:t>
      </w:r>
      <w:r>
        <w:rPr>
          <w:color w:val="307EC9"/>
        </w:rPr>
        <w:t xml:space="preserve">minuto </w:t>
      </w:r>
      <w:r>
        <w:rPr>
          <w:color w:val="000000"/>
        </w:rPr>
        <w:t xml:space="preserve">de </w:t>
      </w:r>
      <w:r>
        <w:rPr>
          <w:color w:val="307EC9"/>
        </w:rPr>
        <w:t xml:space="preserve">silencio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307EC9"/>
        </w:rPr>
        <w:t xml:space="preserve">últimas </w:t>
      </w:r>
      <w:r>
        <w:rPr>
          <w:color w:val="5D241B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violencia </w:t>
      </w:r>
      <w:r>
        <w:rPr>
          <w:color w:val="000000"/>
        </w:rPr>
        <w:t xml:space="preserve">de </w:t>
      </w:r>
      <w:r>
        <w:rPr>
          <w:color w:val="5D241B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307EC9"/>
        </w:rPr>
        <w:t xml:space="preserve">Vox </w:t>
      </w:r>
      <w:r>
        <w:rPr>
          <w:color w:val="000000"/>
        </w:rPr>
        <w:t xml:space="preserve">ha </w:t>
      </w:r>
      <w:r>
        <w:rPr>
          <w:color w:val="307EC9"/>
        </w:rPr>
        <w:t xml:space="preserve">querido </w:t>
      </w:r>
      <w:r>
        <w:rPr>
          <w:color w:val="307EC9"/>
        </w:rPr>
        <w:t xml:space="preserve">hacer </w:t>
      </w:r>
      <w:r>
        <w:rPr>
          <w:color w:val="000000"/>
        </w:rPr>
        <w:t xml:space="preserve">su </w:t>
      </w:r>
      <w:r>
        <w:rPr>
          <w:color w:val="307EC9"/>
        </w:rPr>
        <w:t xml:space="preserve">propio </w:t>
      </w:r>
      <w:r>
        <w:rPr>
          <w:color w:val="307EC9"/>
        </w:rPr>
        <w:t xml:space="preserve">minuto </w:t>
      </w:r>
      <w:r>
        <w:rPr>
          <w:color w:val="000000"/>
        </w:rPr>
        <w:t xml:space="preserve">de </w:t>
      </w:r>
      <w:r>
        <w:rPr>
          <w:color w:val="307EC9"/>
        </w:rPr>
        <w:t xml:space="preserve">silencio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307EC9"/>
        </w:rPr>
        <w:t xml:space="preserve">propia </w:t>
      </w:r>
      <w:r>
        <w:rPr>
          <w:color w:val="307EC9"/>
        </w:rPr>
        <w:t xml:space="preserve">pancarta </w:t>
      </w:r>
      <w:r>
        <w:rPr>
          <w:color w:val="000000"/>
        </w:rPr>
        <w:t xml:space="preserve">, </w:t>
      </w:r>
      <w:r>
        <w:rPr>
          <w:color w:val="307EC9"/>
        </w:rPr>
        <w:t xml:space="preserve">cuestionando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D241B"/>
        </w:rPr>
        <w:t xml:space="preserve">violencia </w:t>
      </w:r>
      <w:r>
        <w:rPr>
          <w:color w:val="000000"/>
        </w:rPr>
        <w:t xml:space="preserve">tenga </w:t>
      </w:r>
      <w:r>
        <w:rPr>
          <w:color w:val="5D241B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alcalde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307EC9"/>
        </w:rPr>
        <w:t xml:space="preserve">reprochado </w:t>
      </w:r>
      <w:r>
        <w:rPr>
          <w:color w:val="000000"/>
        </w:rPr>
        <w:t xml:space="preserve">. </w:t>
      </w:r>
      <w:r>
        <w:rPr>
          <w:color w:val="307EC9"/>
        </w:rPr>
        <w:t xml:space="preserve">Vox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767708"/>
        </w:rPr>
        <w:t xml:space="preserve">negado </w:t>
      </w:r>
      <w:r>
        <w:rPr>
          <w:color w:val="000000"/>
        </w:rPr>
        <w:t xml:space="preserve">a </w:t>
      </w:r>
      <w:r>
        <w:rPr>
          <w:color w:val="307EC9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minuto </w:t>
      </w:r>
      <w:r>
        <w:rPr>
          <w:color w:val="000000"/>
        </w:rPr>
        <w:t xml:space="preserve">de </w:t>
      </w:r>
      <w:r>
        <w:rPr>
          <w:color w:val="307EC9"/>
        </w:rPr>
        <w:t xml:space="preserve">silencio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7EC9"/>
        </w:rPr>
        <w:t xml:space="preserve">alcalde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7EC9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grupos </w:t>
      </w:r>
      <w:r>
        <w:rPr>
          <w:color w:val="000000"/>
        </w:rPr>
        <w:t xml:space="preserve">del </w:t>
      </w:r>
      <w:r>
        <w:rPr>
          <w:color w:val="5C1498"/>
        </w:rPr>
        <w:t xml:space="preserve">Ayuntamiento </w:t>
      </w:r>
      <w:r>
        <w:rPr>
          <w:color w:val="5C1498"/>
        </w:rPr>
        <w:t xml:space="preserve">madrileño </w:t>
      </w:r>
      <w:r>
        <w:rPr>
          <w:color w:val="307EC9"/>
        </w:rPr>
        <w:t xml:space="preserve">guardaban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5D241B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violencia </w:t>
      </w:r>
      <w:r>
        <w:rPr>
          <w:color w:val="000000"/>
        </w:rPr>
        <w:t xml:space="preserve">de </w:t>
      </w:r>
      <w:r>
        <w:rPr>
          <w:color w:val="5D241B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307EC9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7EC9"/>
        </w:rPr>
        <w:t xml:space="preserve">concejal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307EC9"/>
        </w:rPr>
        <w:t xml:space="preserve">formación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Ortega-Smith </w:t>
      </w:r>
      <w:r>
        <w:rPr>
          <w:color w:val="000000"/>
        </w:rPr>
        <w:t xml:space="preserve">, </w:t>
      </w:r>
      <w:r>
        <w:rPr>
          <w:color w:val="307EC9"/>
        </w:rPr>
        <w:t xml:space="preserve">acudía </w:t>
      </w:r>
      <w:r>
        <w:rPr>
          <w:color w:val="000000"/>
        </w:rPr>
        <w:t xml:space="preserve">al </w:t>
      </w:r>
      <w:r>
        <w:rPr>
          <w:color w:val="307EC9"/>
        </w:rPr>
        <w:t xml:space="preserve">mismo </w:t>
      </w:r>
      <w:r>
        <w:rPr>
          <w:color w:val="307EC9"/>
        </w:rPr>
        <w:t xml:space="preserve">lugar </w:t>
      </w:r>
      <w:r>
        <w:rPr>
          <w:color w:val="000000"/>
        </w:rPr>
        <w:t xml:space="preserve">con </w:t>
      </w:r>
      <w:r>
        <w:rPr>
          <w:color w:val="000000"/>
        </w:rPr>
        <w:t xml:space="preserve">otra </w:t>
      </w:r>
      <w:r>
        <w:rPr>
          <w:color w:val="307EC9"/>
        </w:rPr>
        <w:t xml:space="preserve">pancarta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307EC9"/>
        </w:rPr>
        <w:t xml:space="preserve">lema </w:t>
      </w:r>
      <w:r>
        <w:rPr>
          <w:color w:val="000000"/>
        </w:rPr>
        <w:t xml:space="preserve">. </w:t>
      </w:r>
      <w:r>
        <w:rPr>
          <w:color w:val="000000"/>
        </w:rPr>
        <w:t xml:space="preserve">Martínez-Almeida </w:t>
      </w:r>
      <w:r>
        <w:rPr>
          <w:color w:val="000000"/>
        </w:rPr>
        <w:t xml:space="preserve">se </w:t>
      </w:r>
      <w:r>
        <w:rPr>
          <w:color w:val="307EC9"/>
        </w:rPr>
        <w:t xml:space="preserve">acerca </w:t>
      </w:r>
      <w:r>
        <w:rPr>
          <w:color w:val="000000"/>
        </w:rPr>
        <w:t xml:space="preserve">a </w:t>
      </w:r>
      <w:r>
        <w:rPr>
          <w:color w:val="307EC9"/>
        </w:rPr>
        <w:t xml:space="preserve">hablar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307EC9"/>
        </w:rPr>
        <w:t xml:space="preserve">entiendo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5D241B"/>
        </w:rPr>
        <w:t xml:space="preserve">violencia </w:t>
      </w:r>
      <w:r>
        <w:rPr>
          <w:color w:val="307EC9"/>
        </w:rPr>
        <w:t xml:space="preserve">intrafamiliar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307EC9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por </w:t>
      </w:r>
      <w:r>
        <w:rPr>
          <w:color w:val="5C1498"/>
        </w:rPr>
        <w:t xml:space="preserve">ciento </w:t>
      </w:r>
      <w:r>
        <w:rPr>
          <w:color w:val="307EC9"/>
        </w:rPr>
        <w:t xml:space="preserve">responde </w:t>
      </w:r>
      <w:r>
        <w:rPr>
          <w:color w:val="000000"/>
        </w:rPr>
        <w:t xml:space="preserve">al </w:t>
      </w:r>
      <w:r>
        <w:rPr>
          <w:color w:val="767708"/>
        </w:rPr>
        <w:t xml:space="preserve">asesinato </w:t>
      </w:r>
      <w:r>
        <w:rPr>
          <w:color w:val="000000"/>
        </w:rPr>
        <w:t xml:space="preserve">de </w:t>
      </w:r>
      <w:r>
        <w:rPr>
          <w:color w:val="5D241B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C1498"/>
        </w:rPr>
        <w:t xml:space="preserve">persona </w:t>
      </w:r>
      <w:r>
        <w:rPr>
          <w:color w:val="DC0F1C"/>
        </w:rPr>
        <w:t xml:space="preserve">vale </w:t>
      </w:r>
      <w:r>
        <w:rPr>
          <w:color w:val="000000"/>
        </w:rPr>
        <w:t xml:space="preserve">lo </w:t>
      </w:r>
      <w:r>
        <w:rPr>
          <w:color w:val="307EC9"/>
        </w:rPr>
        <w:t xml:space="preserve">mismo </w:t>
      </w:r>
      <w:r>
        <w:rPr>
          <w:color w:val="307EC9"/>
        </w:rPr>
        <w:t xml:space="preserve">aunque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0CCD4"/>
        </w:rPr>
        <w:t xml:space="preserve">estadística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alcalde </w:t>
      </w:r>
      <w:r>
        <w:rPr>
          <w:color w:val="307EC9"/>
        </w:rPr>
        <w:t xml:space="preserve">reprocha </w:t>
      </w:r>
      <w:r>
        <w:rPr>
          <w:color w:val="000000"/>
        </w:rPr>
        <w:t xml:space="preserve">al </w:t>
      </w:r>
      <w:r>
        <w:rPr>
          <w:color w:val="307EC9"/>
        </w:rPr>
        <w:t xml:space="preserve">concejal </w:t>
      </w:r>
      <w:r>
        <w:rPr>
          <w:color w:val="000000"/>
        </w:rPr>
        <w:t xml:space="preserve">de </w:t>
      </w:r>
      <w:r>
        <w:rPr>
          <w:color w:val="307EC9"/>
        </w:rPr>
        <w:t xml:space="preserve">Vox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hubieran </w:t>
      </w:r>
      <w:r>
        <w:rPr>
          <w:color w:val="307EC9"/>
        </w:rPr>
        <w:t xml:space="preserve">avisado </w:t>
      </w:r>
      <w:r>
        <w:rPr>
          <w:color w:val="000000"/>
        </w:rPr>
        <w:t xml:space="preserve">al </w:t>
      </w:r>
      <w:r>
        <w:rPr>
          <w:color w:val="5C1498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7EC9"/>
        </w:rPr>
        <w:t xml:space="preserve">propósito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000000"/>
        </w:rPr>
        <w:t xml:space="preserve">las </w:t>
      </w:r>
      <w:r>
        <w:rPr>
          <w:color w:val="5D241B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C1498"/>
        </w:rPr>
        <w:t xml:space="preserve">niños </w:t>
      </w:r>
      <w:r>
        <w:rPr>
          <w:color w:val="000000"/>
        </w:rPr>
        <w:t xml:space="preserve">...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307EC9"/>
        </w:rPr>
        <w:t xml:space="preserve">quiere </w:t>
      </w:r>
      <w:r>
        <w:rPr>
          <w:color w:val="307EC9"/>
        </w:rPr>
        <w:t xml:space="preserve">decir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por </w:t>
      </w:r>
      <w:r>
        <w:rPr>
          <w:color w:val="5C1498"/>
        </w:rPr>
        <w:t xml:space="preserve">ciento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767708"/>
        </w:rPr>
        <w:t xml:space="preserve">muertes </w:t>
      </w:r>
      <w:r>
        <w:rPr>
          <w:color w:val="5D241B"/>
        </w:rPr>
        <w:t xml:space="preserve">violentas </w:t>
      </w:r>
      <w:r>
        <w:rPr>
          <w:color w:val="000000"/>
        </w:rPr>
        <w:t xml:space="preserve">en </w:t>
      </w:r>
      <w:r>
        <w:rPr>
          <w:color w:val="767708"/>
        </w:rPr>
        <w:t xml:space="preserve">2018 </w:t>
      </w:r>
      <w:r>
        <w:rPr>
          <w:color w:val="000000"/>
        </w:rPr>
        <w:t xml:space="preserve">en </w:t>
      </w:r>
      <w:r>
        <w:rPr>
          <w:color w:val="307EC9"/>
        </w:rPr>
        <w:t xml:space="preserve">Madrid </w:t>
      </w:r>
      <w:r>
        <w:rPr>
          <w:color w:val="000000"/>
        </w:rPr>
        <w:t xml:space="preserve">fue </w:t>
      </w:r>
      <w:r>
        <w:rPr>
          <w:color w:val="000000"/>
        </w:rPr>
        <w:t xml:space="preserve">de </w:t>
      </w:r>
      <w:r>
        <w:rPr>
          <w:color w:val="5D241B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07EC9"/>
        </w:rPr>
        <w:t xml:space="preserve">pancarta </w:t>
      </w:r>
      <w:r>
        <w:rPr>
          <w:color w:val="000000"/>
        </w:rPr>
        <w:t xml:space="preserve">que </w:t>
      </w:r>
      <w:r>
        <w:rPr>
          <w:color w:val="307EC9"/>
        </w:rPr>
        <w:t xml:space="preserve">pone </w:t>
      </w:r>
      <w:r>
        <w:rPr>
          <w:color w:val="000000"/>
        </w:rPr>
        <w:t xml:space="preserve">el </w:t>
      </w:r>
      <w:r>
        <w:rPr>
          <w:color w:val="5C1498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307EC9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lema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violencia </w:t>
      </w:r>
      <w:r>
        <w:rPr>
          <w:color w:val="000000"/>
        </w:rPr>
        <w:t xml:space="preserve">de </w:t>
      </w:r>
      <w:r>
        <w:rPr>
          <w:color w:val="5D241B"/>
        </w:rPr>
        <w:t xml:space="preserve">género </w:t>
      </w:r>
      <w:r>
        <w:rPr>
          <w:color w:val="000000"/>
        </w:rPr>
        <w:t xml:space="preserve">'' </w:t>
      </w:r>
      <w:r>
        <w:rPr>
          <w:color w:val="000000"/>
        </w:rPr>
        <w:t xml:space="preserve">se </w:t>
      </w:r>
      <w:r>
        <w:rPr>
          <w:color w:val="307EC9"/>
        </w:rPr>
        <w:t xml:space="preserve">convirtió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7EC9"/>
        </w:rPr>
        <w:t xml:space="preserve">motivo </w:t>
      </w:r>
      <w:r>
        <w:rPr>
          <w:color w:val="000000"/>
        </w:rPr>
        <w:t xml:space="preserve">de </w:t>
      </w:r>
      <w:r>
        <w:rPr>
          <w:color w:val="5D241B"/>
        </w:rPr>
        <w:t xml:space="preserve">discusión </w:t>
      </w:r>
      <w:r>
        <w:rPr>
          <w:color w:val="000000"/>
        </w:rPr>
        <w:t xml:space="preserve">que </w:t>
      </w:r>
      <w:r>
        <w:rPr>
          <w:color w:val="307EC9"/>
        </w:rPr>
        <w:t xml:space="preserve">zanjó </w:t>
      </w:r>
      <w:r>
        <w:rPr>
          <w:color w:val="307EC9"/>
        </w:rPr>
        <w:t xml:space="preserve">visiblemente </w:t>
      </w:r>
      <w:r>
        <w:rPr>
          <w:color w:val="307EC9"/>
        </w:rPr>
        <w:t xml:space="preserve">enfadado </w:t>
      </w:r>
      <w:r>
        <w:rPr>
          <w:color w:val="000000"/>
        </w:rPr>
        <w:t xml:space="preserve">el </w:t>
      </w:r>
      <w:r>
        <w:rPr>
          <w:color w:val="307EC9"/>
        </w:rPr>
        <w:t xml:space="preserve">alcalde </w:t>
      </w:r>
      <w:r>
        <w:rPr>
          <w:color w:val="000000"/>
        </w:rPr>
        <w:t xml:space="preserve">. </w:t>
      </w:r>
      <w:r>
        <w:rPr>
          <w:color w:val="5D241B"/>
        </w:rPr>
        <w:t xml:space="preserve">Iñaki-Urdangarín </w:t>
      </w:r>
      <w:r>
        <w:rPr>
          <w:color w:val="307EC9"/>
        </w:rPr>
        <w:t xml:space="preserve">protagoniza </w:t>
      </w:r>
      <w:r>
        <w:rPr>
          <w:color w:val="000000"/>
        </w:rPr>
        <w:t xml:space="preserve">otra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D241B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307EC9"/>
        </w:rPr>
        <w:t xml:space="preserve">Hoy </w:t>
      </w:r>
      <w:r>
        <w:rPr>
          <w:color w:val="000000"/>
        </w:rPr>
        <w:t xml:space="preserve">ha </w:t>
      </w:r>
      <w:r>
        <w:rPr>
          <w:color w:val="307EC9"/>
        </w:rPr>
        <w:t xml:space="preserve">salido </w:t>
      </w:r>
      <w:r>
        <w:rPr>
          <w:color w:val="000000"/>
        </w:rPr>
        <w:t xml:space="preserve">por </w:t>
      </w:r>
      <w:r>
        <w:rPr>
          <w:color w:val="307EC9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67708"/>
        </w:rPr>
        <w:t xml:space="preserve">prisión </w:t>
      </w:r>
      <w:r>
        <w:rPr>
          <w:color w:val="000000"/>
        </w:rPr>
        <w:t xml:space="preserve">de </w:t>
      </w:r>
      <w:r>
        <w:rPr>
          <w:color w:val="307EC9"/>
        </w:rPr>
        <w:t xml:space="preserve">Brieva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767708"/>
        </w:rPr>
        <w:t xml:space="preserve">ingresó </w:t>
      </w:r>
      <w:r>
        <w:rPr>
          <w:color w:val="307EC9"/>
        </w:rPr>
        <w:t xml:space="preserve">hace </w:t>
      </w:r>
      <w:r>
        <w:rPr>
          <w:color w:val="000000"/>
        </w:rPr>
        <w:t xml:space="preserve">15 </w:t>
      </w:r>
      <w:r>
        <w:rPr>
          <w:color w:val="307EC9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307EC9"/>
        </w:rPr>
        <w:t xml:space="preserve">trabajar </w:t>
      </w:r>
      <w:r>
        <w:rPr>
          <w:color w:val="000000"/>
        </w:rPr>
        <w:t xml:space="preserve">como </w:t>
      </w:r>
      <w:r>
        <w:rPr>
          <w:color w:val="307EC9"/>
        </w:rPr>
        <w:t xml:space="preserve">voluntario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ha </w:t>
      </w:r>
      <w:r>
        <w:rPr>
          <w:color w:val="307EC9"/>
        </w:rPr>
        <w:t xml:space="preserve">sido </w:t>
      </w:r>
      <w:r>
        <w:rPr>
          <w:color w:val="000000"/>
        </w:rPr>
        <w:t xml:space="preserve">su </w:t>
      </w:r>
      <w:r>
        <w:rPr>
          <w:color w:val="307EC9"/>
        </w:rPr>
        <w:t xml:space="preserve">primera </w:t>
      </w:r>
      <w:r>
        <w:rPr>
          <w:color w:val="307EC9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307EC9"/>
        </w:rPr>
        <w:t xml:space="preserve">horas </w:t>
      </w:r>
      <w:r>
        <w:rPr>
          <w:color w:val="307EC9"/>
        </w:rPr>
        <w:t xml:space="preserve">Urdangarín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55A2B6"/>
        </w:rPr>
        <w:t xml:space="preserve">regresado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767708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07EC9"/>
        </w:rPr>
        <w:t xml:space="preserve">martes </w:t>
      </w:r>
      <w:r>
        <w:rPr>
          <w:color w:val="000000"/>
        </w:rPr>
        <w:t xml:space="preserve">y </w:t>
      </w:r>
      <w:r>
        <w:rPr>
          <w:color w:val="307EC9"/>
        </w:rPr>
        <w:t xml:space="preserve">jueves </w:t>
      </w:r>
      <w:r>
        <w:rPr>
          <w:color w:val="307EC9"/>
        </w:rPr>
        <w:t xml:space="preserve">repetirá </w:t>
      </w:r>
      <w:r>
        <w:rPr>
          <w:color w:val="000000"/>
        </w:rPr>
        <w:t xml:space="preserve">el </w:t>
      </w:r>
      <w:r>
        <w:rPr>
          <w:color w:val="307EC9"/>
        </w:rPr>
        <w:t xml:space="preserve">mismo </w:t>
      </w:r>
      <w:r>
        <w:rPr>
          <w:color w:val="55A2B6"/>
        </w:rPr>
        <w:t xml:space="preserve">viaje </w:t>
      </w:r>
      <w:r>
        <w:rPr>
          <w:color w:val="000000"/>
        </w:rPr>
        <w:t xml:space="preserve">de </w:t>
      </w:r>
      <w:r>
        <w:rPr>
          <w:color w:val="000000"/>
        </w:rPr>
        <w:t xml:space="preserve">ida </w:t>
      </w:r>
      <w:r>
        <w:rPr>
          <w:color w:val="000000"/>
        </w:rPr>
        <w:t xml:space="preserve">y </w:t>
      </w:r>
      <w:r>
        <w:rPr>
          <w:color w:val="307EC9"/>
        </w:rPr>
        <w:t xml:space="preserve">vuelta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67708"/>
        </w:rPr>
        <w:t xml:space="preserve">cárcel </w:t>
      </w:r>
      <w:r>
        <w:rPr>
          <w:color w:val="000000"/>
        </w:rPr>
        <w:t xml:space="preserve">de </w:t>
      </w:r>
      <w:r>
        <w:rPr>
          <w:color w:val="307EC9"/>
        </w:rPr>
        <w:t xml:space="preserve">Brieva </w:t>
      </w:r>
      <w:r>
        <w:rPr>
          <w:color w:val="000000"/>
        </w:rPr>
        <w:t xml:space="preserve">al </w:t>
      </w:r>
      <w:r>
        <w:rPr>
          <w:color w:val="307EC9"/>
        </w:rPr>
        <w:t xml:space="preserve">centro </w:t>
      </w:r>
      <w:r>
        <w:rPr>
          <w:color w:val="000000"/>
        </w:rPr>
        <w:t xml:space="preserve">de </w:t>
      </w:r>
      <w:r>
        <w:rPr>
          <w:color w:val="307EC9"/>
        </w:rPr>
        <w:t xml:space="preserve">Pozuelo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7EC9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307EC9"/>
        </w:rPr>
        <w:t xml:space="preserve">trabajará </w:t>
      </w:r>
      <w:r>
        <w:rPr>
          <w:color w:val="000000"/>
        </w:rPr>
        <w:t xml:space="preserve">con </w:t>
      </w:r>
      <w:r>
        <w:rPr>
          <w:color w:val="5C1498"/>
        </w:rPr>
        <w:t xml:space="preserve">personas </w:t>
      </w:r>
      <w:r>
        <w:rPr>
          <w:color w:val="307EC9"/>
        </w:rPr>
        <w:t xml:space="preserve">discapacitadas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su </w:t>
      </w:r>
      <w:r>
        <w:rPr>
          <w:color w:val="307EC9"/>
        </w:rPr>
        <w:t xml:space="preserve">jornada </w:t>
      </w:r>
      <w:r>
        <w:rPr>
          <w:color w:val="000000"/>
        </w:rPr>
        <w:t xml:space="preserve">de </w:t>
      </w:r>
      <w:r>
        <w:rPr>
          <w:color w:val="307EC9"/>
        </w:rPr>
        <w:t xml:space="preserve">ocho </w:t>
      </w:r>
      <w:r>
        <w:rPr>
          <w:color w:val="307EC9"/>
        </w:rPr>
        <w:t xml:space="preserve">horas </w:t>
      </w:r>
      <w:r>
        <w:rPr>
          <w:color w:val="55A2B6"/>
        </w:rPr>
        <w:t xml:space="preserve">disfrutará </w:t>
      </w:r>
      <w:r>
        <w:rPr>
          <w:color w:val="000000"/>
        </w:rPr>
        <w:t xml:space="preserve">de </w:t>
      </w:r>
      <w:r>
        <w:rPr>
          <w:color w:val="767708"/>
        </w:rPr>
        <w:t xml:space="preserve">libertad </w:t>
      </w:r>
      <w:r>
        <w:rPr>
          <w:color w:val="000000"/>
        </w:rPr>
        <w:t xml:space="preserve">de </w:t>
      </w:r>
      <w:r>
        <w:rPr>
          <w:color w:val="307EC9"/>
        </w:rPr>
        <w:t xml:space="preserve">movimientos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7EC9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mañana </w:t>
      </w:r>
      <w:r>
        <w:rPr>
          <w:color w:val="000000"/>
        </w:rPr>
        <w:t xml:space="preserve">, </w:t>
      </w:r>
      <w:r>
        <w:rPr>
          <w:color w:val="5D241B"/>
        </w:rPr>
        <w:t xml:space="preserve">Iñaki-Urdangarín </w:t>
      </w:r>
      <w:r>
        <w:rPr>
          <w:color w:val="307EC9"/>
        </w:rPr>
        <w:t xml:space="preserve">salía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67708"/>
        </w:rPr>
        <w:t xml:space="preserve">prisión </w:t>
      </w:r>
      <w:r>
        <w:rPr>
          <w:color w:val="000000"/>
        </w:rPr>
        <w:t xml:space="preserve">de </w:t>
      </w:r>
      <w:r>
        <w:rPr>
          <w:color w:val="307EC9"/>
        </w:rPr>
        <w:t xml:space="preserve">Brieva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7EC9"/>
        </w:rPr>
        <w:t xml:space="preserve">vila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307EC9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C1498"/>
        </w:rPr>
        <w:t xml:space="preserve">coche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escolta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como </w:t>
      </w:r>
      <w:r>
        <w:rPr>
          <w:color w:val="5D241B"/>
        </w:rPr>
        <w:t xml:space="preserve">marido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C0F1C"/>
        </w:rPr>
        <w:t xml:space="preserve">infanta </w:t>
      </w:r>
      <w:r>
        <w:rPr>
          <w:color w:val="767708"/>
        </w:rPr>
        <w:t xml:space="preserve">Cristina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07EC9"/>
        </w:rPr>
        <w:t xml:space="preserve">hora </w:t>
      </w:r>
      <w:r>
        <w:rPr>
          <w:color w:val="307EC9"/>
        </w:rPr>
        <w:t xml:space="preserve">después </w:t>
      </w:r>
      <w:r>
        <w:rPr>
          <w:color w:val="000000"/>
        </w:rPr>
        <w:t xml:space="preserve">, </w:t>
      </w:r>
      <w:r>
        <w:rPr>
          <w:color w:val="307EC9"/>
        </w:rPr>
        <w:t xml:space="preserve">llegaba </w:t>
      </w:r>
      <w:r>
        <w:rPr>
          <w:color w:val="000000"/>
        </w:rPr>
        <w:t xml:space="preserve">al </w:t>
      </w:r>
      <w:r>
        <w:rPr>
          <w:color w:val="307EC9"/>
        </w:rPr>
        <w:t xml:space="preserve">centro </w:t>
      </w:r>
      <w:r>
        <w:rPr>
          <w:color w:val="307EC9"/>
        </w:rPr>
        <w:t xml:space="preserve">religioso </w:t>
      </w:r>
      <w:r>
        <w:rPr>
          <w:color w:val="000000"/>
        </w:rPr>
        <w:t xml:space="preserve">de </w:t>
      </w:r>
      <w:r>
        <w:rPr>
          <w:color w:val="307EC9"/>
        </w:rPr>
        <w:t xml:space="preserve">Pozuelo </w:t>
      </w:r>
      <w:r>
        <w:rPr>
          <w:color w:val="000000"/>
        </w:rPr>
        <w:t xml:space="preserve">de </w:t>
      </w:r>
      <w:r>
        <w:rPr>
          <w:color w:val="307EC9"/>
        </w:rPr>
        <w:t xml:space="preserve">Alarcón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7EC9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307EC9"/>
        </w:rPr>
        <w:t xml:space="preserve">realizará </w:t>
      </w:r>
      <w:r>
        <w:rPr>
          <w:color w:val="000000"/>
        </w:rPr>
        <w:t xml:space="preserve">su </w:t>
      </w:r>
      <w:r>
        <w:rPr>
          <w:color w:val="307EC9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307EC9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307EC9"/>
        </w:rPr>
        <w:t xml:space="preserve">veíamos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767708"/>
        </w:rPr>
        <w:t xml:space="preserve">ingresó </w:t>
      </w:r>
      <w:r>
        <w:rPr>
          <w:color w:val="000000"/>
        </w:rPr>
        <w:t xml:space="preserve">en </w:t>
      </w:r>
      <w:r>
        <w:rPr>
          <w:color w:val="767708"/>
        </w:rPr>
        <w:t xml:space="preserve">prisión </w:t>
      </w:r>
      <w:r>
        <w:rPr>
          <w:color w:val="307EC9"/>
        </w:rPr>
        <w:t xml:space="preserve">hace </w:t>
      </w:r>
      <w:r>
        <w:rPr>
          <w:color w:val="5C1498"/>
        </w:rPr>
        <w:t xml:space="preserve">quince </w:t>
      </w:r>
      <w:r>
        <w:rPr>
          <w:color w:val="307EC9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07EC9"/>
        </w:rPr>
        <w:t xml:space="preserve">agradecido </w:t>
      </w:r>
      <w:r>
        <w:rPr>
          <w:color w:val="000000"/>
        </w:rPr>
        <w:t xml:space="preserve">al </w:t>
      </w:r>
      <w:r>
        <w:rPr>
          <w:color w:val="307EC9"/>
        </w:rPr>
        <w:t xml:space="preserve">centro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767708"/>
        </w:rPr>
        <w:t xml:space="preserve">admita </w:t>
      </w:r>
      <w:r>
        <w:rPr>
          <w:color w:val="000000"/>
        </w:rPr>
        <w:t xml:space="preserve">como </w:t>
      </w:r>
      <w:r>
        <w:rPr>
          <w:color w:val="307EC9"/>
        </w:rPr>
        <w:t xml:space="preserve">voluntario </w:t>
      </w:r>
      <w:r>
        <w:rPr>
          <w:color w:val="000000"/>
        </w:rPr>
        <w:t xml:space="preserve">y </w:t>
      </w:r>
      <w:r>
        <w:rPr>
          <w:color w:val="307EC9"/>
        </w:rPr>
        <w:t xml:space="preserve">alguno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internos </w:t>
      </w:r>
      <w:r>
        <w:rPr>
          <w:color w:val="000000"/>
        </w:rPr>
        <w:t xml:space="preserve">se </w:t>
      </w:r>
      <w:r>
        <w:rPr>
          <w:color w:val="307EC9"/>
        </w:rPr>
        <w:t xml:space="preserve">refería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interno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7EC9"/>
        </w:rPr>
        <w:t xml:space="preserve">dicho </w:t>
      </w:r>
      <w:r>
        <w:rPr>
          <w:color w:val="000000"/>
        </w:rPr>
        <w:t xml:space="preserve">que </w:t>
      </w:r>
      <w:r>
        <w:rPr>
          <w:color w:val="DC0F1C"/>
        </w:rPr>
        <w:t xml:space="preserve">viene </w:t>
      </w:r>
      <w:r>
        <w:rPr>
          <w:color w:val="000000"/>
        </w:rPr>
        <w:t xml:space="preserve">el </w:t>
      </w:r>
      <w:r>
        <w:rPr>
          <w:color w:val="000000"/>
        </w:rPr>
        <w:t xml:space="preserve">guapete </w:t>
      </w:r>
      <w:r>
        <w:rPr>
          <w:color w:val="307EC9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área </w:t>
      </w:r>
      <w:r>
        <w:rPr>
          <w:color w:val="000000"/>
        </w:rPr>
        <w:t xml:space="preserve">de </w:t>
      </w:r>
      <w:r>
        <w:rPr>
          <w:color w:val="307EC9"/>
        </w:rPr>
        <w:t xml:space="preserve">psicomotricidad </w:t>
      </w:r>
      <w:r>
        <w:rPr>
          <w:color w:val="000000"/>
        </w:rPr>
        <w:t xml:space="preserve">. </w:t>
      </w:r>
      <w:r>
        <w:rPr>
          <w:color w:val="5D241B"/>
        </w:rPr>
        <w:t xml:space="preserve">Ayudará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07EC9"/>
        </w:rPr>
        <w:t xml:space="preserve">ejercicios </w:t>
      </w:r>
      <w:r>
        <w:rPr>
          <w:color w:val="5C1498"/>
        </w:rPr>
        <w:t xml:space="preserve">físicos </w:t>
      </w:r>
      <w:r>
        <w:rPr>
          <w:color w:val="000000"/>
        </w:rPr>
        <w:t xml:space="preserve">de </w:t>
      </w:r>
      <w:r>
        <w:rPr>
          <w:color w:val="5C1498"/>
        </w:rPr>
        <w:t xml:space="preserve">personas </w:t>
      </w:r>
      <w:r>
        <w:rPr>
          <w:color w:val="000000"/>
        </w:rPr>
        <w:t xml:space="preserve">con </w:t>
      </w:r>
      <w:r>
        <w:rPr>
          <w:color w:val="307EC9"/>
        </w:rPr>
        <w:t xml:space="preserve">severas </w:t>
      </w:r>
      <w:r>
        <w:rPr>
          <w:color w:val="307EC9"/>
        </w:rPr>
        <w:t xml:space="preserve">discapacidades </w:t>
      </w:r>
      <w:r>
        <w:rPr>
          <w:color w:val="307EC9"/>
        </w:rPr>
        <w:t xml:space="preserve">intelectuales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307EC9"/>
        </w:rPr>
        <w:t xml:space="preserve">centro </w:t>
      </w:r>
      <w:r>
        <w:rPr>
          <w:color w:val="307EC9"/>
        </w:rPr>
        <w:t xml:space="preserve">debe </w:t>
      </w:r>
      <w:r>
        <w:rPr>
          <w:color w:val="A0CCD4"/>
        </w:rPr>
        <w:t xml:space="preserve">informar </w:t>
      </w:r>
      <w:r>
        <w:rPr>
          <w:color w:val="307EC9"/>
        </w:rPr>
        <w:t xml:space="preserve">periódicamente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307EC9"/>
        </w:rPr>
        <w:t xml:space="preserve">actividad </w:t>
      </w:r>
      <w:r>
        <w:rPr>
          <w:color w:val="000000"/>
        </w:rPr>
        <w:t xml:space="preserve">que </w:t>
      </w:r>
      <w:r>
        <w:rPr>
          <w:color w:val="307EC9"/>
        </w:rPr>
        <w:t xml:space="preserve">realiza </w:t>
      </w:r>
      <w:r>
        <w:rPr>
          <w:color w:val="000000"/>
        </w:rPr>
        <w:t xml:space="preserve">. </w:t>
      </w:r>
      <w:r>
        <w:rPr>
          <w:color w:val="307EC9"/>
        </w:rPr>
        <w:t xml:space="preserve">Si </w:t>
      </w:r>
      <w:r>
        <w:rPr>
          <w:color w:val="307EC9"/>
        </w:rPr>
        <w:t xml:space="preserve">dedicara </w:t>
      </w:r>
      <w:r>
        <w:rPr>
          <w:color w:val="000000"/>
        </w:rPr>
        <w:t xml:space="preserve">las </w:t>
      </w:r>
      <w:r>
        <w:rPr>
          <w:color w:val="307EC9"/>
        </w:rPr>
        <w:t xml:space="preserve">horas </w:t>
      </w:r>
      <w:r>
        <w:rPr>
          <w:color w:val="000000"/>
        </w:rPr>
        <w:t xml:space="preserve">a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307EC9"/>
        </w:rPr>
        <w:t xml:space="preserve">Aliado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7EC9"/>
        </w:rPr>
        <w:t xml:space="preserve">permiso </w:t>
      </w:r>
      <w:r>
        <w:rPr>
          <w:color w:val="307EC9"/>
        </w:rPr>
        <w:t xml:space="preserve">podría </w:t>
      </w:r>
      <w:r>
        <w:rPr>
          <w:color w:val="307EC9"/>
        </w:rPr>
        <w:t xml:space="preserve">hacerle </w:t>
      </w:r>
      <w:r>
        <w:rPr>
          <w:color w:val="767708"/>
        </w:rPr>
        <w:t xml:space="preserve">revocado </w:t>
      </w:r>
      <w:r>
        <w:rPr>
          <w:color w:val="000000"/>
        </w:rPr>
        <w:t xml:space="preserve">. </w:t>
      </w:r>
      <w:r>
        <w:rPr>
          <w:color w:val="307EC9"/>
        </w:rPr>
        <w:t xml:space="preserve">Tras </w:t>
      </w:r>
      <w:r>
        <w:rPr>
          <w:color w:val="5C1498"/>
        </w:rPr>
        <w:t xml:space="preserve">seis </w:t>
      </w:r>
      <w:r>
        <w:rPr>
          <w:color w:val="307EC9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centro </w:t>
      </w:r>
      <w:r>
        <w:rPr>
          <w:color w:val="000000"/>
        </w:rPr>
        <w:t xml:space="preserve">, </w:t>
      </w:r>
      <w:r>
        <w:rPr>
          <w:color w:val="307EC9"/>
        </w:rPr>
        <w:t xml:space="preserve">respondía </w:t>
      </w:r>
      <w:r>
        <w:rPr>
          <w:color w:val="000000"/>
        </w:rPr>
        <w:t xml:space="preserve">con </w:t>
      </w:r>
      <w:r>
        <w:rPr>
          <w:color w:val="DC0F1C"/>
        </w:rPr>
        <w:t xml:space="preserve">sonrisa </w:t>
      </w:r>
      <w:r>
        <w:rPr>
          <w:color w:val="000000"/>
        </w:rPr>
        <w:t xml:space="preserve">de </w:t>
      </w:r>
      <w:r>
        <w:rPr>
          <w:color w:val="307EC9"/>
        </w:rPr>
        <w:t xml:space="preserve">circunstancias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pregunta </w:t>
      </w:r>
      <w:r>
        <w:rPr>
          <w:color w:val="000000"/>
        </w:rPr>
        <w:t xml:space="preserve">de </w:t>
      </w:r>
      <w:r>
        <w:rPr>
          <w:color w:val="DC0F1C"/>
        </w:rPr>
        <w:t xml:space="preserve">cómo </w:t>
      </w:r>
      <w:r>
        <w:rPr>
          <w:color w:val="000000"/>
        </w:rPr>
        <w:t xml:space="preserve">se </w:t>
      </w:r>
      <w:r>
        <w:rPr>
          <w:color w:val="5C1498"/>
        </w:rPr>
        <w:t xml:space="preserve">encontraba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307EC9"/>
        </w:rPr>
        <w:t xml:space="preserve">horas </w:t>
      </w:r>
      <w:r>
        <w:rPr>
          <w:color w:val="307EC9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767708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Policía </w:t>
      </w:r>
      <w:r>
        <w:rPr>
          <w:color w:val="5D241B"/>
        </w:rPr>
        <w:t xml:space="preserve">descubre </w:t>
      </w:r>
      <w:r>
        <w:rPr>
          <w:color w:val="000000"/>
        </w:rPr>
        <w:t xml:space="preserve">una </w:t>
      </w:r>
      <w:r>
        <w:rPr>
          <w:color w:val="307EC9"/>
        </w:rPr>
        <w:t xml:space="preserve">nueva </w:t>
      </w:r>
      <w:r>
        <w:rPr>
          <w:color w:val="5D241B"/>
        </w:rPr>
        <w:t xml:space="preserve">fundación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C1498"/>
        </w:rPr>
        <w:t xml:space="preserve">familia </w:t>
      </w:r>
      <w:r>
        <w:rPr>
          <w:color w:val="307EC9"/>
        </w:rPr>
        <w:t xml:space="preserve">Pujol </w:t>
      </w:r>
      <w:r>
        <w:rPr>
          <w:color w:val="000000"/>
        </w:rPr>
        <w:t xml:space="preserve">con </w:t>
      </w:r>
      <w:r>
        <w:rPr>
          <w:color w:val="307EC9"/>
        </w:rPr>
        <w:t xml:space="preserve">sede </w:t>
      </w:r>
      <w:r>
        <w:rPr>
          <w:color w:val="000000"/>
        </w:rPr>
        <w:t xml:space="preserve">en </w:t>
      </w:r>
      <w:r>
        <w:rPr>
          <w:color w:val="307EC9"/>
        </w:rPr>
        <w:t xml:space="preserve">Panamá </w:t>
      </w:r>
      <w:r>
        <w:rPr>
          <w:color w:val="000000"/>
        </w:rPr>
        <w:t xml:space="preserve">. </w:t>
      </w:r>
      <w:r>
        <w:rPr>
          <w:color w:val="000000"/>
        </w:rPr>
        <w:t xml:space="preserve">Josep-Pujol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767708"/>
        </w:rPr>
        <w:t xml:space="preserve">hijos </w:t>
      </w:r>
      <w:r>
        <w:rPr>
          <w:color w:val="000000"/>
        </w:rPr>
        <w:t xml:space="preserve">del </w:t>
      </w:r>
      <w:r>
        <w:rPr>
          <w:color w:val="767708"/>
        </w:rPr>
        <w:t xml:space="preserve">expresidente </w:t>
      </w:r>
      <w:r>
        <w:rPr>
          <w:color w:val="26BE7A"/>
        </w:rPr>
        <w:t xml:space="preserve">catalán </w:t>
      </w:r>
      <w:r>
        <w:rPr>
          <w:color w:val="000000"/>
        </w:rPr>
        <w:t xml:space="preserve">, </w:t>
      </w:r>
      <w:r>
        <w:rPr>
          <w:color w:val="307EC9"/>
        </w:rPr>
        <w:t xml:space="preserve">llegó </w:t>
      </w:r>
      <w:r>
        <w:rPr>
          <w:color w:val="000000"/>
        </w:rPr>
        <w:t xml:space="preserve">a </w:t>
      </w:r>
      <w:r>
        <w:rPr>
          <w:color w:val="767708"/>
        </w:rPr>
        <w:t xml:space="preserve">ingresar </w:t>
      </w:r>
      <w:r>
        <w:rPr>
          <w:color w:val="000000"/>
        </w:rPr>
        <w:t xml:space="preserve">600 </w:t>
      </w:r>
      <w:r>
        <w:rPr>
          <w:color w:val="000000"/>
        </w:rPr>
        <w:t xml:space="preserve">mil </w:t>
      </w:r>
      <w:r>
        <w:rPr>
          <w:color w:val="767708"/>
        </w:rPr>
        <w:t xml:space="preserve">euros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767708"/>
        </w:rPr>
        <w:t xml:space="preserve">entidad </w:t>
      </w:r>
      <w:r>
        <w:rPr>
          <w:color w:val="000000"/>
        </w:rPr>
        <w:t xml:space="preserve">, </w:t>
      </w:r>
      <w:r>
        <w:rPr>
          <w:color w:val="307EC9"/>
        </w:rPr>
        <w:t xml:space="preserve">denominada </w:t>
      </w:r>
      <w:r>
        <w:rPr>
          <w:color w:val="000000"/>
        </w:rPr>
        <w:t xml:space="preserve">Fundación-Paty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0CCD4"/>
        </w:rPr>
        <w:t xml:space="preserve">informe </w:t>
      </w:r>
      <w:r>
        <w:rPr>
          <w:color w:val="5D241B"/>
        </w:rPr>
        <w:t xml:space="preserve">policial </w:t>
      </w:r>
      <w:r>
        <w:rPr>
          <w:color w:val="307EC9"/>
        </w:rPr>
        <w:t xml:space="preserve">señala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307EC9"/>
        </w:rPr>
        <w:t xml:space="preserve">además </w:t>
      </w:r>
      <w:r>
        <w:rPr>
          <w:color w:val="000000"/>
        </w:rPr>
        <w:t xml:space="preserve">, </w:t>
      </w:r>
      <w:r>
        <w:rPr>
          <w:color w:val="767708"/>
        </w:rPr>
        <w:t xml:space="preserve">ingresó </w:t>
      </w:r>
      <w:r>
        <w:rPr>
          <w:color w:val="000000"/>
        </w:rPr>
        <w:t xml:space="preserve">en </w:t>
      </w:r>
      <w:r>
        <w:rPr>
          <w:color w:val="307EC9"/>
        </w:rPr>
        <w:t xml:space="preserve">cuentas </w:t>
      </w:r>
      <w:r>
        <w:rPr>
          <w:color w:val="000000"/>
        </w:rPr>
        <w:t xml:space="preserve">de </w:t>
      </w:r>
      <w:r>
        <w:rPr>
          <w:color w:val="307EC9"/>
        </w:rPr>
        <w:t xml:space="preserve">bancos </w:t>
      </w:r>
      <w:r>
        <w:rPr>
          <w:color w:val="000000"/>
        </w:rPr>
        <w:t xml:space="preserve">de </w:t>
      </w:r>
      <w:r>
        <w:rPr>
          <w:color w:val="307EC9"/>
        </w:rPr>
        <w:t xml:space="preserve">Andorra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de </w:t>
      </w:r>
      <w:r>
        <w:rPr>
          <w:color w:val="767708"/>
        </w:rPr>
        <w:t xml:space="preserve">euros </w:t>
      </w:r>
      <w:r>
        <w:rPr>
          <w:color w:val="000000"/>
        </w:rPr>
        <w:t xml:space="preserve">de </w:t>
      </w:r>
      <w:r>
        <w:rPr>
          <w:color w:val="5C1498"/>
        </w:rPr>
        <w:t xml:space="preserve">origen </w:t>
      </w:r>
      <w:r>
        <w:rPr>
          <w:color w:val="307EC9"/>
        </w:rPr>
        <w:t xml:space="preserve">desconocido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documentación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307EC9"/>
        </w:rPr>
        <w:t xml:space="preserve">manos </w:t>
      </w:r>
      <w:r>
        <w:rPr>
          <w:color w:val="000000"/>
        </w:rPr>
        <w:t xml:space="preserve">del </w:t>
      </w:r>
      <w:r>
        <w:rPr>
          <w:color w:val="767708"/>
        </w:rPr>
        <w:t xml:space="preserve">juzgado </w:t>
      </w:r>
      <w:r>
        <w:rPr>
          <w:color w:val="000000"/>
        </w:rPr>
        <w:t xml:space="preserve">que </w:t>
      </w:r>
      <w:r>
        <w:rPr>
          <w:color w:val="767708"/>
        </w:rPr>
        <w:t xml:space="preserve">investiga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C1498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767708"/>
        </w:rPr>
        <w:t xml:space="preserve">juzgado </w:t>
      </w:r>
      <w:r>
        <w:rPr>
          <w:color w:val="000000"/>
        </w:rPr>
        <w:t xml:space="preserve">de </w:t>
      </w:r>
      <w:r>
        <w:rPr>
          <w:color w:val="307EC9"/>
        </w:rPr>
        <w:t xml:space="preserve">Madrid </w:t>
      </w:r>
      <w:r>
        <w:rPr>
          <w:color w:val="767708"/>
        </w:rPr>
        <w:t xml:space="preserve">imputa </w:t>
      </w:r>
      <w:r>
        <w:rPr>
          <w:color w:val="000000"/>
        </w:rPr>
        <w:t xml:space="preserve">a </w:t>
      </w:r>
      <w:r>
        <w:rPr>
          <w:color w:val="307EC9"/>
        </w:rPr>
        <w:t xml:space="preserve">tres </w:t>
      </w:r>
      <w:r>
        <w:rPr>
          <w:color w:val="307EC9"/>
        </w:rPr>
        <w:t xml:space="preserve">diputados </w:t>
      </w:r>
      <w:r>
        <w:rPr>
          <w:color w:val="000000"/>
        </w:rPr>
        <w:t xml:space="preserve">de </w:t>
      </w:r>
      <w:r>
        <w:rPr>
          <w:color w:val="307EC9"/>
        </w:rPr>
        <w:t xml:space="preserve">Unidas-Podemos </w:t>
      </w:r>
      <w:r>
        <w:rPr>
          <w:color w:val="000000"/>
        </w:rPr>
        <w:t xml:space="preserve">por </w:t>
      </w:r>
      <w:r>
        <w:rPr>
          <w:color w:val="307EC9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5C1498"/>
        </w:rPr>
        <w:t xml:space="preserve">protesta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CCD4"/>
        </w:rPr>
        <w:t xml:space="preserve">trabajadores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Alcoa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307EC9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Diputados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7EC9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767708"/>
        </w:rPr>
        <w:t xml:space="preserve">marzo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67708"/>
        </w:rPr>
        <w:t xml:space="preserve">juez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307EC9"/>
        </w:rPr>
        <w:t xml:space="preserve">citado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767708"/>
        </w:rPr>
        <w:t xml:space="preserve">presunto </w:t>
      </w:r>
      <w:r>
        <w:rPr>
          <w:color w:val="767708"/>
        </w:rPr>
        <w:t xml:space="preserve">delito </w:t>
      </w:r>
      <w:r>
        <w:rPr>
          <w:color w:val="000000"/>
        </w:rPr>
        <w:t xml:space="preserve">de </w:t>
      </w:r>
      <w:r>
        <w:rPr>
          <w:color w:val="307EC9"/>
        </w:rPr>
        <w:t xml:space="preserve">atentado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307EC9"/>
        </w:rPr>
        <w:t xml:space="preserve">autoridad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7EC9"/>
        </w:rPr>
        <w:t xml:space="preserve">políticos </w:t>
      </w:r>
      <w:r>
        <w:rPr>
          <w:color w:val="000000"/>
        </w:rPr>
        <w:t xml:space="preserve">han </w:t>
      </w:r>
      <w:r>
        <w:rPr>
          <w:color w:val="767708"/>
        </w:rPr>
        <w:t xml:space="preserve">negado </w:t>
      </w:r>
      <w:r>
        <w:rPr>
          <w:color w:val="000000"/>
        </w:rPr>
        <w:t xml:space="preserve">los </w:t>
      </w:r>
      <w:r>
        <w:rPr>
          <w:color w:val="767708"/>
        </w:rPr>
        <w:t xml:space="preserve">hechos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767708"/>
        </w:rPr>
        <w:t xml:space="preserve">imputan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307EC9"/>
        </w:rPr>
        <w:t xml:space="preserve">escuchado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307EC9"/>
        </w:rPr>
        <w:t xml:space="preserve">vasco </w:t>
      </w:r>
      <w:r>
        <w:rPr>
          <w:color w:val="307EC9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D241B"/>
        </w:rPr>
        <w:t xml:space="preserve">hombre </w:t>
      </w:r>
      <w:r>
        <w:rPr>
          <w:color w:val="307EC9"/>
        </w:rPr>
        <w:t xml:space="preserve">eche </w:t>
      </w:r>
      <w:r>
        <w:rPr>
          <w:color w:val="000000"/>
        </w:rPr>
        <w:t xml:space="preserve">una </w:t>
      </w:r>
      <w:r>
        <w:rPr>
          <w:color w:val="307EC9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cocina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307EC9"/>
        </w:rPr>
        <w:t xml:space="preserve">conseguirlo </w:t>
      </w:r>
      <w:r>
        <w:rPr>
          <w:color w:val="000000"/>
        </w:rPr>
        <w:t xml:space="preserve">, </w:t>
      </w:r>
      <w:r>
        <w:rPr>
          <w:color w:val="307EC9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307EC9"/>
        </w:rPr>
        <w:t xml:space="preserve">cocinas </w:t>
      </w:r>
      <w:r>
        <w:rPr>
          <w:color w:val="307EC9"/>
        </w:rPr>
        <w:t xml:space="preserve">deben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307EC9"/>
        </w:rPr>
        <w:t xml:space="preserve">grandes </w:t>
      </w:r>
      <w:r>
        <w:rPr>
          <w:color w:val="000000"/>
        </w:rPr>
        <w:t xml:space="preserve">. </w:t>
      </w:r>
      <w:r>
        <w:rPr>
          <w:color w:val="307EC9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307EC9"/>
        </w:rPr>
        <w:t xml:space="preserve">aplicar </w:t>
      </w:r>
      <w:r>
        <w:rPr>
          <w:color w:val="A0CCD4"/>
        </w:rPr>
        <w:t xml:space="preserve">medidas </w:t>
      </w:r>
      <w:r>
        <w:rPr>
          <w:color w:val="307EC9"/>
        </w:rPr>
        <w:t xml:space="preserve">arquitectónicas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307EC9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llamada </w:t>
      </w:r>
      <w:r>
        <w:rPr>
          <w:color w:val="A0CCD4"/>
        </w:rPr>
        <w:t xml:space="preserve">perspectiva </w:t>
      </w:r>
      <w:r>
        <w:rPr>
          <w:color w:val="000000"/>
        </w:rPr>
        <w:t xml:space="preserve">de </w:t>
      </w:r>
      <w:r>
        <w:rPr>
          <w:color w:val="5D241B"/>
        </w:rPr>
        <w:t xml:space="preserve">género </w:t>
      </w:r>
      <w:r>
        <w:rPr>
          <w:color w:val="000000"/>
        </w:rPr>
        <w:t xml:space="preserve">. </w:t>
      </w:r>
      <w:r>
        <w:rPr>
          <w:color w:val="307EC9"/>
        </w:rPr>
        <w:t xml:space="preserve">Cocinas </w:t>
      </w:r>
      <w:r>
        <w:rPr>
          <w:color w:val="307EC9"/>
        </w:rPr>
        <w:t xml:space="preserve">minúsculas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307EC9"/>
        </w:rPr>
        <w:t xml:space="preserve">apenas </w:t>
      </w:r>
      <w:r>
        <w:rPr>
          <w:color w:val="307EC9"/>
        </w:rPr>
        <w:t xml:space="preserve">cabe </w:t>
      </w:r>
      <w:r>
        <w:rPr>
          <w:color w:val="000000"/>
        </w:rPr>
        <w:t xml:space="preserve">una </w:t>
      </w:r>
      <w:r>
        <w:rPr>
          <w:color w:val="5C1498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A0CCD4"/>
        </w:rPr>
        <w:t xml:space="preserve">espacio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ellas </w:t>
      </w:r>
      <w:r>
        <w:rPr>
          <w:color w:val="307EC9"/>
        </w:rPr>
        <w:t xml:space="preserve">compartan </w:t>
      </w:r>
      <w:r>
        <w:rPr>
          <w:color w:val="000000"/>
        </w:rPr>
        <w:t xml:space="preserve">las </w:t>
      </w:r>
      <w:r>
        <w:rPr>
          <w:color w:val="307EC9"/>
        </w:rPr>
        <w:t xml:space="preserve">tareas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307EC9"/>
        </w:rPr>
        <w:t xml:space="preserve">cabemos </w:t>
      </w:r>
      <w:r>
        <w:rPr>
          <w:color w:val="000000"/>
        </w:rPr>
        <w:t xml:space="preserve">para </w:t>
      </w:r>
      <w:r>
        <w:rPr>
          <w:color w:val="307EC9"/>
        </w:rPr>
        <w:t xml:space="preserve">abrir </w:t>
      </w:r>
      <w:r>
        <w:rPr>
          <w:color w:val="DC0F1C"/>
        </w:rPr>
        <w:t xml:space="preserve">bien </w:t>
      </w:r>
      <w:r>
        <w:rPr>
          <w:color w:val="000000"/>
        </w:rPr>
        <w:t xml:space="preserve">los </w:t>
      </w:r>
      <w:r>
        <w:rPr>
          <w:color w:val="307EC9"/>
        </w:rPr>
        <w:t xml:space="preserve">armarios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307EC9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horno </w:t>
      </w:r>
      <w:r>
        <w:rPr>
          <w:color w:val="000000"/>
        </w:rPr>
        <w:t xml:space="preserve">... </w:t>
      </w:r>
      <w:r>
        <w:rPr>
          <w:color w:val="307EC9"/>
        </w:rPr>
        <w:t xml:space="preserve">Depende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7EC9"/>
        </w:rPr>
        <w:t xml:space="preserve">ganas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 </w:t>
      </w:r>
      <w:r>
        <w:rPr>
          <w:color w:val="000000"/>
        </w:rPr>
        <w:t xml:space="preserve">ese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no </w:t>
      </w:r>
      <w:r>
        <w:rPr>
          <w:color w:val="307EC9"/>
        </w:rPr>
        <w:t xml:space="preserve">quieran </w:t>
      </w:r>
      <w:r>
        <w:rPr>
          <w:color w:val="307EC9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cocina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307EC9"/>
        </w:rPr>
        <w:t xml:space="preserve">capaz </w:t>
      </w:r>
      <w:r>
        <w:rPr>
          <w:color w:val="000000"/>
        </w:rPr>
        <w:t xml:space="preserve">de </w:t>
      </w:r>
      <w:r>
        <w:rPr>
          <w:color w:val="DC0F1C"/>
        </w:rPr>
        <w:t xml:space="preserve">meterlos </w:t>
      </w:r>
      <w:r>
        <w:rPr>
          <w:color w:val="000000"/>
        </w:rPr>
        <w:t xml:space="preserve">. </w:t>
      </w:r>
      <w:r>
        <w:rPr>
          <w:color w:val="307EC9"/>
        </w:rPr>
        <w:t xml:space="preserve">Cocinas </w:t>
      </w:r>
      <w:r>
        <w:rPr>
          <w:color w:val="000000"/>
        </w:rPr>
        <w:t xml:space="preserve">más </w:t>
      </w:r>
      <w:r>
        <w:rPr>
          <w:color w:val="307EC9"/>
        </w:rPr>
        <w:t xml:space="preserve">grandes </w:t>
      </w:r>
      <w:r>
        <w:rPr>
          <w:color w:val="000000"/>
        </w:rPr>
        <w:t xml:space="preserve">para </w:t>
      </w:r>
      <w:r>
        <w:rPr>
          <w:color w:val="307EC9"/>
        </w:rPr>
        <w:t xml:space="preserve">erradicar </w:t>
      </w:r>
      <w:r>
        <w:rPr>
          <w:color w:val="000000"/>
        </w:rPr>
        <w:t xml:space="preserve">el </w:t>
      </w:r>
      <w:r>
        <w:rPr>
          <w:color w:val="5D241B"/>
        </w:rPr>
        <w:t xml:space="preserve">machismo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7EC9"/>
        </w:rPr>
        <w:t xml:space="preserve">propone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307EC9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307EC9"/>
        </w:rPr>
        <w:t xml:space="preserve">evitar </w:t>
      </w:r>
      <w:r>
        <w:rPr>
          <w:color w:val="000000"/>
        </w:rPr>
        <w:t xml:space="preserve">la </w:t>
      </w:r>
      <w:r>
        <w:rPr>
          <w:color w:val="307EC9"/>
        </w:rPr>
        <w:t xml:space="preserve">segregación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cocina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7EC9"/>
        </w:rPr>
        <w:t xml:space="preserve">proyecto </w:t>
      </w:r>
      <w:r>
        <w:rPr>
          <w:color w:val="000000"/>
        </w:rPr>
        <w:t xml:space="preserve">. </w:t>
      </w:r>
      <w:r>
        <w:rPr>
          <w:color w:val="307EC9"/>
        </w:rPr>
        <w:t xml:space="preserve">Cocina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A0CCD4"/>
        </w:rPr>
        <w:t xml:space="preserve">mínimo </w:t>
      </w:r>
      <w:r>
        <w:rPr>
          <w:color w:val="000000"/>
        </w:rPr>
        <w:t xml:space="preserve">de </w:t>
      </w:r>
      <w:r>
        <w:rPr>
          <w:color w:val="000000"/>
        </w:rPr>
        <w:t xml:space="preserve">7 </w:t>
      </w:r>
      <w:r>
        <w:rPr>
          <w:color w:val="5C1498"/>
        </w:rPr>
        <w:t xml:space="preserve">metros </w:t>
      </w:r>
      <w:r>
        <w:rPr>
          <w:color w:val="A0CCD4"/>
        </w:rPr>
        <w:t xml:space="preserve">cuadrados </w:t>
      </w:r>
      <w:r>
        <w:rPr>
          <w:color w:val="000000"/>
        </w:rPr>
        <w:t xml:space="preserve">y </w:t>
      </w:r>
      <w:r>
        <w:rPr>
          <w:color w:val="307EC9"/>
        </w:rPr>
        <w:t xml:space="preserve">abierta </w:t>
      </w:r>
      <w:r>
        <w:rPr>
          <w:color w:val="000000"/>
        </w:rPr>
        <w:t xml:space="preserve">al </w:t>
      </w:r>
      <w:r>
        <w:rPr>
          <w:color w:val="307EC9"/>
        </w:rPr>
        <w:t xml:space="preserve">salón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07EC9"/>
        </w:rPr>
        <w:t xml:space="preserve">arquitecta </w:t>
      </w:r>
      <w:r>
        <w:rPr>
          <w:color w:val="000000"/>
        </w:rPr>
        <w:t xml:space="preserve">ha </w:t>
      </w:r>
      <w:r>
        <w:rPr>
          <w:color w:val="767708"/>
        </w:rPr>
        <w:t xml:space="preserve">colaborado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07EC9"/>
        </w:rPr>
        <w:t xml:space="preserve">elimina </w:t>
      </w:r>
      <w:r>
        <w:rPr>
          <w:color w:val="000000"/>
        </w:rPr>
        <w:t xml:space="preserve">el </w:t>
      </w:r>
      <w:r>
        <w:rPr>
          <w:color w:val="307EC9"/>
        </w:rPr>
        <w:t xml:space="preserve">dormitorio </w:t>
      </w:r>
      <w:r>
        <w:rPr>
          <w:color w:val="307EC9"/>
        </w:rPr>
        <w:t xml:space="preserve">principal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07EC9"/>
        </w:rPr>
        <w:t xml:space="preserve">cuartos </w:t>
      </w:r>
      <w:r>
        <w:rPr>
          <w:color w:val="307EC9"/>
        </w:rPr>
        <w:t xml:space="preserve">deben </w:t>
      </w:r>
      <w:r>
        <w:rPr>
          <w:color w:val="000000"/>
        </w:rPr>
        <w:t xml:space="preserve">ser </w:t>
      </w:r>
      <w:r>
        <w:rPr>
          <w:color w:val="307EC9"/>
        </w:rPr>
        <w:t xml:space="preserve">iguales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C1498"/>
        </w:rPr>
        <w:t xml:space="preserve">niños </w:t>
      </w:r>
      <w:r>
        <w:rPr>
          <w:color w:val="000000"/>
        </w:rPr>
        <w:t xml:space="preserve">tengan </w:t>
      </w:r>
      <w:r>
        <w:rPr>
          <w:color w:val="26BE7A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307EC9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307EC9"/>
        </w:rPr>
        <w:t xml:space="preserve">solo </w:t>
      </w:r>
      <w:r>
        <w:rPr>
          <w:color w:val="000000"/>
        </w:rPr>
        <w:t xml:space="preserve">un </w:t>
      </w:r>
      <w:r>
        <w:rPr>
          <w:color w:val="307EC9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DC0F1C"/>
        </w:rPr>
        <w:t xml:space="preserve">perfecto </w:t>
      </w:r>
      <w:r>
        <w:rPr>
          <w:color w:val="307EC9"/>
        </w:rPr>
        <w:t xml:space="preserve">desconocido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307EC9"/>
        </w:rPr>
        <w:t xml:space="preserve">solo </w:t>
      </w:r>
      <w:r>
        <w:rPr>
          <w:color w:val="000000"/>
        </w:rPr>
        <w:t xml:space="preserve">de </w:t>
      </w:r>
      <w:r>
        <w:rPr>
          <w:color w:val="307EC9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307EC9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DC0F1C"/>
        </w:rPr>
        <w:t xml:space="preserve">apellido </w:t>
      </w:r>
      <w:r>
        <w:rPr>
          <w:color w:val="000000"/>
        </w:rPr>
        <w:t xml:space="preserve">le </w:t>
      </w:r>
      <w:r>
        <w:rPr>
          <w:color w:val="307EC9"/>
        </w:rPr>
        <w:t xml:space="preserve">precede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07EC9"/>
        </w:rPr>
        <w:t xml:space="preserve">llama </w:t>
      </w:r>
      <w:r>
        <w:rPr>
          <w:color w:val="000000"/>
        </w:rPr>
        <w:t xml:space="preserve">Joe-Kennedy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307EC9"/>
        </w:rPr>
        <w:t xml:space="preserve">representa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tercera </w:t>
      </w:r>
      <w:r>
        <w:rPr>
          <w:color w:val="5D241B"/>
        </w:rPr>
        <w:t xml:space="preserve">generación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dinastía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más </w:t>
      </w:r>
      <w:r>
        <w:rPr>
          <w:color w:val="307EC9"/>
        </w:rPr>
        <w:t xml:space="preserve">mediática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307EC9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C1498"/>
        </w:rPr>
        <w:t xml:space="preserve">nieto </w:t>
      </w:r>
      <w:r>
        <w:rPr>
          <w:color w:val="000000"/>
        </w:rPr>
        <w:t xml:space="preserve">de </w:t>
      </w:r>
      <w:r>
        <w:rPr>
          <w:color w:val="000000"/>
        </w:rPr>
        <w:t xml:space="preserve">Robert-Kennedy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DC0F1C"/>
        </w:rPr>
        <w:t xml:space="preserve">sobrino </w:t>
      </w:r>
      <w:r>
        <w:rPr>
          <w:color w:val="5C1498"/>
        </w:rPr>
        <w:t xml:space="preserve">nieto </w:t>
      </w:r>
      <w:r>
        <w:rPr>
          <w:color w:val="000000"/>
        </w:rPr>
        <w:t xml:space="preserve">del </w:t>
      </w:r>
      <w:r>
        <w:rPr>
          <w:color w:val="307EC9"/>
        </w:rPr>
        <w:t xml:space="preserve">presidente </w:t>
      </w:r>
      <w:r>
        <w:rPr>
          <w:color w:val="000000"/>
        </w:rPr>
        <w:t xml:space="preserve">John-Kennedy </w:t>
      </w:r>
      <w:r>
        <w:rPr>
          <w:color w:val="000000"/>
        </w:rPr>
        <w:t xml:space="preserve">. </w:t>
      </w:r>
      <w:r>
        <w:rPr>
          <w:color w:val="307EC9"/>
        </w:rPr>
        <w:t xml:space="preserve">Ahora </w:t>
      </w:r>
      <w:r>
        <w:rPr>
          <w:color w:val="307EC9"/>
        </w:rPr>
        <w:t xml:space="preserve">pretende </w:t>
      </w:r>
      <w:r>
        <w:rPr>
          <w:color w:val="307EC9"/>
        </w:rPr>
        <w:t xml:space="preserve">seguir </w:t>
      </w:r>
      <w:r>
        <w:rPr>
          <w:color w:val="000000"/>
        </w:rPr>
        <w:t xml:space="preserve">sus </w:t>
      </w:r>
      <w:r>
        <w:rPr>
          <w:color w:val="307EC9"/>
        </w:rPr>
        <w:t xml:space="preserve">pasos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prensa </w:t>
      </w:r>
      <w:r>
        <w:rPr>
          <w:color w:val="307EC9"/>
        </w:rPr>
        <w:t xml:space="preserve">norteamericana </w:t>
      </w:r>
      <w:r>
        <w:rPr>
          <w:color w:val="307EC9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307EC9"/>
        </w:rPr>
        <w:t xml:space="preserve">sábado </w:t>
      </w:r>
      <w:r>
        <w:rPr>
          <w:color w:val="000000"/>
        </w:rPr>
        <w:t xml:space="preserve">, </w:t>
      </w:r>
      <w:r>
        <w:rPr>
          <w:color w:val="000000"/>
        </w:rPr>
        <w:t xml:space="preserve">Joe-Kennedy </w:t>
      </w:r>
      <w:r>
        <w:rPr>
          <w:color w:val="5C1498"/>
        </w:rPr>
        <w:t xml:space="preserve">lanzará </w:t>
      </w:r>
      <w:r>
        <w:rPr>
          <w:color w:val="000000"/>
        </w:rPr>
        <w:t xml:space="preserve">su </w:t>
      </w:r>
      <w:r>
        <w:rPr>
          <w:color w:val="307EC9"/>
        </w:rPr>
        <w:t xml:space="preserve">candidatura </w:t>
      </w:r>
      <w:r>
        <w:rPr>
          <w:color w:val="000000"/>
        </w:rPr>
        <w:t xml:space="preserve">a </w:t>
      </w:r>
      <w:r>
        <w:rPr>
          <w:color w:val="307EC9"/>
        </w:rPr>
        <w:t xml:space="preserve">senador </w:t>
      </w:r>
      <w:r>
        <w:rPr>
          <w:color w:val="307EC9"/>
        </w:rPr>
        <w:t xml:space="preserve">demócrata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307EC9"/>
        </w:rPr>
        <w:t xml:space="preserve">Massachusetts </w:t>
      </w:r>
      <w:r>
        <w:rPr>
          <w:color w:val="000000"/>
        </w:rPr>
        <w:t xml:space="preserve">. </w:t>
      </w:r>
      <w:r>
        <w:rPr>
          <w:color w:val="307EC9"/>
        </w:rPr>
        <w:t xml:space="preserve">Nueva-York </w:t>
      </w:r>
      <w:r>
        <w:rPr>
          <w:color w:val="000000"/>
        </w:rPr>
        <w:t xml:space="preserve">, </w:t>
      </w:r>
      <w:r>
        <w:rPr>
          <w:color w:val="307EC9"/>
        </w:rPr>
        <w:t xml:space="preserve">José </w:t>
      </w:r>
      <w:r>
        <w:rPr>
          <w:color w:val="B749A2"/>
        </w:rPr>
        <w:t xml:space="preserve">ngel </w:t>
      </w:r>
      <w:r>
        <w:rPr>
          <w:color w:val="307EC9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07EC9"/>
        </w:rPr>
        <w:t xml:space="preserve">llama </w:t>
      </w:r>
      <w:r>
        <w:rPr>
          <w:color w:val="000000"/>
        </w:rPr>
        <w:t xml:space="preserve">Joe-Kennedy </w:t>
      </w:r>
      <w:r>
        <w:rPr>
          <w:color w:val="000000"/>
        </w:rPr>
        <w:t xml:space="preserve">. </w:t>
      </w:r>
      <w:r>
        <w:rPr>
          <w:color w:val="000000"/>
        </w:rPr>
        <w:t xml:space="preserve">38 </w:t>
      </w:r>
      <w:r>
        <w:rPr>
          <w:color w:val="307EC9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307EC9"/>
        </w:rPr>
        <w:t xml:space="preserve">medio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767708"/>
        </w:rPr>
        <w:t xml:space="preserve">tíos </w:t>
      </w:r>
      <w:r>
        <w:rPr>
          <w:color w:val="000000"/>
        </w:rPr>
        <w:t xml:space="preserve">, </w:t>
      </w:r>
      <w:r>
        <w:rPr>
          <w:color w:val="767708"/>
        </w:rPr>
        <w:t xml:space="preserve">primos </w:t>
      </w:r>
      <w:r>
        <w:rPr>
          <w:color w:val="000000"/>
        </w:rPr>
        <w:t xml:space="preserve">, </w:t>
      </w:r>
      <w:r>
        <w:rPr>
          <w:color w:val="307EC9"/>
        </w:rPr>
        <w:t xml:space="preserve">embajadores </w:t>
      </w:r>
      <w:r>
        <w:rPr>
          <w:color w:val="000000"/>
        </w:rPr>
        <w:t xml:space="preserve">, </w:t>
      </w:r>
      <w:r>
        <w:rPr>
          <w:color w:val="307EC9"/>
        </w:rPr>
        <w:t xml:space="preserve">congresistas </w:t>
      </w:r>
      <w:r>
        <w:rPr>
          <w:color w:val="000000"/>
        </w:rPr>
        <w:t xml:space="preserve">... </w:t>
      </w:r>
      <w:r>
        <w:rPr>
          <w:color w:val="A95D75"/>
        </w:rPr>
        <w:t xml:space="preserve">Joe </w:t>
      </w:r>
      <w:r>
        <w:rPr>
          <w:color w:val="307EC9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7EC9"/>
        </w:rPr>
        <w:t xml:space="preserve">capitalismo </w:t>
      </w:r>
      <w:r>
        <w:rPr>
          <w:color w:val="307EC9"/>
        </w:rPr>
        <w:t xml:space="preserve">moral </w:t>
      </w:r>
      <w:r>
        <w:rPr>
          <w:color w:val="307EC9"/>
        </w:rPr>
        <w:t xml:space="preserve">aunque </w:t>
      </w:r>
      <w:r>
        <w:rPr>
          <w:color w:val="000000"/>
        </w:rPr>
        <w:t xml:space="preserve">se </w:t>
      </w:r>
      <w:r>
        <w:rPr>
          <w:color w:val="307EC9"/>
        </w:rPr>
        <w:t xml:space="preserve">presenta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cofres </w:t>
      </w:r>
      <w:r>
        <w:rPr>
          <w:color w:val="000000"/>
        </w:rPr>
        <w:t xml:space="preserve">más </w:t>
      </w:r>
      <w:r>
        <w:rPr>
          <w:color w:val="5C1498"/>
        </w:rPr>
        <w:t xml:space="preserve">llenos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307EC9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07EC9"/>
        </w:rPr>
        <w:t xml:space="preserve">Kennedy </w:t>
      </w:r>
      <w:r>
        <w:rPr>
          <w:color w:val="5D241B"/>
        </w:rPr>
        <w:t xml:space="preserve">salta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vista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DC0F1C"/>
        </w:rPr>
        <w:t xml:space="preserve">oído </w:t>
      </w:r>
      <w:r>
        <w:rPr>
          <w:color w:val="000000"/>
        </w:rPr>
        <w:t xml:space="preserve">. </w:t>
      </w:r>
      <w:r>
        <w:rPr>
          <w:color w:val="000000"/>
        </w:rPr>
        <w:t xml:space="preserve">Joe-Kennedy </w:t>
      </w:r>
      <w:r>
        <w:rPr>
          <w:color w:val="307EC9"/>
        </w:rPr>
        <w:t xml:space="preserve">tercero </w:t>
      </w:r>
      <w:r>
        <w:rPr>
          <w:color w:val="000000"/>
        </w:rPr>
        <w:t xml:space="preserve">ha </w:t>
      </w:r>
      <w:r>
        <w:rPr>
          <w:color w:val="307EC9"/>
        </w:rPr>
        <w:t xml:space="preserve">heredado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DC0F1C"/>
        </w:rPr>
        <w:t xml:space="preserve">abuelo </w:t>
      </w:r>
      <w:r>
        <w:rPr>
          <w:color w:val="307EC9"/>
        </w:rPr>
        <w:t xml:space="preserve">Robert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tío </w:t>
      </w:r>
      <w:r>
        <w:rPr>
          <w:color w:val="DC0F1C"/>
        </w:rPr>
        <w:t xml:space="preserve">abuelo </w:t>
      </w:r>
      <w:r>
        <w:rPr>
          <w:color w:val="307EC9"/>
        </w:rPr>
        <w:t xml:space="preserve">John </w:t>
      </w:r>
      <w:r>
        <w:rPr>
          <w:color w:val="000000"/>
        </w:rPr>
        <w:t xml:space="preserve">la </w:t>
      </w:r>
      <w:r>
        <w:rPr>
          <w:color w:val="307EC9"/>
        </w:rPr>
        <w:t xml:space="preserve">oratoria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7EC9"/>
        </w:rPr>
        <w:t xml:space="preserve">aplomo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307EC9"/>
        </w:rPr>
        <w:t xml:space="preserve">probable </w:t>
      </w:r>
      <w:r>
        <w:rPr>
          <w:color w:val="307EC9"/>
        </w:rPr>
        <w:t xml:space="preserve">presentación </w:t>
      </w:r>
      <w:r>
        <w:rPr>
          <w:color w:val="000000"/>
        </w:rPr>
        <w:t xml:space="preserve">al </w:t>
      </w:r>
      <w:r>
        <w:rPr>
          <w:color w:val="307EC9"/>
        </w:rPr>
        <w:t xml:space="preserve">Senado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7EC9"/>
        </w:rPr>
        <w:t xml:space="preserve">siguiente </w:t>
      </w:r>
      <w:r>
        <w:rPr>
          <w:color w:val="307EC9"/>
        </w:rPr>
        <w:t xml:space="preserve">paso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7EC9"/>
        </w:rPr>
        <w:t xml:space="preserve">carrera </w:t>
      </w:r>
      <w:r>
        <w:rPr>
          <w:color w:val="307EC9"/>
        </w:rPr>
        <w:t xml:space="preserve">política </w:t>
      </w:r>
      <w:r>
        <w:rPr>
          <w:color w:val="307EC9"/>
        </w:rPr>
        <w:t xml:space="preserve">planificada </w:t>
      </w:r>
      <w:r>
        <w:rPr>
          <w:color w:val="000000"/>
        </w:rPr>
        <w:t xml:space="preserve">al </w:t>
      </w:r>
      <w:r>
        <w:rPr>
          <w:color w:val="307EC9"/>
        </w:rPr>
        <w:t xml:space="preserve">milímetro </w:t>
      </w:r>
      <w:r>
        <w:rPr>
          <w:color w:val="000000"/>
        </w:rPr>
        <w:t xml:space="preserve">. </w:t>
      </w:r>
      <w:r>
        <w:rPr>
          <w:color w:val="307EC9"/>
        </w:rPr>
        <w:t xml:space="preserve">Congresista </w:t>
      </w:r>
      <w:r>
        <w:rPr>
          <w:color w:val="000000"/>
        </w:rPr>
        <w:t xml:space="preserve">desde </w:t>
      </w:r>
      <w:r>
        <w:rPr>
          <w:color w:val="767708"/>
        </w:rPr>
        <w:t xml:space="preserve">2013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307EC9"/>
        </w:rPr>
        <w:t xml:space="preserve">pasado </w:t>
      </w:r>
      <w:r>
        <w:rPr>
          <w:color w:val="000000"/>
        </w:rPr>
        <w:t xml:space="preserve">fue </w:t>
      </w:r>
      <w:r>
        <w:rPr>
          <w:color w:val="307EC9"/>
        </w:rPr>
        <w:t xml:space="preserve">elegido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7EC9"/>
        </w:rPr>
        <w:t xml:space="preserve">partido </w:t>
      </w:r>
      <w:r>
        <w:rPr>
          <w:color w:val="307EC9"/>
        </w:rPr>
        <w:t xml:space="preserve">Demócrata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307EC9"/>
        </w:rPr>
        <w:t xml:space="preserve">réplica </w:t>
      </w:r>
      <w:r>
        <w:rPr>
          <w:color w:val="000000"/>
        </w:rPr>
        <w:t xml:space="preserve">al </w:t>
      </w:r>
      <w:r>
        <w:rPr>
          <w:color w:val="307EC9"/>
        </w:rPr>
        <w:t xml:space="preserve">discurso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Unión </w:t>
      </w:r>
      <w:r>
        <w:rPr>
          <w:color w:val="000000"/>
        </w:rPr>
        <w:t xml:space="preserve">del </w:t>
      </w:r>
      <w:r>
        <w:rPr>
          <w:color w:val="307EC9"/>
        </w:rPr>
        <w:t xml:space="preserve">presidente </w:t>
      </w:r>
      <w:r>
        <w:rPr>
          <w:color w:val="A0CCD4"/>
        </w:rPr>
        <w:t xml:space="preserve">Trump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38 </w:t>
      </w:r>
      <w:r>
        <w:rPr>
          <w:color w:val="307EC9"/>
        </w:rPr>
        <w:t xml:space="preserve">años </w:t>
      </w:r>
      <w:r>
        <w:rPr>
          <w:color w:val="000000"/>
        </w:rPr>
        <w:t xml:space="preserve">, </w:t>
      </w:r>
      <w:r>
        <w:rPr>
          <w:color w:val="307EC9"/>
        </w:rPr>
        <w:t xml:space="preserve">Kennedy </w:t>
      </w:r>
      <w:r>
        <w:rPr>
          <w:color w:val="767708"/>
        </w:rPr>
        <w:t xml:space="preserve">pertenece </w:t>
      </w:r>
      <w:r>
        <w:rPr>
          <w:color w:val="000000"/>
        </w:rPr>
        <w:t xml:space="preserve">al </w:t>
      </w:r>
      <w:r>
        <w:rPr>
          <w:color w:val="000000"/>
        </w:rPr>
        <w:t xml:space="preserve">ala </w:t>
      </w:r>
      <w:r>
        <w:rPr>
          <w:color w:val="000000"/>
        </w:rPr>
        <w:t xml:space="preserve">más </w:t>
      </w:r>
      <w:r>
        <w:rPr>
          <w:color w:val="307EC9"/>
        </w:rPr>
        <w:t xml:space="preserve">progresista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Demócratas </w:t>
      </w:r>
      <w:r>
        <w:rPr>
          <w:color w:val="000000"/>
        </w:rPr>
        <w:t xml:space="preserve">. </w:t>
      </w:r>
      <w:r>
        <w:rPr>
          <w:color w:val="307EC9"/>
        </w:rPr>
        <w:t xml:space="preserve">Ejes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7EC9"/>
        </w:rPr>
        <w:t xml:space="preserve">discurso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307EC9"/>
        </w:rPr>
        <w:t xml:space="preserve">cambio </w:t>
      </w:r>
      <w:r>
        <w:rPr>
          <w:color w:val="307EC9"/>
        </w:rPr>
        <w:t xml:space="preserve">climático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7EC9"/>
        </w:rPr>
        <w:t xml:space="preserve">derechos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comunidad </w:t>
      </w:r>
      <w:r>
        <w:rPr>
          <w:color w:val="307EC9"/>
        </w:rPr>
        <w:t xml:space="preserve">LGTBI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0CCD4"/>
        </w:rPr>
        <w:t xml:space="preserve">protección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5A2B6"/>
        </w:rPr>
        <w:t xml:space="preserve">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07EC9"/>
        </w:rPr>
        <w:t xml:space="preserve">dirige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7EC9"/>
        </w:rPr>
        <w:t xml:space="preserve">hispanos </w:t>
      </w:r>
      <w:r>
        <w:rPr>
          <w:color w:val="000000"/>
        </w:rPr>
        <w:t xml:space="preserve">en </w:t>
      </w:r>
      <w:r>
        <w:rPr>
          <w:color w:val="A0CCD4"/>
        </w:rPr>
        <w:t xml:space="preserve">castellano </w:t>
      </w:r>
      <w:r>
        <w:rPr>
          <w:color w:val="000000"/>
        </w:rPr>
        <w:t xml:space="preserve">, </w:t>
      </w:r>
      <w:r>
        <w:rPr>
          <w:color w:val="307EC9"/>
        </w:rPr>
        <w:t xml:space="preserve">vivió </w:t>
      </w:r>
      <w:r>
        <w:rPr>
          <w:color w:val="5C1498"/>
        </w:rPr>
        <w:t xml:space="preserve">seis </w:t>
      </w:r>
      <w:r>
        <w:rPr>
          <w:color w:val="307EC9"/>
        </w:rPr>
        <w:t xml:space="preserve">meses </w:t>
      </w:r>
      <w:r>
        <w:rPr>
          <w:color w:val="000000"/>
        </w:rPr>
        <w:t xml:space="preserve">en </w:t>
      </w:r>
      <w:r>
        <w:rPr>
          <w:color w:val="307EC9"/>
        </w:rPr>
        <w:t xml:space="preserve">Sevilla </w:t>
      </w:r>
      <w:r>
        <w:rPr>
          <w:color w:val="000000"/>
        </w:rPr>
        <w:t xml:space="preserve">. </w:t>
      </w:r>
      <w:r>
        <w:rPr>
          <w:color w:val="307EC9"/>
        </w:rPr>
        <w:t xml:space="preserve">Todas </w:t>
      </w:r>
      <w:r>
        <w:rPr>
          <w:color w:val="000000"/>
        </w:rPr>
        <w:t xml:space="preserve">las </w:t>
      </w:r>
      <w:r>
        <w:rPr>
          <w:color w:val="5C1498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7EC9"/>
        </w:rPr>
        <w:t xml:space="preserve">país </w:t>
      </w:r>
      <w:r>
        <w:rPr>
          <w:color w:val="307EC9"/>
        </w:rPr>
        <w:t xml:space="preserve">saben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307EC9"/>
        </w:rPr>
        <w:t xml:space="preserve">derechos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307EC9"/>
        </w:rPr>
        <w:t xml:space="preserve">candidatura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7EC9"/>
        </w:rPr>
        <w:t xml:space="preserve">primarias </w:t>
      </w:r>
      <w:r>
        <w:rPr>
          <w:color w:val="000000"/>
        </w:rPr>
        <w:t xml:space="preserve">por </w:t>
      </w:r>
      <w:r>
        <w:rPr>
          <w:color w:val="307EC9"/>
        </w:rPr>
        <w:t xml:space="preserve">Massachusetts </w:t>
      </w:r>
      <w:r>
        <w:rPr>
          <w:color w:val="307EC9"/>
        </w:rPr>
        <w:t xml:space="preserve">supone </w:t>
      </w:r>
      <w:r>
        <w:rPr>
          <w:color w:val="307EC9"/>
        </w:rPr>
        <w:t xml:space="preserve">desafiar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07EC9"/>
        </w:rPr>
        <w:t xml:space="preserve">peso </w:t>
      </w:r>
      <w:r>
        <w:rPr>
          <w:color w:val="307EC9"/>
        </w:rPr>
        <w:t xml:space="preserve">pesado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7EC9"/>
        </w:rPr>
        <w:t xml:space="preserve">senador </w:t>
      </w:r>
      <w:r>
        <w:rPr>
          <w:color w:val="000000"/>
        </w:rPr>
        <w:t xml:space="preserve">Markey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07EC9"/>
        </w:rPr>
        <w:t xml:space="preserve">lleva </w:t>
      </w:r>
      <w:r>
        <w:rPr>
          <w:color w:val="000000"/>
        </w:rPr>
        <w:t xml:space="preserve">43 </w:t>
      </w:r>
      <w:r>
        <w:rPr>
          <w:color w:val="307EC9"/>
        </w:rPr>
        <w:t xml:space="preserve">años </w:t>
      </w:r>
      <w:r>
        <w:rPr>
          <w:color w:val="000000"/>
        </w:rPr>
        <w:t xml:space="preserve">como </w:t>
      </w:r>
      <w:r>
        <w:rPr>
          <w:color w:val="307EC9"/>
        </w:rPr>
        <w:t xml:space="preserve">parlamentario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307EC9"/>
        </w:rPr>
        <w:t xml:space="preserve">sido </w:t>
      </w:r>
      <w:r>
        <w:rPr>
          <w:color w:val="307EC9"/>
        </w:rPr>
        <w:t xml:space="preserve">reelegido </w:t>
      </w:r>
      <w:r>
        <w:rPr>
          <w:color w:val="000000"/>
        </w:rPr>
        <w:t xml:space="preserve">17 </w:t>
      </w:r>
      <w:r>
        <w:rPr>
          <w:color w:val="307EC9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DC0F1C"/>
        </w:rPr>
        <w:t xml:space="preserve">apellido </w:t>
      </w:r>
      <w:r>
        <w:rPr>
          <w:color w:val="307EC9"/>
        </w:rPr>
        <w:t xml:space="preserve">Kennedy </w:t>
      </w:r>
      <w:r>
        <w:rPr>
          <w:color w:val="307EC9"/>
        </w:rPr>
        <w:t xml:space="preserve">seduce </w:t>
      </w:r>
      <w:r>
        <w:rPr>
          <w:color w:val="000000"/>
        </w:rPr>
        <w:t xml:space="preserve">: </w:t>
      </w:r>
      <w:r>
        <w:rPr>
          <w:color w:val="000000"/>
        </w:rPr>
        <w:t xml:space="preserve">una </w:t>
      </w:r>
      <w:r>
        <w:rPr>
          <w:color w:val="307EC9"/>
        </w:rPr>
        <w:t xml:space="preserve">encuesta </w:t>
      </w:r>
      <w:r>
        <w:rPr>
          <w:color w:val="000000"/>
        </w:rPr>
        <w:t xml:space="preserve">le </w:t>
      </w:r>
      <w:r>
        <w:rPr>
          <w:color w:val="307EC9"/>
        </w:rPr>
        <w:t xml:space="preserve">otorga </w:t>
      </w:r>
      <w:r>
        <w:rPr>
          <w:color w:val="000000"/>
        </w:rPr>
        <w:t xml:space="preserve">a </w:t>
      </w:r>
      <w:r>
        <w:rPr>
          <w:color w:val="000000"/>
        </w:rPr>
        <w:t xml:space="preserve">Joe-Tercero </w:t>
      </w:r>
      <w:r>
        <w:rPr>
          <w:color w:val="000000"/>
        </w:rPr>
        <w:t xml:space="preserve">17 </w:t>
      </w:r>
      <w:r>
        <w:rPr>
          <w:color w:val="307EC9"/>
        </w:rPr>
        <w:t xml:space="preserve">puntos </w:t>
      </w:r>
      <w:r>
        <w:rPr>
          <w:color w:val="000000"/>
        </w:rPr>
        <w:t xml:space="preserve">de </w:t>
      </w:r>
      <w:r>
        <w:rPr>
          <w:color w:val="307EC9"/>
        </w:rPr>
        <w:t xml:space="preserve">ventaja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5A2B6"/>
        </w:rPr>
        <w:t xml:space="preserve">leyenda </w:t>
      </w:r>
      <w:r>
        <w:rPr>
          <w:color w:val="000000"/>
        </w:rPr>
        <w:t xml:space="preserve">del </w:t>
      </w:r>
      <w:r>
        <w:rPr>
          <w:color w:val="307EC9"/>
        </w:rPr>
        <w:t xml:space="preserve">clan </w:t>
      </w:r>
      <w:r>
        <w:rPr>
          <w:color w:val="000000"/>
        </w:rPr>
        <w:t xml:space="preserve">tiene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su </w:t>
      </w:r>
      <w:r>
        <w:rPr>
          <w:color w:val="307EC9"/>
        </w:rPr>
        <w:t xml:space="preserve">cara </w:t>
      </w:r>
      <w:r>
        <w:rPr>
          <w:color w:val="DC0F1C"/>
        </w:rPr>
        <w:t xml:space="preserve">maldita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767708"/>
        </w:rPr>
        <w:t xml:space="preserve">asesinatos </w:t>
      </w:r>
      <w:r>
        <w:rPr>
          <w:color w:val="000000"/>
        </w:rPr>
        <w:t xml:space="preserve">de </w:t>
      </w:r>
      <w:r>
        <w:rPr>
          <w:color w:val="307EC9"/>
        </w:rPr>
        <w:t xml:space="preserve">John </w:t>
      </w:r>
      <w:r>
        <w:rPr>
          <w:color w:val="000000"/>
        </w:rPr>
        <w:t xml:space="preserve">y </w:t>
      </w:r>
      <w:r>
        <w:rPr>
          <w:color w:val="307EC9"/>
        </w:rPr>
        <w:t xml:space="preserve">Robert </w:t>
      </w:r>
      <w:r>
        <w:rPr>
          <w:color w:val="307EC9"/>
        </w:rPr>
        <w:t xml:space="preserve">kennedy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307EC9"/>
        </w:rPr>
        <w:t xml:space="preserve">solo </w:t>
      </w:r>
      <w:r>
        <w:rPr>
          <w:color w:val="000000"/>
        </w:rPr>
        <w:t xml:space="preserve">una </w:t>
      </w:r>
      <w:r>
        <w:rPr>
          <w:color w:val="307EC9"/>
        </w:rPr>
        <w:t xml:space="preserve">parte </w:t>
      </w:r>
      <w:r>
        <w:rPr>
          <w:color w:val="000000"/>
        </w:rPr>
        <w:t xml:space="preserve">del </w:t>
      </w:r>
      <w:r>
        <w:rPr>
          <w:color w:val="307EC9"/>
        </w:rPr>
        <w:t xml:space="preserve">memorial </w:t>
      </w:r>
      <w:r>
        <w:rPr>
          <w:color w:val="000000"/>
        </w:rPr>
        <w:t xml:space="preserve">de </w:t>
      </w:r>
      <w:r>
        <w:rPr>
          <w:color w:val="307EC9"/>
        </w:rPr>
        <w:t xml:space="preserve">desgracias </w:t>
      </w:r>
      <w:r>
        <w:rPr>
          <w:color w:val="307EC9"/>
        </w:rPr>
        <w:t xml:space="preserve">sufridas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C1498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307EC9"/>
        </w:rPr>
        <w:t xml:space="preserve">pasado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767708"/>
        </w:rPr>
        <w:t xml:space="preserve">muerte </w:t>
      </w:r>
      <w:r>
        <w:rPr>
          <w:color w:val="000000"/>
        </w:rPr>
        <w:t xml:space="preserve">, </w:t>
      </w:r>
      <w:r>
        <w:rPr>
          <w:color w:val="5D241B"/>
        </w:rPr>
        <w:t xml:space="preserve">presuntamente </w:t>
      </w:r>
      <w:r>
        <w:rPr>
          <w:color w:val="000000"/>
        </w:rPr>
        <w:t xml:space="preserve">por </w:t>
      </w:r>
      <w:r>
        <w:rPr>
          <w:color w:val="B749A2"/>
        </w:rPr>
        <w:t xml:space="preserve">sobredosis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Saoirse </w:t>
      </w:r>
      <w:r>
        <w:rPr>
          <w:color w:val="000000"/>
        </w:rPr>
        <w:t xml:space="preserve">, </w:t>
      </w:r>
      <w:r>
        <w:rPr>
          <w:color w:val="307EC9"/>
        </w:rPr>
        <w:t xml:space="preserve">prima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nueva </w:t>
      </w:r>
      <w:r>
        <w:rPr>
          <w:color w:val="307EC9"/>
        </w:rPr>
        <w:t xml:space="preserve">esperanza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7EC9"/>
        </w:rPr>
        <w:t xml:space="preserve">dinastía </w:t>
      </w:r>
      <w:r>
        <w:rPr>
          <w:color w:val="307EC9"/>
        </w:rPr>
        <w:t xml:space="preserve">Kennedy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307EC9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DC0F1C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307EC9"/>
        </w:rPr>
        <w:t xml:space="preserve">empezado </w:t>
      </w:r>
      <w:r>
        <w:rPr>
          <w:color w:val="000000"/>
        </w:rPr>
        <w:t xml:space="preserve">la </w:t>
      </w:r>
      <w:r>
        <w:rPr>
          <w:color w:val="307EC9"/>
        </w:rPr>
        <w:t xml:space="preserve">clases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DC0F1C"/>
        </w:rPr>
        <w:t xml:space="preserve">allí </w:t>
      </w:r>
      <w:r>
        <w:rPr>
          <w:color w:val="000000"/>
        </w:rPr>
        <w:t xml:space="preserve">el </w:t>
      </w:r>
      <w:r>
        <w:rPr>
          <w:color w:val="307EC9"/>
        </w:rPr>
        <w:t xml:space="preserve">miedo </w:t>
      </w:r>
      <w:r>
        <w:rPr>
          <w:color w:val="307EC9"/>
        </w:rPr>
        <w:t xml:space="preserve">fundamental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767708"/>
        </w:rPr>
        <w:t xml:space="preserve">padres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307EC9"/>
        </w:rPr>
        <w:t xml:space="preserve">tiroteos </w:t>
      </w:r>
      <w:r>
        <w:rPr>
          <w:color w:val="000000"/>
        </w:rPr>
        <w:t xml:space="preserve">que </w:t>
      </w:r>
      <w:r>
        <w:rPr>
          <w:color w:val="307EC9"/>
        </w:rPr>
        <w:t xml:space="preserve">periódicamente </w:t>
      </w:r>
      <w:r>
        <w:rPr>
          <w:color w:val="000000"/>
        </w:rPr>
        <w:t xml:space="preserve">se </w:t>
      </w:r>
      <w:r>
        <w:rPr>
          <w:color w:val="307EC9"/>
        </w:rPr>
        <w:t xml:space="preserve">producen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A0CCD4"/>
        </w:rPr>
        <w:t xml:space="preserve">escuelas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C1498"/>
        </w:rPr>
        <w:t xml:space="preserve">ONG </w:t>
      </w:r>
      <w:r>
        <w:rPr>
          <w:color w:val="000000"/>
        </w:rPr>
        <w:t xml:space="preserve">ha </w:t>
      </w:r>
      <w:r>
        <w:rPr>
          <w:color w:val="307EC9"/>
        </w:rPr>
        <w:t xml:space="preserve">creado </w:t>
      </w:r>
      <w:r>
        <w:rPr>
          <w:color w:val="000000"/>
        </w:rPr>
        <w:t xml:space="preserve">un </w:t>
      </w:r>
      <w:r>
        <w:rPr>
          <w:color w:val="5D241B"/>
        </w:rPr>
        <w:t xml:space="preserve">impactante </w:t>
      </w:r>
      <w:r>
        <w:rPr>
          <w:color w:val="307EC9"/>
        </w:rPr>
        <w:t xml:space="preserve">anuncio </w:t>
      </w:r>
      <w:r>
        <w:rPr>
          <w:color w:val="000000"/>
        </w:rPr>
        <w:t xml:space="preserve">para </w:t>
      </w:r>
      <w:r>
        <w:rPr>
          <w:color w:val="307EC9"/>
        </w:rPr>
        <w:t xml:space="preserve">concienciar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5C1498"/>
        </w:rPr>
        <w:t xml:space="preserve">peligro </w:t>
      </w:r>
      <w:r>
        <w:rPr>
          <w:color w:val="000000"/>
        </w:rPr>
        <w:t xml:space="preserve">que </w:t>
      </w:r>
      <w:r>
        <w:rPr>
          <w:color w:val="307EC9"/>
        </w:rPr>
        <w:t xml:space="preserve">corren </w:t>
      </w:r>
      <w:r>
        <w:rPr>
          <w:color w:val="000000"/>
        </w:rPr>
        <w:t xml:space="preserve">los </w:t>
      </w:r>
      <w:r>
        <w:rPr>
          <w:color w:val="A0CCD4"/>
        </w:rPr>
        <w:t xml:space="preserve">alumnos </w:t>
      </w:r>
      <w:r>
        <w:rPr>
          <w:color w:val="000000"/>
        </w:rPr>
        <w:t xml:space="preserve">. </w:t>
      </w:r>
      <w:r>
        <w:rPr>
          <w:color w:val="307EC9"/>
        </w:rPr>
        <w:t xml:space="preserve">Llegó </w:t>
      </w:r>
      <w:r>
        <w:rPr>
          <w:color w:val="000000"/>
        </w:rPr>
        <w:t xml:space="preserve">el </w:t>
      </w:r>
      <w:r>
        <w:rPr>
          <w:color w:val="307EC9"/>
        </w:rPr>
        <w:t xml:space="preserve">momento </w:t>
      </w:r>
      <w:r>
        <w:rPr>
          <w:color w:val="000000"/>
        </w:rPr>
        <w:t xml:space="preserve">de </w:t>
      </w:r>
      <w:r>
        <w:rPr>
          <w:color w:val="307EC9"/>
        </w:rPr>
        <w:t xml:space="preserve">volver </w:t>
      </w:r>
      <w:r>
        <w:rPr>
          <w:color w:val="000000"/>
        </w:rPr>
        <w:t xml:space="preserve">al </w:t>
      </w:r>
      <w:r>
        <w:rPr>
          <w:color w:val="5C1498"/>
        </w:rPr>
        <w:t xml:space="preserve">cole </w:t>
      </w:r>
      <w:r>
        <w:rPr>
          <w:color w:val="000000"/>
        </w:rPr>
        <w:t xml:space="preserve">. </w:t>
      </w:r>
      <w:r>
        <w:rPr>
          <w:color w:val="5C1498"/>
        </w:rPr>
        <w:t xml:space="preserve">Mochila </w:t>
      </w:r>
      <w:r>
        <w:rPr>
          <w:color w:val="307EC9"/>
        </w:rPr>
        <w:t xml:space="preserve">nueva </w:t>
      </w:r>
      <w:r>
        <w:rPr>
          <w:color w:val="000000"/>
        </w:rPr>
        <w:t xml:space="preserve">. </w:t>
      </w:r>
      <w:r>
        <w:rPr>
          <w:color w:val="307EC9"/>
        </w:rPr>
        <w:t xml:space="preserve">Carpetas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C1498"/>
        </w:rPr>
        <w:t xml:space="preserve">colores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307EC9"/>
        </w:rPr>
        <w:t xml:space="preserve">necesitarán </w:t>
      </w:r>
      <w:r>
        <w:rPr>
          <w:color w:val="000000"/>
        </w:rPr>
        <w:t xml:space="preserve">unas </w:t>
      </w:r>
      <w:r>
        <w:rPr>
          <w:color w:val="5D241B"/>
        </w:rPr>
        <w:t xml:space="preserve">zapatillas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307EC9"/>
        </w:rPr>
        <w:t xml:space="preserve">correr </w:t>
      </w:r>
      <w:r>
        <w:rPr>
          <w:color w:val="000000"/>
        </w:rPr>
        <w:t xml:space="preserve">muy </w:t>
      </w:r>
      <w:r>
        <w:rPr>
          <w:color w:val="307EC9"/>
        </w:rPr>
        <w:t xml:space="preserve">rápido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7EC9"/>
        </w:rPr>
        <w:t xml:space="preserve">jersey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307EC9"/>
        </w:rPr>
        <w:t xml:space="preserve">bloquear </w:t>
      </w:r>
      <w:r>
        <w:rPr>
          <w:color w:val="000000"/>
        </w:rPr>
        <w:t xml:space="preserve">la </w:t>
      </w:r>
      <w:r>
        <w:rPr>
          <w:color w:val="5D241B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307EC9"/>
        </w:rPr>
        <w:t xml:space="preserve">monopatín </w:t>
      </w:r>
      <w:r>
        <w:rPr>
          <w:color w:val="000000"/>
        </w:rPr>
        <w:t xml:space="preserve">para </w:t>
      </w:r>
      <w:r>
        <w:rPr>
          <w:color w:val="307EC9"/>
        </w:rPr>
        <w:t xml:space="preserve">romper </w:t>
      </w:r>
      <w:r>
        <w:rPr>
          <w:color w:val="000000"/>
        </w:rPr>
        <w:t xml:space="preserve">la </w:t>
      </w:r>
      <w:r>
        <w:rPr>
          <w:color w:val="5D241B"/>
        </w:rPr>
        <w:t xml:space="preserve">ventana </w:t>
      </w:r>
      <w:r>
        <w:rPr>
          <w:color w:val="000000"/>
        </w:rPr>
        <w:t xml:space="preserve">y </w:t>
      </w:r>
      <w:r>
        <w:rPr>
          <w:color w:val="307EC9"/>
        </w:rPr>
        <w:t xml:space="preserve">poder </w:t>
      </w:r>
      <w:r>
        <w:rPr>
          <w:color w:val="5D241B"/>
        </w:rPr>
        <w:t xml:space="preserve">huir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7EC9"/>
        </w:rPr>
        <w:t xml:space="preserve">sobrecogedor </w:t>
      </w:r>
      <w:r>
        <w:rPr>
          <w:color w:val="307EC9"/>
        </w:rPr>
        <w:t xml:space="preserve">anuncio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fundación </w:t>
      </w:r>
      <w:r>
        <w:rPr>
          <w:color w:val="000000"/>
        </w:rPr>
        <w:t xml:space="preserve">Sandy-Hook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5A2B6"/>
        </w:rPr>
        <w:t xml:space="preserve">recreación </w:t>
      </w:r>
      <w:r>
        <w:rPr>
          <w:color w:val="307EC9"/>
        </w:rPr>
        <w:t xml:space="preserve">hiperrealista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D241B"/>
        </w:rPr>
        <w:t xml:space="preserve">tiroteo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7EC9"/>
        </w:rPr>
        <w:t xml:space="preserve">colegio </w:t>
      </w:r>
      <w:r>
        <w:rPr>
          <w:color w:val="000000"/>
        </w:rPr>
        <w:t xml:space="preserve">. </w:t>
      </w:r>
      <w:r>
        <w:rPr>
          <w:color w:val="5C1498"/>
        </w:rPr>
        <w:t xml:space="preserve">Niños </w:t>
      </w:r>
      <w:r>
        <w:rPr>
          <w:color w:val="000000"/>
        </w:rPr>
        <w:t xml:space="preserve">que </w:t>
      </w:r>
      <w:r>
        <w:rPr>
          <w:color w:val="A0CCD4"/>
        </w:rPr>
        <w:t xml:space="preserve">utilizan </w:t>
      </w:r>
      <w:r>
        <w:rPr>
          <w:color w:val="000000"/>
        </w:rPr>
        <w:t xml:space="preserve">sus </w:t>
      </w:r>
      <w:r>
        <w:rPr>
          <w:color w:val="307EC9"/>
        </w:rPr>
        <w:t xml:space="preserve">medias </w:t>
      </w:r>
      <w:r>
        <w:rPr>
          <w:color w:val="000000"/>
        </w:rPr>
        <w:t xml:space="preserve">para </w:t>
      </w:r>
      <w:r>
        <w:rPr>
          <w:color w:val="307EC9"/>
        </w:rPr>
        <w:t xml:space="preserve">hacer </w:t>
      </w:r>
      <w:r>
        <w:rPr>
          <w:color w:val="000000"/>
        </w:rPr>
        <w:t xml:space="preserve">un </w:t>
      </w:r>
      <w:r>
        <w:rPr>
          <w:color w:val="307EC9"/>
        </w:rPr>
        <w:t xml:space="preserve">torniquete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C1498"/>
        </w:rPr>
        <w:t xml:space="preserve">móvil </w:t>
      </w:r>
      <w:r>
        <w:rPr>
          <w:color w:val="000000"/>
        </w:rPr>
        <w:t xml:space="preserve">para </w:t>
      </w:r>
      <w:r>
        <w:rPr>
          <w:color w:val="307EC9"/>
        </w:rPr>
        <w:t xml:space="preserve">despedirse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767708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767708"/>
        </w:rPr>
        <w:t xml:space="preserve">2012 </w:t>
      </w:r>
      <w:r>
        <w:rPr>
          <w:color w:val="000000"/>
        </w:rPr>
        <w:t xml:space="preserve">, </w:t>
      </w:r>
      <w:r>
        <w:rPr>
          <w:color w:val="000000"/>
        </w:rPr>
        <w:t xml:space="preserve">20 </w:t>
      </w:r>
      <w:r>
        <w:rPr>
          <w:color w:val="5C1498"/>
        </w:rPr>
        <w:t xml:space="preserve">escolares </w:t>
      </w:r>
      <w:r>
        <w:rPr>
          <w:color w:val="000000"/>
        </w:rPr>
        <w:t xml:space="preserve">y </w:t>
      </w:r>
      <w:r>
        <w:rPr>
          <w:color w:val="000000"/>
        </w:rPr>
        <w:t xml:space="preserve">6 </w:t>
      </w:r>
      <w:r>
        <w:rPr>
          <w:color w:val="767708"/>
        </w:rPr>
        <w:t xml:space="preserve">profesores </w:t>
      </w:r>
      <w:r>
        <w:rPr>
          <w:color w:val="307EC9"/>
        </w:rPr>
        <w:t xml:space="preserve">perdieron </w:t>
      </w:r>
      <w:r>
        <w:rPr>
          <w:color w:val="000000"/>
        </w:rPr>
        <w:t xml:space="preserve">la </w:t>
      </w:r>
      <w:r>
        <w:rPr>
          <w:color w:val="5D241B"/>
        </w:rPr>
        <w:t xml:space="preserve">vida </w:t>
      </w:r>
      <w:r>
        <w:rPr>
          <w:color w:val="DC0F1C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307EC9"/>
        </w:rPr>
        <w:t xml:space="preserve">entonces </w:t>
      </w:r>
      <w:r>
        <w:rPr>
          <w:color w:val="000000"/>
        </w:rPr>
        <w:t xml:space="preserve">sus </w:t>
      </w:r>
      <w:r>
        <w:rPr>
          <w:color w:val="5D241B"/>
        </w:rPr>
        <w:t xml:space="preserve">impactantes </w:t>
      </w:r>
      <w:r>
        <w:rPr>
          <w:color w:val="307EC9"/>
        </w:rPr>
        <w:t xml:space="preserve">campañas </w:t>
      </w:r>
      <w:r>
        <w:rPr>
          <w:color w:val="767708"/>
        </w:rPr>
        <w:t xml:space="preserve">alertan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esas </w:t>
      </w:r>
      <w:r>
        <w:rPr>
          <w:color w:val="307EC9"/>
        </w:rPr>
        <w:t xml:space="preserve">señales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7EC9"/>
        </w:rPr>
        <w:t xml:space="preserve">pasan </w:t>
      </w:r>
      <w:r>
        <w:rPr>
          <w:color w:val="000000"/>
        </w:rPr>
        <w:t xml:space="preserve">por </w:t>
      </w:r>
      <w:r>
        <w:rPr>
          <w:color w:val="307EC9"/>
        </w:rPr>
        <w:t xml:space="preserve">alto </w:t>
      </w:r>
      <w:r>
        <w:rPr>
          <w:color w:val="000000"/>
        </w:rPr>
        <w:t xml:space="preserve">y </w:t>
      </w:r>
      <w:r>
        <w:rPr>
          <w:color w:val="307EC9"/>
        </w:rPr>
        <w:t xml:space="preserve">podrían </w:t>
      </w:r>
      <w:r>
        <w:rPr>
          <w:color w:val="307EC9"/>
        </w:rPr>
        <w:t xml:space="preserve">evitar </w:t>
      </w:r>
      <w:r>
        <w:rPr>
          <w:color w:val="000000"/>
        </w:rPr>
        <w:t xml:space="preserve">las </w:t>
      </w:r>
      <w:r>
        <w:rPr>
          <w:color w:val="307EC9"/>
        </w:rPr>
        <w:t xml:space="preserve">matanzas </w:t>
      </w:r>
      <w:r>
        <w:rPr>
          <w:color w:val="000000"/>
        </w:rPr>
        <w:t xml:space="preserve">en </w:t>
      </w:r>
      <w:r>
        <w:rPr>
          <w:color w:val="307EC9"/>
        </w:rPr>
        <w:t xml:space="preserve">centros </w:t>
      </w:r>
      <w:r>
        <w:rPr>
          <w:color w:val="5C1498"/>
        </w:rPr>
        <w:t xml:space="preserve">escolares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7EC9"/>
        </w:rPr>
        <w:t xml:space="preserve">colegio </w:t>
      </w:r>
      <w:r>
        <w:rPr>
          <w:color w:val="000000"/>
        </w:rPr>
        <w:t xml:space="preserve">de </w:t>
      </w:r>
      <w:r>
        <w:rPr>
          <w:color w:val="307EC9"/>
        </w:rPr>
        <w:t xml:space="preserve">Míchigan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más </w:t>
      </w:r>
      <w:r>
        <w:rPr>
          <w:color w:val="307EC9"/>
        </w:rPr>
        <w:t xml:space="preserve">allá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A0CCD4"/>
        </w:rPr>
        <w:t xml:space="preserve">curso </w:t>
      </w:r>
      <w:r>
        <w:rPr>
          <w:color w:val="000000"/>
        </w:rPr>
        <w:t xml:space="preserve">los </w:t>
      </w:r>
      <w:r>
        <w:rPr>
          <w:color w:val="5D241B"/>
        </w:rPr>
        <w:t xml:space="preserve">estudiantes </w:t>
      </w:r>
      <w:r>
        <w:rPr>
          <w:color w:val="000000"/>
        </w:rPr>
        <w:t xml:space="preserve">han </w:t>
      </w:r>
      <w:r>
        <w:rPr>
          <w:color w:val="55A2B6"/>
        </w:rPr>
        <w:t xml:space="preserve">estrenado </w:t>
      </w:r>
      <w:r>
        <w:rPr>
          <w:color w:val="A0CCD4"/>
        </w:rPr>
        <w:t xml:space="preserve">aulas </w:t>
      </w:r>
      <w:r>
        <w:rPr>
          <w:color w:val="A0CCD4"/>
        </w:rPr>
        <w:t xml:space="preserve">diferentes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307EC9"/>
        </w:rPr>
        <w:t xml:space="preserve">pasillos </w:t>
      </w:r>
      <w:r>
        <w:rPr>
          <w:color w:val="55A2B6"/>
        </w:rPr>
        <w:t xml:space="preserve">curvos </w:t>
      </w:r>
      <w:r>
        <w:rPr>
          <w:color w:val="000000"/>
        </w:rPr>
        <w:t xml:space="preserve">, </w:t>
      </w:r>
      <w:r>
        <w:rPr>
          <w:color w:val="5D241B"/>
        </w:rPr>
        <w:t xml:space="preserve">ventanas </w:t>
      </w:r>
      <w:r>
        <w:rPr>
          <w:color w:val="307EC9"/>
        </w:rPr>
        <w:t xml:space="preserve">antibalas </w:t>
      </w:r>
      <w:r>
        <w:rPr>
          <w:color w:val="000000"/>
        </w:rPr>
        <w:t xml:space="preserve">o </w:t>
      </w:r>
      <w:r>
        <w:rPr>
          <w:color w:val="5D241B"/>
        </w:rPr>
        <w:t xml:space="preserve">paredes </w:t>
      </w:r>
      <w:r>
        <w:rPr>
          <w:color w:val="000000"/>
        </w:rPr>
        <w:t xml:space="preserve">sobrepuestas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7EC9"/>
        </w:rPr>
        <w:t xml:space="preserve">primer </w:t>
      </w:r>
      <w:r>
        <w:rPr>
          <w:color w:val="307EC9"/>
        </w:rPr>
        <w:t xml:space="preserve">colegio </w:t>
      </w:r>
      <w:r>
        <w:rPr>
          <w:color w:val="000000"/>
        </w:rPr>
        <w:t xml:space="preserve">antitiroteos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307EC9"/>
        </w:rPr>
        <w:t xml:space="preserve">Unidos </w:t>
      </w:r>
      <w:r>
        <w:rPr>
          <w:color w:val="000000"/>
        </w:rPr>
        <w:t xml:space="preserve">. </w:t>
      </w:r>
      <w:r>
        <w:rPr>
          <w:color w:val="307EC9"/>
        </w:rPr>
        <w:t xml:space="preserve">Polémica </w:t>
      </w:r>
      <w:r>
        <w:rPr>
          <w:color w:val="000000"/>
        </w:rPr>
        <w:t xml:space="preserve">en </w:t>
      </w:r>
      <w:r>
        <w:rPr>
          <w:color w:val="307EC9"/>
        </w:rPr>
        <w:t xml:space="preserve">Canadá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5D241B"/>
        </w:rPr>
        <w:t xml:space="preserve">fotografía </w:t>
      </w:r>
      <w:r>
        <w:rPr>
          <w:color w:val="000000"/>
        </w:rPr>
        <w:t xml:space="preserve">de </w:t>
      </w:r>
      <w:r>
        <w:rPr>
          <w:color w:val="307EC9"/>
        </w:rPr>
        <w:t xml:space="preserve">hace </w:t>
      </w:r>
      <w:r>
        <w:rPr>
          <w:color w:val="000000"/>
        </w:rPr>
        <w:t xml:space="preserve">18 </w:t>
      </w:r>
      <w:r>
        <w:rPr>
          <w:color w:val="307EC9"/>
        </w:rPr>
        <w:t xml:space="preserve">años </w:t>
      </w:r>
      <w:r>
        <w:rPr>
          <w:color w:val="000000"/>
        </w:rPr>
        <w:t xml:space="preserve">. </w:t>
      </w:r>
      <w:r>
        <w:rPr>
          <w:color w:val="767708"/>
        </w:rPr>
        <w:t xml:space="preserve">Acusan </w:t>
      </w:r>
      <w:r>
        <w:rPr>
          <w:color w:val="000000"/>
        </w:rPr>
        <w:t xml:space="preserve">al </w:t>
      </w:r>
      <w:r>
        <w:rPr>
          <w:color w:val="307EC9"/>
        </w:rPr>
        <w:t xml:space="preserve">primer </w:t>
      </w:r>
      <w:r>
        <w:rPr>
          <w:color w:val="307EC9"/>
        </w:rPr>
        <w:t xml:space="preserve">ministro </w:t>
      </w:r>
      <w:r>
        <w:rPr>
          <w:color w:val="307EC9"/>
        </w:rPr>
        <w:t xml:space="preserve">Justin-Trudeau </w:t>
      </w:r>
      <w:r>
        <w:rPr>
          <w:color w:val="000000"/>
        </w:rPr>
        <w:t xml:space="preserve">de </w:t>
      </w:r>
      <w:r>
        <w:rPr>
          <w:color w:val="307EC9"/>
        </w:rPr>
        <w:t xml:space="preserve">racista </w:t>
      </w:r>
      <w:r>
        <w:rPr>
          <w:color w:val="000000"/>
        </w:rPr>
        <w:t xml:space="preserve">por </w:t>
      </w:r>
      <w:r>
        <w:rPr>
          <w:color w:val="307EC9"/>
        </w:rPr>
        <w:t xml:space="preserve">aparecer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07EC9"/>
        </w:rPr>
        <w:t xml:space="preserve">cara </w:t>
      </w:r>
      <w:r>
        <w:rPr>
          <w:color w:val="A0CCD4"/>
        </w:rPr>
        <w:t xml:space="preserve">pintada </w:t>
      </w:r>
      <w:r>
        <w:rPr>
          <w:color w:val="000000"/>
        </w:rPr>
        <w:t xml:space="preserve">de </w:t>
      </w:r>
      <w:r>
        <w:rPr>
          <w:color w:val="5D241B"/>
        </w:rPr>
        <w:t xml:space="preserve">negro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C1498"/>
        </w:rPr>
        <w:t xml:space="preserve">fiesta </w:t>
      </w:r>
      <w:r>
        <w:rPr>
          <w:color w:val="000000"/>
        </w:rPr>
        <w:t xml:space="preserve">de </w:t>
      </w:r>
      <w:r>
        <w:rPr>
          <w:color w:val="307EC9"/>
        </w:rPr>
        <w:t xml:space="preserve">disfraces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imagen </w:t>
      </w:r>
      <w:r>
        <w:rPr>
          <w:color w:val="307EC9"/>
        </w:rPr>
        <w:t xml:space="preserve">aparece </w:t>
      </w:r>
      <w:r>
        <w:rPr>
          <w:color w:val="000000"/>
        </w:rPr>
        <w:t xml:space="preserve">en </w:t>
      </w:r>
      <w:r>
        <w:rPr>
          <w:color w:val="307EC9"/>
        </w:rPr>
        <w:t xml:space="preserve">plena </w:t>
      </w:r>
      <w:r>
        <w:rPr>
          <w:color w:val="307EC9"/>
        </w:rPr>
        <w:t xml:space="preserve">campaña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. </w:t>
      </w:r>
      <w:r>
        <w:rPr>
          <w:color w:val="307EC9"/>
        </w:rPr>
        <w:t xml:space="preserve">Trudeau </w:t>
      </w:r>
      <w:r>
        <w:rPr>
          <w:color w:val="000000"/>
        </w:rPr>
        <w:t xml:space="preserve">ha </w:t>
      </w:r>
      <w:r>
        <w:rPr>
          <w:color w:val="307EC9"/>
        </w:rPr>
        <w:t xml:space="preserve">reconocido </w:t>
      </w:r>
      <w:r>
        <w:rPr>
          <w:color w:val="000000"/>
        </w:rPr>
        <w:t xml:space="preserve">su </w:t>
      </w:r>
      <w:r>
        <w:rPr>
          <w:color w:val="307EC9"/>
        </w:rPr>
        <w:t xml:space="preserve">error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307EC9"/>
        </w:rPr>
        <w:t xml:space="preserve">pedido </w:t>
      </w:r>
      <w:r>
        <w:rPr>
          <w:color w:val="767708"/>
        </w:rPr>
        <w:t xml:space="preserve">perdón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307EC9"/>
        </w:rPr>
        <w:t xml:space="preserve">dicho </w:t>
      </w:r>
      <w:r>
        <w:rPr>
          <w:color w:val="000000"/>
        </w:rPr>
        <w:t xml:space="preserve">si </w:t>
      </w:r>
      <w:r>
        <w:rPr>
          <w:color w:val="307EC9"/>
        </w:rPr>
        <w:t xml:space="preserve">debería </w:t>
      </w:r>
      <w:r>
        <w:rPr>
          <w:color w:val="307EC9"/>
        </w:rPr>
        <w:t xml:space="preserve">dimitir </w:t>
      </w:r>
      <w:r>
        <w:rPr>
          <w:color w:val="000000"/>
        </w:rPr>
        <w:t xml:space="preserve">por </w:t>
      </w:r>
      <w:r>
        <w:rPr>
          <w:color w:val="307EC9"/>
        </w:rPr>
        <w:t xml:space="preserve">ello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07EC9"/>
        </w:rPr>
        <w:t xml:space="preserve">Israel </w:t>
      </w:r>
      <w:r>
        <w:rPr>
          <w:color w:val="000000"/>
        </w:rPr>
        <w:t xml:space="preserve">, </w:t>
      </w:r>
      <w:r>
        <w:rPr>
          <w:color w:val="55A2B6"/>
        </w:rPr>
        <w:t xml:space="preserve">jugada </w:t>
      </w:r>
      <w:r>
        <w:rPr>
          <w:color w:val="307EC9"/>
        </w:rPr>
        <w:t xml:space="preserve">sorpresa </w:t>
      </w:r>
      <w:r>
        <w:rPr>
          <w:color w:val="000000"/>
        </w:rPr>
        <w:t xml:space="preserve">de </w:t>
      </w:r>
      <w:r>
        <w:rPr>
          <w:color w:val="307EC9"/>
        </w:rPr>
        <w:t xml:space="preserve">Benjamin-Netanyahu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7EC9"/>
        </w:rPr>
        <w:t xml:space="preserve">salido </w:t>
      </w:r>
      <w:r>
        <w:rPr>
          <w:color w:val="307EC9"/>
        </w:rPr>
        <w:t xml:space="preserve">debilitado </w:t>
      </w:r>
      <w:r>
        <w:rPr>
          <w:color w:val="307EC9"/>
        </w:rPr>
        <w:t xml:space="preserve">tras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del </w:t>
      </w:r>
      <w:r>
        <w:rPr>
          <w:color w:val="307EC9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7EC9"/>
        </w:rPr>
        <w:t xml:space="preserve">drástico </w:t>
      </w:r>
      <w:r>
        <w:rPr>
          <w:color w:val="307EC9"/>
        </w:rPr>
        <w:t xml:space="preserve">cambio </w:t>
      </w:r>
      <w:r>
        <w:rPr>
          <w:color w:val="000000"/>
        </w:rPr>
        <w:t xml:space="preserve">de </w:t>
      </w:r>
      <w:r>
        <w:rPr>
          <w:color w:val="307EC9"/>
        </w:rPr>
        <w:t xml:space="preserve">estrategia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7EC9"/>
        </w:rPr>
        <w:t xml:space="preserve">primer </w:t>
      </w:r>
      <w:r>
        <w:rPr>
          <w:color w:val="307EC9"/>
        </w:rPr>
        <w:t xml:space="preserve">ministro </w:t>
      </w:r>
      <w:r>
        <w:rPr>
          <w:color w:val="307EC9"/>
        </w:rPr>
        <w:t xml:space="preserve">saliente </w:t>
      </w:r>
      <w:r>
        <w:rPr>
          <w:color w:val="000000"/>
        </w:rPr>
        <w:t xml:space="preserve">ha </w:t>
      </w:r>
      <w:r>
        <w:rPr>
          <w:color w:val="307EC9"/>
        </w:rPr>
        <w:t xml:space="preserve">extendido </w:t>
      </w:r>
      <w:r>
        <w:rPr>
          <w:color w:val="000000"/>
        </w:rPr>
        <w:t xml:space="preserve">la </w:t>
      </w:r>
      <w:r>
        <w:rPr>
          <w:color w:val="307EC9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7EC9"/>
        </w:rPr>
        <w:t xml:space="preserve">gran </w:t>
      </w:r>
      <w:r>
        <w:rPr>
          <w:color w:val="307EC9"/>
        </w:rPr>
        <w:t xml:space="preserve">rival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7EC9"/>
        </w:rPr>
        <w:t xml:space="preserve">general </w:t>
      </w:r>
      <w:r>
        <w:rPr>
          <w:color w:val="000000"/>
        </w:rPr>
        <w:t xml:space="preserve">Benny-Gantz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307EC9"/>
        </w:rPr>
        <w:t xml:space="preserve">formar </w:t>
      </w:r>
      <w:r>
        <w:rPr>
          <w:color w:val="000000"/>
        </w:rPr>
        <w:t xml:space="preserve">un </w:t>
      </w:r>
      <w:r>
        <w:rPr>
          <w:color w:val="307EC9"/>
        </w:rPr>
        <w:t xml:space="preserve">Gobierno </w:t>
      </w:r>
      <w:r>
        <w:rPr>
          <w:color w:val="5C1498"/>
        </w:rPr>
        <w:t xml:space="preserve">bajo </w:t>
      </w:r>
      <w:r>
        <w:rPr>
          <w:color w:val="000000"/>
        </w:rPr>
        <w:t xml:space="preserve">su </w:t>
      </w:r>
      <w:r>
        <w:rPr>
          <w:color w:val="55A2B6"/>
        </w:rPr>
        <w:t xml:space="preserve">batuta </w:t>
      </w:r>
      <w:r>
        <w:rPr>
          <w:color w:val="000000"/>
        </w:rPr>
        <w:t xml:space="preserve">. </w:t>
      </w:r>
      <w:r>
        <w:rPr>
          <w:color w:val="55A2B6"/>
        </w:rPr>
        <w:t xml:space="preserve">Argentina </w:t>
      </w:r>
      <w:r>
        <w:rPr>
          <w:color w:val="767708"/>
        </w:rPr>
        <w:t xml:space="preserve">declara </w:t>
      </w:r>
      <w:r>
        <w:rPr>
          <w:color w:val="000000"/>
        </w:rPr>
        <w:t xml:space="preserve">la </w:t>
      </w:r>
      <w:r>
        <w:rPr>
          <w:color w:val="307EC9"/>
        </w:rPr>
        <w:t xml:space="preserve">emergencia </w:t>
      </w:r>
      <w:r>
        <w:rPr>
          <w:color w:val="5C1498"/>
        </w:rPr>
        <w:t xml:space="preserve">alimentaria </w:t>
      </w:r>
      <w:r>
        <w:rPr>
          <w:color w:val="000000"/>
        </w:rPr>
        <w:t xml:space="preserve">hasta </w:t>
      </w:r>
      <w:r>
        <w:rPr>
          <w:color w:val="307EC9"/>
        </w:rPr>
        <w:t xml:space="preserve">2022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307EC9"/>
        </w:rPr>
        <w:t xml:space="preserve">aprobado </w:t>
      </w:r>
      <w:r>
        <w:rPr>
          <w:color w:val="000000"/>
        </w:rPr>
        <w:t xml:space="preserve">el </w:t>
      </w:r>
      <w:r>
        <w:rPr>
          <w:color w:val="307EC9"/>
        </w:rPr>
        <w:t xml:space="preserve">Senado </w:t>
      </w:r>
      <w:r>
        <w:rPr>
          <w:color w:val="55A2B6"/>
        </w:rPr>
        <w:t xml:space="preserve">argentino </w:t>
      </w:r>
      <w:r>
        <w:rPr>
          <w:color w:val="307EC9"/>
        </w:rPr>
        <w:t xml:space="preserve">mientras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C1498"/>
        </w:rPr>
        <w:t xml:space="preserve">calle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5A2B6"/>
        </w:rPr>
        <w:t xml:space="preserve">congregado </w:t>
      </w:r>
      <w:r>
        <w:rPr>
          <w:color w:val="000000"/>
        </w:rPr>
        <w:t xml:space="preserve">para </w:t>
      </w:r>
      <w:r>
        <w:rPr>
          <w:color w:val="307EC9"/>
        </w:rPr>
        <w:t xml:space="preserve">presionar </w:t>
      </w:r>
      <w:r>
        <w:rPr>
          <w:color w:val="000000"/>
        </w:rPr>
        <w:t xml:space="preserve">al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A0CCD4"/>
        </w:rPr>
        <w:t xml:space="preserve">medida </w:t>
      </w:r>
      <w:r>
        <w:rPr>
          <w:color w:val="000000"/>
        </w:rPr>
        <w:t xml:space="preserve">da </w:t>
      </w:r>
      <w:r>
        <w:rPr>
          <w:color w:val="000000"/>
        </w:rPr>
        <w:t xml:space="preserve">un </w:t>
      </w:r>
      <w:r>
        <w:rPr>
          <w:color w:val="5C1498"/>
        </w:rPr>
        <w:t xml:space="preserve">respiro </w:t>
      </w:r>
      <w:r>
        <w:rPr>
          <w:color w:val="000000"/>
        </w:rPr>
        <w:t xml:space="preserve">al </w:t>
      </w:r>
      <w:r>
        <w:rPr>
          <w:color w:val="307EC9"/>
        </w:rPr>
        <w:t xml:space="preserve">presidente </w:t>
      </w:r>
      <w:r>
        <w:rPr>
          <w:color w:val="307EC9"/>
        </w:rPr>
        <w:t xml:space="preserve">Macri </w:t>
      </w:r>
      <w:r>
        <w:rPr>
          <w:color w:val="000000"/>
        </w:rPr>
        <w:t xml:space="preserve">que </w:t>
      </w:r>
      <w:r>
        <w:rPr>
          <w:color w:val="307EC9"/>
        </w:rPr>
        <w:t xml:space="preserve">busca </w:t>
      </w:r>
      <w:r>
        <w:rPr>
          <w:color w:val="307EC9"/>
        </w:rPr>
        <w:t xml:space="preserve">calmar </w:t>
      </w:r>
      <w:r>
        <w:rPr>
          <w:color w:val="000000"/>
        </w:rPr>
        <w:t xml:space="preserve">la </w:t>
      </w:r>
      <w:r>
        <w:rPr>
          <w:color w:val="307EC9"/>
        </w:rPr>
        <w:t xml:space="preserve">crispación </w:t>
      </w:r>
      <w:r>
        <w:rPr>
          <w:color w:val="307EC9"/>
        </w:rPr>
        <w:t xml:space="preserve">social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de </w:t>
      </w:r>
      <w:r>
        <w:rPr>
          <w:color w:val="26BE7A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67708"/>
        </w:rPr>
        <w:t xml:space="preserve">juez </w:t>
      </w:r>
      <w:r>
        <w:rPr>
          <w:color w:val="307EC9"/>
        </w:rPr>
        <w:t xml:space="preserve">acaba </w:t>
      </w:r>
      <w:r>
        <w:rPr>
          <w:color w:val="000000"/>
        </w:rPr>
        <w:t xml:space="preserve">de </w:t>
      </w:r>
      <w:r>
        <w:rPr>
          <w:color w:val="DC0F1C"/>
        </w:rPr>
        <w:t xml:space="preserve">mandar </w:t>
      </w:r>
      <w:r>
        <w:rPr>
          <w:color w:val="000000"/>
        </w:rPr>
        <w:t xml:space="preserve">a </w:t>
      </w:r>
      <w:r>
        <w:rPr>
          <w:color w:val="767708"/>
        </w:rPr>
        <w:t xml:space="preserve">prisión </w:t>
      </w:r>
      <w:r>
        <w:rPr>
          <w:color w:val="000000"/>
        </w:rPr>
        <w:t xml:space="preserve">al </w:t>
      </w:r>
      <w:r>
        <w:rPr>
          <w:color w:val="307EC9"/>
        </w:rPr>
        <w:t xml:space="preserve">kamikaze </w:t>
      </w:r>
      <w:r>
        <w:rPr>
          <w:color w:val="000000"/>
        </w:rPr>
        <w:t xml:space="preserve">que </w:t>
      </w:r>
      <w:r>
        <w:rPr>
          <w:color w:val="5C1498"/>
        </w:rPr>
        <w:t xml:space="preserve">provocó </w:t>
      </w:r>
      <w:r>
        <w:rPr>
          <w:color w:val="000000"/>
        </w:rPr>
        <w:t xml:space="preserve">la </w:t>
      </w:r>
      <w:r>
        <w:rPr>
          <w:color w:val="767708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D241B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307EC9"/>
        </w:rPr>
        <w:t xml:space="preserve">años </w:t>
      </w:r>
      <w:r>
        <w:rPr>
          <w:color w:val="000000"/>
        </w:rPr>
        <w:t xml:space="preserve">en </w:t>
      </w:r>
      <w:r>
        <w:rPr>
          <w:color w:val="307EC9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767708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767708"/>
        </w:rPr>
        <w:t xml:space="preserve">delito </w:t>
      </w:r>
      <w:r>
        <w:rPr>
          <w:color w:val="000000"/>
        </w:rPr>
        <w:t xml:space="preserve">de </w:t>
      </w:r>
      <w:r>
        <w:rPr>
          <w:color w:val="767708"/>
        </w:rPr>
        <w:t xml:space="preserve">homicidio </w:t>
      </w:r>
      <w:r>
        <w:rPr>
          <w:color w:val="307EC9"/>
        </w:rPr>
        <w:t xml:space="preserve">doloso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67708"/>
        </w:rPr>
        <w:t xml:space="preserve">magistrado </w:t>
      </w:r>
      <w:r>
        <w:rPr>
          <w:color w:val="307EC9"/>
        </w:rPr>
        <w:t xml:space="preserve">entiende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[ </w:t>
      </w:r>
      <w:r>
        <w:rPr>
          <w:color w:val="000000"/>
        </w:rPr>
        <w:t xml:space="preserve">19/09/2019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