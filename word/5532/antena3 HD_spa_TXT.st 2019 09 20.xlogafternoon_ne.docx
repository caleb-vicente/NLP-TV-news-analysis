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7EC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manos </w:t>
      </w:r>
      <w:r>
        <w:rPr>
          <w:color w:val="155E6A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A0CCD4"/>
        </w:rPr>
        <w:t xml:space="preserve">lleváis </w:t>
      </w:r>
      <w:r>
        <w:rPr>
          <w:color w:val="000000"/>
        </w:rPr>
        <w:t xml:space="preserve">el </w:t>
      </w:r>
      <w:r>
        <w:rPr>
          <w:color w:val="DC0F1C"/>
        </w:rPr>
        <w:t xml:space="preserve">aplauso </w:t>
      </w:r>
      <w:r>
        <w:rPr>
          <w:color w:val="000000"/>
        </w:rPr>
        <w:t xml:space="preserve">del </w:t>
      </w:r>
      <w:r>
        <w:rPr>
          <w:color w:val="A0CCD4"/>
        </w:rPr>
        <w:t xml:space="preserve">público </w:t>
      </w:r>
      <w:r>
        <w:rPr>
          <w:color w:val="000000"/>
        </w:rPr>
        <w:t xml:space="preserve">... </w:t>
      </w:r>
      <w:r>
        <w:rPr>
          <w:color w:val="DC0F1C"/>
        </w:rPr>
        <w:t xml:space="preserve">-Muchas </w:t>
      </w:r>
      <w:r>
        <w:rPr>
          <w:color w:val="DC0F1C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C0F1C"/>
        </w:rPr>
        <w:t xml:space="preserve">juego </w:t>
      </w:r>
      <w:r>
        <w:rPr>
          <w:color w:val="000000"/>
        </w:rPr>
        <w:t xml:space="preserve">del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. </w:t>
      </w:r>
      <w:r>
        <w:rPr>
          <w:color w:val="DC0F1C"/>
        </w:rPr>
        <w:t xml:space="preserve">-Gracias </w:t>
      </w:r>
      <w:r>
        <w:rPr>
          <w:color w:val="000000"/>
        </w:rPr>
        <w:t xml:space="preserve">. </w:t>
      </w:r>
      <w:r>
        <w:rPr>
          <w:color w:val="DC0F1C"/>
        </w:rPr>
        <w:t xml:space="preserve">Buen </w:t>
      </w:r>
      <w:r>
        <w:rPr>
          <w:color w:val="A0CCD4"/>
        </w:rPr>
        <w:t xml:space="preserve">viaje </w:t>
      </w:r>
      <w:r>
        <w:rPr>
          <w:color w:val="000000"/>
        </w:rPr>
        <w:t xml:space="preserve">. </w:t>
      </w:r>
      <w:r>
        <w:rPr>
          <w:color w:val="DC0F1C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aquí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DC0F1C"/>
        </w:rPr>
        <w:t xml:space="preserve">bien </w:t>
      </w:r>
      <w:r>
        <w:rPr>
          <w:color w:val="000000"/>
        </w:rPr>
        <w:t xml:space="preserve">juntitos </w:t>
      </w:r>
      <w:r>
        <w:rPr>
          <w:color w:val="000000"/>
        </w:rPr>
        <w:t xml:space="preserve">.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A0CCD4"/>
        </w:rPr>
        <w:t xml:space="preserve">Pues </w:t>
      </w:r>
      <w:r>
        <w:rPr>
          <w:color w:val="000000"/>
        </w:rPr>
        <w:t xml:space="preserve">a </w:t>
      </w:r>
      <w:r>
        <w:rPr>
          <w:color w:val="DC0F1C"/>
        </w:rPr>
        <w:t xml:space="preserve">tope </w:t>
      </w:r>
      <w:r>
        <w:rPr>
          <w:color w:val="000000"/>
        </w:rPr>
        <w:t xml:space="preserve">, </w:t>
      </w:r>
      <w:r>
        <w:rPr>
          <w:color w:val="DC0F1C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-A </w:t>
      </w:r>
      <w:r>
        <w:rPr>
          <w:color w:val="DC0F1C"/>
        </w:rPr>
        <w:t xml:space="preserve">tope </w:t>
      </w:r>
      <w:r>
        <w:rPr>
          <w:color w:val="000000"/>
        </w:rPr>
        <w:t xml:space="preserve">. </w:t>
      </w:r>
      <w:r>
        <w:rPr>
          <w:color w:val="DC0F1C"/>
        </w:rPr>
        <w:t xml:space="preserve">Suerte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DC0F1C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tiempo </w:t>
      </w:r>
      <w:r>
        <w:rPr>
          <w:color w:val="A0CCD4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-Afganistán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-¿Turquía </w:t>
      </w:r>
      <w:r>
        <w:rPr>
          <w:color w:val="000000"/>
        </w:rPr>
        <w:t xml:space="preserve">?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A0CCD4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A0CCD4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DC0F1C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VEZ </w:t>
      </w:r>
      <w:r>
        <w:rPr>
          <w:color w:val="000000"/>
        </w:rPr>
        <w:t xml:space="preserve">)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A0CCD4"/>
        </w:rPr>
        <w:t xml:space="preserve">puede </w:t>
      </w:r>
      <w:r>
        <w:rPr>
          <w:color w:val="000000"/>
        </w:rPr>
        <w:t xml:space="preserve">ser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307EC9"/>
        </w:rPr>
        <w:t xml:space="preserve">diría </w:t>
      </w:r>
      <w:r>
        <w:rPr>
          <w:color w:val="307EC9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07EC9"/>
        </w:rPr>
        <w:t xml:space="preserve">Irán </w:t>
      </w:r>
      <w:r>
        <w:rPr>
          <w:color w:val="000000"/>
        </w:rPr>
        <w:t xml:space="preserve">.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307EC9"/>
        </w:rPr>
        <w:t xml:space="preserve">dicho </w:t>
      </w:r>
      <w:r>
        <w:rPr>
          <w:color w:val="000000"/>
        </w:rPr>
        <w:t xml:space="preserve">. </w:t>
      </w:r>
      <w:r>
        <w:rPr>
          <w:color w:val="DC0F1C"/>
        </w:rPr>
        <w:t xml:space="preserve">¡Qué </w:t>
      </w:r>
      <w:r>
        <w:rPr>
          <w:color w:val="DC0F1C"/>
        </w:rPr>
        <w:t xml:space="preserve">rabia </w:t>
      </w:r>
      <w:r>
        <w:rPr>
          <w:color w:val="000000"/>
        </w:rPr>
        <w:t xml:space="preserve">!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A0CCD4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novela </w:t>
      </w:r>
      <w:r>
        <w:rPr>
          <w:color w:val="000000"/>
        </w:rPr>
        <w:t xml:space="preserve">`` </w:t>
      </w:r>
      <w:r>
        <w:rPr>
          <w:color w:val="000000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A0CCD4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155E6A"/>
        </w:rPr>
        <w:t xml:space="preserve">avenida </w:t>
      </w:r>
      <w:r>
        <w:rPr>
          <w:color w:val="000000"/>
        </w:rPr>
        <w:t xml:space="preserve">del </w:t>
      </w:r>
      <w:r>
        <w:rPr>
          <w:color w:val="A0CCD4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07EC9"/>
        </w:rPr>
        <w:t xml:space="preserve">celebró </w:t>
      </w:r>
      <w:r>
        <w:rPr>
          <w:color w:val="000000"/>
        </w:rPr>
        <w:t xml:space="preserve">una </w:t>
      </w:r>
      <w:r>
        <w:rPr>
          <w:color w:val="DC0F1C"/>
        </w:rPr>
        <w:t xml:space="preserve">famosa </w:t>
      </w:r>
      <w:r>
        <w:rPr>
          <w:color w:val="65ACD2"/>
        </w:rPr>
        <w:t xml:space="preserve">fiesta </w:t>
      </w:r>
      <w:r>
        <w:rPr>
          <w:color w:val="A0CCD4"/>
        </w:rPr>
        <w:t xml:space="preserve">considerada </w:t>
      </w:r>
      <w:r>
        <w:rPr>
          <w:color w:val="000000"/>
        </w:rPr>
        <w:t xml:space="preserve">el </w:t>
      </w:r>
      <w:r>
        <w:rPr>
          <w:color w:val="307EC9"/>
        </w:rPr>
        <w:t xml:space="preserve">lugar </w:t>
      </w:r>
      <w:r>
        <w:rPr>
          <w:color w:val="000000"/>
        </w:rPr>
        <w:t xml:space="preserve">de </w:t>
      </w:r>
      <w:r>
        <w:rPr>
          <w:color w:val="A0CCD4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música </w:t>
      </w:r>
      <w:r>
        <w:rPr>
          <w:color w:val="A0CCD4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Antoni-Tàpies </w:t>
      </w:r>
      <w:r>
        <w:rPr>
          <w:color w:val="A0CCD4"/>
        </w:rPr>
        <w:t xml:space="preserve">dedicó </w:t>
      </w:r>
      <w:r>
        <w:rPr>
          <w:color w:val="155E6A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obras </w:t>
      </w:r>
      <w:r>
        <w:rPr>
          <w:color w:val="000000"/>
        </w:rPr>
        <w:t xml:space="preserve">en </w:t>
      </w:r>
      <w:r>
        <w:rPr>
          <w:color w:val="A0CCD4"/>
        </w:rPr>
        <w:t xml:space="preserve">1988 </w:t>
      </w:r>
      <w:r>
        <w:rPr>
          <w:color w:val="000000"/>
        </w:rPr>
        <w:t xml:space="preserve">al </w:t>
      </w:r>
      <w:r>
        <w:rPr>
          <w:color w:val="A0CCD4"/>
        </w:rPr>
        <w:t xml:space="preserve">compositor </w:t>
      </w:r>
      <w:r>
        <w:rPr>
          <w:color w:val="5D241B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)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, </w:t>
      </w:r>
      <w:r>
        <w:rPr>
          <w:color w:val="307EC9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C0F1C"/>
        </w:rPr>
        <w:t xml:space="preserve">favor </w:t>
      </w:r>
      <w:r>
        <w:rPr>
          <w:color w:val="000000"/>
        </w:rPr>
        <w:t xml:space="preserve">...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A0CCD4"/>
        </w:rPr>
        <w:t xml:space="preserve">Javi </w:t>
      </w:r>
      <w:r>
        <w:rPr>
          <w:color w:val="000000"/>
        </w:rPr>
        <w:t xml:space="preserve">. </w:t>
      </w:r>
      <w:r>
        <w:rPr>
          <w:color w:val="DC0F1C"/>
        </w:rPr>
        <w:t xml:space="preserve">Ponte </w:t>
      </w:r>
      <w:r>
        <w:rPr>
          <w:color w:val="DC0F1C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un </w:t>
      </w:r>
      <w:r>
        <w:rPr>
          <w:color w:val="DC0F1C"/>
        </w:rPr>
        <w:t xml:space="preserve">placer </w:t>
      </w:r>
      <w:r>
        <w:rPr>
          <w:color w:val="000000"/>
        </w:rPr>
        <w:t xml:space="preserve">teneros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por </w:t>
      </w:r>
      <w:r>
        <w:rPr>
          <w:color w:val="307EC9"/>
        </w:rPr>
        <w:t xml:space="preserve">haber </w:t>
      </w:r>
      <w:r>
        <w:rPr>
          <w:color w:val="DC0F1C"/>
        </w:rPr>
        <w:t xml:space="preserve">venido </w:t>
      </w:r>
      <w:r>
        <w:rPr>
          <w:color w:val="000000"/>
        </w:rPr>
        <w:t xml:space="preserve">...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DC0F1C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primera </w:t>
      </w:r>
      <w:r>
        <w:rPr>
          <w:color w:val="307EC9"/>
        </w:rPr>
        <w:t xml:space="preserve">semana </w:t>
      </w:r>
      <w:r>
        <w:rPr>
          <w:color w:val="000000"/>
        </w:rPr>
        <w:t xml:space="preserve">de </w:t>
      </w:r>
      <w:r>
        <w:rPr>
          <w:color w:val="307EC9"/>
        </w:rPr>
        <w:t xml:space="preserve">quinto </w:t>
      </w:r>
      <w:r>
        <w:rPr>
          <w:color w:val="26BE7A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A0CCD4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A0CCD4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A0CCD4"/>
        </w:rPr>
        <w:t xml:space="preserve">equipos </w:t>
      </w:r>
      <w:r>
        <w:rPr>
          <w:color w:val="000000"/>
        </w:rPr>
        <w:t xml:space="preserve">. </w:t>
      </w:r>
      <w:r>
        <w:rPr>
          <w:color w:val="5D241B"/>
        </w:rPr>
        <w:t xml:space="preserve">Hombre </w:t>
      </w:r>
      <w:r>
        <w:rPr>
          <w:color w:val="000000"/>
        </w:rPr>
        <w:t xml:space="preserve">, </w:t>
      </w:r>
      <w:r>
        <w:rPr>
          <w:color w:val="307EC9"/>
        </w:rPr>
        <w:t xml:space="preserve">claro </w:t>
      </w:r>
      <w:r>
        <w:rPr>
          <w:color w:val="000000"/>
        </w:rPr>
        <w:t xml:space="preserve">. </w:t>
      </w:r>
      <w:r>
        <w:rPr>
          <w:color w:val="DC0F1C"/>
        </w:rPr>
        <w:t xml:space="preserve">-Gracias </w:t>
      </w:r>
      <w:r>
        <w:rPr>
          <w:color w:val="000000"/>
        </w:rPr>
        <w:t xml:space="preserve">. </w:t>
      </w:r>
      <w:r>
        <w:rPr>
          <w:color w:val="307EC9"/>
        </w:rPr>
        <w:t xml:space="preserve">Volved </w:t>
      </w:r>
      <w:r>
        <w:rPr>
          <w:color w:val="000000"/>
        </w:rPr>
        <w:t xml:space="preserve">cuando </w:t>
      </w:r>
      <w:r>
        <w:rPr>
          <w:color w:val="DC0F1C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A044AA"/>
        </w:rPr>
        <w:t xml:space="preserve">puerta </w:t>
      </w:r>
      <w:r>
        <w:rPr>
          <w:color w:val="A0CCD4"/>
        </w:rPr>
        <w:t xml:space="preserve">abierta </w:t>
      </w:r>
      <w:r>
        <w:rPr>
          <w:color w:val="000000"/>
        </w:rPr>
        <w:t xml:space="preserve">. </w:t>
      </w:r>
      <w:r>
        <w:rPr>
          <w:color w:val="000000"/>
        </w:rPr>
        <w:t xml:space="preserve">-Perfecto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, </w:t>
      </w:r>
      <w:r>
        <w:rPr>
          <w:color w:val="A0CCD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A0CCD4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155E6A"/>
        </w:rPr>
        <w:t xml:space="preserve">vemos </w:t>
      </w:r>
      <w:r>
        <w:rPr>
          <w:color w:val="000000"/>
        </w:rPr>
        <w:t xml:space="preserve">la </w:t>
      </w:r>
      <w:r>
        <w:rPr>
          <w:color w:val="307EC9"/>
        </w:rPr>
        <w:t xml:space="preserve">semana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. </w:t>
      </w:r>
      <w:r>
        <w:rPr>
          <w:color w:val="307EC9"/>
        </w:rPr>
        <w:t xml:space="preserve">Seguimos </w:t>
      </w:r>
      <w:r>
        <w:rPr>
          <w:color w:val="307EC9"/>
        </w:rPr>
        <w:t xml:space="preserve">celebrando </w:t>
      </w:r>
      <w:r>
        <w:rPr>
          <w:color w:val="000000"/>
        </w:rPr>
        <w:t xml:space="preserve">el </w:t>
      </w:r>
      <w:r>
        <w:rPr>
          <w:color w:val="307EC9"/>
        </w:rPr>
        <w:t xml:space="preserve">quinto </w:t>
      </w:r>
      <w:r>
        <w:rPr>
          <w:color w:val="26BE7A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A0CCD4"/>
        </w:rPr>
        <w:t xml:space="preserve">nuevos </w:t>
      </w:r>
      <w:r>
        <w:rPr>
          <w:color w:val="DC0F1C"/>
        </w:rPr>
        <w:t xml:space="preserve">invitados </w:t>
      </w:r>
      <w:r>
        <w:rPr>
          <w:color w:val="000000"/>
        </w:rPr>
        <w:t xml:space="preserve">: </w:t>
      </w:r>
      <w:r>
        <w:rPr>
          <w:color w:val="A0CCD4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55E6A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se </w:t>
      </w:r>
      <w:r>
        <w:rPr>
          <w:color w:val="A0CCD4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minuto </w:t>
      </w:r>
      <w:r>
        <w:rPr>
          <w:color w:val="000000"/>
        </w:rPr>
        <w:t xml:space="preserve">.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A0CCD4"/>
        </w:rPr>
        <w:t xml:space="preserve">Podemos </w:t>
      </w:r>
      <w:r>
        <w:rPr>
          <w:color w:val="000000"/>
        </w:rPr>
        <w:t xml:space="preserve">se </w:t>
      </w:r>
      <w:r>
        <w:rPr>
          <w:color w:val="26BE7A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agria </w:t>
      </w:r>
      <w:r>
        <w:rPr>
          <w:color w:val="5D241B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307EC9"/>
        </w:rPr>
        <w:t xml:space="preserve">Pablo-Iglesias </w:t>
      </w:r>
      <w:r>
        <w:rPr>
          <w:color w:val="767708"/>
        </w:rPr>
        <w:t xml:space="preserve">acusa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DC0F1C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DC0F1C"/>
        </w:rPr>
        <w:t xml:space="preserve">mentiroso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C0F1C"/>
        </w:rPr>
        <w:t xml:space="preserve">dormiría </w:t>
      </w:r>
      <w:r>
        <w:rPr>
          <w:color w:val="DC0F1C"/>
        </w:rPr>
        <w:t xml:space="preserve">tranquilo </w:t>
      </w:r>
      <w:r>
        <w:rPr>
          <w:color w:val="000000"/>
        </w:rPr>
        <w:t xml:space="preserve">si </w:t>
      </w:r>
      <w:r>
        <w:rPr>
          <w:color w:val="307EC9"/>
        </w:rPr>
        <w:t xml:space="preserve">gobernara </w:t>
      </w:r>
      <w:r>
        <w:rPr>
          <w:color w:val="000000"/>
        </w:rPr>
        <w:t xml:space="preserve">con </w:t>
      </w:r>
      <w:r>
        <w:rPr>
          <w:color w:val="A0CCD4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D241B"/>
        </w:rPr>
        <w:t xml:space="preserve">batalla </w:t>
      </w:r>
      <w:r>
        <w:rPr>
          <w:color w:val="000000"/>
        </w:rPr>
        <w:t xml:space="preserve">entre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, </w:t>
      </w:r>
      <w:r>
        <w:rPr>
          <w:color w:val="307EC9"/>
        </w:rPr>
        <w:t xml:space="preserve">aparece </w:t>
      </w:r>
      <w:r>
        <w:rPr>
          <w:color w:val="000000"/>
        </w:rPr>
        <w:t xml:space="preserve">la </w:t>
      </w:r>
      <w:r>
        <w:rPr>
          <w:color w:val="65ACD2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posible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de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podría </w:t>
      </w:r>
      <w:r>
        <w:rPr>
          <w:color w:val="307EC9"/>
        </w:rPr>
        <w:t xml:space="preserve">buscar </w:t>
      </w:r>
      <w:r>
        <w:rPr>
          <w:color w:val="307EC9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0CCD4"/>
        </w:rPr>
        <w:t xml:space="preserve">explicado </w:t>
      </w:r>
      <w:r>
        <w:rPr>
          <w:color w:val="000000"/>
        </w:rPr>
        <w:t xml:space="preserve">sus </w:t>
      </w:r>
      <w:r>
        <w:rPr>
          <w:color w:val="307EC9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espera </w:t>
      </w:r>
      <w:r>
        <w:rPr>
          <w:color w:val="000000"/>
        </w:rPr>
        <w:t xml:space="preserve">de </w:t>
      </w:r>
      <w:r>
        <w:rPr>
          <w:color w:val="155E6A"/>
        </w:rPr>
        <w:t xml:space="preserve">comprobar </w:t>
      </w:r>
      <w:r>
        <w:rPr>
          <w:color w:val="000000"/>
        </w:rPr>
        <w:t xml:space="preserve">sus </w:t>
      </w:r>
      <w:r>
        <w:rPr>
          <w:color w:val="307EC9"/>
        </w:rPr>
        <w:t xml:space="preserve">apoyos </w:t>
      </w:r>
      <w:r>
        <w:rPr>
          <w:color w:val="000000"/>
        </w:rPr>
        <w:t xml:space="preserve">. </w:t>
      </w:r>
      <w:r>
        <w:rPr>
          <w:color w:val="307EC9"/>
        </w:rPr>
        <w:t xml:space="preserve">Twitter </w:t>
      </w:r>
      <w:r>
        <w:rPr>
          <w:color w:val="A0CCD4"/>
        </w:rPr>
        <w:t xml:space="preserve">cierra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A0CCD4"/>
        </w:rPr>
        <w:t xml:space="preserve">cuentas </w:t>
      </w:r>
      <w:r>
        <w:rPr>
          <w:color w:val="000000"/>
        </w:rPr>
        <w:t xml:space="preserve">en </w:t>
      </w:r>
      <w:r>
        <w:rPr>
          <w:color w:val="A0CCD4"/>
        </w:rPr>
        <w:t xml:space="preserve">medio </w:t>
      </w:r>
      <w:r>
        <w:rPr>
          <w:color w:val="A0CCD4"/>
        </w:rPr>
        <w:t xml:space="preserve">mundo </w:t>
      </w:r>
      <w:r>
        <w:rPr>
          <w:color w:val="000000"/>
        </w:rPr>
        <w:t xml:space="preserve">por </w:t>
      </w:r>
      <w:r>
        <w:rPr>
          <w:color w:val="5D241B"/>
        </w:rPr>
        <w:t xml:space="preserve">difundir </w:t>
      </w:r>
      <w:r>
        <w:rPr>
          <w:color w:val="307EC9"/>
        </w:rPr>
        <w:t xml:space="preserve">noticias </w:t>
      </w:r>
      <w:r>
        <w:rPr>
          <w:color w:val="A0CCD4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tanto </w:t>
      </w:r>
      <w:r>
        <w:rPr>
          <w:color w:val="307EC9"/>
        </w:rPr>
        <w:t xml:space="preserve">Twitter </w:t>
      </w:r>
      <w:r>
        <w:rPr>
          <w:color w:val="000000"/>
        </w:rPr>
        <w:t xml:space="preserve">como </w:t>
      </w:r>
      <w:r>
        <w:rPr>
          <w:color w:val="5D241B"/>
        </w:rPr>
        <w:t xml:space="preserve">Facebook </w:t>
      </w:r>
      <w:r>
        <w:rPr>
          <w:color w:val="A0CCD4"/>
        </w:rPr>
        <w:t xml:space="preserve">detectan </w:t>
      </w:r>
      <w:r>
        <w:rPr>
          <w:color w:val="A0CCD4"/>
        </w:rPr>
        <w:t xml:space="preserve">cuentas </w:t>
      </w:r>
      <w:r>
        <w:rPr>
          <w:color w:val="5D241B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para </w:t>
      </w:r>
      <w:r>
        <w:rPr>
          <w:color w:val="A0CCD4"/>
        </w:rPr>
        <w:t xml:space="preserve">agitar </w:t>
      </w:r>
      <w:r>
        <w:rPr>
          <w:color w:val="A0CCD4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opinión </w:t>
      </w:r>
      <w:r>
        <w:rPr>
          <w:color w:val="A0CCD4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dirección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Partido-Popular </w:t>
      </w:r>
      <w:r>
        <w:rPr>
          <w:color w:val="767708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26BE7A"/>
        </w:rPr>
        <w:t xml:space="preserve">Joaquim-Torra </w:t>
      </w:r>
      <w:r>
        <w:rPr>
          <w:color w:val="A0CCD4"/>
        </w:rPr>
        <w:t xml:space="preserve">deberá </w:t>
      </w:r>
      <w:r>
        <w:rPr>
          <w:color w:val="A0CCD4"/>
        </w:rPr>
        <w:t xml:space="preserve">retirar </w:t>
      </w:r>
      <w:r>
        <w:rPr>
          <w:color w:val="000000"/>
        </w:rPr>
        <w:t xml:space="preserve">las </w:t>
      </w:r>
      <w:r>
        <w:rPr>
          <w:color w:val="26BE7A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lazo </w:t>
      </w:r>
      <w:r>
        <w:rPr>
          <w:color w:val="A044AA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0CCD4"/>
        </w:rPr>
        <w:t xml:space="preserve">ordenado </w:t>
      </w:r>
      <w:r>
        <w:rPr>
          <w:color w:val="000000"/>
        </w:rPr>
        <w:t xml:space="preserve">el </w:t>
      </w:r>
      <w:r>
        <w:rPr>
          <w:color w:val="767708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A0CCD4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26BE7A"/>
        </w:rPr>
        <w:t xml:space="preserve">pancartas </w:t>
      </w:r>
      <w:r>
        <w:rPr>
          <w:color w:val="000000"/>
        </w:rPr>
        <w:t xml:space="preserve">no </w:t>
      </w:r>
      <w:r>
        <w:rPr>
          <w:color w:val="307EC9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307EC9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anulen </w:t>
      </w:r>
      <w:r>
        <w:rPr>
          <w:color w:val="000000"/>
        </w:rPr>
        <w:t xml:space="preserve">los </w:t>
      </w:r>
      <w:r>
        <w:rPr>
          <w:color w:val="307EC9"/>
        </w:rPr>
        <w:t xml:space="preserve">permisos </w:t>
      </w:r>
      <w:r>
        <w:rPr>
          <w:color w:val="000000"/>
        </w:rPr>
        <w:t xml:space="preserve">a </w:t>
      </w:r>
      <w:r>
        <w:rPr>
          <w:color w:val="5D241B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A0CCD4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5ACD2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A0CCD4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6A4C"/>
        </w:rPr>
        <w:t xml:space="preserve">infanta </w:t>
      </w:r>
      <w:r>
        <w:rPr>
          <w:color w:val="DC0F1C"/>
        </w:rPr>
        <w:t xml:space="preserve">Elena </w:t>
      </w:r>
      <w:r>
        <w:rPr>
          <w:color w:val="A0CCD4"/>
        </w:rPr>
        <w:t xml:space="preserve">puede </w:t>
      </w:r>
      <w:r>
        <w:rPr>
          <w:color w:val="307EC9"/>
        </w:rPr>
        <w:t xml:space="preserve">salir </w:t>
      </w:r>
      <w:r>
        <w:rPr>
          <w:color w:val="000000"/>
        </w:rPr>
        <w:t xml:space="preserve">de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en </w:t>
      </w:r>
      <w:r>
        <w:rPr>
          <w:color w:val="307EC9"/>
        </w:rPr>
        <w:t xml:space="preserve">semana </w:t>
      </w:r>
      <w:r>
        <w:rPr>
          <w:color w:val="000000"/>
        </w:rPr>
        <w:t xml:space="preserve">para </w:t>
      </w:r>
      <w:r>
        <w:rPr>
          <w:color w:val="A0CCD4"/>
        </w:rPr>
        <w:t xml:space="preserve">hacer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.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se </w:t>
      </w:r>
      <w:r>
        <w:rPr>
          <w:color w:val="26BE7A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A0CCD4"/>
        </w:rPr>
        <w:t xml:space="preserve">Exigen </w:t>
      </w:r>
      <w:r>
        <w:rPr>
          <w:color w:val="A0CCD4"/>
        </w:rPr>
        <w:t xml:space="preserve">medidas </w:t>
      </w:r>
      <w:r>
        <w:rPr>
          <w:color w:val="A0CCD4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55A2B6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reunirán </w:t>
      </w:r>
      <w:r>
        <w:rPr>
          <w:color w:val="000000"/>
        </w:rPr>
        <w:t xml:space="preserve">la </w:t>
      </w:r>
      <w:r>
        <w:rPr>
          <w:color w:val="A0CCD4"/>
        </w:rPr>
        <w:t xml:space="preserve">próxima </w:t>
      </w:r>
      <w:r>
        <w:rPr>
          <w:color w:val="307EC9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0CCD4"/>
        </w:rPr>
        <w:t xml:space="preserve">Unidos </w:t>
      </w:r>
      <w:r>
        <w:rPr>
          <w:color w:val="000000"/>
        </w:rPr>
        <w:t xml:space="preserve">, </w:t>
      </w:r>
      <w:r>
        <w:rPr>
          <w:color w:val="155E6A"/>
        </w:rPr>
        <w:t xml:space="preserve">varios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55A2B6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A0CCD4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llamado </w:t>
      </w:r>
      <w:r>
        <w:rPr>
          <w:color w:val="000000"/>
        </w:rPr>
        <w:t xml:space="preserve">'Asalto </w:t>
      </w:r>
      <w:r>
        <w:rPr>
          <w:color w:val="000000"/>
        </w:rPr>
        <w:t xml:space="preserve">al </w:t>
      </w:r>
      <w:r>
        <w:rPr>
          <w:color w:val="A0CCD4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0CCD4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A0CCD4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oculta </w:t>
      </w:r>
      <w:r>
        <w:rPr>
          <w:color w:val="307EC9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307EC9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A0CCD4"/>
        </w:rPr>
        <w:t xml:space="preserve">reforzar </w:t>
      </w:r>
      <w:r>
        <w:rPr>
          <w:color w:val="000000"/>
        </w:rPr>
        <w:t xml:space="preserve">las </w:t>
      </w:r>
      <w:r>
        <w:rPr>
          <w:color w:val="A0CCD4"/>
        </w:rPr>
        <w:t xml:space="preserve">medidas </w:t>
      </w:r>
      <w:r>
        <w:rPr>
          <w:color w:val="000000"/>
        </w:rPr>
        <w:t xml:space="preserve">de </w:t>
      </w:r>
      <w:r>
        <w:rPr>
          <w:color w:val="A0CCD4"/>
        </w:rPr>
        <w:t xml:space="preserve">seguridad </w:t>
      </w:r>
      <w:r>
        <w:rPr>
          <w:color w:val="000000"/>
        </w:rPr>
        <w:t xml:space="preserve">en </w:t>
      </w:r>
      <w:r>
        <w:rPr>
          <w:color w:val="A0CCD4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base </w:t>
      </w:r>
      <w:r>
        <w:rPr>
          <w:color w:val="AE6A4C"/>
        </w:rPr>
        <w:t xml:space="preserve">militar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155E6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, </w:t>
      </w:r>
      <w:r>
        <w:rPr>
          <w:color w:val="307EC9"/>
        </w:rPr>
        <w:t xml:space="preserve">vuelven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26BE7A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nuevo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, </w:t>
      </w:r>
      <w:r>
        <w:rPr>
          <w:color w:val="155E6A"/>
        </w:rPr>
        <w:t xml:space="preserve">pocos </w:t>
      </w:r>
      <w:r>
        <w:rPr>
          <w:color w:val="155E6A"/>
        </w:rPr>
        <w:t xml:space="preserve">días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44AA"/>
        </w:rPr>
        <w:t xml:space="preserve">asolado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DC0F1C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generado </w:t>
      </w:r>
      <w:r>
        <w:rPr>
          <w:color w:val="A0CCD4"/>
        </w:rPr>
        <w:t xml:space="preserve">importantes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con </w:t>
      </w:r>
      <w:r>
        <w:rPr>
          <w:color w:val="155E6A"/>
        </w:rPr>
        <w:t xml:space="preserve">granizo </w:t>
      </w:r>
      <w:r>
        <w:rPr>
          <w:color w:val="000000"/>
        </w:rPr>
        <w:t xml:space="preserve">en </w:t>
      </w:r>
      <w:r>
        <w:rPr>
          <w:color w:val="155E6A"/>
        </w:rPr>
        <w:t xml:space="preserve">zona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. </w:t>
      </w:r>
      <w:r>
        <w:rPr>
          <w:color w:val="A0CCD4"/>
        </w:rPr>
        <w:t xml:space="preserve">Especial </w:t>
      </w:r>
      <w:r>
        <w:rPr>
          <w:color w:val="A0CCD4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307EC9"/>
        </w:rPr>
        <w:t xml:space="preserve">Mañana </w:t>
      </w:r>
      <w:r>
        <w:rPr>
          <w:color w:val="A0CCD4"/>
        </w:rPr>
        <w:t xml:space="preserve">podríamos </w:t>
      </w:r>
      <w:r>
        <w:rPr>
          <w:color w:val="A0CCD4"/>
        </w:rPr>
        <w:t xml:space="preserve">tener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0CCD4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y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A0CCD4"/>
        </w:rPr>
        <w:t xml:space="preserve">nivel </w:t>
      </w:r>
      <w:r>
        <w:rPr>
          <w:color w:val="307EC9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centro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nordeste </w:t>
      </w:r>
      <w:r>
        <w:rPr>
          <w:color w:val="000000"/>
        </w:rPr>
        <w:t xml:space="preserve">del </w:t>
      </w:r>
      <w:r>
        <w:rPr>
          <w:color w:val="A0CCD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155E6A"/>
        </w:rPr>
        <w:t xml:space="preserve">detalles </w:t>
      </w:r>
      <w:r>
        <w:rPr>
          <w:color w:val="307EC9"/>
        </w:rPr>
        <w:t xml:space="preserve">tras </w:t>
      </w:r>
      <w:r>
        <w:rPr>
          <w:color w:val="000000"/>
        </w:rPr>
        <w:t xml:space="preserve">los </w:t>
      </w:r>
      <w:r>
        <w:rPr>
          <w:color w:val="A0CCD4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5C1498"/>
        </w:rPr>
        <w:t xml:space="preserve">ciclistas </w:t>
      </w:r>
      <w:r>
        <w:rPr>
          <w:color w:val="5C1498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, </w:t>
      </w:r>
      <w:r>
        <w:rPr>
          <w:color w:val="DC0F1C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000000"/>
        </w:rPr>
        <w:t xml:space="preserve">es </w:t>
      </w:r>
      <w:r>
        <w:rPr>
          <w:color w:val="155E6A"/>
        </w:rPr>
        <w:t xml:space="preserve">tremenda </w:t>
      </w:r>
      <w:r>
        <w:rPr>
          <w:color w:val="000000"/>
        </w:rPr>
        <w:t xml:space="preserve">. </w:t>
      </w:r>
      <w:r>
        <w:rPr>
          <w:color w:val="5C1498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155E6A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DC0F1C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conductora </w:t>
      </w:r>
      <w:r>
        <w:rPr>
          <w:color w:val="000000"/>
        </w:rPr>
        <w:t xml:space="preserve">dio </w:t>
      </w:r>
      <w:r>
        <w:rPr>
          <w:color w:val="A0CCD4"/>
        </w:rPr>
        <w:t xml:space="preserve">positivo </w:t>
      </w:r>
      <w:r>
        <w:rPr>
          <w:color w:val="000000"/>
        </w:rPr>
        <w:t xml:space="preserve">por </w:t>
      </w:r>
      <w:r>
        <w:rPr>
          <w:color w:val="5C1498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C1498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A0CCD4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carrera </w:t>
      </w:r>
      <w:r>
        <w:rPr>
          <w:color w:val="000000"/>
        </w:rPr>
        <w:t xml:space="preserve">con </w:t>
      </w:r>
      <w:r>
        <w:rPr>
          <w:color w:val="A0CCD4"/>
        </w:rPr>
        <w:t xml:space="preserve">mascarillas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les </w:t>
      </w:r>
      <w:r>
        <w:rPr>
          <w:color w:val="A0CCD4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155E6A"/>
        </w:rPr>
        <w:t xml:space="preserve">verán </w:t>
      </w:r>
      <w:r>
        <w:rPr>
          <w:color w:val="DC0F1C"/>
        </w:rPr>
        <w:t xml:space="preserve">cómo </w:t>
      </w:r>
      <w:r>
        <w:rPr>
          <w:color w:val="DC0F1C"/>
        </w:rPr>
        <w:t xml:space="preserve">arriesgan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A044AA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obras </w:t>
      </w:r>
      <w:r>
        <w:rPr>
          <w:color w:val="A0CCD4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A0CCD4"/>
        </w:rPr>
        <w:t xml:space="preserve">nuevo </w:t>
      </w:r>
      <w:r>
        <w:rPr>
          <w:color w:val="A044AA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precampaña </w:t>
      </w:r>
      <w:r>
        <w:rPr>
          <w:color w:val="307EC9"/>
        </w:rPr>
        <w:t xml:space="preserve">electoral </w:t>
      </w:r>
      <w:r>
        <w:rPr>
          <w:color w:val="A0CCD4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A0CCD4"/>
        </w:rPr>
        <w:t xml:space="preserve">suele </w:t>
      </w:r>
      <w:r>
        <w:rPr>
          <w:color w:val="000000"/>
        </w:rPr>
        <w:t xml:space="preserve">ser </w:t>
      </w:r>
      <w:r>
        <w:rPr>
          <w:color w:val="A0CCD4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0CCD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batalla </w:t>
      </w:r>
      <w:r>
        <w:rPr>
          <w:color w:val="307EC9"/>
        </w:rPr>
        <w:t xml:space="preserve">cualquiera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golpeado </w:t>
      </w:r>
      <w:r>
        <w:rPr>
          <w:color w:val="000000"/>
        </w:rPr>
        <w:t xml:space="preserve">muy </w:t>
      </w:r>
      <w:r>
        <w:rPr>
          <w:color w:val="307EC9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con </w:t>
      </w:r>
      <w:r>
        <w:rPr>
          <w:color w:val="000000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000000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A0CCD4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C0F1C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307EC9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A0CCD4"/>
        </w:rPr>
        <w:t xml:space="preserve">cinco </w:t>
      </w:r>
      <w:r>
        <w:rPr>
          <w:color w:val="000000"/>
        </w:rPr>
        <w:t xml:space="preserve">%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0CCD4"/>
        </w:rPr>
        <w:t xml:space="preserve">país </w:t>
      </w:r>
      <w:r>
        <w:rPr>
          <w:color w:val="000000"/>
        </w:rPr>
        <w:t xml:space="preserve">que </w:t>
      </w:r>
      <w:r>
        <w:rPr>
          <w:color w:val="307EC9"/>
        </w:rPr>
        <w:t xml:space="preserve">tampoco </w:t>
      </w:r>
      <w:r>
        <w:rPr>
          <w:color w:val="000000"/>
        </w:rPr>
        <w:t xml:space="preserve">se </w:t>
      </w:r>
      <w:r>
        <w:rPr>
          <w:color w:val="DC0F1C"/>
        </w:rPr>
        <w:t xml:space="preserve">sentirían </w:t>
      </w:r>
      <w:r>
        <w:rPr>
          <w:color w:val="DC0F1C"/>
        </w:rPr>
        <w:t xml:space="preserve">tranquilos </w:t>
      </w:r>
      <w:r>
        <w:rPr>
          <w:color w:val="000000"/>
        </w:rPr>
        <w:t xml:space="preserve">, </w:t>
      </w:r>
      <w:r>
        <w:rPr>
          <w:color w:val="A0CCD4"/>
        </w:rPr>
        <w:t xml:space="preserve">incluso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307EC9"/>
        </w:rPr>
        <w:t xml:space="preserve">acepte </w:t>
      </w:r>
      <w:r>
        <w:rPr>
          <w:color w:val="000000"/>
        </w:rPr>
        <w:t xml:space="preserve">la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55E6A"/>
        </w:rPr>
        <w:t xml:space="preserve">tardes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no </w:t>
      </w:r>
      <w:r>
        <w:rPr>
          <w:color w:val="A0CCD4"/>
        </w:rPr>
        <w:t xml:space="preserve">puede </w:t>
      </w:r>
      <w:r>
        <w:rPr>
          <w:color w:val="DC0F1C"/>
        </w:rPr>
        <w:t xml:space="preserve">dormir </w:t>
      </w:r>
      <w:r>
        <w:rPr>
          <w:color w:val="000000"/>
        </w:rPr>
        <w:t xml:space="preserve">, </w:t>
      </w:r>
      <w:r>
        <w:rPr>
          <w:color w:val="A0CCD4"/>
        </w:rPr>
        <w:t xml:space="preserve">puede </w:t>
      </w:r>
      <w:r>
        <w:rPr>
          <w:color w:val="A0CCD4"/>
        </w:rPr>
        <w:t xml:space="preserve">cambiar </w:t>
      </w:r>
      <w:r>
        <w:rPr>
          <w:color w:val="000000"/>
        </w:rPr>
        <w:t xml:space="preserve">el </w:t>
      </w:r>
      <w:r>
        <w:rPr>
          <w:color w:val="5D241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155E6A"/>
        </w:rPr>
        <w:t xml:space="preserve">tantas </w:t>
      </w:r>
      <w:r>
        <w:rPr>
          <w:color w:val="A0CCD4"/>
        </w:rPr>
        <w:t xml:space="preserve">veces </w:t>
      </w:r>
      <w:r>
        <w:rPr>
          <w:color w:val="000000"/>
        </w:rPr>
        <w:t xml:space="preserve">como </w:t>
      </w:r>
      <w:r>
        <w:rPr>
          <w:color w:val="DC0F1C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0CCD4"/>
        </w:rPr>
        <w:t xml:space="preserve">faltar </w:t>
      </w:r>
      <w:r>
        <w:rPr>
          <w:color w:val="000000"/>
        </w:rPr>
        <w:t xml:space="preserve">el </w:t>
      </w:r>
      <w:r>
        <w:rPr>
          <w:color w:val="307EC9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C0F1C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0CCD4"/>
        </w:rPr>
        <w:t xml:space="preserve">país </w:t>
      </w:r>
      <w:r>
        <w:rPr>
          <w:color w:val="000000"/>
        </w:rPr>
        <w:t xml:space="preserve">que </w:t>
      </w:r>
      <w:r>
        <w:rPr>
          <w:color w:val="5D241B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DC0F1C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A0CCD4"/>
        </w:rPr>
        <w:t xml:space="preserve">solo </w:t>
      </w:r>
      <w:r>
        <w:rPr>
          <w:color w:val="000000"/>
        </w:rPr>
        <w:t xml:space="preserve">un </w:t>
      </w:r>
      <w:r>
        <w:rPr>
          <w:color w:val="A0CCD4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demuestran </w:t>
      </w:r>
      <w:r>
        <w:rPr>
          <w:color w:val="000000"/>
        </w:rPr>
        <w:t xml:space="preserve">en </w:t>
      </w:r>
      <w:r>
        <w:rPr>
          <w:color w:val="A0CCD4"/>
        </w:rPr>
        <w:t xml:space="preserve">público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de </w:t>
      </w:r>
      <w:r>
        <w:rPr>
          <w:color w:val="307EC9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0CCD4"/>
        </w:rPr>
        <w:t xml:space="preserve">incipiente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307EC9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en </w:t>
      </w:r>
      <w:r>
        <w:rPr>
          <w:color w:val="B749A2"/>
        </w:rPr>
        <w:t xml:space="preserve">Atresmedia </w:t>
      </w:r>
      <w:r>
        <w:rPr>
          <w:color w:val="000000"/>
        </w:rPr>
        <w:t xml:space="preserve">han </w:t>
      </w:r>
      <w:r>
        <w:rPr>
          <w:color w:val="307EC9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307EC9"/>
        </w:rPr>
        <w:t xml:space="preserve">Moncloa </w:t>
      </w:r>
      <w:r>
        <w:rPr>
          <w:color w:val="000000"/>
        </w:rPr>
        <w:t xml:space="preserve">, </w:t>
      </w:r>
      <w:r>
        <w:rPr>
          <w:color w:val="A0CCD4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5D241B"/>
        </w:rPr>
        <w:t xml:space="preserve">desperdicio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307EC9"/>
        </w:rPr>
        <w:t xml:space="preserve">duro </w:t>
      </w:r>
      <w:r>
        <w:rPr>
          <w:color w:val="000000"/>
        </w:rPr>
        <w:t xml:space="preserve">con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5D241B"/>
        </w:rPr>
        <w:t xml:space="preserve">haberle </w:t>
      </w:r>
      <w:r>
        <w:rPr>
          <w:color w:val="307EC9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307EC9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307EC9"/>
        </w:rPr>
        <w:t xml:space="preserve">Pablo-Iglesias </w:t>
      </w:r>
      <w:r>
        <w:rPr>
          <w:color w:val="307EC9"/>
        </w:rPr>
        <w:t xml:space="preserve">dice </w:t>
      </w:r>
      <w:r>
        <w:rPr>
          <w:color w:val="000000"/>
        </w:rPr>
        <w:t xml:space="preserve">lo </w:t>
      </w:r>
      <w:r>
        <w:rPr>
          <w:color w:val="307EC9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DC0F1C"/>
        </w:rPr>
        <w:t xml:space="preserve">quería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C0F1C"/>
        </w:rPr>
        <w:t xml:space="preserve">prefirió </w:t>
      </w:r>
      <w:r>
        <w:rPr>
          <w:color w:val="307EC9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A0CCD4"/>
        </w:rPr>
        <w:t xml:space="preserve">Sube </w:t>
      </w:r>
      <w:r>
        <w:rPr>
          <w:color w:val="000000"/>
        </w:rPr>
        <w:t xml:space="preserve">el </w:t>
      </w:r>
      <w:r>
        <w:rPr>
          <w:color w:val="307EC9"/>
        </w:rPr>
        <w:t xml:space="preserve">tono </w:t>
      </w:r>
      <w:r>
        <w:rPr>
          <w:color w:val="000000"/>
        </w:rPr>
        <w:t xml:space="preserve">y </w:t>
      </w:r>
      <w:r>
        <w:rPr>
          <w:color w:val="155E6A"/>
        </w:rPr>
        <w:t xml:space="preserve">llama </w:t>
      </w:r>
      <w:r>
        <w:rPr>
          <w:color w:val="DC0F1C"/>
        </w:rPr>
        <w:t xml:space="preserve">mentiroso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0CCD4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307EC9"/>
        </w:rPr>
        <w:t xml:space="preserve">socios </w:t>
      </w:r>
      <w:r>
        <w:rPr>
          <w:color w:val="155E6A"/>
        </w:rPr>
        <w:t xml:space="preserve">naturales </w:t>
      </w:r>
      <w:r>
        <w:rPr>
          <w:color w:val="000000"/>
        </w:rPr>
        <w:t xml:space="preserve">, </w:t>
      </w:r>
      <w:r>
        <w:rPr>
          <w:color w:val="A0CCD4"/>
        </w:rPr>
        <w:t xml:space="preserve">ahora </w:t>
      </w:r>
      <w:r>
        <w:rPr>
          <w:color w:val="000000"/>
        </w:rPr>
        <w:t xml:space="preserve">son </w:t>
      </w:r>
      <w:r>
        <w:rPr>
          <w:color w:val="307EC9"/>
        </w:rPr>
        <w:t xml:space="preserve">adversarios </w:t>
      </w:r>
      <w:r>
        <w:rPr>
          <w:color w:val="000000"/>
        </w:rPr>
        <w:t xml:space="preserve">. </w:t>
      </w:r>
      <w:r>
        <w:rPr>
          <w:color w:val="155E6A"/>
        </w:rPr>
        <w:t xml:space="preserve">Veremos </w:t>
      </w:r>
      <w:r>
        <w:rPr>
          <w:color w:val="DC0F1C"/>
        </w:rPr>
        <w:t xml:space="preserve">cómo </w:t>
      </w:r>
      <w:r>
        <w:rPr>
          <w:color w:val="307EC9"/>
        </w:rPr>
        <w:t xml:space="preserve">sigue </w:t>
      </w:r>
      <w:r>
        <w:rPr>
          <w:color w:val="000000"/>
        </w:rPr>
        <w:t xml:space="preserve">la </w:t>
      </w:r>
      <w:r>
        <w:rPr>
          <w:color w:val="A0CCD4"/>
        </w:rPr>
        <w:t xml:space="preserve">lucha </w:t>
      </w:r>
      <w:r>
        <w:rPr>
          <w:color w:val="000000"/>
        </w:rPr>
        <w:t xml:space="preserve">porque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767708"/>
        </w:rPr>
        <w:t xml:space="preserve">acusa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0CCD4"/>
        </w:rPr>
        <w:t xml:space="preserve">oferta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A0CCD4"/>
        </w:rPr>
        <w:t xml:space="preserve">espejismo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un </w:t>
      </w:r>
      <w:r>
        <w:rPr>
          <w:color w:val="307EC9"/>
        </w:rPr>
        <w:t xml:space="preserve">error </w:t>
      </w:r>
      <w:r>
        <w:rPr>
          <w:color w:val="5D241B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creerme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0CCD4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DC0F1C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DC0F1C"/>
        </w:rPr>
        <w:t xml:space="preserve">vuelta </w:t>
      </w:r>
      <w:r>
        <w:rPr>
          <w:color w:val="000000"/>
        </w:rPr>
        <w:t xml:space="preserve">. </w:t>
      </w:r>
      <w:r>
        <w:rPr>
          <w:color w:val="307EC9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despreciaron </w:t>
      </w:r>
      <w:r>
        <w:rPr>
          <w:color w:val="000000"/>
        </w:rPr>
        <w:t xml:space="preserve">y </w:t>
      </w:r>
      <w:r>
        <w:rPr>
          <w:color w:val="307EC9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A0CCD4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A0CCD4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A0CCD4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A0CCD4"/>
        </w:rPr>
        <w:t xml:space="preserve">insuficiente </w:t>
      </w:r>
      <w:r>
        <w:rPr>
          <w:color w:val="000000"/>
        </w:rPr>
        <w:t xml:space="preserve">, </w:t>
      </w:r>
      <w:r>
        <w:rPr>
          <w:color w:val="A0CCD4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7EC9"/>
        </w:rPr>
        <w:t xml:space="preserve">humillaba </w:t>
      </w:r>
      <w:r>
        <w:rPr>
          <w:color w:val="000000"/>
        </w:rPr>
        <w:t xml:space="preserve">. </w:t>
      </w:r>
      <w:r>
        <w:rPr>
          <w:color w:val="A0CCD4"/>
        </w:rPr>
        <w:t xml:space="preserve">Ahora </w:t>
      </w:r>
      <w:r>
        <w:rPr>
          <w:color w:val="000000"/>
        </w:rPr>
        <w:t xml:space="preserve">esa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DC0F1C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dado </w:t>
      </w:r>
      <w:r>
        <w:rPr>
          <w:color w:val="A0CCD4"/>
        </w:rPr>
        <w:t xml:space="preserve">cuenta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0CCD4"/>
        </w:rPr>
        <w:t xml:space="preserve">Podemos </w:t>
      </w:r>
      <w:r>
        <w:rPr>
          <w:color w:val="DC0F1C"/>
        </w:rPr>
        <w:t xml:space="preserve">quería </w:t>
      </w:r>
      <w:r>
        <w:rPr>
          <w:color w:val="A0CCD4"/>
        </w:rPr>
        <w:t xml:space="preserve">introducir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...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sin </w:t>
      </w:r>
      <w:r>
        <w:rPr>
          <w:color w:val="A0CCD4"/>
        </w:rPr>
        <w:t xml:space="preserve">ningún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A0CCD4"/>
        </w:rPr>
        <w:t xml:space="preserve">experiencia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A0CCD4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5D241B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0CCD4"/>
        </w:rPr>
        <w:t xml:space="preserve">realidad </w:t>
      </w:r>
      <w:r>
        <w:rPr>
          <w:color w:val="000000"/>
        </w:rPr>
        <w:t xml:space="preserve">sus </w:t>
      </w:r>
      <w:r>
        <w:rPr>
          <w:color w:val="307EC9"/>
        </w:rPr>
        <w:t xml:space="preserve">aliados </w:t>
      </w:r>
      <w:r>
        <w:rPr>
          <w:color w:val="000000"/>
        </w:rPr>
        <w:t xml:space="preserve">eran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DC0F1C"/>
        </w:rPr>
        <w:t xml:space="preserve">Sabemos </w:t>
      </w:r>
      <w:r>
        <w:rPr>
          <w:color w:val="DC0F1C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Partido-Socialista </w:t>
      </w:r>
      <w:r>
        <w:rPr>
          <w:color w:val="A0CCD4"/>
        </w:rPr>
        <w:t xml:space="preserve">puede </w:t>
      </w:r>
      <w:r>
        <w:rPr>
          <w:color w:val="307EC9"/>
        </w:rPr>
        <w:t xml:space="preserve">elegir </w:t>
      </w:r>
      <w:r>
        <w:rPr>
          <w:color w:val="000000"/>
        </w:rPr>
        <w:t xml:space="preserve">, </w:t>
      </w:r>
      <w:r>
        <w:rPr>
          <w:color w:val="A0CCD4"/>
        </w:rPr>
        <w:t xml:space="preserve">siempre </w:t>
      </w:r>
      <w:r>
        <w:rPr>
          <w:color w:val="5D241B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0CCD4"/>
        </w:rPr>
        <w:t xml:space="preserve">tilda </w:t>
      </w:r>
      <w:r>
        <w:rPr>
          <w:color w:val="000000"/>
        </w:rPr>
        <w:t xml:space="preserve">de </w:t>
      </w:r>
      <w:r>
        <w:rPr>
          <w:color w:val="000000"/>
        </w:rPr>
        <w:t xml:space="preserve">avaricioso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DC0F1C"/>
        </w:rPr>
        <w:t xml:space="preserve">alguien </w:t>
      </w:r>
      <w:r>
        <w:rPr>
          <w:color w:val="DC0F1C"/>
        </w:rPr>
        <w:t xml:space="preserve">quiere </w:t>
      </w:r>
      <w:r>
        <w:rPr>
          <w:color w:val="000000"/>
        </w:rPr>
        <w:t xml:space="preserve">el </w:t>
      </w:r>
      <w:r>
        <w:rPr>
          <w:color w:val="A0CCD4"/>
        </w:rPr>
        <w:t xml:space="preserve">poder </w:t>
      </w:r>
      <w:r>
        <w:rPr>
          <w:color w:val="000000"/>
        </w:rPr>
        <w:t xml:space="preserve">para </w:t>
      </w:r>
      <w:r>
        <w:rPr>
          <w:color w:val="A0CCD4"/>
        </w:rPr>
        <w:t xml:space="preserve">poder </w:t>
      </w:r>
      <w:r>
        <w:rPr>
          <w:color w:val="DC0F1C"/>
        </w:rPr>
        <w:t xml:space="preserve">dormir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0CCD4"/>
        </w:rPr>
        <w:t xml:space="preserve">faltando </w:t>
      </w:r>
      <w:r>
        <w:rPr>
          <w:color w:val="000000"/>
        </w:rPr>
        <w:t xml:space="preserve">el </w:t>
      </w:r>
      <w:r>
        <w:rPr>
          <w:color w:val="307EC9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307EC9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0CCD4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A0CCD4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DC0F1C"/>
        </w:rPr>
        <w:t xml:space="preserve">nadie </w:t>
      </w:r>
      <w:r>
        <w:rPr>
          <w:color w:val="000000"/>
        </w:rPr>
        <w:t xml:space="preserve">ha </w:t>
      </w:r>
      <w:r>
        <w:rPr>
          <w:color w:val="A0CCD4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307EC9"/>
        </w:rPr>
        <w:t xml:space="preserve">intentado </w:t>
      </w:r>
      <w:r>
        <w:rPr>
          <w:color w:val="155E6A"/>
        </w:rPr>
        <w:t xml:space="preserve">evitar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155E6A"/>
        </w:rPr>
        <w:t xml:space="preserve">Aún </w:t>
      </w:r>
      <w:r>
        <w:rPr>
          <w:color w:val="155E6A"/>
        </w:rPr>
        <w:t xml:space="preserve">quedan </w:t>
      </w:r>
      <w:r>
        <w:rPr>
          <w:color w:val="000000"/>
        </w:rPr>
        <w:t xml:space="preserve">dos </w:t>
      </w:r>
      <w:r>
        <w:rPr>
          <w:color w:val="A0CCD4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DC0F1C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me </w:t>
      </w:r>
      <w:r>
        <w:rPr>
          <w:color w:val="307EC9"/>
        </w:rPr>
        <w:t xml:space="preserve">dijo </w:t>
      </w:r>
      <w:r>
        <w:rPr>
          <w:color w:val="000000"/>
        </w:rPr>
        <w:t xml:space="preserve">que </w:t>
      </w:r>
      <w:r>
        <w:rPr>
          <w:color w:val="307EC9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10N </w:t>
      </w:r>
      <w:r>
        <w:rPr>
          <w:color w:val="A0CCD4"/>
        </w:rPr>
        <w:t xml:space="preserve">exigiría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Sánchez </w:t>
      </w:r>
      <w:r>
        <w:rPr>
          <w:color w:val="DC0F1C"/>
        </w:rPr>
        <w:t xml:space="preserve">quiere </w:t>
      </w:r>
      <w:r>
        <w:rPr>
          <w:color w:val="A0CCD4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pide </w:t>
      </w:r>
      <w:r>
        <w:rPr>
          <w:color w:val="307EC9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5D241B"/>
        </w:rPr>
        <w:t xml:space="preserve">contundencia </w:t>
      </w:r>
      <w:r>
        <w:rPr>
          <w:color w:val="000000"/>
        </w:rPr>
        <w:t xml:space="preserve">y </w:t>
      </w:r>
      <w:r>
        <w:rPr>
          <w:color w:val="A0CCD4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A0CCD4"/>
        </w:rPr>
        <w:t xml:space="preserve">tener </w:t>
      </w:r>
      <w:r>
        <w:rPr>
          <w:color w:val="000000"/>
        </w:rPr>
        <w:t xml:space="preserve">que </w:t>
      </w:r>
      <w:r>
        <w:rPr>
          <w:color w:val="A0CCD4"/>
        </w:rPr>
        <w:t xml:space="preserve">depender </w:t>
      </w:r>
      <w:r>
        <w:rPr>
          <w:color w:val="000000"/>
        </w:rPr>
        <w:t xml:space="preserve">de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307EC9"/>
        </w:rPr>
        <w:t xml:space="preserve">Pablo-Iglesias </w:t>
      </w:r>
      <w:r>
        <w:rPr>
          <w:color w:val="A0CCD4"/>
        </w:rPr>
        <w:t xml:space="preserve">empiezan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culpándose </w:t>
      </w:r>
      <w:r>
        <w:rPr>
          <w:color w:val="A0CCD4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DC0F1C"/>
        </w:rPr>
        <w:t xml:space="preserve">lado </w:t>
      </w:r>
      <w:r>
        <w:rPr>
          <w:color w:val="000000"/>
        </w:rPr>
        <w:t xml:space="preserve">del </w:t>
      </w:r>
      <w:r>
        <w:rPr>
          <w:color w:val="307EC9"/>
        </w:rPr>
        <w:t xml:space="preserve">espectro </w:t>
      </w:r>
      <w:r>
        <w:rPr>
          <w:color w:val="307EC9"/>
        </w:rPr>
        <w:t xml:space="preserve">político </w:t>
      </w:r>
      <w:r>
        <w:rPr>
          <w:color w:val="307EC9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65ACD2"/>
        </w:rPr>
        <w:t xml:space="preserve">sombra </w:t>
      </w:r>
      <w:r>
        <w:rPr>
          <w:color w:val="000000"/>
        </w:rPr>
        <w:t xml:space="preserve">de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podría </w:t>
      </w:r>
      <w:r>
        <w:rPr>
          <w:color w:val="A0CCD4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A0CCD4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155E6A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DC0F1C"/>
        </w:rPr>
        <w:t xml:space="preserve">buenos </w:t>
      </w:r>
      <w:r>
        <w:rPr>
          <w:color w:val="DC0F1C"/>
        </w:rPr>
        <w:t xml:space="preserve">ojos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próximas </w:t>
      </w:r>
      <w:r>
        <w:rPr>
          <w:color w:val="000000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A0CCD4"/>
        </w:rPr>
        <w:t xml:space="preserve">facilitado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.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0CCD4"/>
        </w:rPr>
        <w:t xml:space="preserve">diferencias </w:t>
      </w:r>
      <w:r>
        <w:rPr>
          <w:color w:val="26BE7A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estrategia </w:t>
      </w:r>
      <w:r>
        <w:rPr>
          <w:color w:val="000000"/>
        </w:rPr>
        <w:t xml:space="preserve">y </w:t>
      </w:r>
      <w:r>
        <w:rPr>
          <w:color w:val="DC0F1C"/>
        </w:rPr>
        <w:t xml:space="preserve">cómo </w:t>
      </w:r>
      <w:r>
        <w:rPr>
          <w:color w:val="DC0F1C"/>
        </w:rPr>
        <w:t xml:space="preserve">entiende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el </w:t>
      </w:r>
      <w:r>
        <w:rPr>
          <w:color w:val="307EC9"/>
        </w:rPr>
        <w:t xml:space="preserve">señor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señor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307EC9"/>
        </w:rPr>
        <w:t xml:space="preserve">lógico </w:t>
      </w:r>
      <w:r>
        <w:rPr>
          <w:color w:val="000000"/>
        </w:rPr>
        <w:t xml:space="preserve">que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le </w:t>
      </w:r>
      <w:r>
        <w:rPr>
          <w:color w:val="DC0F1C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A0CCD4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0CCD4"/>
        </w:rPr>
        <w:t xml:space="preserve">antiguo </w:t>
      </w:r>
      <w:r>
        <w:rPr>
          <w:color w:val="DC0F1C"/>
        </w:rPr>
        <w:t xml:space="preserve">amigo </w:t>
      </w:r>
      <w:r>
        <w:rPr>
          <w:color w:val="5D241B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A0CCD4"/>
        </w:rPr>
        <w:t xml:space="preserve">nacional </w:t>
      </w:r>
      <w:r>
        <w:rPr>
          <w:color w:val="000000"/>
        </w:rPr>
        <w:t xml:space="preserve">, </w:t>
      </w:r>
      <w:r>
        <w:rPr>
          <w:color w:val="A0CCD4"/>
        </w:rPr>
        <w:t xml:space="preserve">quizás </w:t>
      </w:r>
      <w:r>
        <w:rPr>
          <w:color w:val="A0CCD4"/>
        </w:rPr>
        <w:t xml:space="preserve">incluso </w:t>
      </w:r>
      <w:r>
        <w:rPr>
          <w:color w:val="A0CCD4"/>
        </w:rPr>
        <w:t xml:space="preserve">dentro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0CCD4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A0CCD4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307EC9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0CCD4"/>
        </w:rPr>
        <w:t xml:space="preserve">Madrid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DC0F1C"/>
        </w:rPr>
        <w:t xml:space="preserve">pronto </w:t>
      </w:r>
      <w:r>
        <w:rPr>
          <w:color w:val="307EC9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0CCD4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pilares </w:t>
      </w:r>
      <w:r>
        <w:rPr>
          <w:color w:val="A044AA"/>
        </w:rPr>
        <w:t xml:space="preserve">fuertes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307EC9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alcaldesa </w:t>
      </w:r>
      <w:r>
        <w:rPr>
          <w:color w:val="000000"/>
        </w:rPr>
        <w:t xml:space="preserve">de </w:t>
      </w:r>
      <w:r>
        <w:rPr>
          <w:color w:val="26BE7A"/>
        </w:rPr>
        <w:t xml:space="preserve">Barcelona </w:t>
      </w:r>
      <w:r>
        <w:rPr>
          <w:color w:val="307EC9"/>
        </w:rPr>
        <w:t xml:space="preserve">defiende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para </w:t>
      </w:r>
      <w:r>
        <w:rPr>
          <w:color w:val="5D241B"/>
        </w:rPr>
        <w:t xml:space="preserve">emprender </w:t>
      </w:r>
      <w:r>
        <w:rPr>
          <w:color w:val="307EC9"/>
        </w:rPr>
        <w:t xml:space="preserve">políticas </w:t>
      </w:r>
      <w:r>
        <w:rPr>
          <w:color w:val="A0CCD4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C0F1C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ponga </w:t>
      </w:r>
      <w:r>
        <w:rPr>
          <w:color w:val="000000"/>
        </w:rPr>
        <w:t xml:space="preserve">a </w:t>
      </w:r>
      <w:r>
        <w:rPr>
          <w:color w:val="A0CCD4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307EC9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07EC9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A0CCD4"/>
        </w:rPr>
        <w:t xml:space="preserve">formar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A0CCD4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0CCD4"/>
        </w:rPr>
        <w:t xml:space="preserve">distancia </w:t>
      </w:r>
      <w:r>
        <w:rPr>
          <w:color w:val="000000"/>
        </w:rPr>
        <w:t xml:space="preserve">las </w:t>
      </w:r>
      <w:r>
        <w:rPr>
          <w:color w:val="2D385C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A0CCD4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307EC9"/>
        </w:rPr>
        <w:t xml:space="preserve">perder </w:t>
      </w:r>
      <w:r>
        <w:rPr>
          <w:color w:val="307EC9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C1498"/>
        </w:rPr>
        <w:t xml:space="preserve">empuje </w:t>
      </w:r>
      <w:r>
        <w:rPr>
          <w:color w:val="307EC9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155E6A"/>
        </w:rPr>
        <w:t xml:space="preserve">choque </w:t>
      </w:r>
      <w:r>
        <w:rPr>
          <w:color w:val="000000"/>
        </w:rPr>
        <w:t xml:space="preserve">entre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307EC9"/>
        </w:rPr>
        <w:t xml:space="preserve">Tras </w:t>
      </w:r>
      <w:r>
        <w:rPr>
          <w:color w:val="000000"/>
        </w:rPr>
        <w:t xml:space="preserve">los </w:t>
      </w:r>
      <w:r>
        <w:rPr>
          <w:color w:val="307EC9"/>
        </w:rPr>
        <w:t xml:space="preserve">desvelos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A0CCD4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7EC9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DC0F1C"/>
        </w:rPr>
        <w:t xml:space="preserve">quitaría </w:t>
      </w:r>
      <w:r>
        <w:rPr>
          <w:color w:val="000000"/>
        </w:rPr>
        <w:t xml:space="preserve">el </w:t>
      </w:r>
      <w:r>
        <w:rPr>
          <w:color w:val="DC0F1C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A0CCD4"/>
        </w:rPr>
        <w:t xml:space="preserve">podría </w:t>
      </w:r>
      <w:r>
        <w:rPr>
          <w:color w:val="DC0F1C"/>
        </w:rPr>
        <w:t xml:space="preserve">dormir </w:t>
      </w:r>
      <w:r>
        <w:rPr>
          <w:color w:val="DC0F1C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307EC9"/>
        </w:rPr>
        <w:t xml:space="preserve">pactado </w:t>
      </w:r>
      <w:r>
        <w:rPr>
          <w:color w:val="000000"/>
        </w:rPr>
        <w:t xml:space="preserve">con </w:t>
      </w:r>
      <w:r>
        <w:rPr>
          <w:color w:val="307EC9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A0CCD4"/>
        </w:rPr>
        <w:t xml:space="preserve">creen </w:t>
      </w:r>
      <w:r>
        <w:rPr>
          <w:color w:val="DC0F1C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DC0F1C"/>
        </w:rPr>
        <w:t xml:space="preserve">duermen </w:t>
      </w:r>
      <w:r>
        <w:rPr>
          <w:color w:val="000000"/>
        </w:rPr>
        <w:t xml:space="preserve">los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0CCD4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DC0F1C"/>
        </w:rPr>
        <w:t xml:space="preserve">quita </w:t>
      </w:r>
      <w:r>
        <w:rPr>
          <w:color w:val="000000"/>
        </w:rPr>
        <w:t xml:space="preserve">el </w:t>
      </w:r>
      <w:r>
        <w:rPr>
          <w:color w:val="DC0F1C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señor </w:t>
      </w:r>
      <w:r>
        <w:rPr>
          <w:color w:val="307EC9"/>
        </w:rPr>
        <w:t xml:space="preserve">Sánchez </w:t>
      </w:r>
      <w:r>
        <w:rPr>
          <w:color w:val="307EC9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cometido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307EC9"/>
        </w:rPr>
        <w:t xml:space="preserve">Echar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307EC9"/>
        </w:rPr>
        <w:t xml:space="preserve">Pablo-Casado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A0CCD4"/>
        </w:rPr>
        <w:t xml:space="preserve">tener </w:t>
      </w:r>
      <w:r>
        <w:rPr>
          <w:color w:val="000000"/>
        </w:rPr>
        <w:t xml:space="preserve">un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de </w:t>
      </w:r>
      <w:r>
        <w:rPr>
          <w:color w:val="A0CCD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A0CCD4"/>
        </w:rPr>
        <w:t xml:space="preserve">proyecto </w:t>
      </w:r>
      <w:r>
        <w:rPr>
          <w:color w:val="A0CCD4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A0CCD4"/>
        </w:rPr>
        <w:t xml:space="preserve">proyecto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C0F1C"/>
        </w:rPr>
        <w:t xml:space="preserve">importa </w:t>
      </w:r>
      <w:r>
        <w:rPr>
          <w:color w:val="A0CCD4"/>
        </w:rPr>
        <w:t xml:space="preserve">hacer </w:t>
      </w:r>
      <w:r>
        <w:rPr>
          <w:color w:val="26BE7A"/>
        </w:rPr>
        <w:t xml:space="preserve">rehenes </w:t>
      </w:r>
      <w:r>
        <w:rPr>
          <w:color w:val="000000"/>
        </w:rPr>
        <w:t xml:space="preserve">al </w:t>
      </w:r>
      <w:r>
        <w:rPr>
          <w:color w:val="307EC9"/>
        </w:rPr>
        <w:t xml:space="preserve">resto </w:t>
      </w:r>
      <w:r>
        <w:rPr>
          <w:color w:val="000000"/>
        </w:rPr>
        <w:t xml:space="preserve">de </w:t>
      </w:r>
      <w:r>
        <w:rPr>
          <w:color w:val="A0CCD4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A0CCD4"/>
        </w:rPr>
        <w:t xml:space="preserve">puede </w:t>
      </w:r>
      <w:r>
        <w:rPr>
          <w:color w:val="A0CCD4"/>
        </w:rPr>
        <w:t xml:space="preserve">aportar </w:t>
      </w:r>
      <w:r>
        <w:rPr>
          <w:color w:val="A0CCD4"/>
        </w:rPr>
        <w:t xml:space="preserve">algún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5D241B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307EC9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7EC9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155E6A"/>
        </w:rPr>
        <w:t xml:space="preserve">obligación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sumar </w:t>
      </w:r>
      <w:r>
        <w:rPr>
          <w:color w:val="000000"/>
        </w:rPr>
        <w:t xml:space="preserve">un </w:t>
      </w:r>
      <w:r>
        <w:rPr>
          <w:color w:val="307EC9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307EC9"/>
        </w:rPr>
        <w:t xml:space="preserve">sacar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se </w:t>
      </w:r>
      <w:r>
        <w:rPr>
          <w:color w:val="A0CCD4"/>
        </w:rPr>
        <w:t xml:space="preserve">empieza </w:t>
      </w:r>
      <w:r>
        <w:rPr>
          <w:color w:val="000000"/>
        </w:rPr>
        <w:t xml:space="preserve">a </w:t>
      </w:r>
      <w:r>
        <w:rPr>
          <w:color w:val="307EC9"/>
        </w:rPr>
        <w:t xml:space="preserve">hablar </w:t>
      </w:r>
      <w:r>
        <w:rPr>
          <w:color w:val="000000"/>
        </w:rPr>
        <w:t xml:space="preserve">de </w:t>
      </w:r>
      <w:r>
        <w:rPr>
          <w:color w:val="307EC9"/>
        </w:rPr>
        <w:t xml:space="preserve">listas </w:t>
      </w:r>
      <w:r>
        <w:rPr>
          <w:color w:val="000000"/>
        </w:rPr>
        <w:t xml:space="preserve">. </w:t>
      </w:r>
      <w:r>
        <w:rPr>
          <w:color w:val="DC0F1C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no </w:t>
      </w:r>
      <w:r>
        <w:rPr>
          <w:color w:val="307EC9"/>
        </w:rPr>
        <w:t xml:space="preserve">repetirán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o </w:t>
      </w:r>
      <w:r>
        <w:rPr>
          <w:color w:val="05B231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A0CCD4"/>
        </w:rPr>
        <w:t xml:space="preserve">mediáticos </w:t>
      </w:r>
      <w:r>
        <w:rPr>
          <w:color w:val="307EC9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populares </w:t>
      </w:r>
      <w:r>
        <w:rPr>
          <w:color w:val="307EC9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A0CCD4"/>
        </w:rPr>
        <w:t xml:space="preserve">hacer </w:t>
      </w:r>
      <w:r>
        <w:rPr>
          <w:color w:val="000000"/>
        </w:rPr>
        <w:t xml:space="preserve">algunos </w:t>
      </w:r>
      <w:r>
        <w:rPr>
          <w:color w:val="A0CCD4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307EC9"/>
        </w:rPr>
        <w:t xml:space="preserve">confían </w:t>
      </w:r>
      <w:r>
        <w:rPr>
          <w:color w:val="000000"/>
        </w:rPr>
        <w:t xml:space="preserve">en </w:t>
      </w:r>
      <w:r>
        <w:rPr>
          <w:color w:val="A0CCD4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307EC9"/>
        </w:rPr>
        <w:t xml:space="preserve">pierden </w:t>
      </w:r>
      <w:r>
        <w:rPr>
          <w:color w:val="307EC9"/>
        </w:rPr>
        <w:t xml:space="preserve">escaños </w:t>
      </w:r>
      <w:r>
        <w:rPr>
          <w:color w:val="155E6A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A0CCD4"/>
        </w:rPr>
        <w:t xml:space="preserve">Villegas </w:t>
      </w:r>
      <w:r>
        <w:rPr>
          <w:color w:val="000000"/>
        </w:rPr>
        <w:t xml:space="preserve">o </w:t>
      </w:r>
      <w:r>
        <w:rPr>
          <w:color w:val="000000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núcleo </w:t>
      </w:r>
      <w:r>
        <w:rPr>
          <w:color w:val="307EC9"/>
        </w:rPr>
        <w:t xml:space="preserve">duro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claves </w:t>
      </w:r>
      <w:r>
        <w:rPr>
          <w:color w:val="000000"/>
        </w:rPr>
        <w:t xml:space="preserve">del </w:t>
      </w:r>
      <w:r>
        <w:rPr>
          <w:color w:val="307EC9"/>
        </w:rPr>
        <w:t xml:space="preserve">resultado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A0CCD4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podido </w:t>
      </w:r>
      <w:r>
        <w:rPr>
          <w:color w:val="155E6A"/>
        </w:rPr>
        <w:t xml:space="preserve">apreciar </w:t>
      </w:r>
      <w:r>
        <w:rPr>
          <w:color w:val="000000"/>
        </w:rPr>
        <w:t xml:space="preserve">estos </w:t>
      </w:r>
      <w:r>
        <w:rPr>
          <w:color w:val="155E6A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A0CCD4"/>
        </w:rPr>
        <w:t xml:space="preserve">españoles </w:t>
      </w:r>
      <w:r>
        <w:rPr>
          <w:color w:val="307EC9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0CCD4"/>
        </w:rPr>
        <w:t xml:space="preserve">reiteradas </w:t>
      </w:r>
      <w:r>
        <w:rPr>
          <w:color w:val="A0CCD4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A0CCD4"/>
        </w:rPr>
        <w:t xml:space="preserve">podido </w:t>
      </w:r>
      <w:r>
        <w:rPr>
          <w:color w:val="A0CCD4"/>
        </w:rPr>
        <w:t xml:space="preserve">formar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307EC9"/>
        </w:rPr>
        <w:t xml:space="preserve">Votar </w:t>
      </w:r>
      <w:r>
        <w:rPr>
          <w:color w:val="000000"/>
        </w:rPr>
        <w:t xml:space="preserve">en </w:t>
      </w:r>
      <w:r>
        <w:rPr>
          <w:color w:val="2A37F2"/>
        </w:rPr>
        <w:t xml:space="preserve">Navidad </w:t>
      </w:r>
      <w:r>
        <w:rPr>
          <w:color w:val="000000"/>
        </w:rPr>
        <w:t xml:space="preserve">y </w:t>
      </w:r>
      <w:r>
        <w:rPr>
          <w:color w:val="A0CCD4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2A37F2"/>
        </w:rPr>
        <w:t xml:space="preserve">belén </w:t>
      </w:r>
      <w:r>
        <w:rPr>
          <w:color w:val="000000"/>
        </w:rPr>
        <w:t xml:space="preserve">, </w:t>
      </w:r>
      <w:r>
        <w:rPr>
          <w:color w:val="A0CCD4"/>
        </w:rPr>
        <w:t xml:space="preserve">hecho </w:t>
      </w:r>
      <w:r>
        <w:rPr>
          <w:color w:val="000000"/>
        </w:rPr>
        <w:t xml:space="preserve">. </w:t>
      </w:r>
      <w:r>
        <w:rPr>
          <w:color w:val="A0CCD4"/>
        </w:rPr>
        <w:t xml:space="preserve">Hacer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en </w:t>
      </w:r>
      <w:r>
        <w:rPr>
          <w:color w:val="A276A5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7EC9"/>
        </w:rPr>
        <w:t xml:space="preserve">volver </w:t>
      </w:r>
      <w:r>
        <w:rPr>
          <w:color w:val="000000"/>
        </w:rPr>
        <w:t xml:space="preserve">de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07EC9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DC0F1C"/>
        </w:rPr>
        <w:t xml:space="preserve">quieren </w:t>
      </w:r>
      <w:r>
        <w:rPr>
          <w:color w:val="A0CCD4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A0CCD4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DC0F1C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A0CCD4"/>
        </w:rPr>
        <w:t xml:space="preserve">opina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DC0F1C"/>
        </w:rPr>
        <w:t xml:space="preserve">Dios </w:t>
      </w:r>
      <w:r>
        <w:rPr>
          <w:color w:val="000000"/>
        </w:rPr>
        <w:t xml:space="preserve">... </w:t>
      </w:r>
      <w:r>
        <w:rPr>
          <w:color w:val="A0CCD4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se </w:t>
      </w:r>
      <w:r>
        <w:rPr>
          <w:color w:val="155E6A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aunque </w:t>
      </w:r>
      <w:r>
        <w:rPr>
          <w:color w:val="000000"/>
        </w:rPr>
        <w:t xml:space="preserve">la </w:t>
      </w:r>
      <w:r>
        <w:rPr>
          <w:color w:val="155E6A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155E6A"/>
        </w:rPr>
        <w:t xml:space="preserve">barrios </w:t>
      </w:r>
      <w:r>
        <w:rPr>
          <w:color w:val="000000"/>
        </w:rPr>
        <w:t xml:space="preserve">, </w:t>
      </w:r>
      <w:r>
        <w:rPr>
          <w:color w:val="A0CCD4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A0CCD4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españoles </w:t>
      </w:r>
      <w:r>
        <w:rPr>
          <w:color w:val="26BE7A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está </w:t>
      </w:r>
      <w:r>
        <w:rPr>
          <w:color w:val="307EC9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307EC9"/>
        </w:rPr>
        <w:t xml:space="preserve">mientras </w:t>
      </w:r>
      <w:r>
        <w:rPr>
          <w:color w:val="DC0F1C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votantes </w:t>
      </w:r>
      <w:r>
        <w:rPr>
          <w:color w:val="155E6A"/>
        </w:rPr>
        <w:t xml:space="preserve">entrando </w:t>
      </w:r>
      <w:r>
        <w:rPr>
          <w:color w:val="000000"/>
        </w:rPr>
        <w:t xml:space="preserve">al </w:t>
      </w:r>
      <w:r>
        <w:rPr>
          <w:color w:val="307EC9"/>
        </w:rPr>
        <w:t xml:space="preserve">colegio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se </w:t>
      </w:r>
      <w:r>
        <w:rPr>
          <w:color w:val="307EC9"/>
        </w:rPr>
        <w:t xml:space="preserve">repiten </w:t>
      </w:r>
      <w:r>
        <w:rPr>
          <w:color w:val="000000"/>
        </w:rPr>
        <w:t xml:space="preserve">los </w:t>
      </w:r>
      <w:r>
        <w:rPr>
          <w:color w:val="307EC9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de </w:t>
      </w:r>
      <w:r>
        <w:rPr>
          <w:color w:val="65ACD2"/>
        </w:rPr>
        <w:t xml:space="preserve">agosto </w:t>
      </w:r>
      <w:r>
        <w:rPr>
          <w:color w:val="307EC9"/>
        </w:rPr>
        <w:t xml:space="preserve">dice </w:t>
      </w:r>
      <w:r>
        <w:rPr>
          <w:color w:val="A0CCD4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307EC9"/>
        </w:rPr>
        <w:t xml:space="preserve">lamentan </w:t>
      </w:r>
      <w:r>
        <w:rPr>
          <w:color w:val="000000"/>
        </w:rPr>
        <w:t xml:space="preserve">tanto </w:t>
      </w:r>
      <w:r>
        <w:rPr>
          <w:color w:val="A0CCD4"/>
        </w:rPr>
        <w:t xml:space="preserve">cambio </w:t>
      </w:r>
      <w:r>
        <w:rPr>
          <w:color w:val="A0CCD4"/>
        </w:rPr>
        <w:t xml:space="preserve">ahora </w:t>
      </w:r>
      <w:r>
        <w:rPr>
          <w:color w:val="000000"/>
        </w:rPr>
        <w:t xml:space="preserve">que </w:t>
      </w:r>
      <w:r>
        <w:rPr>
          <w:color w:val="A0CCD4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A0CCD4"/>
        </w:rPr>
        <w:t xml:space="preserve">empadronado </w:t>
      </w:r>
      <w:r>
        <w:rPr>
          <w:color w:val="000000"/>
        </w:rPr>
        <w:t xml:space="preserve">en </w:t>
      </w:r>
      <w:r>
        <w:rPr>
          <w:color w:val="000000"/>
        </w:rPr>
        <w:t xml:space="preserve">Sotosalbos </w:t>
      </w:r>
      <w:r>
        <w:rPr>
          <w:color w:val="000000"/>
        </w:rPr>
        <w:t xml:space="preserve">. </w:t>
      </w:r>
      <w:r>
        <w:rPr>
          <w:color w:val="65ACD2"/>
        </w:rPr>
        <w:t xml:space="preserve">Rozamos </w:t>
      </w:r>
      <w:r>
        <w:rPr>
          <w:color w:val="000000"/>
        </w:rPr>
        <w:t xml:space="preserve">el </w:t>
      </w:r>
      <w:r>
        <w:rPr>
          <w:color w:val="A0CCD4"/>
        </w:rPr>
        <w:t xml:space="preserve">ridículo </w:t>
      </w:r>
      <w:r>
        <w:rPr>
          <w:color w:val="000000"/>
        </w:rPr>
        <w:t xml:space="preserve">.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DC0F1C"/>
        </w:rPr>
        <w:t xml:space="preserve">estupido </w:t>
      </w:r>
      <w:r>
        <w:rPr>
          <w:color w:val="A0CCD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155E6A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7EC9"/>
        </w:rPr>
        <w:t xml:space="preserve">disuelven </w:t>
      </w:r>
      <w:r>
        <w:rPr>
          <w:color w:val="A0CCD4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que </w:t>
      </w:r>
      <w:r>
        <w:rPr>
          <w:color w:val="A0CCD4"/>
        </w:rPr>
        <w:t xml:space="preserve">citas </w:t>
      </w:r>
      <w:r>
        <w:rPr>
          <w:color w:val="000000"/>
        </w:rPr>
        <w:t xml:space="preserve">o </w:t>
      </w:r>
      <w:r>
        <w:rPr>
          <w:color w:val="155E6A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A0CCD4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Pretty </w:t>
      </w:r>
      <w:r>
        <w:rPr>
          <w:color w:val="A0CCD4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0CCD4"/>
        </w:rPr>
        <w:t xml:space="preserve">España </w:t>
      </w:r>
      <w:r>
        <w:rPr>
          <w:color w:val="A0CCD4"/>
        </w:rPr>
        <w:t xml:space="preserve">necesita </w:t>
      </w:r>
      <w:r>
        <w:rPr>
          <w:color w:val="307EC9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5D241B"/>
        </w:rPr>
        <w:t xml:space="preserve">pecho </w:t>
      </w:r>
      <w:r>
        <w:rPr>
          <w:color w:val="000000"/>
        </w:rPr>
        <w:t xml:space="preserve">, </w:t>
      </w:r>
      <w:r>
        <w:rPr>
          <w:color w:val="155E6A"/>
        </w:rPr>
        <w:t xml:space="preserve">respiren </w:t>
      </w:r>
      <w:r>
        <w:rPr>
          <w:color w:val="000000"/>
        </w:rPr>
        <w:t xml:space="preserve">, </w:t>
      </w:r>
      <w:r>
        <w:rPr>
          <w:color w:val="A0CCD4"/>
        </w:rPr>
        <w:t xml:space="preserve">cuenten </w:t>
      </w:r>
      <w:r>
        <w:rPr>
          <w:color w:val="000000"/>
        </w:rPr>
        <w:t xml:space="preserve">hasta </w:t>
      </w:r>
      <w:r>
        <w:rPr>
          <w:color w:val="307EC9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A0CCD4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307EC9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A0CCD4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307EC9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6C3267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0CCD4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CCD4"/>
        </w:rPr>
        <w:t xml:space="preserve">compañías </w:t>
      </w:r>
      <w:r>
        <w:rPr>
          <w:color w:val="307EC9"/>
        </w:rPr>
        <w:t xml:space="preserve">Twitter </w:t>
      </w:r>
      <w:r>
        <w:rPr>
          <w:color w:val="000000"/>
        </w:rPr>
        <w:t xml:space="preserve">y </w:t>
      </w:r>
      <w:r>
        <w:rPr>
          <w:color w:val="5D241B"/>
        </w:rPr>
        <w:t xml:space="preserve">Facebook </w:t>
      </w:r>
      <w:r>
        <w:rPr>
          <w:color w:val="000000"/>
        </w:rPr>
        <w:t xml:space="preserve">han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el </w:t>
      </w:r>
      <w:r>
        <w:rPr>
          <w:color w:val="A0CCD4"/>
        </w:rPr>
        <w:t xml:space="preserve">cierre </w:t>
      </w:r>
      <w:r>
        <w:rPr>
          <w:color w:val="000000"/>
        </w:rPr>
        <w:t xml:space="preserve">de </w:t>
      </w:r>
      <w:r>
        <w:rPr>
          <w:color w:val="155E6A"/>
        </w:rPr>
        <w:t xml:space="preserve">varios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A0CCD4"/>
        </w:rPr>
        <w:t xml:space="preserve">cuentas </w:t>
      </w:r>
      <w:r>
        <w:rPr>
          <w:color w:val="5D241B"/>
        </w:rPr>
        <w:t xml:space="preserve">supuestamente </w:t>
      </w:r>
      <w:r>
        <w:rPr>
          <w:color w:val="A0CCD4"/>
        </w:rPr>
        <w:t xml:space="preserve">asociadas </w:t>
      </w:r>
      <w:r>
        <w:rPr>
          <w:color w:val="000000"/>
        </w:rPr>
        <w:t xml:space="preserve">al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A0CCD4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opinión </w:t>
      </w:r>
      <w:r>
        <w:rPr>
          <w:color w:val="A0CCD4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lo </w:t>
      </w:r>
      <w:r>
        <w:rPr>
          <w:color w:val="767708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0CCD4"/>
        </w:rPr>
        <w:t xml:space="preserve">operación </w:t>
      </w:r>
      <w:r>
        <w:rPr>
          <w:color w:val="A0CCD4"/>
        </w:rPr>
        <w:t xml:space="preserve">llevado </w:t>
      </w:r>
      <w:r>
        <w:rPr>
          <w:color w:val="000000"/>
        </w:rPr>
        <w:t xml:space="preserve">a </w:t>
      </w:r>
      <w:r>
        <w:rPr>
          <w:color w:val="A0CCD4"/>
        </w:rPr>
        <w:t xml:space="preserve">cabo </w:t>
      </w:r>
      <w:r>
        <w:rPr>
          <w:color w:val="000000"/>
        </w:rPr>
        <w:t xml:space="preserve">por </w:t>
      </w:r>
      <w:r>
        <w:rPr>
          <w:color w:val="307EC9"/>
        </w:rPr>
        <w:t xml:space="preserve">Twitter </w:t>
      </w:r>
      <w:r>
        <w:rPr>
          <w:color w:val="000000"/>
        </w:rPr>
        <w:t xml:space="preserve">en </w:t>
      </w:r>
      <w:r>
        <w:rPr>
          <w:color w:val="155E6A"/>
        </w:rPr>
        <w:t xml:space="preserve">varios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del </w:t>
      </w:r>
      <w:r>
        <w:rPr>
          <w:color w:val="A0CCD4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0CCD4"/>
        </w:rPr>
        <w:t xml:space="preserve">social </w:t>
      </w:r>
      <w:r>
        <w:rPr>
          <w:color w:val="000000"/>
        </w:rPr>
        <w:t xml:space="preserve">ha </w:t>
      </w:r>
      <w:r>
        <w:rPr>
          <w:color w:val="A0CCD4"/>
        </w:rPr>
        <w:t xml:space="preserve">cerrado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A0CCD4"/>
        </w:rPr>
        <w:t xml:space="preserve">cuentas </w:t>
      </w:r>
      <w:r>
        <w:rPr>
          <w:color w:val="A0CCD4"/>
        </w:rPr>
        <w:t xml:space="preserve">falsas </w:t>
      </w:r>
      <w:r>
        <w:rPr>
          <w:color w:val="000000"/>
        </w:rPr>
        <w:t xml:space="preserve">en </w:t>
      </w:r>
      <w:r>
        <w:rPr>
          <w:color w:val="A0CCD4"/>
        </w:rPr>
        <w:t xml:space="preserve">China </w:t>
      </w:r>
      <w:r>
        <w:rPr>
          <w:color w:val="000000"/>
        </w:rPr>
        <w:t xml:space="preserve">, </w:t>
      </w:r>
      <w:r>
        <w:rPr>
          <w:color w:val="B749A2"/>
        </w:rPr>
        <w:t xml:space="preserve">Ecuador </w:t>
      </w:r>
      <w:r>
        <w:rPr>
          <w:color w:val="000000"/>
        </w:rPr>
        <w:t xml:space="preserve">, </w:t>
      </w:r>
      <w:r>
        <w:rPr>
          <w:color w:val="000000"/>
        </w:rPr>
        <w:t xml:space="preserve">Egito </w:t>
      </w:r>
      <w:r>
        <w:rPr>
          <w:color w:val="000000"/>
        </w:rPr>
        <w:t xml:space="preserve">o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A0CCD4"/>
        </w:rPr>
        <w:t xml:space="preserve">Pone </w:t>
      </w:r>
      <w:r>
        <w:rPr>
          <w:color w:val="000000"/>
        </w:rPr>
        <w:t xml:space="preserve">el </w:t>
      </w:r>
      <w:r>
        <w:rPr>
          <w:color w:val="155E6A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0CCD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A0CCD4"/>
        </w:rPr>
        <w:t xml:space="preserve">cuentas </w:t>
      </w:r>
      <w:r>
        <w:rPr>
          <w:color w:val="5D241B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0CCD4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0CCD4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CCD4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 </w:t>
      </w:r>
      <w:r>
        <w:rPr>
          <w:color w:val="5D241B"/>
        </w:rPr>
        <w:t xml:space="preserve">manipular </w:t>
      </w:r>
      <w:r>
        <w:rPr>
          <w:color w:val="000000"/>
        </w:rPr>
        <w:t xml:space="preserve">la </w:t>
      </w:r>
      <w:r>
        <w:rPr>
          <w:color w:val="A0CCD4"/>
        </w:rPr>
        <w:t xml:space="preserve">opinión </w:t>
      </w:r>
      <w:r>
        <w:rPr>
          <w:color w:val="A0CCD4"/>
        </w:rPr>
        <w:t xml:space="preserve">pública </w:t>
      </w:r>
      <w:r>
        <w:rPr>
          <w:color w:val="A0CCD4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307EC9"/>
        </w:rPr>
        <w:t xml:space="preserve">nunca </w:t>
      </w:r>
      <w:r>
        <w:rPr>
          <w:color w:val="000000"/>
        </w:rPr>
        <w:t xml:space="preserve">han </w:t>
      </w:r>
      <w:r>
        <w:rPr>
          <w:color w:val="A0CCD4"/>
        </w:rPr>
        <w:t xml:space="preserve">creando </w:t>
      </w:r>
      <w:r>
        <w:rPr>
          <w:color w:val="A0CCD4"/>
        </w:rPr>
        <w:t xml:space="preserve">cuentas </w:t>
      </w:r>
      <w:r>
        <w:rPr>
          <w:color w:val="A0CCD4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DC0F1C"/>
        </w:rPr>
        <w:t xml:space="preserve">cosa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C0F1C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D241B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155E6A"/>
        </w:rPr>
        <w:t xml:space="preserve">personas </w:t>
      </w:r>
      <w:r>
        <w:rPr>
          <w:color w:val="307EC9"/>
        </w:rPr>
        <w:t xml:space="preserve">afines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0CCD4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07EC9"/>
        </w:rPr>
        <w:t xml:space="preserve">mismo </w:t>
      </w:r>
      <w:r>
        <w:rPr>
          <w:color w:val="000000"/>
        </w:rPr>
        <w:t xml:space="preserve">, </w:t>
      </w:r>
      <w:r>
        <w:rPr>
          <w:color w:val="5D241B"/>
        </w:rPr>
        <w:t xml:space="preserve">Facebook </w:t>
      </w:r>
      <w:r>
        <w:rPr>
          <w:color w:val="000000"/>
        </w:rPr>
        <w:t xml:space="preserve">ha </w:t>
      </w:r>
      <w:r>
        <w:rPr>
          <w:color w:val="A0CCD4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A0CCD4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A0CCD4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5D241B"/>
        </w:rPr>
        <w:t xml:space="preserve">individuos </w:t>
      </w:r>
      <w:r>
        <w:rPr>
          <w:color w:val="A0CCD4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A0CCD4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307EC9"/>
        </w:rPr>
        <w:t xml:space="preserve">políticos </w:t>
      </w:r>
      <w:r>
        <w:rPr>
          <w:color w:val="A0CCD4"/>
        </w:rPr>
        <w:t xml:space="preserve">usen </w:t>
      </w:r>
      <w:r>
        <w:rPr>
          <w:color w:val="000000"/>
        </w:rPr>
        <w:t xml:space="preserve">estos </w:t>
      </w:r>
      <w:r>
        <w:rPr>
          <w:color w:val="A0CCD4"/>
        </w:rPr>
        <w:t xml:space="preserve">canales </w:t>
      </w:r>
      <w:r>
        <w:rPr>
          <w:color w:val="000000"/>
        </w:rPr>
        <w:t xml:space="preserve">para </w:t>
      </w:r>
      <w:r>
        <w:rPr>
          <w:color w:val="5D241B"/>
        </w:rPr>
        <w:t xml:space="preserve">difundir </w:t>
      </w:r>
      <w:r>
        <w:rPr>
          <w:color w:val="000000"/>
        </w:rPr>
        <w:t xml:space="preserve">sus </w:t>
      </w:r>
      <w:r>
        <w:rPr>
          <w:color w:val="307EC9"/>
        </w:rPr>
        <w:t xml:space="preserve">mensajes </w:t>
      </w:r>
      <w:r>
        <w:rPr>
          <w:color w:val="000000"/>
        </w:rPr>
        <w:t xml:space="preserve">e </w:t>
      </w:r>
      <w:r>
        <w:rPr>
          <w:color w:val="307EC9"/>
        </w:rPr>
        <w:t xml:space="preserve">intentar </w:t>
      </w:r>
      <w:r>
        <w:rPr>
          <w:color w:val="A0CCD4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0CCD4"/>
        </w:rPr>
        <w:t xml:space="preserve">exclusivos </w:t>
      </w:r>
      <w:r>
        <w:rPr>
          <w:color w:val="000000"/>
        </w:rPr>
        <w:t xml:space="preserve">de </w:t>
      </w:r>
      <w:r>
        <w:rPr>
          <w:color w:val="A0CCD4"/>
        </w:rPr>
        <w:t xml:space="preserve">ninguna </w:t>
      </w:r>
      <w:r>
        <w:rPr>
          <w:color w:val="307EC9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A0CCD4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26BE7A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A0CCD4"/>
        </w:rPr>
        <w:t xml:space="preserve">cerraron </w:t>
      </w:r>
      <w:r>
        <w:rPr>
          <w:color w:val="000000"/>
        </w:rPr>
        <w:t xml:space="preserve">unas </w:t>
      </w:r>
      <w:r>
        <w:rPr>
          <w:color w:val="A0CCD4"/>
        </w:rPr>
        <w:t xml:space="preserve">cuantas </w:t>
      </w:r>
      <w:r>
        <w:rPr>
          <w:color w:val="A0CCD4"/>
        </w:rPr>
        <w:t xml:space="preserve">cuentas </w:t>
      </w:r>
      <w:r>
        <w:rPr>
          <w:color w:val="000000"/>
        </w:rPr>
        <w:t xml:space="preserve">a </w:t>
      </w:r>
      <w:r>
        <w:rPr>
          <w:color w:val="307EC9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000000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. </w:t>
      </w:r>
      <w:r>
        <w:rPr>
          <w:color w:val="155E6A"/>
        </w:rPr>
        <w:t xml:space="preserve">Ayer </w:t>
      </w:r>
      <w:r>
        <w:rPr>
          <w:color w:val="000000"/>
        </w:rPr>
        <w:t xml:space="preserve">les </w:t>
      </w:r>
      <w:r>
        <w:rPr>
          <w:color w:val="A0CCD4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5D241B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65ACD2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primera </w:t>
      </w:r>
      <w:r>
        <w:rPr>
          <w:color w:val="307EC9"/>
        </w:rPr>
        <w:t xml:space="preserve">jornada </w:t>
      </w:r>
      <w:r>
        <w:rPr>
          <w:color w:val="000000"/>
        </w:rPr>
        <w:t xml:space="preserve">de </w:t>
      </w:r>
      <w:r>
        <w:rPr>
          <w:color w:val="307EC9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0CCD4"/>
        </w:rPr>
        <w:t xml:space="preserve">realizar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. </w:t>
      </w:r>
      <w:r>
        <w:rPr>
          <w:color w:val="A0CCD4"/>
        </w:rPr>
        <w:t xml:space="preserve">Pues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ha </w:t>
      </w:r>
      <w:r>
        <w:rPr>
          <w:color w:val="307EC9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anulen </w:t>
      </w:r>
      <w:r>
        <w:rPr>
          <w:color w:val="000000"/>
        </w:rPr>
        <w:t xml:space="preserve">esos </w:t>
      </w:r>
      <w:r>
        <w:rPr>
          <w:color w:val="307EC9"/>
        </w:rPr>
        <w:t xml:space="preserve">permisos </w:t>
      </w:r>
      <w:r>
        <w:rPr>
          <w:color w:val="000000"/>
        </w:rPr>
        <w:t xml:space="preserve">. </w:t>
      </w:r>
      <w:r>
        <w:rPr>
          <w:color w:val="A0CCD4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307EC9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D241B"/>
        </w:rPr>
        <w:t xml:space="preserve">Urdangarin </w:t>
      </w:r>
      <w:r>
        <w:rPr>
          <w:color w:val="A0CCD4"/>
        </w:rPr>
        <w:t xml:space="preserve">debe </w:t>
      </w:r>
      <w:r>
        <w:rPr>
          <w:color w:val="DC0F1C"/>
        </w:rPr>
        <w:t xml:space="preserve">pasar </w:t>
      </w:r>
      <w:r>
        <w:rPr>
          <w:color w:val="000000"/>
        </w:rPr>
        <w:t xml:space="preserve">más </w:t>
      </w:r>
      <w:r>
        <w:rPr>
          <w:color w:val="307EC9"/>
        </w:rPr>
        <w:t xml:space="preserve">tiempo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5ACD2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0CCD4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A0CCD4"/>
        </w:rPr>
        <w:t xml:space="preserve">autorizaba </w:t>
      </w:r>
      <w:r>
        <w:rPr>
          <w:color w:val="000000"/>
        </w:rPr>
        <w:t xml:space="preserve">las </w:t>
      </w:r>
      <w:r>
        <w:rPr>
          <w:color w:val="307EC9"/>
        </w:rPr>
        <w:t xml:space="preserve">salidas </w:t>
      </w:r>
      <w:r>
        <w:rPr>
          <w:color w:val="000000"/>
        </w:rPr>
        <w:t xml:space="preserve">de </w:t>
      </w:r>
      <w:r>
        <w:rPr>
          <w:color w:val="5D241B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A0CCD4"/>
        </w:rPr>
        <w:t xml:space="preserve">compensar </w:t>
      </w:r>
      <w:r>
        <w:rPr>
          <w:color w:val="000000"/>
        </w:rPr>
        <w:t xml:space="preserve">su </w:t>
      </w:r>
      <w:r>
        <w:rPr>
          <w:color w:val="A0CCD4"/>
        </w:rPr>
        <w:t xml:space="preserve">aislamiento </w:t>
      </w:r>
      <w:r>
        <w:rPr>
          <w:color w:val="000000"/>
        </w:rPr>
        <w:t xml:space="preserve">, </w:t>
      </w:r>
      <w:r>
        <w:rPr>
          <w:color w:val="307EC9"/>
        </w:rPr>
        <w:t xml:space="preserve">único </w:t>
      </w:r>
      <w:r>
        <w:rPr>
          <w:color w:val="307EC9"/>
        </w:rPr>
        <w:t xml:space="preserve">preso </w:t>
      </w:r>
      <w:r>
        <w:rPr>
          <w:color w:val="5D241B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307EC9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A0CCD4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nunca </w:t>
      </w:r>
      <w:r>
        <w:rPr>
          <w:color w:val="000000"/>
        </w:rPr>
        <w:t xml:space="preserve">ha </w:t>
      </w:r>
      <w:r>
        <w:rPr>
          <w:color w:val="307EC9"/>
        </w:rPr>
        <w:t xml:space="preserve">pedido </w:t>
      </w:r>
      <w:r>
        <w:rPr>
          <w:color w:val="000000"/>
        </w:rPr>
        <w:t xml:space="preserve">un </w:t>
      </w:r>
      <w:r>
        <w:rPr>
          <w:color w:val="A0CCD4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0CCD4"/>
        </w:rPr>
        <w:t xml:space="preserve">ningún </w:t>
      </w:r>
      <w:r>
        <w:rPr>
          <w:color w:val="A0CCD4"/>
        </w:rPr>
        <w:t xml:space="preserve">informe </w:t>
      </w:r>
      <w:r>
        <w:rPr>
          <w:color w:val="A0CCD4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155E6A"/>
        </w:rPr>
        <w:t xml:space="preserve">provocado </w:t>
      </w:r>
      <w:r>
        <w:rPr>
          <w:color w:val="A0CCD4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fiscal </w:t>
      </w:r>
      <w:r>
        <w:rPr>
          <w:color w:val="307EC9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anulen </w:t>
      </w:r>
      <w:r>
        <w:rPr>
          <w:color w:val="000000"/>
        </w:rPr>
        <w:t xml:space="preserve">estas </w:t>
      </w:r>
      <w:r>
        <w:rPr>
          <w:color w:val="307EC9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A0CCD4"/>
        </w:rPr>
        <w:t xml:space="preserve">siquiera </w:t>
      </w:r>
      <w:r>
        <w:rPr>
          <w:color w:val="000000"/>
        </w:rPr>
        <w:t xml:space="preserve">ha </w:t>
      </w:r>
      <w:r>
        <w:rPr>
          <w:color w:val="A0CCD4"/>
        </w:rPr>
        <w:t xml:space="preserve">cumplido </w:t>
      </w:r>
      <w:r>
        <w:rPr>
          <w:color w:val="000000"/>
        </w:rPr>
        <w:t xml:space="preserve">una </w:t>
      </w:r>
      <w:r>
        <w:rPr>
          <w:color w:val="307EC9"/>
        </w:rPr>
        <w:t xml:space="preserve">cuarta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67708"/>
        </w:rPr>
        <w:t xml:space="preserve">condena </w:t>
      </w:r>
      <w:r>
        <w:rPr>
          <w:color w:val="000000"/>
        </w:rPr>
        <w:t xml:space="preserve">, </w:t>
      </w:r>
      <w:r>
        <w:rPr>
          <w:color w:val="307EC9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A0CCD4"/>
        </w:rPr>
        <w:t xml:space="preserve">podrá </w:t>
      </w:r>
      <w:r>
        <w:rPr>
          <w:color w:val="307EC9"/>
        </w:rPr>
        <w:t xml:space="preserve">pedir </w:t>
      </w:r>
      <w:r>
        <w:rPr>
          <w:color w:val="307EC9"/>
        </w:rPr>
        <w:t xml:space="preserve">permisos </w:t>
      </w:r>
      <w:r>
        <w:rPr>
          <w:color w:val="000000"/>
        </w:rPr>
        <w:t xml:space="preserve">. </w:t>
      </w:r>
      <w:r>
        <w:rPr>
          <w:color w:val="307EC9"/>
        </w:rPr>
        <w:t xml:space="preserve">Tras </w:t>
      </w:r>
      <w:r>
        <w:rPr>
          <w:color w:val="000000"/>
        </w:rPr>
        <w:t xml:space="preserve">sus </w:t>
      </w:r>
      <w:r>
        <w:rPr>
          <w:color w:val="307EC9"/>
        </w:rPr>
        <w:t xml:space="preserve">primeras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307EC9"/>
        </w:rPr>
        <w:t xml:space="preserve">frases </w:t>
      </w:r>
      <w:r>
        <w:rPr>
          <w:color w:val="000000"/>
        </w:rPr>
        <w:t xml:space="preserve">del </w:t>
      </w:r>
      <w:r>
        <w:rPr>
          <w:color w:val="A0CCD4"/>
        </w:rPr>
        <w:t xml:space="preserve">director </w:t>
      </w:r>
      <w:r>
        <w:rPr>
          <w:color w:val="000000"/>
        </w:rPr>
        <w:t xml:space="preserve">del </w:t>
      </w:r>
      <w:r>
        <w:rPr>
          <w:color w:val="A0CCD4"/>
        </w:rPr>
        <w:t xml:space="preserve">centro </w:t>
      </w:r>
      <w:r>
        <w:rPr>
          <w:color w:val="155E6A"/>
        </w:rPr>
        <w:t xml:space="preserve">provocaron </w:t>
      </w:r>
      <w:r>
        <w:rPr>
          <w:color w:val="A0CCD4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centro </w:t>
      </w:r>
      <w:r>
        <w:rPr>
          <w:color w:val="26BE7A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entra </w:t>
      </w:r>
      <w:r>
        <w:rPr>
          <w:color w:val="000000"/>
        </w:rPr>
        <w:t xml:space="preserve">y </w:t>
      </w:r>
      <w:r>
        <w:rPr>
          <w:color w:val="A0CCD4"/>
        </w:rPr>
        <w:t xml:space="preserve">puede </w:t>
      </w:r>
      <w:r>
        <w:rPr>
          <w:color w:val="A0CCD4"/>
        </w:rPr>
        <w:t xml:space="preserve">recibir </w:t>
      </w:r>
      <w:r>
        <w:rPr>
          <w:color w:val="A0CCD4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centro </w:t>
      </w:r>
      <w:r>
        <w:rPr>
          <w:color w:val="000000"/>
        </w:rPr>
        <w:t xml:space="preserve">se </w:t>
      </w:r>
      <w:r>
        <w:rPr>
          <w:color w:val="307EC9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entra </w:t>
      </w:r>
      <w:r>
        <w:rPr>
          <w:color w:val="000000"/>
        </w:rPr>
        <w:t xml:space="preserve">y </w:t>
      </w:r>
      <w:r>
        <w:rPr>
          <w:color w:val="A0CCD4"/>
        </w:rPr>
        <w:t xml:space="preserve">puede </w:t>
      </w:r>
      <w:r>
        <w:rPr>
          <w:color w:val="A0CCD4"/>
        </w:rPr>
        <w:t xml:space="preserve">recibir </w:t>
      </w:r>
      <w:r>
        <w:rPr>
          <w:color w:val="A0CCD4"/>
        </w:rPr>
        <w:t xml:space="preserve">visitas </w:t>
      </w:r>
      <w:r>
        <w:rPr>
          <w:color w:val="000000"/>
        </w:rPr>
        <w:t xml:space="preserve">. </w:t>
      </w:r>
      <w:r>
        <w:rPr>
          <w:color w:val="307EC9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044AA"/>
        </w:rPr>
        <w:t xml:space="preserve">puertas </w:t>
      </w:r>
      <w:r>
        <w:rPr>
          <w:color w:val="A0CCD4"/>
        </w:rPr>
        <w:t xml:space="preserve">abiertas </w:t>
      </w:r>
      <w:r>
        <w:rPr>
          <w:color w:val="000000"/>
        </w:rPr>
        <w:t xml:space="preserve">del </w:t>
      </w:r>
      <w:r>
        <w:rPr>
          <w:color w:val="A0CCD4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ha </w:t>
      </w:r>
      <w:r>
        <w:rPr>
          <w:color w:val="307EC9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que </w:t>
      </w:r>
      <w:r>
        <w:rPr>
          <w:color w:val="A0CCD4"/>
        </w:rPr>
        <w:t xml:space="preserve">autorizó </w:t>
      </w:r>
      <w:r>
        <w:rPr>
          <w:color w:val="000000"/>
        </w:rPr>
        <w:t xml:space="preserve">las </w:t>
      </w:r>
      <w:r>
        <w:rPr>
          <w:color w:val="307EC9"/>
        </w:rPr>
        <w:t xml:space="preserve">salidas </w:t>
      </w:r>
      <w:r>
        <w:rPr>
          <w:color w:val="000000"/>
        </w:rPr>
        <w:t xml:space="preserve">de </w:t>
      </w:r>
      <w:r>
        <w:rPr>
          <w:color w:val="5D241B"/>
        </w:rPr>
        <w:t xml:space="preserve">Urdangarín </w:t>
      </w:r>
      <w:r>
        <w:rPr>
          <w:color w:val="A0CCD4"/>
        </w:rPr>
        <w:t xml:space="preserve">sólo </w:t>
      </w:r>
      <w:r>
        <w:rPr>
          <w:color w:val="000000"/>
        </w:rPr>
        <w:t xml:space="preserve">para </w:t>
      </w:r>
      <w:r>
        <w:rPr>
          <w:color w:val="A0CCD4"/>
        </w:rPr>
        <w:t xml:space="preserve">realizar </w:t>
      </w:r>
      <w:r>
        <w:rPr>
          <w:color w:val="000000"/>
        </w:rPr>
        <w:t xml:space="preserve">su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A0CCD4"/>
        </w:rPr>
        <w:t xml:space="preserve">prohibido </w:t>
      </w:r>
      <w:r>
        <w:rPr>
          <w:color w:val="307EC9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7EC9"/>
        </w:rPr>
        <w:t xml:space="preserve">familiares </w:t>
      </w:r>
      <w:r>
        <w:rPr>
          <w:color w:val="000000"/>
        </w:rPr>
        <w:t xml:space="preserve">de </w:t>
      </w:r>
      <w:r>
        <w:rPr>
          <w:color w:val="A0CCD4"/>
        </w:rPr>
        <w:t xml:space="preserve">cualquier </w:t>
      </w:r>
      <w:r>
        <w:rPr>
          <w:color w:val="A0CCD4"/>
        </w:rPr>
        <w:t xml:space="preserve">forma </w:t>
      </w:r>
      <w:r>
        <w:rPr>
          <w:color w:val="000000"/>
        </w:rPr>
        <w:t xml:space="preserve">, </w:t>
      </w:r>
      <w:r>
        <w:rPr>
          <w:color w:val="A0CCD4"/>
        </w:rPr>
        <w:t xml:space="preserve">incluso </w:t>
      </w:r>
      <w:r>
        <w:rPr>
          <w:color w:val="000000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307EC9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puede </w:t>
      </w:r>
      <w:r>
        <w:rPr>
          <w:color w:val="DC0F1C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DC0F1C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del </w:t>
      </w:r>
      <w:r>
        <w:rPr>
          <w:color w:val="767708"/>
        </w:rPr>
        <w:t xml:space="preserve">juez </w:t>
      </w:r>
      <w:r>
        <w:rPr>
          <w:color w:val="000000"/>
        </w:rPr>
        <w:t xml:space="preserve">han </w:t>
      </w:r>
      <w:r>
        <w:rPr>
          <w:color w:val="5D241B"/>
        </w:rPr>
        <w:t xml:space="preserve">generado </w:t>
      </w:r>
      <w:r>
        <w:rPr>
          <w:color w:val="A0CCD4"/>
        </w:rPr>
        <w:t xml:space="preserve">perplejidad </w:t>
      </w:r>
      <w:r>
        <w:rPr>
          <w:color w:val="000000"/>
        </w:rPr>
        <w:t xml:space="preserve">en </w:t>
      </w:r>
      <w:r>
        <w:rPr>
          <w:color w:val="767708"/>
        </w:rPr>
        <w:t xml:space="preserve">prisiones </w:t>
      </w:r>
      <w:r>
        <w:rPr>
          <w:color w:val="000000"/>
        </w:rPr>
        <w:t xml:space="preserve">. </w:t>
      </w:r>
      <w:r>
        <w:rPr>
          <w:color w:val="A0CCD4"/>
        </w:rPr>
        <w:t xml:space="preserve">Fuentes </w:t>
      </w:r>
      <w:r>
        <w:rPr>
          <w:color w:val="AE6A4C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A0CCD4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155E6A"/>
        </w:rPr>
        <w:t xml:space="preserve">control </w:t>
      </w:r>
      <w:r>
        <w:rPr>
          <w:color w:val="000000"/>
        </w:rPr>
        <w:t xml:space="preserve">sobre </w:t>
      </w:r>
      <w:r>
        <w:rPr>
          <w:color w:val="5D241B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ocho </w:t>
      </w:r>
      <w:r>
        <w:rPr>
          <w:color w:val="155E6A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A0CCD4"/>
        </w:rPr>
        <w:t xml:space="preserve">Solo </w:t>
      </w:r>
      <w:r>
        <w:rPr>
          <w:color w:val="000000"/>
        </w:rPr>
        <w:t xml:space="preserve">los </w:t>
      </w:r>
      <w:r>
        <w:rPr>
          <w:color w:val="A0CCD4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0CCD4"/>
        </w:rPr>
        <w:t xml:space="preserve">envía </w:t>
      </w:r>
      <w:r>
        <w:rPr>
          <w:color w:val="000000"/>
        </w:rPr>
        <w:t xml:space="preserve">el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A0CCD4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DC0F1C"/>
        </w:rPr>
        <w:t xml:space="preserve">cómo </w:t>
      </w:r>
      <w:r>
        <w:rPr>
          <w:color w:val="155E6A"/>
        </w:rPr>
        <w:t xml:space="preserve">evitar </w:t>
      </w:r>
      <w:r>
        <w:rPr>
          <w:color w:val="000000"/>
        </w:rPr>
        <w:t xml:space="preserve">que </w:t>
      </w:r>
      <w:r>
        <w:rPr>
          <w:color w:val="307EC9"/>
        </w:rPr>
        <w:t xml:space="preserve">hable </w:t>
      </w:r>
      <w:r>
        <w:rPr>
          <w:color w:val="000000"/>
        </w:rPr>
        <w:t xml:space="preserve">por </w:t>
      </w:r>
      <w:r>
        <w:rPr>
          <w:color w:val="DC0F1C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A0CCD4"/>
        </w:rPr>
        <w:t xml:space="preserve">acompañan </w:t>
      </w:r>
      <w:r>
        <w:rPr>
          <w:color w:val="A0CCD4"/>
        </w:rPr>
        <w:t xml:space="preserve">solo </w:t>
      </w:r>
      <w:r>
        <w:rPr>
          <w:color w:val="000000"/>
        </w:rPr>
        <w:t xml:space="preserve">sus </w:t>
      </w:r>
      <w:r>
        <w:rPr>
          <w:color w:val="A0CCD4"/>
        </w:rPr>
        <w:t xml:space="preserve">propios </w:t>
      </w:r>
      <w:r>
        <w:rPr>
          <w:color w:val="DC0F1C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A0CCD4"/>
        </w:rPr>
        <w:t xml:space="preserve">ordena </w:t>
      </w:r>
      <w:r>
        <w:rPr>
          <w:color w:val="000000"/>
        </w:rPr>
        <w:t xml:space="preserve">a </w:t>
      </w:r>
      <w:r>
        <w:rPr>
          <w:color w:val="26BE7A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A0CCD4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la </w:t>
      </w:r>
      <w:r>
        <w:rPr>
          <w:color w:val="26BE7A"/>
        </w:rPr>
        <w:t xml:space="preserve">pancarta </w:t>
      </w:r>
      <w:r>
        <w:rPr>
          <w:color w:val="000000"/>
        </w:rPr>
        <w:t xml:space="preserve">a </w:t>
      </w:r>
      <w:r>
        <w:rPr>
          <w:color w:val="DC0F1C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26BE7A"/>
        </w:rPr>
        <w:t xml:space="preserve">independentistas </w:t>
      </w:r>
      <w:r>
        <w:rPr>
          <w:color w:val="307EC9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67708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para </w:t>
      </w:r>
      <w:r>
        <w:rPr>
          <w:color w:val="A0CCD4"/>
        </w:rPr>
        <w:t xml:space="preserve">retirar </w:t>
      </w:r>
      <w:r>
        <w:rPr>
          <w:color w:val="000000"/>
        </w:rPr>
        <w:t xml:space="preserve">esos </w:t>
      </w:r>
      <w:r>
        <w:rPr>
          <w:color w:val="5D241B"/>
        </w:rPr>
        <w:t xml:space="preserve">símbolos </w:t>
      </w:r>
      <w:r>
        <w:rPr>
          <w:color w:val="000000"/>
        </w:rPr>
        <w:t xml:space="preserve">. </w:t>
      </w:r>
      <w:r>
        <w:rPr>
          <w:color w:val="26BE7A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C0F1C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0CCD4"/>
        </w:rPr>
        <w:t xml:space="preserve">presentará </w:t>
      </w:r>
      <w:r>
        <w:rPr>
          <w:color w:val="000000"/>
        </w:rPr>
        <w:t xml:space="preserve">un </w:t>
      </w:r>
      <w:r>
        <w:rPr>
          <w:color w:val="A0CCD4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767708"/>
        </w:rPr>
        <w:t xml:space="preserve">juzgado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por </w:t>
      </w:r>
      <w:r>
        <w:rPr>
          <w:color w:val="307EC9"/>
        </w:rPr>
        <w:t xml:space="preserve">haber </w:t>
      </w:r>
      <w:r>
        <w:rPr>
          <w:color w:val="A0CCD4"/>
        </w:rPr>
        <w:t xml:space="preserve">mantenido </w:t>
      </w:r>
      <w:r>
        <w:rPr>
          <w:color w:val="000000"/>
        </w:rPr>
        <w:t xml:space="preserve">una </w:t>
      </w:r>
      <w:r>
        <w:rPr>
          <w:color w:val="26BE7A"/>
        </w:rPr>
        <w:t xml:space="preserve">pancarta </w:t>
      </w:r>
      <w:r>
        <w:rPr>
          <w:color w:val="A0CCD4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26BE7A"/>
        </w:rPr>
        <w:t xml:space="preserve">Tensión </w:t>
      </w:r>
      <w:r>
        <w:rPr>
          <w:color w:val="000000"/>
        </w:rPr>
        <w:t xml:space="preserve">entre </w:t>
      </w:r>
      <w:r>
        <w:rPr>
          <w:color w:val="26BE7A"/>
        </w:rPr>
        <w:t xml:space="preserve">manifestantes </w:t>
      </w:r>
      <w:r>
        <w:rPr>
          <w:color w:val="26BE7A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26BE7A"/>
        </w:rPr>
        <w:t xml:space="preserve">banderas </w:t>
      </w:r>
      <w:r>
        <w:rPr>
          <w:color w:val="A0CCD4"/>
        </w:rPr>
        <w:t xml:space="preserve">españolas </w:t>
      </w:r>
      <w:r>
        <w:rPr>
          <w:color w:val="000000"/>
        </w:rPr>
        <w:t xml:space="preserve">en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CDR </w:t>
      </w:r>
      <w:r>
        <w:rPr>
          <w:color w:val="000000"/>
        </w:rPr>
        <w:t xml:space="preserve">han </w:t>
      </w:r>
      <w:r>
        <w:rPr>
          <w:color w:val="307EC9"/>
        </w:rPr>
        <w:t xml:space="preserve">convocado </w:t>
      </w:r>
      <w:r>
        <w:rPr>
          <w:color w:val="000000"/>
        </w:rPr>
        <w:t xml:space="preserve">la </w:t>
      </w:r>
      <w:r>
        <w:rPr>
          <w:color w:val="26BE7A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BE7A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segundo </w:t>
      </w:r>
      <w:r>
        <w:rPr>
          <w:color w:val="26BE7A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consejería </w:t>
      </w:r>
      <w:r>
        <w:rPr>
          <w:color w:val="000000"/>
        </w:rPr>
        <w:t xml:space="preserve">de </w:t>
      </w:r>
      <w:r>
        <w:rPr>
          <w:color w:val="A0CCD4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307EC9"/>
        </w:rPr>
        <w:t xml:space="preserve">acudido </w:t>
      </w:r>
      <w:r>
        <w:rPr>
          <w:color w:val="000000"/>
        </w:rPr>
        <w:t xml:space="preserve">al </w:t>
      </w:r>
      <w:r>
        <w:rPr>
          <w:color w:val="307EC9"/>
        </w:rPr>
        <w:t xml:space="preserve">mismo </w:t>
      </w:r>
      <w:r>
        <w:rPr>
          <w:color w:val="307EC9"/>
        </w:rPr>
        <w:t xml:space="preserve">lugar </w:t>
      </w:r>
      <w:r>
        <w:rPr>
          <w:color w:val="000000"/>
        </w:rPr>
        <w:t xml:space="preserve">con </w:t>
      </w:r>
      <w:r>
        <w:rPr>
          <w:color w:val="26BE7A"/>
        </w:rPr>
        <w:t xml:space="preserve">banderas </w:t>
      </w:r>
      <w:r>
        <w:rPr>
          <w:color w:val="A0CCD4"/>
        </w:rPr>
        <w:t xml:space="preserve">españolas </w:t>
      </w:r>
      <w:r>
        <w:rPr>
          <w:color w:val="000000"/>
        </w:rPr>
        <w:t xml:space="preserve">y </w:t>
      </w:r>
      <w:r>
        <w:rPr>
          <w:color w:val="307EC9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307EC9"/>
        </w:rPr>
        <w:t xml:space="preserve">himno </w:t>
      </w:r>
      <w:r>
        <w:rPr>
          <w:color w:val="A0CCD4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Fuerzas </w:t>
      </w:r>
      <w:r>
        <w:rPr>
          <w:color w:val="000000"/>
        </w:rPr>
        <w:t xml:space="preserve">de </w:t>
      </w:r>
      <w:r>
        <w:rPr>
          <w:color w:val="A0CCD4"/>
        </w:rPr>
        <w:t xml:space="preserve">Seguridad </w:t>
      </w:r>
      <w:r>
        <w:rPr>
          <w:color w:val="000000"/>
        </w:rPr>
        <w:t xml:space="preserve">. </w:t>
      </w:r>
      <w:r>
        <w:rPr>
          <w:color w:val="A0CCD4"/>
        </w:rPr>
        <w:t xml:space="preserve">EH-Bildu </w:t>
      </w:r>
      <w:r>
        <w:rPr>
          <w:color w:val="000000"/>
        </w:rPr>
        <w:t xml:space="preserve">ha </w:t>
      </w:r>
      <w:r>
        <w:rPr>
          <w:color w:val="307EC9"/>
        </w:rPr>
        <w:t xml:space="preserve">pedido </w:t>
      </w:r>
      <w:r>
        <w:rPr>
          <w:color w:val="000000"/>
        </w:rPr>
        <w:t xml:space="preserve">al </w:t>
      </w:r>
      <w:r>
        <w:rPr>
          <w:color w:val="A0CCD4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307EC9"/>
        </w:rPr>
        <w:t xml:space="preserve">vete </w:t>
      </w:r>
      <w:r>
        <w:rPr>
          <w:color w:val="000000"/>
        </w:rPr>
        <w:t xml:space="preserve">la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en </w:t>
      </w:r>
      <w:r>
        <w:rPr>
          <w:color w:val="A0CCD4"/>
        </w:rPr>
        <w:t xml:space="preserve">Euskadi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,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35E8AA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CCD4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307EC9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A0CCD4"/>
        </w:rPr>
        <w:t xml:space="preserve">abertzale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mítines </w:t>
      </w:r>
      <w:r>
        <w:rPr>
          <w:color w:val="000000"/>
        </w:rPr>
        <w:t xml:space="preserve">de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307EC9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155E6A"/>
        </w:rPr>
        <w:t xml:space="preserve">provocación </w:t>
      </w:r>
      <w:r>
        <w:rPr>
          <w:color w:val="000000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26BE7A"/>
        </w:rPr>
        <w:t xml:space="preserve">tensionan </w:t>
      </w:r>
      <w:r>
        <w:rPr>
          <w:color w:val="000000"/>
        </w:rPr>
        <w:t xml:space="preserve">la </w:t>
      </w:r>
      <w:r>
        <w:rPr>
          <w:color w:val="26BE7A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A0CCD4"/>
        </w:rPr>
        <w:t xml:space="preserve">harán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País-Vasco </w:t>
      </w:r>
      <w:r>
        <w:rPr>
          <w:color w:val="000000"/>
        </w:rPr>
        <w:t xml:space="preserve">`` </w:t>
      </w:r>
      <w:r>
        <w:rPr>
          <w:color w:val="A0CCD4"/>
        </w:rPr>
        <w:t xml:space="preserve">enarbolando </w:t>
      </w:r>
      <w:r>
        <w:rPr>
          <w:color w:val="000000"/>
        </w:rPr>
        <w:t xml:space="preserve">la </w:t>
      </w:r>
      <w:r>
        <w:rPr>
          <w:color w:val="26BE7A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155E6A"/>
        </w:rPr>
        <w:t xml:space="preserve">Caen </w:t>
      </w:r>
      <w:r>
        <w:rPr>
          <w:color w:val="000000"/>
        </w:rPr>
        <w:t xml:space="preserve">las </w:t>
      </w:r>
      <w:r>
        <w:rPr>
          <w:color w:val="A0CCD4"/>
        </w:rPr>
        <w:t xml:space="preserve">inversiones </w:t>
      </w:r>
      <w:r>
        <w:rPr>
          <w:color w:val="A0CCD4"/>
        </w:rPr>
        <w:t xml:space="preserve">extranjeras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en </w:t>
      </w:r>
      <w:r>
        <w:rPr>
          <w:color w:val="307EC9"/>
        </w:rPr>
        <w:t xml:space="preserve">plena </w:t>
      </w:r>
      <w:r>
        <w:rPr>
          <w:color w:val="307EC9"/>
        </w:rPr>
        <w:t xml:space="preserve">parálisis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A0CCD4"/>
        </w:rPr>
        <w:t xml:space="preserve">datos </w:t>
      </w:r>
      <w:r>
        <w:rPr>
          <w:color w:val="000000"/>
        </w:rPr>
        <w:t xml:space="preserve">del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de </w:t>
      </w:r>
      <w:r>
        <w:rPr>
          <w:color w:val="A0CCD4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D241B"/>
        </w:rPr>
        <w:t xml:space="preserve">sufrido </w:t>
      </w:r>
      <w:r>
        <w:rPr>
          <w:color w:val="000000"/>
        </w:rPr>
        <w:t xml:space="preserve">un </w:t>
      </w:r>
      <w:r>
        <w:rPr>
          <w:color w:val="A044AA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segundo </w:t>
      </w:r>
      <w:r>
        <w:rPr>
          <w:color w:val="A0CCD4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A0CCD4"/>
        </w:rPr>
        <w:t xml:space="preserve">5.500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ha </w:t>
      </w:r>
      <w:r>
        <w:rPr>
          <w:color w:val="A0CCD4"/>
        </w:rPr>
        <w:t xml:space="preserve">aprobado </w:t>
      </w:r>
      <w:r>
        <w:rPr>
          <w:color w:val="000000"/>
        </w:rPr>
        <w:t xml:space="preserve">un </w:t>
      </w:r>
      <w:r>
        <w:rPr>
          <w:color w:val="A0CCD4"/>
        </w:rPr>
        <w:t xml:space="preserve">paquete </w:t>
      </w:r>
      <w:r>
        <w:rPr>
          <w:color w:val="000000"/>
        </w:rPr>
        <w:t xml:space="preserve">de </w:t>
      </w:r>
      <w:r>
        <w:rPr>
          <w:color w:val="155E6A"/>
        </w:rPr>
        <w:t xml:space="preserve">ayudas </w:t>
      </w:r>
      <w:r>
        <w:rPr>
          <w:color w:val="A0CCD4"/>
        </w:rPr>
        <w:t xml:space="preserve">urgentes </w:t>
      </w:r>
      <w:r>
        <w:rPr>
          <w:color w:val="000000"/>
        </w:rPr>
        <w:t xml:space="preserve">para </w:t>
      </w:r>
      <w:r>
        <w:rPr>
          <w:color w:val="A0CCD4"/>
        </w:rPr>
        <w:t xml:space="preserve">paliar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155E6A"/>
        </w:rPr>
        <w:t xml:space="preserve">catástrofes </w:t>
      </w:r>
      <w:r>
        <w:rPr>
          <w:color w:val="155E6A"/>
        </w:rPr>
        <w:t xml:space="preserve">naturales </w:t>
      </w:r>
      <w:r>
        <w:rPr>
          <w:color w:val="000000"/>
        </w:rPr>
        <w:t xml:space="preserve">. </w:t>
      </w:r>
      <w:r>
        <w:rPr>
          <w:color w:val="A0CCD4"/>
        </w:rPr>
        <w:t xml:space="preserve">Destinará </w:t>
      </w:r>
      <w:r>
        <w:rPr>
          <w:color w:val="000000"/>
        </w:rPr>
        <w:t xml:space="preserve">774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CCD4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A0CCD4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155E6A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0CCD4"/>
        </w:rPr>
        <w:t xml:space="preserve">dinero </w:t>
      </w:r>
      <w:r>
        <w:rPr>
          <w:color w:val="000000"/>
        </w:rPr>
        <w:t xml:space="preserve">se </w:t>
      </w:r>
      <w:r>
        <w:rPr>
          <w:color w:val="A0CCD4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155E6A"/>
        </w:rPr>
        <w:t xml:space="preserve">ayudas </w:t>
      </w:r>
      <w:r>
        <w:rPr>
          <w:color w:val="307EC9"/>
        </w:rPr>
        <w:t xml:space="preserve">directas </w:t>
      </w:r>
      <w:r>
        <w:rPr>
          <w:color w:val="000000"/>
        </w:rPr>
        <w:t xml:space="preserve">a </w:t>
      </w:r>
      <w:r>
        <w:rPr>
          <w:color w:val="A0CCD4"/>
        </w:rPr>
        <w:t xml:space="preserve">particulares </w:t>
      </w:r>
      <w:r>
        <w:rPr>
          <w:color w:val="000000"/>
        </w:rPr>
        <w:t xml:space="preserve">, </w:t>
      </w:r>
      <w:r>
        <w:rPr>
          <w:color w:val="A0CCD4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155E6A"/>
        </w:rPr>
        <w:t xml:space="preserve">reparación </w:t>
      </w:r>
      <w:r>
        <w:rPr>
          <w:color w:val="000000"/>
        </w:rPr>
        <w:t xml:space="preserve">de </w:t>
      </w:r>
      <w:r>
        <w:rPr>
          <w:color w:val="A0CCD4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A0CCD4"/>
        </w:rPr>
        <w:t xml:space="preserve">meses </w:t>
      </w:r>
      <w:r>
        <w:rPr>
          <w:color w:val="000000"/>
        </w:rPr>
        <w:t xml:space="preserve">para </w:t>
      </w:r>
      <w:r>
        <w:rPr>
          <w:color w:val="A0CCD4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DC0F1C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7EC9"/>
        </w:rPr>
        <w:t xml:space="preserve">despedida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DC0F1C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0CCD4"/>
        </w:rPr>
        <w:t xml:space="preserve">ritmo </w:t>
      </w:r>
      <w:r>
        <w:rPr>
          <w:color w:val="A0CCD4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307EC9"/>
        </w:rPr>
        <w:t xml:space="preserve">terminados </w:t>
      </w:r>
      <w:r>
        <w:rPr>
          <w:color w:val="000000"/>
        </w:rPr>
        <w:t xml:space="preserve">su </w:t>
      </w:r>
      <w:r>
        <w:rPr>
          <w:color w:val="A0CCD4"/>
        </w:rPr>
        <w:t xml:space="preserve">trabajos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0CCD4"/>
        </w:rPr>
        <w:t xml:space="preserve">centro </w:t>
      </w:r>
      <w:r>
        <w:rPr>
          <w:color w:val="000000"/>
        </w:rPr>
        <w:t xml:space="preserve">de </w:t>
      </w:r>
      <w:r>
        <w:rPr>
          <w:color w:val="A0CCD4"/>
        </w:rPr>
        <w:t xml:space="preserve">educación </w:t>
      </w:r>
      <w:r>
        <w:rPr>
          <w:color w:val="A0CCD4"/>
        </w:rPr>
        <w:t xml:space="preserve">especial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mismo </w:t>
      </w:r>
      <w:r>
        <w:rPr>
          <w:color w:val="A0CCD4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C0F1C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307EC9"/>
        </w:rPr>
        <w:t xml:space="preserve">colegio </w:t>
      </w:r>
      <w:r>
        <w:rPr>
          <w:color w:val="000000"/>
        </w:rPr>
        <w:t xml:space="preserve">. </w:t>
      </w:r>
      <w:r>
        <w:rPr>
          <w:color w:val="307EC9"/>
        </w:rPr>
        <w:t xml:space="preserve">Agradecimientos </w:t>
      </w:r>
      <w:r>
        <w:rPr>
          <w:color w:val="B749A2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A0CCD4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DC0F1C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307EC9"/>
        </w:rPr>
        <w:t xml:space="preserve">sigan </w:t>
      </w:r>
      <w:r>
        <w:rPr>
          <w:color w:val="155E6A"/>
        </w:rPr>
        <w:t xml:space="preserve">manchados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155E6A"/>
        </w:rPr>
        <w:t xml:space="preserve">salvado </w:t>
      </w:r>
      <w:r>
        <w:rPr>
          <w:color w:val="000000"/>
        </w:rPr>
        <w:t xml:space="preserve">a </w:t>
      </w:r>
      <w:r>
        <w:rPr>
          <w:color w:val="DC0F1C"/>
        </w:rPr>
        <w:t xml:space="preserve">muchas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DC0F1C"/>
        </w:rPr>
        <w:t xml:space="preserve">emocionada </w:t>
      </w:r>
      <w:r>
        <w:rPr>
          <w:color w:val="000000"/>
        </w:rPr>
        <w:t xml:space="preserve">. </w:t>
      </w:r>
      <w:r>
        <w:rPr>
          <w:color w:val="DC0F1C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CCD4"/>
        </w:rPr>
        <w:t xml:space="preserve">recibido </w:t>
      </w:r>
      <w:r>
        <w:rPr>
          <w:color w:val="000000"/>
        </w:rPr>
        <w:t xml:space="preserve">y </w:t>
      </w:r>
      <w:r>
        <w:rPr>
          <w:color w:val="A0CCD4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0CCD4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307EC9"/>
        </w:rPr>
        <w:t xml:space="preserve">seguir </w:t>
      </w:r>
      <w:r>
        <w:rPr>
          <w:color w:val="000000"/>
        </w:rPr>
        <w:t xml:space="preserve">y </w:t>
      </w:r>
      <w:r>
        <w:rPr>
          <w:color w:val="155E6A"/>
        </w:rPr>
        <w:t xml:space="preserve">continuar </w:t>
      </w:r>
      <w:r>
        <w:rPr>
          <w:color w:val="000000"/>
        </w:rPr>
        <w:t xml:space="preserve">y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0CCD4"/>
        </w:rPr>
        <w:t xml:space="preserve">hacer </w:t>
      </w:r>
      <w:r>
        <w:rPr>
          <w:color w:val="000000"/>
        </w:rPr>
        <w:t xml:space="preserve">más </w:t>
      </w:r>
      <w:r>
        <w:rPr>
          <w:color w:val="DC0F1C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C0F1C"/>
        </w:rPr>
        <w:t xml:space="preserve">estela </w:t>
      </w:r>
      <w:r>
        <w:rPr>
          <w:color w:val="000000"/>
        </w:rPr>
        <w:t xml:space="preserve">de </w:t>
      </w:r>
      <w:r>
        <w:rPr>
          <w:color w:val="155E6A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307EC9"/>
        </w:rPr>
        <w:t xml:space="preserve">deja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7EC9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DC0F1C"/>
        </w:rPr>
        <w:t xml:space="preserve">Vivieron </w:t>
      </w:r>
      <w:r>
        <w:rPr>
          <w:color w:val="000000"/>
        </w:rPr>
        <w:t xml:space="preserve">lo </w:t>
      </w:r>
      <w:r>
        <w:rPr>
          <w:color w:val="307EC9"/>
        </w:rPr>
        <w:t xml:space="preserve">mismo </w:t>
      </w:r>
      <w:r>
        <w:rPr>
          <w:color w:val="000000"/>
        </w:rPr>
        <w:t xml:space="preserve">en </w:t>
      </w:r>
      <w:r>
        <w:rPr>
          <w:color w:val="5D241B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155E6A"/>
        </w:rPr>
        <w:t xml:space="preserve">ayudaron </w:t>
      </w:r>
      <w:r>
        <w:rPr>
          <w:color w:val="000000"/>
        </w:rPr>
        <w:t xml:space="preserve">a </w:t>
      </w:r>
      <w:r>
        <w:rPr>
          <w:color w:val="155E6A"/>
        </w:rPr>
        <w:t xml:space="preserve">extinguir </w:t>
      </w:r>
      <w:r>
        <w:rPr>
          <w:color w:val="000000"/>
        </w:rPr>
        <w:t xml:space="preserve">los </w:t>
      </w:r>
      <w:r>
        <w:rPr>
          <w:color w:val="155E6A"/>
        </w:rPr>
        <w:t xml:space="preserve">incendios </w:t>
      </w:r>
      <w:r>
        <w:rPr>
          <w:color w:val="155E6A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307EC9"/>
        </w:rPr>
        <w:t xml:space="preserve">tras </w:t>
      </w:r>
      <w:r>
        <w:rPr>
          <w:color w:val="000000"/>
        </w:rPr>
        <w:t xml:space="preserve">el </w:t>
      </w:r>
      <w:r>
        <w:rPr>
          <w:color w:val="155E6A"/>
        </w:rPr>
        <w:t xml:space="preserve">terremoto </w:t>
      </w:r>
      <w:r>
        <w:rPr>
          <w:color w:val="000000"/>
        </w:rPr>
        <w:t xml:space="preserve">de </w:t>
      </w:r>
      <w:r>
        <w:rPr>
          <w:color w:val="B749A2"/>
        </w:rPr>
        <w:t xml:space="preserve">Ecuador </w:t>
      </w:r>
      <w:r>
        <w:rPr>
          <w:color w:val="000000"/>
        </w:rPr>
        <w:t xml:space="preserve">.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5D241B"/>
        </w:rPr>
        <w:t xml:space="preserve">soldados </w:t>
      </w:r>
      <w:r>
        <w:rPr>
          <w:color w:val="000000"/>
        </w:rPr>
        <w:t xml:space="preserve">que </w:t>
      </w:r>
      <w:r>
        <w:rPr>
          <w:color w:val="A0CCD4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0CCD4"/>
        </w:rPr>
        <w:t xml:space="preserve">deber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la </w:t>
      </w:r>
      <w:r>
        <w:rPr>
          <w:color w:val="6C3267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44AA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044AA"/>
        </w:rPr>
        <w:t xml:space="preserve">fuerte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la </w:t>
      </w:r>
      <w:r>
        <w:rPr>
          <w:color w:val="155E6A"/>
        </w:rPr>
        <w:t xml:space="preserve">autovía </w:t>
      </w:r>
      <w:r>
        <w:rPr>
          <w:color w:val="000000"/>
        </w:rPr>
        <w:t xml:space="preserve">en </w:t>
      </w:r>
      <w:r>
        <w:rPr>
          <w:color w:val="307EC9"/>
        </w:rPr>
        <w:t xml:space="preserve">ambas </w:t>
      </w:r>
      <w:r>
        <w:rPr>
          <w:color w:val="307EC9"/>
        </w:rPr>
        <w:t xml:space="preserve">direcciones </w:t>
      </w:r>
      <w:r>
        <w:rPr>
          <w:color w:val="000000"/>
        </w:rPr>
        <w:t xml:space="preserve">. </w:t>
      </w:r>
      <w:r>
        <w:rPr>
          <w:color w:val="A0CCD4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y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con </w:t>
      </w:r>
      <w:r>
        <w:rPr>
          <w:color w:val="155E6A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se </w:t>
      </w:r>
      <w:r>
        <w:rPr>
          <w:color w:val="307EC9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000000"/>
        </w:rPr>
        <w:t xml:space="preserve">de </w:t>
      </w:r>
      <w:r>
        <w:rPr>
          <w:color w:val="A0CCD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A0CCD4"/>
        </w:rPr>
        <w:t xml:space="preserve">temen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5D241B"/>
        </w:rPr>
        <w:t xml:space="preserve">sufrir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A0CCD4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307EC9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0CCD4"/>
        </w:rPr>
        <w:t xml:space="preserve">empezado </w:t>
      </w:r>
      <w:r>
        <w:rPr>
          <w:color w:val="000000"/>
        </w:rPr>
        <w:t xml:space="preserve">a </w:t>
      </w:r>
      <w:r>
        <w:rPr>
          <w:color w:val="155E6A"/>
        </w:rPr>
        <w:t xml:space="preserve">llover </w:t>
      </w:r>
      <w:r>
        <w:rPr>
          <w:color w:val="000000"/>
        </w:rPr>
        <w:t xml:space="preserve">de </w:t>
      </w:r>
      <w:r>
        <w:rPr>
          <w:color w:val="A0CCD4"/>
        </w:rPr>
        <w:t xml:space="preserve">forma </w:t>
      </w:r>
      <w:r>
        <w:rPr>
          <w:color w:val="155E6A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07EC9"/>
        </w:rPr>
        <w:t xml:space="preserve">delante </w:t>
      </w:r>
      <w:r>
        <w:rPr>
          <w:color w:val="000000"/>
        </w:rPr>
        <w:t xml:space="preserve">una </w:t>
      </w:r>
      <w:r>
        <w:rPr>
          <w:color w:val="155E6A"/>
        </w:rPr>
        <w:t xml:space="preserve">noche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. </w:t>
      </w:r>
      <w:r>
        <w:rPr>
          <w:color w:val="A0CCD4"/>
        </w:rPr>
        <w:t xml:space="preserve">Pueden </w:t>
      </w:r>
      <w:r>
        <w:rPr>
          <w:color w:val="155E6A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155E6A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provoque </w:t>
      </w:r>
      <w:r>
        <w:rPr>
          <w:color w:val="000000"/>
        </w:rPr>
        <w:t xml:space="preserve">de </w:t>
      </w:r>
      <w:r>
        <w:rPr>
          <w:color w:val="A0CCD4"/>
        </w:rPr>
        <w:t xml:space="preserve">nuevo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Arganda </w:t>
      </w:r>
      <w:r>
        <w:rPr>
          <w:color w:val="000000"/>
        </w:rPr>
        <w:t xml:space="preserve">del </w:t>
      </w:r>
      <w:r>
        <w:rPr>
          <w:color w:val="307EC9"/>
        </w:rPr>
        <w:t xml:space="preserve">Rey </w:t>
      </w:r>
      <w:r>
        <w:rPr>
          <w:color w:val="000000"/>
        </w:rPr>
        <w:t xml:space="preserve">, </w:t>
      </w:r>
      <w:r>
        <w:rPr>
          <w:color w:val="A0CCD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y </w:t>
      </w:r>
      <w:r>
        <w:rPr>
          <w:color w:val="5C1498"/>
        </w:rPr>
        <w:t xml:space="preserve">comerciantes </w:t>
      </w:r>
      <w:r>
        <w:rPr>
          <w:color w:val="26BE7A"/>
        </w:rPr>
        <w:t xml:space="preserve">blindan </w:t>
      </w:r>
      <w:r>
        <w:rPr>
          <w:color w:val="000000"/>
        </w:rPr>
        <w:t xml:space="preserve">sus </w:t>
      </w:r>
      <w:r>
        <w:rPr>
          <w:color w:val="A0CCD4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pocos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una </w:t>
      </w:r>
      <w:r>
        <w:rPr>
          <w:color w:val="A044AA"/>
        </w:rPr>
        <w:t xml:space="preserve">fuerte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155E6A"/>
        </w:rPr>
        <w:t xml:space="preserve">anega </w:t>
      </w:r>
      <w:r>
        <w:rPr>
          <w:color w:val="000000"/>
        </w:rPr>
        <w:t xml:space="preserve">la </w:t>
      </w:r>
      <w:r>
        <w:rPr>
          <w:color w:val="155E6A"/>
        </w:rPr>
        <w:t xml:space="preserve">autovía </w:t>
      </w:r>
      <w:r>
        <w:rPr>
          <w:color w:val="A0CCD4"/>
        </w:rPr>
        <w:t xml:space="preserve">A2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DC0F1C"/>
        </w:rPr>
        <w:t xml:space="preserve">colocan </w:t>
      </w:r>
      <w:r>
        <w:rPr>
          <w:color w:val="307EC9"/>
        </w:rPr>
        <w:t xml:space="preserve">sacos </w:t>
      </w:r>
      <w:r>
        <w:rPr>
          <w:color w:val="000000"/>
        </w:rPr>
        <w:t xml:space="preserve">de </w:t>
      </w:r>
      <w:r>
        <w:rPr>
          <w:color w:val="155E6A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44AA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A0CCD4"/>
        </w:rPr>
        <w:t xml:space="preserve">ponen </w:t>
      </w:r>
      <w:r>
        <w:rPr>
          <w:color w:val="5D241B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D241B"/>
        </w:rPr>
        <w:t xml:space="preserve">silicona </w:t>
      </w:r>
      <w:r>
        <w:rPr>
          <w:color w:val="000000"/>
        </w:rPr>
        <w:t xml:space="preserve">para </w:t>
      </w:r>
      <w:r>
        <w:rPr>
          <w:color w:val="A0CCD4"/>
        </w:rPr>
        <w:t xml:space="preserve">sellar </w:t>
      </w:r>
      <w:r>
        <w:rPr>
          <w:color w:val="A044AA"/>
        </w:rPr>
        <w:t xml:space="preserve">puertas </w:t>
      </w:r>
      <w:r>
        <w:rPr>
          <w:color w:val="000000"/>
        </w:rPr>
        <w:t xml:space="preserve">y </w:t>
      </w:r>
      <w:r>
        <w:rPr>
          <w:color w:val="155E6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155E6A"/>
        </w:rPr>
        <w:t xml:space="preserve">provocaron </w:t>
      </w:r>
      <w:r>
        <w:rPr>
          <w:color w:val="155E6A"/>
        </w:rPr>
        <w:t xml:space="preserve">graves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en </w:t>
      </w:r>
      <w:r>
        <w:rPr>
          <w:color w:val="A0CCD4"/>
        </w:rPr>
        <w:t xml:space="preserve">comercios </w:t>
      </w:r>
      <w:r>
        <w:rPr>
          <w:color w:val="000000"/>
        </w:rPr>
        <w:t xml:space="preserve">y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A0CCD4"/>
        </w:rPr>
        <w:t xml:space="preserve">Arganda </w:t>
      </w:r>
      <w:r>
        <w:rPr>
          <w:color w:val="000000"/>
        </w:rPr>
        <w:t xml:space="preserve">esta </w:t>
      </w:r>
      <w:r>
        <w:rPr>
          <w:color w:val="155E6A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0CCD4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A044AA"/>
        </w:rPr>
        <w:t xml:space="preserve">fuertes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pocos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una </w:t>
      </w:r>
      <w:r>
        <w:rPr>
          <w:color w:val="A044AA"/>
        </w:rPr>
        <w:t xml:space="preserve">fuerte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a </w:t>
      </w:r>
      <w:r>
        <w:rPr>
          <w:color w:val="767708"/>
        </w:rPr>
        <w:t xml:space="preserve">negar </w:t>
      </w:r>
      <w:r>
        <w:rPr>
          <w:color w:val="000000"/>
        </w:rPr>
        <w:t xml:space="preserve">la </w:t>
      </w:r>
      <w:r>
        <w:rPr>
          <w:color w:val="155E6A"/>
        </w:rPr>
        <w:t xml:space="preserve">autovía </w:t>
      </w:r>
      <w:r>
        <w:rPr>
          <w:color w:val="5D241B"/>
        </w:rPr>
        <w:t xml:space="preserve">Dos </w:t>
      </w:r>
      <w:r>
        <w:rPr>
          <w:color w:val="000000"/>
        </w:rPr>
        <w:t xml:space="preserve">. </w:t>
      </w:r>
      <w:r>
        <w:rPr>
          <w:color w:val="155E6A"/>
        </w:rPr>
        <w:t xml:space="preserve">Camiones </w:t>
      </w:r>
      <w:r>
        <w:rPr>
          <w:color w:val="000000"/>
        </w:rPr>
        <w:t xml:space="preserve">, </w:t>
      </w:r>
      <w:r>
        <w:rPr>
          <w:color w:val="155E6A"/>
        </w:rPr>
        <w:t xml:space="preserve">coches </w:t>
      </w:r>
      <w:r>
        <w:rPr>
          <w:color w:val="000000"/>
        </w:rPr>
        <w:t xml:space="preserve">que </w:t>
      </w:r>
      <w:r>
        <w:rPr>
          <w:color w:val="155E6A"/>
        </w:rPr>
        <w:t xml:space="preserve">circula </w:t>
      </w:r>
      <w:r>
        <w:rPr>
          <w:color w:val="000000"/>
        </w:rPr>
        <w:t xml:space="preserve">en </w:t>
      </w:r>
      <w:r>
        <w:rPr>
          <w:color w:val="307EC9"/>
        </w:rPr>
        <w:t xml:space="preserve">dirección </w:t>
      </w:r>
      <w:r>
        <w:rPr>
          <w:color w:val="A0CCD4"/>
        </w:rPr>
        <w:t xml:space="preserve">Madrid </w:t>
      </w:r>
      <w:r>
        <w:rPr>
          <w:color w:val="155E6A"/>
        </w:rPr>
        <w:t xml:space="preserve">quedan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balsa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307EC9"/>
        </w:rPr>
        <w:t xml:space="preserve">primero </w:t>
      </w:r>
      <w:r>
        <w:rPr>
          <w:color w:val="155E6A"/>
        </w:rPr>
        <w:t xml:space="preserve">desviar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vías </w:t>
      </w:r>
      <w:r>
        <w:rPr>
          <w:color w:val="000000"/>
        </w:rPr>
        <w:t xml:space="preserve">de </w:t>
      </w:r>
      <w:r>
        <w:rPr>
          <w:color w:val="A0CCD4"/>
        </w:rPr>
        <w:t xml:space="preserve">servicios </w:t>
      </w:r>
      <w:r>
        <w:rPr>
          <w:color w:val="A0CCD4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. </w:t>
      </w:r>
      <w:r>
        <w:rPr>
          <w:color w:val="DC0F1C"/>
        </w:rPr>
        <w:t xml:space="preserve">Luego </w:t>
      </w:r>
      <w:r>
        <w:rPr>
          <w:color w:val="155E6A"/>
        </w:rPr>
        <w:t xml:space="preserve">habilitar </w:t>
      </w:r>
      <w:r>
        <w:rPr>
          <w:color w:val="A0CCD4"/>
        </w:rPr>
        <w:t xml:space="preserve">carril </w:t>
      </w:r>
      <w:r>
        <w:rPr>
          <w:color w:val="307EC9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sistema </w:t>
      </w:r>
      <w:r>
        <w:rPr>
          <w:color w:val="A0CCD4"/>
        </w:rPr>
        <w:t xml:space="preserve">ferroviario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155E6A"/>
        </w:rPr>
        <w:t xml:space="preserve">interrumpido </w:t>
      </w:r>
      <w:r>
        <w:rPr>
          <w:color w:val="000000"/>
        </w:rPr>
        <w:t xml:space="preserve">. </w:t>
      </w:r>
      <w:r>
        <w:rPr>
          <w:color w:val="155E6A"/>
        </w:rPr>
        <w:t xml:space="preserve">Lluvias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155E6A"/>
        </w:rPr>
        <w:t xml:space="preserve">granizadas </w:t>
      </w:r>
      <w:r>
        <w:rPr>
          <w:color w:val="000000"/>
        </w:rPr>
        <w:t xml:space="preserve">se </w:t>
      </w:r>
      <w:r>
        <w:rPr>
          <w:color w:val="307EC9"/>
        </w:rPr>
        <w:t xml:space="preserve">esperan </w:t>
      </w:r>
      <w:r>
        <w:rPr>
          <w:color w:val="000000"/>
        </w:rPr>
        <w:t xml:space="preserve">en </w:t>
      </w:r>
      <w:r>
        <w:rPr>
          <w:color w:val="A0CCD4"/>
        </w:rPr>
        <w:t xml:space="preserve">casi </w:t>
      </w:r>
      <w:r>
        <w:rPr>
          <w:color w:val="A0CCD4"/>
        </w:rPr>
        <w:t xml:space="preserve">toda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44AA"/>
        </w:rPr>
        <w:t xml:space="preserve">Rioja </w:t>
      </w:r>
      <w:r>
        <w:rPr>
          <w:color w:val="000000"/>
        </w:rPr>
        <w:t xml:space="preserve">y </w:t>
      </w:r>
      <w:r>
        <w:rPr>
          <w:color w:val="767708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155E6A"/>
        </w:rPr>
        <w:t xml:space="preserve">previsión </w:t>
      </w:r>
      <w:r>
        <w:rPr>
          <w:color w:val="000000"/>
        </w:rPr>
        <w:t xml:space="preserve">de </w:t>
      </w:r>
      <w:r>
        <w:rPr>
          <w:color w:val="155E6A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155E6A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tormentas </w:t>
      </w:r>
      <w:r>
        <w:rPr>
          <w:color w:val="155E6A"/>
        </w:rPr>
        <w:t xml:space="preserve">llegan </w:t>
      </w:r>
      <w:r>
        <w:rPr>
          <w:color w:val="307EC9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0CCD4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A0CCD4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44AA"/>
        </w:rPr>
        <w:t xml:space="preserve">viento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A0CCD4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A0CCD4"/>
        </w:rPr>
        <w:t xml:space="preserve">forma </w:t>
      </w:r>
      <w:r>
        <w:rPr>
          <w:color w:val="26BE7A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E6A4C"/>
        </w:rPr>
        <w:t xml:space="preserve">16:00 </w:t>
      </w:r>
      <w:r>
        <w:rPr>
          <w:color w:val="000000"/>
        </w:rPr>
        <w:t xml:space="preserve">está </w:t>
      </w:r>
      <w:r>
        <w:rPr>
          <w:color w:val="155E6A"/>
        </w:rPr>
        <w:t xml:space="preserve">activa </w:t>
      </w:r>
      <w:r>
        <w:rPr>
          <w:color w:val="000000"/>
        </w:rPr>
        <w:t xml:space="preserve">la </w:t>
      </w:r>
      <w:r>
        <w:rPr>
          <w:color w:val="155E6A"/>
        </w:rPr>
        <w:t xml:space="preserve">alerta </w:t>
      </w:r>
      <w:r>
        <w:rPr>
          <w:color w:val="A044AA"/>
        </w:rPr>
        <w:t xml:space="preserve">amarilla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en </w:t>
      </w:r>
      <w:r>
        <w:rPr>
          <w:color w:val="767708"/>
        </w:rPr>
        <w:t xml:space="preserve">Navarra </w:t>
      </w:r>
      <w:r>
        <w:rPr>
          <w:color w:val="000000"/>
        </w:rPr>
        <w:t xml:space="preserve">, </w:t>
      </w:r>
      <w:r>
        <w:rPr>
          <w:color w:val="5D241B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55E6A"/>
        </w:rPr>
        <w:t xml:space="preserve">zonas </w:t>
      </w:r>
      <w:r>
        <w:rPr>
          <w:color w:val="155E6A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se </w:t>
      </w:r>
      <w:r>
        <w:rPr>
          <w:color w:val="307EC9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alerta </w:t>
      </w:r>
      <w:r>
        <w:rPr>
          <w:color w:val="DC0F1C"/>
        </w:rPr>
        <w:t xml:space="preserve">pase </w:t>
      </w:r>
      <w:r>
        <w:rPr>
          <w:color w:val="000000"/>
        </w:rPr>
        <w:t xml:space="preserve">a </w:t>
      </w:r>
      <w:r>
        <w:rPr>
          <w:color w:val="307EC9"/>
        </w:rPr>
        <w:t xml:space="preserve">naranja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que </w:t>
      </w:r>
      <w:r>
        <w:rPr>
          <w:color w:val="A0CCD4"/>
        </w:rPr>
        <w:t xml:space="preserve">pueden </w:t>
      </w:r>
      <w:r>
        <w:rPr>
          <w:color w:val="155E6A"/>
        </w:rPr>
        <w:t xml:space="preserve">llegar </w:t>
      </w:r>
      <w:r>
        <w:rPr>
          <w:color w:val="000000"/>
        </w:rPr>
        <w:t xml:space="preserve">en </w:t>
      </w:r>
      <w:r>
        <w:rPr>
          <w:color w:val="307EC9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155E6A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A0CCD4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granizadas </w:t>
      </w:r>
      <w:r>
        <w:rPr>
          <w:color w:val="000000"/>
        </w:rPr>
        <w:t xml:space="preserve">. </w:t>
      </w:r>
      <w:r>
        <w:rPr>
          <w:color w:val="155E6A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767708"/>
        </w:rPr>
        <w:t xml:space="preserve">Navarra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0CCD4"/>
        </w:rPr>
        <w:t xml:space="preserve">mantener </w:t>
      </w:r>
      <w:r>
        <w:rPr>
          <w:color w:val="000000"/>
        </w:rPr>
        <w:t xml:space="preserve">un </w:t>
      </w:r>
      <w:r>
        <w:rPr>
          <w:color w:val="A0CCD4"/>
        </w:rPr>
        <w:t xml:space="preserve">seguimiento </w:t>
      </w:r>
      <w:r>
        <w:rPr>
          <w:color w:val="A0CCD4"/>
        </w:rPr>
        <w:t xml:space="preserve">especial </w:t>
      </w:r>
      <w:r>
        <w:rPr>
          <w:color w:val="000000"/>
        </w:rPr>
        <w:t xml:space="preserve">de </w:t>
      </w:r>
      <w:r>
        <w:rPr>
          <w:color w:val="A0CCD4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A0CCD4"/>
        </w:rPr>
        <w:t xml:space="preserve">realizar </w:t>
      </w:r>
      <w:r>
        <w:rPr>
          <w:color w:val="307EC9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A0CCD4"/>
        </w:rPr>
        <w:t xml:space="preserve">Crece </w:t>
      </w:r>
      <w:r>
        <w:rPr>
          <w:color w:val="000000"/>
        </w:rPr>
        <w:t xml:space="preserve">de </w:t>
      </w:r>
      <w:r>
        <w:rPr>
          <w:color w:val="A0CCD4"/>
        </w:rPr>
        <w:t xml:space="preserve">forma </w:t>
      </w:r>
      <w:r>
        <w:rPr>
          <w:color w:val="5D241B"/>
        </w:rPr>
        <w:t xml:space="preserve">alarmante </w:t>
      </w:r>
      <w:r>
        <w:rPr>
          <w:color w:val="000000"/>
        </w:rPr>
        <w:t xml:space="preserve">las </w:t>
      </w:r>
      <w:r>
        <w:rPr>
          <w:color w:val="767708"/>
        </w:rPr>
        <w:t xml:space="preserve">condenas </w:t>
      </w:r>
      <w:r>
        <w:rPr>
          <w:color w:val="000000"/>
        </w:rPr>
        <w:t xml:space="preserve">a </w:t>
      </w:r>
      <w:r>
        <w:rPr>
          <w:color w:val="5D241B"/>
        </w:rPr>
        <w:t xml:space="preserve">menores </w:t>
      </w:r>
      <w:r>
        <w:rPr>
          <w:color w:val="000000"/>
        </w:rPr>
        <w:t xml:space="preserve">por </w:t>
      </w:r>
      <w:r>
        <w:rPr>
          <w:color w:val="767708"/>
        </w:rPr>
        <w:t xml:space="preserve">delitos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el </w:t>
      </w:r>
      <w:r>
        <w:rPr>
          <w:color w:val="A0CCD4"/>
        </w:rPr>
        <w:t xml:space="preserve">INE </w:t>
      </w:r>
      <w:r>
        <w:rPr>
          <w:color w:val="000000"/>
        </w:rPr>
        <w:t xml:space="preserve">, </w:t>
      </w:r>
      <w:r>
        <w:rPr>
          <w:color w:val="A0CCD4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5D241B"/>
        </w:rPr>
        <w:t xml:space="preserve">robos </w:t>
      </w:r>
      <w:r>
        <w:rPr>
          <w:color w:val="000000"/>
        </w:rPr>
        <w:t xml:space="preserve">y </w:t>
      </w:r>
      <w:r>
        <w:rPr>
          <w:color w:val="5D241B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67708"/>
        </w:rPr>
        <w:t xml:space="preserve">delito </w:t>
      </w:r>
      <w:r>
        <w:rPr>
          <w:color w:val="000000"/>
        </w:rPr>
        <w:t xml:space="preserve">más </w:t>
      </w:r>
      <w:r>
        <w:rPr>
          <w:color w:val="A0CCD4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0CCD4"/>
        </w:rPr>
        <w:t xml:space="preserve">seguridad </w:t>
      </w:r>
      <w:r>
        <w:rPr>
          <w:color w:val="307EC9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conoció </w:t>
      </w:r>
      <w:r>
        <w:rPr>
          <w:color w:val="000000"/>
        </w:rPr>
        <w:t xml:space="preserve">el </w:t>
      </w:r>
      <w:r>
        <w:rPr>
          <w:color w:val="A0CCD4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Manada </w:t>
      </w:r>
      <w:r>
        <w:rPr>
          <w:color w:val="000000"/>
        </w:rPr>
        <w:t xml:space="preserve">de </w:t>
      </w:r>
      <w:r>
        <w:rPr>
          <w:color w:val="767708"/>
        </w:rPr>
        <w:t xml:space="preserve">Pamplona </w:t>
      </w:r>
      <w:r>
        <w:rPr>
          <w:color w:val="000000"/>
        </w:rPr>
        <w:t xml:space="preserve">ha </w:t>
      </w:r>
      <w:r>
        <w:rPr>
          <w:color w:val="A0CCD4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A0CCD4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denucias </w:t>
      </w:r>
      <w:r>
        <w:rPr>
          <w:color w:val="000000"/>
        </w:rPr>
        <w:t xml:space="preserve">y </w:t>
      </w:r>
      <w:r>
        <w:rPr>
          <w:color w:val="767708"/>
        </w:rPr>
        <w:t xml:space="preserve">condenas </w:t>
      </w:r>
      <w:r>
        <w:rPr>
          <w:color w:val="000000"/>
        </w:rPr>
        <w:t xml:space="preserve">por </w:t>
      </w:r>
      <w:r>
        <w:rPr>
          <w:color w:val="767708"/>
        </w:rPr>
        <w:t xml:space="preserve">delitos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2018 </w:t>
      </w:r>
      <w:r>
        <w:rPr>
          <w:color w:val="000000"/>
        </w:rPr>
        <w:t xml:space="preserve">fueron </w:t>
      </w:r>
      <w:r>
        <w:rPr>
          <w:color w:val="767708"/>
        </w:rPr>
        <w:t xml:space="preserve">juzgados </w:t>
      </w:r>
      <w:r>
        <w:rPr>
          <w:color w:val="000000"/>
        </w:rPr>
        <w:t xml:space="preserve">y </w:t>
      </w:r>
      <w:r>
        <w:rPr>
          <w:color w:val="767708"/>
        </w:rPr>
        <w:t xml:space="preserve">condenados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A0CCD4"/>
        </w:rPr>
        <w:t xml:space="preserve">2.500 </w:t>
      </w:r>
      <w:r>
        <w:rPr>
          <w:color w:val="A0CCD4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5D241B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DC0F1C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falta </w:t>
      </w:r>
      <w:r>
        <w:rPr>
          <w:color w:val="000000"/>
        </w:rPr>
        <w:t xml:space="preserve">de </w:t>
      </w:r>
      <w:r>
        <w:rPr>
          <w:color w:val="A0CCD4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0CCD4"/>
        </w:rPr>
        <w:t xml:space="preserve">además </w:t>
      </w:r>
      <w:r>
        <w:rPr>
          <w:color w:val="000000"/>
        </w:rPr>
        <w:t xml:space="preserve">los </w:t>
      </w:r>
      <w:r>
        <w:rPr>
          <w:color w:val="A0CCD4"/>
        </w:rPr>
        <w:t xml:space="preserve">expertos </w:t>
      </w:r>
      <w:r>
        <w:rPr>
          <w:color w:val="307EC9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nuevas </w:t>
      </w:r>
      <w:r>
        <w:rPr>
          <w:color w:val="A0CCD4"/>
        </w:rPr>
        <w:t xml:space="preserve">tecnologías </w:t>
      </w:r>
      <w:r>
        <w:rPr>
          <w:color w:val="A0CCD4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155E6A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CCD4"/>
        </w:rPr>
        <w:t xml:space="preserve">nacido </w:t>
      </w:r>
      <w:r>
        <w:rPr>
          <w:color w:val="A0CCD4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DC0F1C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2018 </w:t>
      </w:r>
      <w:r>
        <w:rPr>
          <w:color w:val="000000"/>
        </w:rPr>
        <w:t xml:space="preserve">fueron </w:t>
      </w:r>
      <w:r>
        <w:rPr>
          <w:color w:val="767708"/>
        </w:rPr>
        <w:t xml:space="preserve">condenadas </w:t>
      </w:r>
      <w:r>
        <w:rPr>
          <w:color w:val="000000"/>
        </w:rPr>
        <w:t xml:space="preserve">con </w:t>
      </w:r>
      <w:r>
        <w:rPr>
          <w:color w:val="767708"/>
        </w:rPr>
        <w:t xml:space="preserve">sentencia </w:t>
      </w:r>
      <w:r>
        <w:rPr>
          <w:color w:val="307EC9"/>
        </w:rPr>
        <w:t xml:space="preserve">firme </w:t>
      </w:r>
      <w:r>
        <w:rPr>
          <w:color w:val="A0CCD4"/>
        </w:rPr>
        <w:t xml:space="preserve">casi </w:t>
      </w:r>
      <w:r>
        <w:rPr>
          <w:color w:val="000000"/>
        </w:rPr>
        <w:t xml:space="preserve">287.000 </w:t>
      </w:r>
      <w:r>
        <w:rPr>
          <w:color w:val="155E6A"/>
        </w:rPr>
        <w:t xml:space="preserve">personas </w:t>
      </w:r>
      <w:r>
        <w:rPr>
          <w:color w:val="A0CCD4"/>
        </w:rPr>
        <w:t xml:space="preserve">adultas </w:t>
      </w:r>
      <w:r>
        <w:rPr>
          <w:color w:val="000000"/>
        </w:rPr>
        <w:t xml:space="preserve">y </w:t>
      </w:r>
      <w:r>
        <w:rPr>
          <w:color w:val="A0CCD4"/>
        </w:rPr>
        <w:t xml:space="preserve">14.000 </w:t>
      </w:r>
      <w:r>
        <w:rPr>
          <w:color w:val="5D241B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155E6A"/>
        </w:rPr>
        <w:t xml:space="preserve">castigadas </w:t>
      </w:r>
      <w:r>
        <w:rPr>
          <w:color w:val="000000"/>
        </w:rPr>
        <w:t xml:space="preserve">con </w:t>
      </w:r>
      <w:r>
        <w:rPr>
          <w:color w:val="767708"/>
        </w:rPr>
        <w:t xml:space="preserve">penas </w:t>
      </w:r>
      <w:r>
        <w:rPr>
          <w:color w:val="000000"/>
        </w:rPr>
        <w:t xml:space="preserve">fueron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y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0CCD4"/>
        </w:rPr>
        <w:t xml:space="preserve">menos </w:t>
      </w:r>
      <w:r>
        <w:rPr>
          <w:color w:val="A044AA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más </w:t>
      </w:r>
      <w:r>
        <w:rPr>
          <w:color w:val="5D241B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A0CCD4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seguridad </w:t>
      </w:r>
      <w:r>
        <w:rPr>
          <w:color w:val="307EC9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767708"/>
        </w:rPr>
        <w:t xml:space="preserve">lesiones </w:t>
      </w:r>
      <w:r>
        <w:rPr>
          <w:color w:val="000000"/>
        </w:rPr>
        <w:t xml:space="preserve">. </w:t>
      </w:r>
      <w:r>
        <w:rPr>
          <w:color w:val="A0CCD4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155E6A"/>
        </w:rPr>
        <w:t xml:space="preserve">alerta </w:t>
      </w:r>
      <w:r>
        <w:rPr>
          <w:color w:val="A0CCD4"/>
        </w:rPr>
        <w:t xml:space="preserve">sanitaria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que </w:t>
      </w:r>
      <w:r>
        <w:rPr>
          <w:color w:val="A0CCD4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5D241B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DC0F1C"/>
        </w:rPr>
        <w:t xml:space="preserve">sabía </w:t>
      </w:r>
      <w:r>
        <w:rPr>
          <w:color w:val="000000"/>
        </w:rPr>
        <w:t xml:space="preserve">en </w:t>
      </w:r>
      <w:r>
        <w:rPr>
          <w:color w:val="A0CCD4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A0CCD4"/>
        </w:rPr>
        <w:t xml:space="preserve">menos </w:t>
      </w:r>
      <w:r>
        <w:rPr>
          <w:color w:val="000000"/>
        </w:rPr>
        <w:t xml:space="preserve">un </w:t>
      </w:r>
      <w:r>
        <w:rPr>
          <w:color w:val="2A37F2"/>
        </w:rPr>
        <w:t xml:space="preserve">lote </w:t>
      </w:r>
      <w:r>
        <w:rPr>
          <w:color w:val="000000"/>
        </w:rPr>
        <w:t xml:space="preserve">estaba </w:t>
      </w:r>
      <w:r>
        <w:rPr>
          <w:color w:val="A0CCD4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307EC9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0CCD4"/>
        </w:rPr>
        <w:t xml:space="preserve">febrero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DC0F1C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0CCD4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307EC9"/>
        </w:rPr>
        <w:t xml:space="preserve">muestras </w:t>
      </w:r>
      <w:r>
        <w:rPr>
          <w:color w:val="000000"/>
        </w:rPr>
        <w:t xml:space="preserve">para </w:t>
      </w:r>
      <w:r>
        <w:rPr>
          <w:color w:val="A0CCD4"/>
        </w:rPr>
        <w:t xml:space="preserve">analizar </w:t>
      </w:r>
      <w:r>
        <w:rPr>
          <w:color w:val="000000"/>
        </w:rPr>
        <w:t xml:space="preserve">de </w:t>
      </w:r>
      <w:r>
        <w:rPr>
          <w:color w:val="5D241B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0CCD4"/>
        </w:rPr>
        <w:t xml:space="preserve">hacer </w:t>
      </w:r>
      <w:r>
        <w:rPr>
          <w:color w:val="000000"/>
        </w:rPr>
        <w:t xml:space="preserve">la </w:t>
      </w:r>
      <w:r>
        <w:rPr>
          <w:color w:val="A0CCD4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A0CCD4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0CCD4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07EC9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7EC9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A0CCD4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A0CCD4"/>
        </w:rPr>
        <w:t xml:space="preserve">realizó </w:t>
      </w:r>
      <w:r>
        <w:rPr>
          <w:color w:val="000000"/>
        </w:rPr>
        <w:t xml:space="preserve">los </w:t>
      </w:r>
      <w:r>
        <w:rPr>
          <w:color w:val="A0CCD4"/>
        </w:rPr>
        <w:t xml:space="preserve">análisis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A0CCD4"/>
        </w:rPr>
        <w:t xml:space="preserve">ponerlo </w:t>
      </w:r>
      <w:r>
        <w:rPr>
          <w:color w:val="000000"/>
        </w:rPr>
        <w:t xml:space="preserve">en </w:t>
      </w:r>
      <w:r>
        <w:rPr>
          <w:color w:val="A0CCD4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767708"/>
        </w:rPr>
        <w:t xml:space="preserve">juzgado </w:t>
      </w:r>
      <w:r>
        <w:rPr>
          <w:color w:val="000000"/>
        </w:rPr>
        <w:t xml:space="preserve">que </w:t>
      </w:r>
      <w:r>
        <w:rPr>
          <w:color w:val="A0CCD4"/>
        </w:rPr>
        <w:t xml:space="preserve">lleva </w:t>
      </w:r>
      <w:r>
        <w:rPr>
          <w:color w:val="000000"/>
        </w:rPr>
        <w:t xml:space="preserve">el </w:t>
      </w:r>
      <w:r>
        <w:rPr>
          <w:color w:val="A0CCD4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307EC9"/>
        </w:rPr>
        <w:t xml:space="preserve">siguió </w:t>
      </w:r>
      <w:r>
        <w:rPr>
          <w:color w:val="A0CCD4"/>
        </w:rPr>
        <w:t xml:space="preserve">fabricando </w:t>
      </w:r>
      <w:r>
        <w:rPr>
          <w:color w:val="000000"/>
        </w:rPr>
        <w:t xml:space="preserve">y </w:t>
      </w:r>
      <w:r>
        <w:rPr>
          <w:color w:val="A0CCD4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A0CCD4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0CCD4"/>
        </w:rPr>
        <w:t xml:space="preserve">Equipo </w:t>
      </w:r>
      <w:r>
        <w:rPr>
          <w:color w:val="000000"/>
        </w:rPr>
        <w:t xml:space="preserve">de </w:t>
      </w:r>
      <w:r>
        <w:rPr>
          <w:color w:val="A0CCD4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 </w:t>
      </w:r>
      <w:r>
        <w:rPr>
          <w:color w:val="000000"/>
        </w:rPr>
        <w:t xml:space="preserve">, </w:t>
      </w:r>
      <w:r>
        <w:rPr>
          <w:color w:val="A0CCD4"/>
        </w:rPr>
        <w:t xml:space="preserve">inicia </w:t>
      </w:r>
      <w:r>
        <w:rPr>
          <w:color w:val="000000"/>
        </w:rPr>
        <w:t xml:space="preserve">su </w:t>
      </w:r>
      <w:r>
        <w:rPr>
          <w:color w:val="A0CCD4"/>
        </w:rPr>
        <w:t xml:space="preserve">novena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155E6A"/>
        </w:rPr>
        <w:t xml:space="preserve">alerta </w:t>
      </w:r>
      <w:r>
        <w:rPr>
          <w:color w:val="A0CCD4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155E6A"/>
        </w:rPr>
        <w:t xml:space="preserve">acceso </w:t>
      </w:r>
      <w:r>
        <w:rPr>
          <w:color w:val="000000"/>
        </w:rPr>
        <w:t xml:space="preserve">a </w:t>
      </w:r>
      <w:r>
        <w:rPr>
          <w:color w:val="A0CCD4"/>
        </w:rPr>
        <w:t xml:space="preserve">documentos </w:t>
      </w:r>
      <w:r>
        <w:rPr>
          <w:color w:val="307EC9"/>
        </w:rPr>
        <w:t xml:space="preserve">inéditos </w:t>
      </w:r>
      <w:r>
        <w:rPr>
          <w:color w:val="000000"/>
        </w:rPr>
        <w:t xml:space="preserve">que </w:t>
      </w:r>
      <w:r>
        <w:rPr>
          <w:color w:val="A0CCD4"/>
        </w:rPr>
        <w:t xml:space="preserve">evidencian </w:t>
      </w:r>
      <w:r>
        <w:rPr>
          <w:color w:val="000000"/>
        </w:rPr>
        <w:t xml:space="preserve">los </w:t>
      </w:r>
      <w:r>
        <w:rPr>
          <w:color w:val="767708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sistemas </w:t>
      </w:r>
      <w:r>
        <w:rPr>
          <w:color w:val="000000"/>
        </w:rPr>
        <w:t xml:space="preserve">de </w:t>
      </w:r>
      <w:r>
        <w:rPr>
          <w:color w:val="155E6A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767708"/>
        </w:rPr>
        <w:t xml:space="preserve">jueza </w:t>
      </w:r>
      <w:r>
        <w:rPr>
          <w:color w:val="000000"/>
        </w:rPr>
        <w:t xml:space="preserve">ha </w:t>
      </w:r>
      <w:r>
        <w:rPr>
          <w:color w:val="A0CCD4"/>
        </w:rPr>
        <w:t xml:space="preserve">autorizado </w:t>
      </w:r>
      <w:r>
        <w:rPr>
          <w:color w:val="000000"/>
        </w:rPr>
        <w:t xml:space="preserve">una </w:t>
      </w:r>
      <w:r>
        <w:rPr>
          <w:color w:val="5D241B"/>
        </w:rPr>
        <w:t xml:space="preserve">cesárea </w:t>
      </w:r>
      <w:r>
        <w:rPr>
          <w:color w:val="000000"/>
        </w:rPr>
        <w:t xml:space="preserve">para </w:t>
      </w:r>
      <w:r>
        <w:rPr>
          <w:color w:val="155E6A"/>
        </w:rPr>
        <w:t xml:space="preserve">salvar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feto </w:t>
      </w:r>
      <w:r>
        <w:rPr>
          <w:color w:val="000000"/>
        </w:rPr>
        <w:t xml:space="preserve">de </w:t>
      </w:r>
      <w:r>
        <w:rPr>
          <w:color w:val="307EC9"/>
        </w:rPr>
        <w:t xml:space="preserve">siete </w:t>
      </w:r>
      <w:r>
        <w:rPr>
          <w:color w:val="A0CCD4"/>
        </w:rPr>
        <w:t xml:space="preserve">meses </w:t>
      </w:r>
      <w:r>
        <w:rPr>
          <w:color w:val="000000"/>
        </w:rPr>
        <w:t xml:space="preserve">, </w:t>
      </w:r>
      <w:r>
        <w:rPr>
          <w:color w:val="307EC9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307EC9"/>
        </w:rPr>
        <w:t xml:space="preserve">cordón </w:t>
      </w:r>
      <w:r>
        <w:rPr>
          <w:color w:val="5D241B"/>
        </w:rPr>
        <w:t xml:space="preserve">umbilical </w:t>
      </w:r>
      <w:r>
        <w:rPr>
          <w:color w:val="A0CCD4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DC0F1C"/>
        </w:rPr>
        <w:t xml:space="preserve">vida </w:t>
      </w:r>
      <w:r>
        <w:rPr>
          <w:color w:val="155E6A"/>
        </w:rPr>
        <w:t xml:space="preserve">corría </w:t>
      </w:r>
      <w:r>
        <w:rPr>
          <w:color w:val="155E6A"/>
        </w:rPr>
        <w:t xml:space="preserve">grave </w:t>
      </w:r>
      <w:r>
        <w:rPr>
          <w:color w:val="155E6A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A0CCD4"/>
        </w:rPr>
        <w:t xml:space="preserve">alega </w:t>
      </w:r>
      <w:r>
        <w:rPr>
          <w:color w:val="000000"/>
        </w:rPr>
        <w:t xml:space="preserve">`` </w:t>
      </w:r>
      <w:r>
        <w:rPr>
          <w:color w:val="307EC9"/>
        </w:rPr>
        <w:t xml:space="preserve">razones </w:t>
      </w:r>
      <w:r>
        <w:rPr>
          <w:color w:val="A0CCD4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A0CCD4"/>
        </w:rPr>
        <w:t xml:space="preserve">exigir </w:t>
      </w:r>
      <w:r>
        <w:rPr>
          <w:color w:val="000000"/>
        </w:rPr>
        <w:t xml:space="preserve">un </w:t>
      </w:r>
      <w:r>
        <w:rPr>
          <w:color w:val="307EC9"/>
        </w:rPr>
        <w:t xml:space="preserve">parto </w:t>
      </w:r>
      <w:r>
        <w:rPr>
          <w:color w:val="155E6A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equipo </w:t>
      </w:r>
      <w:r>
        <w:rPr>
          <w:color w:val="A0CCD4"/>
        </w:rPr>
        <w:t xml:space="preserve">médico </w:t>
      </w:r>
      <w:r>
        <w:rPr>
          <w:color w:val="000000"/>
        </w:rPr>
        <w:t xml:space="preserve">del </w:t>
      </w:r>
      <w:r>
        <w:rPr>
          <w:color w:val="A0CCD4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5D241B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767708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damos </w:t>
      </w:r>
      <w:r>
        <w:rPr>
          <w:color w:val="000000"/>
        </w:rPr>
        <w:t xml:space="preserve">un </w:t>
      </w:r>
      <w:r>
        <w:rPr>
          <w:color w:val="A0CCD4"/>
        </w:rPr>
        <w:t xml:space="preserve">dato </w:t>
      </w:r>
      <w:r>
        <w:rPr>
          <w:color w:val="307EC9"/>
        </w:rPr>
        <w:t xml:space="preserve">llamativo </w:t>
      </w:r>
      <w:r>
        <w:rPr>
          <w:color w:val="000000"/>
        </w:rPr>
        <w:t xml:space="preserve">: </w:t>
      </w:r>
      <w:r>
        <w:rPr>
          <w:color w:val="A0CCD4"/>
        </w:rPr>
        <w:t xml:space="preserve">nueve </w:t>
      </w:r>
      <w:r>
        <w:rPr>
          <w:color w:val="000000"/>
        </w:rPr>
        <w:t xml:space="preserve">de </w:t>
      </w:r>
      <w:r>
        <w:rPr>
          <w:color w:val="A0CCD4"/>
        </w:rPr>
        <w:t xml:space="preserve">cada </w:t>
      </w:r>
      <w:r>
        <w:rPr>
          <w:color w:val="307EC9"/>
        </w:rPr>
        <w:t xml:space="preserve">diez </w:t>
      </w:r>
      <w:r>
        <w:rPr>
          <w:color w:val="A0CCD4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A0CCD4"/>
        </w:rPr>
        <w:t xml:space="preserve">genera </w:t>
      </w:r>
      <w:r>
        <w:rPr>
          <w:color w:val="000000"/>
        </w:rPr>
        <w:t xml:space="preserve">el </w:t>
      </w:r>
      <w:r>
        <w:rPr>
          <w:color w:val="A0CCD4"/>
        </w:rPr>
        <w:t xml:space="preserve">consumo </w:t>
      </w:r>
      <w:r>
        <w:rPr>
          <w:color w:val="000000"/>
        </w:rPr>
        <w:t xml:space="preserve">de </w:t>
      </w:r>
      <w:r>
        <w:rPr>
          <w:color w:val="5C1498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cerveceros </w:t>
      </w:r>
      <w:r>
        <w:rPr>
          <w:color w:val="DC0F1C"/>
        </w:rPr>
        <w:t xml:space="preserve">viven </w:t>
      </w:r>
      <w:r>
        <w:rPr>
          <w:color w:val="000000"/>
        </w:rPr>
        <w:t xml:space="preserve">estos </w:t>
      </w:r>
      <w:r>
        <w:rPr>
          <w:color w:val="155E6A"/>
        </w:rPr>
        <w:t xml:space="preserve">días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del </w:t>
      </w:r>
      <w:r>
        <w:rPr>
          <w:color w:val="5D241B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55E6A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ingredientes </w:t>
      </w:r>
      <w:r>
        <w:rPr>
          <w:color w:val="A0CCD4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155E6A"/>
        </w:rPr>
        <w:t xml:space="preserve">apenas </w:t>
      </w:r>
      <w:r>
        <w:rPr>
          <w:color w:val="307EC9"/>
        </w:rPr>
        <w:t xml:space="preserve">dura </w:t>
      </w:r>
      <w:r>
        <w:rPr>
          <w:color w:val="000000"/>
        </w:rPr>
        <w:t xml:space="preserve">una </w:t>
      </w:r>
      <w:r>
        <w:rPr>
          <w:color w:val="307EC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DC0F1C"/>
        </w:rPr>
        <w:t xml:space="preserve">sabría </w:t>
      </w:r>
      <w:r>
        <w:rPr>
          <w:color w:val="DC0F1C"/>
        </w:rPr>
        <w:t xml:space="preserve">cómo </w:t>
      </w:r>
      <w:r>
        <w:rPr>
          <w:color w:val="DC0F1C"/>
        </w:rPr>
        <w:t xml:space="preserve">sabe </w:t>
      </w:r>
      <w:r>
        <w:rPr>
          <w:color w:val="000000"/>
        </w:rPr>
        <w:t xml:space="preserve">ni </w:t>
      </w:r>
      <w:r>
        <w:rPr>
          <w:color w:val="DC0F1C"/>
        </w:rPr>
        <w:t xml:space="preserve">dolería </w:t>
      </w:r>
      <w:r>
        <w:rPr>
          <w:color w:val="000000"/>
        </w:rPr>
        <w:t xml:space="preserve">como </w:t>
      </w:r>
      <w:r>
        <w:rPr>
          <w:color w:val="DC0F1C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A0CCD4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0CCD4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BE7A"/>
        </w:rPr>
        <w:t xml:space="preserve">recolecta </w:t>
      </w:r>
      <w:r>
        <w:rPr>
          <w:color w:val="A0CCD4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307EC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6BE7A"/>
        </w:rPr>
        <w:t xml:space="preserve">concentrado </w:t>
      </w:r>
      <w:r>
        <w:rPr>
          <w:color w:val="000000"/>
        </w:rPr>
        <w:t xml:space="preserve">. </w:t>
      </w:r>
      <w:r>
        <w:rPr>
          <w:color w:val="B749A2"/>
        </w:rPr>
        <w:t xml:space="preserve">Benito </w:t>
      </w:r>
      <w:r>
        <w:rPr>
          <w:color w:val="000000"/>
        </w:rPr>
        <w:t xml:space="preserve">estos </w:t>
      </w:r>
      <w:r>
        <w:rPr>
          <w:color w:val="155E6A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0CCD4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periodo </w:t>
      </w:r>
      <w:r>
        <w:rPr>
          <w:color w:val="000000"/>
        </w:rPr>
        <w:t xml:space="preserve">muy </w:t>
      </w:r>
      <w:r>
        <w:rPr>
          <w:color w:val="155E6A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cultivadores </w:t>
      </w:r>
      <w:r>
        <w:rPr>
          <w:color w:val="000000"/>
        </w:rPr>
        <w:t xml:space="preserve">. </w:t>
      </w:r>
      <w:r>
        <w:rPr>
          <w:color w:val="A0CCD4"/>
        </w:rPr>
        <w:t xml:space="preserve">1000 </w:t>
      </w:r>
      <w:r>
        <w:rPr>
          <w:color w:val="155E6A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lúpulo </w:t>
      </w:r>
      <w:r>
        <w:rPr>
          <w:color w:val="000000"/>
        </w:rPr>
        <w:t xml:space="preserve">se </w:t>
      </w:r>
      <w:r>
        <w:rPr>
          <w:color w:val="A0CCD4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307EC9"/>
        </w:rPr>
        <w:t xml:space="preserve">sale </w:t>
      </w:r>
      <w:r>
        <w:rPr>
          <w:color w:val="000000"/>
        </w:rPr>
        <w:t xml:space="preserve">de </w:t>
      </w:r>
      <w:r>
        <w:rPr>
          <w:color w:val="A044AA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A0CCD4"/>
        </w:rPr>
        <w:t xml:space="preserve">elabora </w:t>
      </w:r>
      <w:r>
        <w:rPr>
          <w:color w:val="A0CCD4"/>
        </w:rPr>
        <w:t xml:space="preserve">casi </w:t>
      </w:r>
      <w:r>
        <w:rPr>
          <w:color w:val="A0CCD4"/>
        </w:rPr>
        <w:t xml:space="preserve">toda </w:t>
      </w:r>
      <w:r>
        <w:rPr>
          <w:color w:val="000000"/>
        </w:rPr>
        <w:t xml:space="preserve">la </w:t>
      </w:r>
      <w:r>
        <w:rPr>
          <w:color w:val="5C1498"/>
        </w:rPr>
        <w:t xml:space="preserve">cerveza </w:t>
      </w:r>
      <w:r>
        <w:rPr>
          <w:color w:val="000000"/>
        </w:rPr>
        <w:t xml:space="preserve">que </w:t>
      </w:r>
      <w:r>
        <w:rPr>
          <w:color w:val="A0CCD4"/>
        </w:rPr>
        <w:t xml:space="preserve">consumimos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0CCD4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A0CCD4"/>
        </w:rPr>
        <w:t xml:space="preserve">noveno </w:t>
      </w:r>
      <w:r>
        <w:rPr>
          <w:color w:val="A0CCD4"/>
        </w:rPr>
        <w:t xml:space="preserve">país </w:t>
      </w:r>
      <w:r>
        <w:rPr>
          <w:color w:val="A0CCD4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C0F1C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C1498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0CCD4"/>
        </w:rPr>
        <w:t xml:space="preserve">empleados </w:t>
      </w:r>
      <w:r>
        <w:rPr>
          <w:color w:val="307EC9"/>
        </w:rPr>
        <w:t xml:space="preserve">seguirán </w:t>
      </w:r>
      <w:r>
        <w:rPr>
          <w:color w:val="A0CCD4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A0CCD4"/>
        </w:rPr>
        <w:t xml:space="preserve">meses </w:t>
      </w:r>
      <w:r>
        <w:rPr>
          <w:color w:val="000000"/>
        </w:rPr>
        <w:t xml:space="preserve">estas </w:t>
      </w:r>
      <w:r>
        <w:rPr>
          <w:color w:val="A0CCD4"/>
        </w:rPr>
        <w:t xml:space="preserve">plantas </w:t>
      </w:r>
      <w:r>
        <w:rPr>
          <w:color w:val="307EC9"/>
        </w:rPr>
        <w:t xml:space="preserve">vuelvan </w:t>
      </w:r>
      <w:r>
        <w:rPr>
          <w:color w:val="000000"/>
        </w:rPr>
        <w:t xml:space="preserve">a </w:t>
      </w:r>
      <w:r>
        <w:rPr>
          <w:color w:val="A0CCD4"/>
        </w:rPr>
        <w:t xml:space="preserve">florecer </w:t>
      </w:r>
      <w:r>
        <w:rPr>
          <w:color w:val="000000"/>
        </w:rPr>
        <w:t xml:space="preserve">. </w:t>
      </w:r>
      <w:r>
        <w:rPr>
          <w:color w:val="307EC9"/>
        </w:rPr>
        <w:t xml:space="preserve">Mientras </w:t>
      </w:r>
      <w:r>
        <w:rPr>
          <w:color w:val="000000"/>
        </w:rPr>
        <w:t xml:space="preserve">, </w:t>
      </w:r>
      <w:r>
        <w:rPr>
          <w:color w:val="A0CCD4"/>
        </w:rPr>
        <w:t xml:space="preserve">podremos </w:t>
      </w:r>
      <w:r>
        <w:rPr>
          <w:color w:val="307EC9"/>
        </w:rPr>
        <w:t xml:space="preserve">seguir </w:t>
      </w:r>
      <w:r>
        <w:rPr>
          <w:color w:val="55A2B6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7EC9"/>
        </w:rPr>
        <w:t xml:space="preserve">permiso </w:t>
      </w:r>
      <w:r>
        <w:rPr>
          <w:color w:val="000000"/>
        </w:rPr>
        <w:t xml:space="preserve">del </w:t>
      </w:r>
      <w:r>
        <w:rPr>
          <w:color w:val="5C1498"/>
        </w:rPr>
        <w:t xml:space="preserve">aceite </w:t>
      </w:r>
      <w:r>
        <w:rPr>
          <w:color w:val="000000"/>
        </w:rPr>
        <w:t xml:space="preserve">de </w:t>
      </w:r>
      <w:r>
        <w:rPr>
          <w:color w:val="307EC9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65ACD2"/>
        </w:rPr>
        <w:t xml:space="preserve">líquido </w:t>
      </w:r>
      <w:r>
        <w:rPr>
          <w:color w:val="000000"/>
        </w:rPr>
        <w:t xml:space="preserve">. </w:t>
      </w:r>
      <w:r>
        <w:rPr>
          <w:color w:val="A0CCD4"/>
        </w:rPr>
        <w:t xml:space="preserve">Alemania </w:t>
      </w:r>
      <w:r>
        <w:rPr>
          <w:color w:val="307EC9"/>
        </w:rPr>
        <w:t xml:space="preserve">acaba </w:t>
      </w:r>
      <w:r>
        <w:rPr>
          <w:color w:val="000000"/>
        </w:rPr>
        <w:t xml:space="preserve">de </w:t>
      </w:r>
      <w:r>
        <w:rPr>
          <w:color w:val="A0CCD4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307EC9"/>
        </w:rPr>
        <w:t xml:space="preserve">cuatro </w:t>
      </w:r>
      <w:r>
        <w:rPr>
          <w:color w:val="A0CCD4"/>
        </w:rPr>
        <w:t xml:space="preserve">años </w:t>
      </w:r>
      <w:r>
        <w:rPr>
          <w:color w:val="A0CCD4"/>
        </w:rPr>
        <w:t xml:space="preserve">54.000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para </w:t>
      </w:r>
      <w:r>
        <w:rPr>
          <w:color w:val="A0CCD4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A0CCD4"/>
        </w:rPr>
        <w:t xml:space="preserve">medidas </w:t>
      </w:r>
      <w:r>
        <w:rPr>
          <w:color w:val="000000"/>
        </w:rPr>
        <w:t xml:space="preserve">, </w:t>
      </w:r>
      <w:r>
        <w:rPr>
          <w:color w:val="155E6A"/>
        </w:rPr>
        <w:t xml:space="preserve">gravarán </w:t>
      </w:r>
      <w:r>
        <w:rPr>
          <w:color w:val="000000"/>
        </w:rPr>
        <w:t xml:space="preserve">las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de </w:t>
      </w:r>
      <w:r>
        <w:rPr>
          <w:color w:val="A0CCD4"/>
        </w:rPr>
        <w:t xml:space="preserve">dióxido </w:t>
      </w:r>
      <w:r>
        <w:rPr>
          <w:color w:val="000000"/>
        </w:rPr>
        <w:t xml:space="preserve">de </w:t>
      </w:r>
      <w:r>
        <w:rPr>
          <w:color w:val="A0CCD4"/>
        </w:rPr>
        <w:t xml:space="preserve">carbono </w:t>
      </w:r>
      <w:r>
        <w:rPr>
          <w:color w:val="000000"/>
        </w:rPr>
        <w:t xml:space="preserve">y </w:t>
      </w:r>
      <w:r>
        <w:rPr>
          <w:color w:val="A0CCD4"/>
        </w:rPr>
        <w:t xml:space="preserve">subirán </w:t>
      </w:r>
      <w:r>
        <w:rPr>
          <w:color w:val="000000"/>
        </w:rPr>
        <w:t xml:space="preserve">el </w:t>
      </w:r>
      <w:r>
        <w:rPr>
          <w:color w:val="A0CCD4"/>
        </w:rPr>
        <w:t xml:space="preserve">precio </w:t>
      </w:r>
      <w:r>
        <w:rPr>
          <w:color w:val="000000"/>
        </w:rPr>
        <w:t xml:space="preserve">del </w:t>
      </w:r>
      <w:r>
        <w:rPr>
          <w:color w:val="155E6A"/>
        </w:rPr>
        <w:t xml:space="preserve">combustible </w:t>
      </w:r>
      <w:r>
        <w:rPr>
          <w:color w:val="000000"/>
        </w:rPr>
        <w:t xml:space="preserve">.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para </w:t>
      </w:r>
      <w:r>
        <w:rPr>
          <w:color w:val="A0CCD4"/>
        </w:rPr>
        <w:t xml:space="preserve">exigir </w:t>
      </w:r>
      <w:r>
        <w:rPr>
          <w:color w:val="A0CCD4"/>
        </w:rPr>
        <w:t xml:space="preserve">medidas </w:t>
      </w:r>
      <w:r>
        <w:rPr>
          <w:color w:val="A0CCD4"/>
        </w:rPr>
        <w:t xml:space="preserve">urgentes </w:t>
      </w:r>
      <w:r>
        <w:rPr>
          <w:color w:val="000000"/>
        </w:rPr>
        <w:t xml:space="preserve">para </w:t>
      </w:r>
      <w:r>
        <w:rPr>
          <w:color w:val="5D241B"/>
        </w:rPr>
        <w:t xml:space="preserve">detener </w:t>
      </w:r>
      <w:r>
        <w:rPr>
          <w:color w:val="000000"/>
        </w:rPr>
        <w:t xml:space="preserve">el </w:t>
      </w:r>
      <w:r>
        <w:rPr>
          <w:color w:val="65ACD2"/>
        </w:rPr>
        <w:t xml:space="preserve">calentamiento </w:t>
      </w:r>
      <w:r>
        <w:rPr>
          <w:color w:val="A0CCD4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55A2B6"/>
        </w:rPr>
        <w:t xml:space="preserve">concurridas </w:t>
      </w:r>
      <w:r>
        <w:rPr>
          <w:color w:val="000000"/>
        </w:rPr>
        <w:t xml:space="preserve">, </w:t>
      </w:r>
      <w:r>
        <w:rPr>
          <w:color w:val="307EC9"/>
        </w:rPr>
        <w:t xml:space="preserve">José </w:t>
      </w:r>
      <w:r>
        <w:rPr>
          <w:color w:val="5D241B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A0CCD4"/>
        </w:rPr>
        <w:t xml:space="preserve">Reclaman </w:t>
      </w:r>
      <w:r>
        <w:rPr>
          <w:color w:val="A0CCD4"/>
        </w:rPr>
        <w:t xml:space="preserve">medidas </w:t>
      </w:r>
      <w:r>
        <w:rPr>
          <w:color w:val="A0CCD4"/>
        </w:rPr>
        <w:t xml:space="preserve">urgentes </w:t>
      </w:r>
      <w:r>
        <w:rPr>
          <w:color w:val="000000"/>
        </w:rPr>
        <w:t xml:space="preserve">en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0CCD4"/>
        </w:rPr>
        <w:t xml:space="preserve">lunes </w:t>
      </w:r>
      <w:r>
        <w:rPr>
          <w:color w:val="000000"/>
        </w:rPr>
        <w:t xml:space="preserve">se </w:t>
      </w:r>
      <w:r>
        <w:rPr>
          <w:color w:val="A0CCD4"/>
        </w:rPr>
        <w:t xml:space="preserve">abre </w:t>
      </w:r>
      <w:r>
        <w:rPr>
          <w:color w:val="000000"/>
        </w:rPr>
        <w:t xml:space="preserve">la </w:t>
      </w:r>
      <w:r>
        <w:rPr>
          <w:color w:val="A0CCD4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de </w:t>
      </w:r>
      <w:r>
        <w:rPr>
          <w:color w:val="307EC9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6BE7A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2500 </w:t>
      </w:r>
      <w:r>
        <w:rPr>
          <w:color w:val="26BE7A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. </w:t>
      </w:r>
      <w:r>
        <w:rPr>
          <w:color w:val="A0CCD4"/>
        </w:rPr>
        <w:t xml:space="preserve">Exigen </w:t>
      </w:r>
      <w:r>
        <w:rPr>
          <w:color w:val="A0CCD4"/>
        </w:rPr>
        <w:t xml:space="preserve">transición </w:t>
      </w:r>
      <w:r>
        <w:rPr>
          <w:color w:val="307EC9"/>
        </w:rPr>
        <w:t xml:space="preserve">inmediata </w:t>
      </w:r>
      <w:r>
        <w:rPr>
          <w:color w:val="000000"/>
        </w:rPr>
        <w:t xml:space="preserve">a </w:t>
      </w:r>
      <w:r>
        <w:rPr>
          <w:color w:val="A0CCD4"/>
        </w:rPr>
        <w:t xml:space="preserve">energías </w:t>
      </w:r>
      <w:r>
        <w:rPr>
          <w:color w:val="A0CCD4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ONU </w:t>
      </w:r>
      <w:r>
        <w:rPr>
          <w:color w:val="A0CCD4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307EC9"/>
        </w:rPr>
        <w:t xml:space="preserve">perdiendo </w:t>
      </w:r>
      <w:r>
        <w:rPr>
          <w:color w:val="000000"/>
        </w:rPr>
        <w:t xml:space="preserve">la </w:t>
      </w:r>
      <w:r>
        <w:rPr>
          <w:color w:val="5D241B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A0CCD4"/>
        </w:rPr>
        <w:t xml:space="preserve">lidera </w:t>
      </w:r>
      <w:r>
        <w:rPr>
          <w:color w:val="000000"/>
        </w:rPr>
        <w:t xml:space="preserve">una </w:t>
      </w:r>
      <w:r>
        <w:rPr>
          <w:color w:val="DC0F1C"/>
        </w:rPr>
        <w:t xml:space="preserve">niña </w:t>
      </w:r>
      <w:r>
        <w:rPr>
          <w:color w:val="65ACD2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A0CCD4"/>
        </w:rPr>
        <w:t xml:space="preserve">años </w:t>
      </w:r>
      <w:r>
        <w:rPr>
          <w:color w:val="155E6A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líder </w:t>
      </w:r>
      <w:r>
        <w:rPr>
          <w:color w:val="000000"/>
        </w:rPr>
        <w:t xml:space="preserve">que </w:t>
      </w:r>
      <w:r>
        <w:rPr>
          <w:color w:val="307EC9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que </w:t>
      </w:r>
      <w:r>
        <w:rPr>
          <w:color w:val="307EC9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7EC9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hablamos </w:t>
      </w:r>
      <w:r>
        <w:rPr>
          <w:color w:val="A0CCD4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6A4C"/>
        </w:rPr>
        <w:t xml:space="preserve">reina </w:t>
      </w:r>
      <w:r>
        <w:rPr>
          <w:color w:val="000000"/>
        </w:rPr>
        <w:t xml:space="preserve">de </w:t>
      </w:r>
      <w:r>
        <w:rPr>
          <w:color w:val="DC0F1C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exprimeros </w:t>
      </w:r>
      <w:r>
        <w:rPr>
          <w:color w:val="A0CCD4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CCD4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C0F1C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A0CCD4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A0CCD4"/>
        </w:rPr>
        <w:t xml:space="preserve">escrito </w:t>
      </w:r>
      <w:r>
        <w:rPr>
          <w:color w:val="000000"/>
        </w:rPr>
        <w:t xml:space="preserve">un </w:t>
      </w:r>
      <w:r>
        <w:rPr>
          <w:color w:val="A0CCD4"/>
        </w:rPr>
        <w:t xml:space="preserve">libro </w:t>
      </w:r>
      <w:r>
        <w:rPr>
          <w:color w:val="A0CCD4"/>
        </w:rPr>
        <w:t xml:space="preserve">contando </w:t>
      </w:r>
      <w:r>
        <w:rPr>
          <w:color w:val="DC0F1C"/>
        </w:rPr>
        <w:t xml:space="preserve">cosas </w:t>
      </w:r>
      <w:r>
        <w:rPr>
          <w:color w:val="000000"/>
        </w:rPr>
        <w:t xml:space="preserve">que </w:t>
      </w:r>
      <w:r>
        <w:rPr>
          <w:color w:val="A0CCD4"/>
        </w:rPr>
        <w:t xml:space="preserve">debían </w:t>
      </w:r>
      <w:r>
        <w:rPr>
          <w:color w:val="155E6A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secreto </w:t>
      </w:r>
      <w:r>
        <w:rPr>
          <w:color w:val="000000"/>
        </w:rPr>
        <w:t xml:space="preserve">del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A0CCD4"/>
        </w:rPr>
        <w:t xml:space="preserve">Buckingham </w:t>
      </w:r>
      <w:r>
        <w:rPr>
          <w:color w:val="000000"/>
        </w:rPr>
        <w:t xml:space="preserve">. </w:t>
      </w:r>
      <w:r>
        <w:rPr>
          <w:color w:val="A0CCD4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regla </w:t>
      </w:r>
      <w:r>
        <w:rPr>
          <w:color w:val="000000"/>
        </w:rPr>
        <w:t xml:space="preserve">está </w:t>
      </w:r>
      <w:r>
        <w:rPr>
          <w:color w:val="307EC9"/>
        </w:rPr>
        <w:t xml:space="preserve">clara </w:t>
      </w:r>
      <w:r>
        <w:rPr>
          <w:color w:val="000000"/>
        </w:rPr>
        <w:t xml:space="preserve">, </w:t>
      </w:r>
      <w:r>
        <w:rPr>
          <w:color w:val="A0CCD4"/>
        </w:rPr>
        <w:t xml:space="preserve">Isabel-II </w:t>
      </w:r>
      <w:r>
        <w:rPr>
          <w:color w:val="000000"/>
        </w:rPr>
        <w:t xml:space="preserve">no </w:t>
      </w:r>
      <w:r>
        <w:rPr>
          <w:color w:val="155E6A"/>
        </w:rPr>
        <w:t xml:space="preserve">entra </w:t>
      </w:r>
      <w:r>
        <w:rPr>
          <w:color w:val="000000"/>
        </w:rPr>
        <w:t xml:space="preserve">en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307EC9"/>
        </w:rPr>
        <w:t xml:space="preserve">primeros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155E6A"/>
        </w:rPr>
        <w:t xml:space="preserve">arrastran </w:t>
      </w:r>
      <w:r>
        <w:rPr>
          <w:color w:val="000000"/>
        </w:rPr>
        <w:t xml:space="preserve">a </w:t>
      </w:r>
      <w:r>
        <w:rPr>
          <w:color w:val="155E6A"/>
        </w:rPr>
        <w:t xml:space="preserve">terrenos </w:t>
      </w:r>
      <w:r>
        <w:rPr>
          <w:color w:val="000000"/>
        </w:rPr>
        <w:t xml:space="preserve">que </w:t>
      </w:r>
      <w:r>
        <w:rPr>
          <w:color w:val="307EC9"/>
        </w:rPr>
        <w:t xml:space="preserve">cuestione </w:t>
      </w:r>
      <w:r>
        <w:rPr>
          <w:color w:val="000000"/>
        </w:rPr>
        <w:t xml:space="preserve">su </w:t>
      </w:r>
      <w:r>
        <w:rPr>
          <w:color w:val="A0CCD4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regreso </w:t>
      </w:r>
      <w:r>
        <w:rPr>
          <w:color w:val="000000"/>
        </w:rPr>
        <w:t xml:space="preserve">a </w:t>
      </w:r>
      <w:r>
        <w:rPr>
          <w:color w:val="307EC9"/>
        </w:rPr>
        <w:t xml:space="preserve">primera </w:t>
      </w:r>
      <w:r>
        <w:rPr>
          <w:color w:val="A0CCD4"/>
        </w:rPr>
        <w:t xml:space="preserve">línea </w:t>
      </w:r>
      <w:r>
        <w:rPr>
          <w:color w:val="000000"/>
        </w:rPr>
        <w:t xml:space="preserve">de </w:t>
      </w:r>
      <w:r>
        <w:rPr>
          <w:color w:val="A0CCD4"/>
        </w:rPr>
        <w:t xml:space="preserve">Debbie </w:t>
      </w:r>
      <w:r>
        <w:rPr>
          <w:color w:val="55A2B6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155E6A"/>
        </w:rPr>
        <w:t xml:space="preserve">regreso </w:t>
      </w:r>
      <w:r>
        <w:rPr>
          <w:color w:val="000000"/>
        </w:rPr>
        <w:t xml:space="preserve">a </w:t>
      </w:r>
      <w:r>
        <w:rPr>
          <w:color w:val="307EC9"/>
        </w:rPr>
        <w:t xml:space="preserve">primera </w:t>
      </w:r>
      <w:r>
        <w:rPr>
          <w:color w:val="A0CCD4"/>
        </w:rPr>
        <w:t xml:space="preserve">línea </w:t>
      </w:r>
      <w:r>
        <w:rPr>
          <w:color w:val="000000"/>
        </w:rPr>
        <w:t xml:space="preserve">de </w:t>
      </w:r>
      <w:r>
        <w:rPr>
          <w:color w:val="A0CCD4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A0CCD4"/>
        </w:rPr>
        <w:t xml:space="preserve">Llevaba </w:t>
      </w:r>
      <w:r>
        <w:rPr>
          <w:color w:val="A0CCD4"/>
        </w:rPr>
        <w:t xml:space="preserve">años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0CCD4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0CCD4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A0CCD4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0CCD4"/>
        </w:rPr>
        <w:t xml:space="preserve">vender </w:t>
      </w:r>
      <w:r>
        <w:rPr>
          <w:color w:val="000000"/>
        </w:rPr>
        <w:t xml:space="preserve">sus </w:t>
      </w:r>
      <w:r>
        <w:rPr>
          <w:color w:val="A0CCD4"/>
        </w:rPr>
        <w:t xml:space="preserve">memorias </w:t>
      </w:r>
      <w:r>
        <w:rPr>
          <w:color w:val="000000"/>
        </w:rPr>
        <w:t xml:space="preserve">ha </w:t>
      </w:r>
      <w:r>
        <w:rPr>
          <w:color w:val="A0CCD4"/>
        </w:rPr>
        <w:t xml:space="preserve">contado </w:t>
      </w:r>
      <w:r>
        <w:rPr>
          <w:color w:val="000000"/>
        </w:rPr>
        <w:t xml:space="preserve">el </w:t>
      </w:r>
      <w:r>
        <w:rPr>
          <w:color w:val="A0CCD4"/>
        </w:rPr>
        <w:t xml:space="preserve">contenido </w:t>
      </w:r>
      <w:r>
        <w:rPr>
          <w:color w:val="000000"/>
        </w:rPr>
        <w:t xml:space="preserve">de </w:t>
      </w:r>
      <w:r>
        <w:rPr>
          <w:color w:val="DC0F1C"/>
        </w:rPr>
        <w:t xml:space="preserve">ciertas </w:t>
      </w:r>
      <w:r>
        <w:rPr>
          <w:color w:val="307EC9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A0CCD4"/>
        </w:rPr>
        <w:t xml:space="preserve">Isabel-II </w:t>
      </w:r>
      <w:r>
        <w:rPr>
          <w:color w:val="000000"/>
        </w:rPr>
        <w:t xml:space="preserve">. </w:t>
      </w:r>
      <w:r>
        <w:rPr>
          <w:color w:val="A0CCD4"/>
        </w:rPr>
        <w:t xml:space="preserve">Debían </w:t>
      </w:r>
      <w:r>
        <w:rPr>
          <w:color w:val="307EC9"/>
        </w:rPr>
        <w:t xml:space="preserve">haber </w:t>
      </w:r>
      <w:r>
        <w:rPr>
          <w:color w:val="155E6A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esfera </w:t>
      </w:r>
      <w:r>
        <w:rPr>
          <w:color w:val="A0CCD4"/>
        </w:rPr>
        <w:t xml:space="preserve">privada </w:t>
      </w:r>
      <w:r>
        <w:rPr>
          <w:color w:val="000000"/>
        </w:rPr>
        <w:t xml:space="preserve">. </w:t>
      </w:r>
      <w:r>
        <w:rPr>
          <w:color w:val="A0CCD4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6A4C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A0CCD4"/>
        </w:rPr>
        <w:t xml:space="preserve">años </w:t>
      </w:r>
      <w:r>
        <w:rPr>
          <w:color w:val="000000"/>
        </w:rPr>
        <w:t xml:space="preserve">, </w:t>
      </w:r>
      <w:r>
        <w:rPr>
          <w:color w:val="155E6A"/>
        </w:rPr>
        <w:t xml:space="preserve">conduce </w:t>
      </w:r>
      <w:r>
        <w:rPr>
          <w:color w:val="000000"/>
        </w:rPr>
        <w:t xml:space="preserve">a </w:t>
      </w:r>
      <w:r>
        <w:rPr>
          <w:color w:val="A0CCD4"/>
        </w:rPr>
        <w:t xml:space="preserve">toda </w:t>
      </w:r>
      <w:r>
        <w:rPr>
          <w:color w:val="5C1498"/>
        </w:rPr>
        <w:t xml:space="preserve">pastilla </w:t>
      </w:r>
      <w:r>
        <w:rPr>
          <w:color w:val="000000"/>
        </w:rPr>
        <w:t xml:space="preserve">y </w:t>
      </w:r>
      <w:r>
        <w:rPr>
          <w:color w:val="307EC9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07EC9"/>
        </w:rPr>
        <w:t xml:space="preserve">única </w:t>
      </w:r>
      <w:r>
        <w:rPr>
          <w:color w:val="5D241B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CCD4"/>
        </w:rPr>
        <w:t xml:space="preserve">llevado </w:t>
      </w:r>
      <w:r>
        <w:rPr>
          <w:color w:val="000000"/>
        </w:rPr>
        <w:t xml:space="preserve">en </w:t>
      </w:r>
      <w:r>
        <w:rPr>
          <w:color w:val="155E6A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revela </w:t>
      </w:r>
      <w:r>
        <w:rPr>
          <w:color w:val="307EC9"/>
        </w:rPr>
        <w:t xml:space="preserve">secretos </w:t>
      </w:r>
      <w:r>
        <w:rPr>
          <w:color w:val="000000"/>
        </w:rPr>
        <w:t xml:space="preserve">más </w:t>
      </w:r>
      <w:r>
        <w:rPr>
          <w:color w:val="A0CCD4"/>
        </w:rPr>
        <w:t xml:space="preserve">sensibles </w:t>
      </w:r>
      <w:r>
        <w:rPr>
          <w:color w:val="000000"/>
        </w:rPr>
        <w:t xml:space="preserve">. </w:t>
      </w:r>
      <w:r>
        <w:rPr>
          <w:color w:val="307EC9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6A4C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