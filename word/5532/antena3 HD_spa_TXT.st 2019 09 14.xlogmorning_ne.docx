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6BE7A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155E6A"/>
        </w:rPr>
        <w:t xml:space="preserve">ello </w:t>
      </w:r>
      <w:r>
        <w:rPr>
          <w:color w:val="155E6A"/>
        </w:rPr>
        <w:t xml:space="preserve">menos </w:t>
      </w:r>
      <w:r>
        <w:rPr>
          <w:color w:val="155E6A"/>
        </w:rPr>
        <w:t xml:space="preserve">devastador </w:t>
      </w:r>
      <w:r>
        <w:rPr>
          <w:color w:val="000000"/>
        </w:rPr>
        <w:t xml:space="preserve">. </w:t>
      </w:r>
      <w:r>
        <w:rPr>
          <w:color w:val="155E6A"/>
        </w:rPr>
        <w:t xml:space="preserve">Cuesta </w:t>
      </w:r>
      <w:r>
        <w:rPr>
          <w:color w:val="DC0F1C"/>
        </w:rPr>
        <w:t xml:space="preserve">pensar </w:t>
      </w:r>
      <w:r>
        <w:rPr>
          <w:color w:val="155E6A"/>
        </w:rPr>
        <w:t xml:space="preserve">cómo </w:t>
      </w:r>
      <w:r>
        <w:rPr>
          <w:color w:val="000000"/>
        </w:rPr>
        <w:t xml:space="preserve">ese </w:t>
      </w:r>
      <w:r>
        <w:rPr>
          <w:color w:val="155E6A"/>
        </w:rPr>
        <w:t xml:space="preserve">bombero </w:t>
      </w:r>
      <w:r>
        <w:rPr>
          <w:color w:val="000000"/>
        </w:rPr>
        <w:t xml:space="preserve">se </w:t>
      </w:r>
      <w:r>
        <w:rPr>
          <w:color w:val="155E6A"/>
        </w:rPr>
        <w:t xml:space="preserve">atrevía </w:t>
      </w:r>
      <w:r>
        <w:rPr>
          <w:color w:val="000000"/>
        </w:rPr>
        <w:t xml:space="preserve">a </w:t>
      </w:r>
      <w:r>
        <w:rPr>
          <w:color w:val="155E6A"/>
        </w:rPr>
        <w:t xml:space="preserve">conducir </w:t>
      </w:r>
      <w:r>
        <w:rPr>
          <w:color w:val="000000"/>
        </w:rPr>
        <w:t xml:space="preserve">su </w:t>
      </w:r>
      <w:r>
        <w:rPr>
          <w:color w:val="155E6A"/>
        </w:rPr>
        <w:t xml:space="preserve">camión </w:t>
      </w:r>
      <w:r>
        <w:rPr>
          <w:color w:val="000000"/>
        </w:rPr>
        <w:t xml:space="preserve">en </w:t>
      </w:r>
      <w:r>
        <w:rPr>
          <w:color w:val="155E6A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A044AA"/>
        </w:rPr>
        <w:t xml:space="preserve">interminable </w:t>
      </w:r>
      <w:r>
        <w:rPr>
          <w:color w:val="155E6A"/>
        </w:rPr>
        <w:t xml:space="preserve">balsa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155E6A"/>
        </w:rPr>
        <w:t xml:space="preserve">casi </w:t>
      </w:r>
      <w:r>
        <w:rPr>
          <w:color w:val="155E6A"/>
        </w:rPr>
        <w:t xml:space="preserve">imposible </w:t>
      </w:r>
      <w:r>
        <w:rPr>
          <w:color w:val="155E6A"/>
        </w:rPr>
        <w:t xml:space="preserve">saber </w:t>
      </w:r>
      <w:r>
        <w:rPr>
          <w:color w:val="000000"/>
        </w:rPr>
        <w:t xml:space="preserve">por </w:t>
      </w:r>
      <w:r>
        <w:rPr>
          <w:color w:val="155E6A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155E6A"/>
        </w:rPr>
        <w:t xml:space="preserve">dónde </w:t>
      </w:r>
      <w:r>
        <w:rPr>
          <w:color w:val="000000"/>
        </w:rPr>
        <w:t xml:space="preserve">se </w:t>
      </w:r>
      <w:r>
        <w:rPr>
          <w:color w:val="155E6A"/>
        </w:rPr>
        <w:t xml:space="preserve">acababa </w:t>
      </w:r>
      <w:r>
        <w:rPr>
          <w:color w:val="000000"/>
        </w:rPr>
        <w:t xml:space="preserve">la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155E6A"/>
        </w:rPr>
        <w:t xml:space="preserve">solo </w:t>
      </w:r>
      <w:r>
        <w:rPr>
          <w:color w:val="000000"/>
        </w:rPr>
        <w:t xml:space="preserve">un </w:t>
      </w:r>
      <w:r>
        <w:rPr>
          <w:color w:val="155E6A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55A2B6"/>
        </w:rPr>
        <w:t xml:space="preserve">equipos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tan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. </w:t>
      </w:r>
      <w:r>
        <w:rPr>
          <w:color w:val="155E6A"/>
        </w:rPr>
        <w:t xml:space="preserve">Millar </w:t>
      </w:r>
      <w:r>
        <w:rPr>
          <w:color w:val="000000"/>
        </w:rPr>
        <w:t xml:space="preserve">y </w:t>
      </w:r>
      <w:r>
        <w:rPr>
          <w:color w:val="155E6A"/>
        </w:rPr>
        <w:t xml:space="preserve">medio </w:t>
      </w:r>
      <w:r>
        <w:rPr>
          <w:color w:val="000000"/>
        </w:rPr>
        <w:t xml:space="preserve">de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155E6A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55E6A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55E6A"/>
        </w:rPr>
        <w:t xml:space="preserve">desplegado </w:t>
      </w:r>
      <w:r>
        <w:rPr>
          <w:color w:val="000000"/>
        </w:rPr>
        <w:t xml:space="preserve">un </w:t>
      </w:r>
      <w:r>
        <w:rPr>
          <w:color w:val="155E6A"/>
        </w:rPr>
        <w:t xml:space="preserve">numeroso </w:t>
      </w:r>
      <w:r>
        <w:rPr>
          <w:color w:val="155E6A"/>
        </w:rPr>
        <w:t xml:space="preserve">operativo </w:t>
      </w:r>
      <w:r>
        <w:rPr>
          <w:color w:val="000000"/>
        </w:rPr>
        <w:t xml:space="preserve">para </w:t>
      </w:r>
      <w:r>
        <w:rPr>
          <w:color w:val="155E6A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labores </w:t>
      </w:r>
      <w:r>
        <w:rPr>
          <w:color w:val="000000"/>
        </w:rPr>
        <w:t xml:space="preserve">de </w:t>
      </w:r>
      <w:r>
        <w:rPr>
          <w:color w:val="155E6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A0CCD4"/>
        </w:rPr>
        <w:t xml:space="preserve">necesidad </w:t>
      </w:r>
      <w:r>
        <w:rPr>
          <w:color w:val="000000"/>
        </w:rPr>
        <w:t xml:space="preserve">y </w:t>
      </w:r>
      <w:r>
        <w:rPr>
          <w:color w:val="A044AA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llevar </w:t>
      </w:r>
      <w:r>
        <w:rPr>
          <w:color w:val="000000"/>
        </w:rPr>
        <w:t xml:space="preserve">a </w:t>
      </w:r>
      <w:r>
        <w:rPr>
          <w:color w:val="155E6A"/>
        </w:rPr>
        <w:t xml:space="preserve">cabo </w:t>
      </w:r>
      <w:r>
        <w:rPr>
          <w:color w:val="000000"/>
        </w:rPr>
        <w:t xml:space="preserve">desde </w:t>
      </w:r>
      <w:r>
        <w:rPr>
          <w:color w:val="155E6A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155E6A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155E6A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más </w:t>
      </w:r>
      <w:r>
        <w:rPr>
          <w:color w:val="A0CCD4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estragos </w:t>
      </w:r>
      <w:r>
        <w:rPr>
          <w:color w:val="000000"/>
        </w:rPr>
        <w:t xml:space="preserve">son </w:t>
      </w:r>
      <w:r>
        <w:rPr>
          <w:color w:val="155E6A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155E6A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44AA"/>
        </w:rPr>
        <w:t xml:space="preserve">ciudades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55A2B6"/>
        </w:rPr>
        <w:t xml:space="preserve">150.000 </w:t>
      </w:r>
      <w:r>
        <w:rPr>
          <w:color w:val="155E6A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visto </w:t>
      </w:r>
      <w:r>
        <w:rPr>
          <w:color w:val="155E6A"/>
        </w:rPr>
        <w:t xml:space="preserve">afectadas </w:t>
      </w:r>
      <w:r>
        <w:rPr>
          <w:color w:val="155E6A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155E6A"/>
        </w:rPr>
        <w:t xml:space="preserve">extremo </w:t>
      </w:r>
      <w:r>
        <w:rPr>
          <w:color w:val="155E6A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155E6A"/>
        </w:rPr>
        <w:t xml:space="preserve">abrir </w:t>
      </w:r>
      <w:r>
        <w:rPr>
          <w:color w:val="000000"/>
        </w:rPr>
        <w:t xml:space="preserve">de </w:t>
      </w:r>
      <w:r>
        <w:rPr>
          <w:color w:val="55A2B6"/>
        </w:rPr>
        <w:t xml:space="preserve">forma </w:t>
      </w:r>
      <w:r>
        <w:rPr>
          <w:color w:val="155E6A"/>
        </w:rPr>
        <w:t xml:space="preserve">controlada </w:t>
      </w:r>
      <w:r>
        <w:rPr>
          <w:color w:val="000000"/>
        </w:rPr>
        <w:t xml:space="preserve">la </w:t>
      </w:r>
      <w:r>
        <w:rPr>
          <w:color w:val="155E6A"/>
        </w:rPr>
        <w:t xml:space="preserve">presa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para </w:t>
      </w:r>
      <w:r>
        <w:rPr>
          <w:color w:val="155E6A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155E6A"/>
        </w:rPr>
        <w:t xml:space="preserve">embalse </w:t>
      </w:r>
      <w:r>
        <w:rPr>
          <w:color w:val="000000"/>
        </w:rPr>
        <w:t xml:space="preserve">se </w:t>
      </w:r>
      <w:r>
        <w:rPr>
          <w:color w:val="000000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155E6A"/>
        </w:rPr>
        <w:t xml:space="preserve">buena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155E6A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en </w:t>
      </w:r>
      <w:r>
        <w:rPr>
          <w:color w:val="155E6A"/>
        </w:rPr>
        <w:t xml:space="preserve">pérdidas </w:t>
      </w:r>
      <w:r>
        <w:rPr>
          <w:color w:val="A0CCD4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155E6A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seis </w:t>
      </w:r>
      <w:r>
        <w:rPr>
          <w:color w:val="155E6A"/>
        </w:rPr>
        <w:t xml:space="preserve">vidas </w:t>
      </w:r>
      <w:r>
        <w:rPr>
          <w:color w:val="155E6A"/>
        </w:rPr>
        <w:t xml:space="preserve">humanas </w:t>
      </w:r>
      <w:r>
        <w:rPr>
          <w:color w:val="155E6A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seis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visto </w:t>
      </w:r>
      <w:r>
        <w:rPr>
          <w:color w:val="55A2B6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avenidas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misma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155E6A"/>
        </w:rPr>
        <w:t xml:space="preserve">encontrado </w:t>
      </w:r>
      <w:r>
        <w:rPr>
          <w:color w:val="000000"/>
        </w:rPr>
        <w:t xml:space="preserve">el </w:t>
      </w:r>
      <w:r>
        <w:rPr>
          <w:color w:val="155E6A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155E6A"/>
        </w:rPr>
        <w:t xml:space="preserve">pedanía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55E6A"/>
        </w:rPr>
        <w:t xml:space="preserve">buscaba </w:t>
      </w:r>
      <w:r>
        <w:rPr>
          <w:color w:val="000000"/>
        </w:rPr>
        <w:t xml:space="preserve">desde </w:t>
      </w:r>
      <w:r>
        <w:rPr>
          <w:color w:val="155E6A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que </w:t>
      </w:r>
      <w:r>
        <w:rPr>
          <w:color w:val="155E6A"/>
        </w:rPr>
        <w:t xml:space="preserve">dejamos </w:t>
      </w:r>
      <w:r>
        <w:rPr>
          <w:color w:val="155E6A"/>
        </w:rPr>
        <w:t xml:space="preserve">atrás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55E6A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poblaciones </w:t>
      </w:r>
      <w:r>
        <w:rPr>
          <w:color w:val="000000"/>
        </w:rPr>
        <w:t xml:space="preserve">y </w:t>
      </w:r>
      <w:r>
        <w:rPr>
          <w:color w:val="155E6A"/>
        </w:rPr>
        <w:t xml:space="preserve">zonas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continuar </w:t>
      </w:r>
      <w:r>
        <w:rPr>
          <w:color w:val="000000"/>
        </w:rPr>
        <w:t xml:space="preserve">los </w:t>
      </w:r>
      <w:r>
        <w:rPr>
          <w:color w:val="155E6A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se </w:t>
      </w:r>
      <w:r>
        <w:rPr>
          <w:color w:val="155E6A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155E6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de </w:t>
      </w:r>
      <w:r>
        <w:rPr>
          <w:color w:val="55A2B6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sufrido </w:t>
      </w:r>
      <w:r>
        <w:rPr>
          <w:color w:val="155E6A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155E6A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155E6A"/>
        </w:rPr>
        <w:t xml:space="preserve">suministro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155E6A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la </w:t>
      </w:r>
      <w:r>
        <w:rPr>
          <w:color w:val="155E6A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visto </w:t>
      </w:r>
      <w:r>
        <w:rPr>
          <w:color w:val="55A2B6"/>
        </w:rPr>
        <w:t xml:space="preserve">obligada </w:t>
      </w:r>
      <w:r>
        <w:rPr>
          <w:color w:val="000000"/>
        </w:rPr>
        <w:t xml:space="preserve">a </w:t>
      </w:r>
      <w:r>
        <w:rPr>
          <w:color w:val="155E6A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cientos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salir </w:t>
      </w:r>
      <w:r>
        <w:rPr>
          <w:color w:val="55A2B6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55A2B6"/>
        </w:rPr>
        <w:t xml:space="preserve">siempre </w:t>
      </w:r>
      <w:r>
        <w:rPr>
          <w:color w:val="000000"/>
        </w:rPr>
        <w:t xml:space="preserve">que </w:t>
      </w:r>
      <w:r>
        <w:rPr>
          <w:color w:val="155E6A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155E6A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044AA"/>
        </w:rPr>
        <w:t xml:space="preserve">aviva </w:t>
      </w:r>
      <w:r>
        <w:rPr>
          <w:color w:val="000000"/>
        </w:rPr>
        <w:t xml:space="preserve">la </w:t>
      </w:r>
      <w:r>
        <w:rPr>
          <w:color w:val="155E6A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de </w:t>
      </w:r>
      <w:r>
        <w:rPr>
          <w:color w:val="155E6A"/>
        </w:rPr>
        <w:t xml:space="preserve">cauces </w:t>
      </w:r>
      <w:r>
        <w:rPr>
          <w:color w:val="000000"/>
        </w:rPr>
        <w:t xml:space="preserve">y </w:t>
      </w:r>
      <w:r>
        <w:rPr>
          <w:color w:val="000000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C1498"/>
        </w:rPr>
        <w:t xml:space="preserve">maleza </w:t>
      </w:r>
      <w:r>
        <w:rPr>
          <w:color w:val="000000"/>
        </w:rPr>
        <w:t xml:space="preserve">que </w:t>
      </w:r>
      <w:r>
        <w:rPr>
          <w:color w:val="155E6A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Albaida </w:t>
      </w:r>
      <w:r>
        <w:rPr>
          <w:color w:val="155E6A"/>
        </w:rPr>
        <w:t xml:space="preserve">corriente </w:t>
      </w:r>
      <w:r>
        <w:rPr>
          <w:color w:val="155E6A"/>
        </w:rPr>
        <w:t xml:space="preserve">abajo </w:t>
      </w:r>
      <w:r>
        <w:rPr>
          <w:color w:val="55A2B6"/>
        </w:rPr>
        <w:t xml:space="preserve">expresan </w:t>
      </w:r>
      <w:r>
        <w:rPr>
          <w:color w:val="000000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155E6A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preguna </w:t>
      </w:r>
      <w:r>
        <w:rPr>
          <w:color w:val="155E6A"/>
        </w:rPr>
        <w:t xml:space="preserve">sigue </w:t>
      </w:r>
      <w:r>
        <w:rPr>
          <w:color w:val="A0CCD4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155E6A"/>
        </w:rPr>
        <w:t xml:space="preserve">debe </w:t>
      </w:r>
      <w:r>
        <w:rPr>
          <w:color w:val="155E6A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155E6A"/>
        </w:rPr>
        <w:t xml:space="preserve">prevenir </w:t>
      </w:r>
      <w:r>
        <w:rPr>
          <w:color w:val="000000"/>
        </w:rPr>
        <w:t xml:space="preserve">estas </w:t>
      </w:r>
      <w:r>
        <w:rPr>
          <w:color w:val="155E6A"/>
        </w:rPr>
        <w:t xml:space="preserve">riadas </w:t>
      </w:r>
      <w:r>
        <w:rPr>
          <w:color w:val="000000"/>
        </w:rPr>
        <w:t xml:space="preserve">? </w:t>
      </w:r>
      <w:r>
        <w:rPr>
          <w:color w:val="155E6A"/>
        </w:rPr>
        <w:t xml:space="preserve">Dada </w:t>
      </w:r>
      <w:r>
        <w:rPr>
          <w:color w:val="000000"/>
        </w:rPr>
        <w:t xml:space="preserve">la </w:t>
      </w:r>
      <w:r>
        <w:rPr>
          <w:color w:val="155E6A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155E6A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furia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presidente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000000"/>
        </w:rPr>
        <w:t xml:space="preserve">ha </w:t>
      </w:r>
      <w:r>
        <w:rPr>
          <w:color w:val="155E6A"/>
        </w:rPr>
        <w:t xml:space="preserve">cancelado </w:t>
      </w:r>
      <w:r>
        <w:rPr>
          <w:color w:val="000000"/>
        </w:rPr>
        <w:t xml:space="preserve">su </w:t>
      </w:r>
      <w:r>
        <w:rPr>
          <w:color w:val="55A2B6"/>
        </w:rPr>
        <w:t xml:space="preserve">agenda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A044AA"/>
        </w:rPr>
        <w:t xml:space="preserve">cero </w:t>
      </w:r>
      <w:r>
        <w:rPr>
          <w:color w:val="000000"/>
        </w:rPr>
        <w:t xml:space="preserve">del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. </w:t>
      </w:r>
      <w:r>
        <w:rPr>
          <w:color w:val="307EC9"/>
        </w:rPr>
        <w:t xml:space="preserve">Sánchez </w:t>
      </w:r>
      <w:r>
        <w:rPr>
          <w:color w:val="000000"/>
        </w:rPr>
        <w:t xml:space="preserve">ha </w:t>
      </w:r>
      <w:r>
        <w:rPr>
          <w:color w:val="155E6A"/>
        </w:rPr>
        <w:t xml:space="preserve">volado </w:t>
      </w:r>
      <w:r>
        <w:rPr>
          <w:color w:val="000000"/>
        </w:rPr>
        <w:t xml:space="preserve">hasta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centros </w:t>
      </w:r>
      <w:r>
        <w:rPr>
          <w:color w:val="000000"/>
        </w:rPr>
        <w:t xml:space="preserve">de </w:t>
      </w:r>
      <w:r>
        <w:rPr>
          <w:color w:val="155E6A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operaciones </w:t>
      </w:r>
      <w:r>
        <w:rPr>
          <w:color w:val="000000"/>
        </w:rPr>
        <w:t xml:space="preserve">de </w:t>
      </w:r>
      <w:r>
        <w:rPr>
          <w:color w:val="155E6A"/>
        </w:rPr>
        <w:t xml:space="preserve">rescate </w:t>
      </w:r>
      <w:r>
        <w:rPr>
          <w:color w:val="000000"/>
        </w:rPr>
        <w:t xml:space="preserve">y </w:t>
      </w:r>
      <w:r>
        <w:rPr>
          <w:color w:val="155E6A"/>
        </w:rPr>
        <w:t xml:space="preserve">control </w:t>
      </w:r>
      <w:r>
        <w:rPr>
          <w:color w:val="000000"/>
        </w:rPr>
        <w:t xml:space="preserve">de </w:t>
      </w:r>
      <w:r>
        <w:rPr>
          <w:color w:val="155E6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intensas </w:t>
      </w:r>
      <w:r>
        <w:rPr>
          <w:color w:val="A044AA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155E6A"/>
        </w:rPr>
        <w:t xml:space="preserve">castigado </w:t>
      </w:r>
      <w:r>
        <w:rPr>
          <w:color w:val="55A2B6"/>
        </w:rPr>
        <w:t xml:space="preserve">duramente </w:t>
      </w:r>
      <w:r>
        <w:rPr>
          <w:color w:val="000000"/>
        </w:rPr>
        <w:t xml:space="preserve">el </w:t>
      </w:r>
      <w:r>
        <w:rPr>
          <w:color w:val="55A2B6"/>
        </w:rPr>
        <w:t xml:space="preserve">oriente </w:t>
      </w:r>
      <w:r>
        <w:rPr>
          <w:color w:val="000000"/>
        </w:rPr>
        <w:t xml:space="preserve">de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155E6A"/>
        </w:rPr>
        <w:t xml:space="preserve">Málaga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000000"/>
        </w:rPr>
        <w:t xml:space="preserve">tan </w:t>
      </w:r>
      <w:r>
        <w:rPr>
          <w:color w:val="155E6A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arrastrado </w:t>
      </w:r>
      <w:r>
        <w:rPr>
          <w:color w:val="155E6A"/>
        </w:rPr>
        <w:t xml:space="preserve">coches </w:t>
      </w:r>
      <w:r>
        <w:rPr>
          <w:color w:val="000000"/>
        </w:rPr>
        <w:t xml:space="preserve">y </w:t>
      </w:r>
      <w:r>
        <w:rPr>
          <w:color w:val="155E6A"/>
        </w:rPr>
        <w:t xml:space="preserve">provocado </w:t>
      </w:r>
      <w:r>
        <w:rPr>
          <w:color w:val="155E6A"/>
        </w:rPr>
        <w:t xml:space="preserve">pequeñas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peor </w:t>
      </w:r>
      <w:r>
        <w:rPr>
          <w:color w:val="A044AA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registrado </w:t>
      </w:r>
      <w:r>
        <w:rPr>
          <w:color w:val="000000"/>
        </w:rPr>
        <w:t xml:space="preserve">en </w:t>
      </w:r>
      <w:r>
        <w:rPr>
          <w:color w:val="155E6A"/>
        </w:rPr>
        <w:t xml:space="preserve">Alhaurín </w:t>
      </w:r>
      <w:r>
        <w:rPr>
          <w:color w:val="000000"/>
        </w:rPr>
        <w:t xml:space="preserve">el </w:t>
      </w:r>
      <w:r>
        <w:rPr>
          <w:color w:val="55A2B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155E6A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incendio </w:t>
      </w:r>
      <w:r>
        <w:rPr>
          <w:color w:val="155E6A"/>
        </w:rPr>
        <w:t xml:space="preserve">forestal </w:t>
      </w:r>
      <w:r>
        <w:rPr>
          <w:color w:val="000000"/>
        </w:rPr>
        <w:t xml:space="preserve">ha </w:t>
      </w:r>
      <w:r>
        <w:rPr>
          <w:color w:val="155E6A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155E6A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amenazado </w:t>
      </w:r>
      <w:r>
        <w:rPr>
          <w:color w:val="000000"/>
        </w:rPr>
        <w:t xml:space="preserve">a </w:t>
      </w:r>
      <w:r>
        <w:rPr>
          <w:color w:val="155E6A"/>
        </w:rPr>
        <w:t xml:space="preserve">núcleos </w:t>
      </w:r>
      <w:r>
        <w:rPr>
          <w:color w:val="55A2B6"/>
        </w:rPr>
        <w:t xml:space="preserve">poblados </w:t>
      </w:r>
      <w:r>
        <w:rPr>
          <w:color w:val="155E6A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llamas </w:t>
      </w:r>
      <w:r>
        <w:rPr>
          <w:color w:val="000000"/>
        </w:rPr>
        <w:t xml:space="preserve">. </w:t>
      </w:r>
      <w:r>
        <w:rPr>
          <w:color w:val="26BE7A"/>
        </w:rPr>
        <w:t xml:space="preserve">Inquietante </w:t>
      </w:r>
      <w:r>
        <w:rPr>
          <w:color w:val="155E6A"/>
        </w:rPr>
        <w:t xml:space="preserve">ataque </w:t>
      </w:r>
      <w:r>
        <w:rPr>
          <w:color w:val="000000"/>
        </w:rPr>
        <w:t xml:space="preserve">con </w:t>
      </w:r>
      <w:r>
        <w:rPr>
          <w:color w:val="155E6A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155E6A"/>
        </w:rPr>
        <w:t xml:space="preserve">instalaciones </w:t>
      </w:r>
      <w:r>
        <w:rPr>
          <w:color w:val="A044AA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industria </w:t>
      </w:r>
      <w:r>
        <w:rPr>
          <w:color w:val="A0CCD4"/>
        </w:rPr>
        <w:t xml:space="preserve">petrolera </w:t>
      </w:r>
      <w:r>
        <w:rPr>
          <w:color w:val="000000"/>
        </w:rPr>
        <w:t xml:space="preserve">de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5A2B6"/>
        </w:rPr>
        <w:t xml:space="preserve">grupo </w:t>
      </w:r>
      <w:r>
        <w:rPr>
          <w:color w:val="000000"/>
        </w:rPr>
        <w:t xml:space="preserve">de </w:t>
      </w:r>
      <w:r>
        <w:rPr>
          <w:color w:val="000000"/>
        </w:rPr>
        <w:t xml:space="preserve">proiraníes </w:t>
      </w:r>
      <w:r>
        <w:rPr>
          <w:color w:val="000000"/>
        </w:rPr>
        <w:t xml:space="preserve">de </w:t>
      </w:r>
      <w:r>
        <w:rPr>
          <w:color w:val="A044AA"/>
        </w:rPr>
        <w:t xml:space="preserve">Yemen </w:t>
      </w:r>
      <w:r>
        <w:rPr>
          <w:color w:val="000000"/>
        </w:rPr>
        <w:t xml:space="preserve">ha </w:t>
      </w:r>
      <w:r>
        <w:rPr>
          <w:color w:val="55A2B6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155E6A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155E6A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autoridades </w:t>
      </w:r>
      <w:r>
        <w:rPr>
          <w:color w:val="155E6A"/>
        </w:rPr>
        <w:t xml:space="preserve">saudíes </w:t>
      </w:r>
      <w:r>
        <w:rPr>
          <w:color w:val="155E6A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155E6A"/>
        </w:rPr>
        <w:t xml:space="preserve">controlado </w:t>
      </w:r>
      <w:r>
        <w:rPr>
          <w:color w:val="000000"/>
        </w:rPr>
        <w:t xml:space="preserve">los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155E6A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A044AA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55A2B6"/>
        </w:rPr>
        <w:t xml:space="preserve">cambian </w:t>
      </w:r>
      <w:r>
        <w:rPr>
          <w:color w:val="000000"/>
        </w:rPr>
        <w:t xml:space="preserve">las </w:t>
      </w:r>
      <w:r>
        <w:rPr>
          <w:color w:val="A0CCD4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compras </w:t>
      </w:r>
      <w:r>
        <w:rPr>
          <w:color w:val="5D241B"/>
        </w:rPr>
        <w:t xml:space="preserve">hechas </w:t>
      </w:r>
      <w:r>
        <w:rPr>
          <w:color w:val="000000"/>
        </w:rPr>
        <w:t xml:space="preserve">por </w:t>
      </w:r>
      <w:r>
        <w:rPr>
          <w:color w:val="A0CCD4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acceso </w:t>
      </w:r>
      <w:r>
        <w:rPr>
          <w:color w:val="A0CCD4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A0CCD4"/>
        </w:rPr>
        <w:t xml:space="preserve">bancarios </w:t>
      </w:r>
      <w:r>
        <w:rPr>
          <w:color w:val="000000"/>
        </w:rPr>
        <w:t xml:space="preserve">. </w:t>
      </w:r>
      <w:r>
        <w:rPr>
          <w:color w:val="155E6A"/>
        </w:rPr>
        <w:t xml:space="preserve">Enseguida </w:t>
      </w:r>
      <w:r>
        <w:rPr>
          <w:color w:val="000000"/>
        </w:rPr>
        <w:t xml:space="preserve">les </w:t>
      </w:r>
      <w:r>
        <w:rPr>
          <w:color w:val="155E6A"/>
        </w:rPr>
        <w:t xml:space="preserve">damos </w:t>
      </w:r>
      <w:r>
        <w:rPr>
          <w:color w:val="000000"/>
        </w:rPr>
        <w:t xml:space="preserve">los </w:t>
      </w:r>
      <w:r>
        <w:rPr>
          <w:color w:val="155E6A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155E6A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55A2B6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comercio </w:t>
      </w:r>
      <w:r>
        <w:rPr>
          <w:color w:val="A0CCD4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55A2B6"/>
        </w:rPr>
        <w:t xml:space="preserve">abundan </w:t>
      </w:r>
      <w:r>
        <w:rPr>
          <w:color w:val="000000"/>
        </w:rPr>
        <w:t xml:space="preserve">las </w:t>
      </w:r>
      <w:r>
        <w:rPr>
          <w:color w:val="5D241B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0CCD4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A0CCD4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155E6A"/>
        </w:rPr>
        <w:t xml:space="preserve">operaciones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cuentas </w:t>
      </w:r>
      <w:r>
        <w:rPr>
          <w:color w:val="A0CCD4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155E6A"/>
        </w:rPr>
        <w:t xml:space="preserve">pasos </w:t>
      </w:r>
      <w:r>
        <w:rPr>
          <w:color w:val="155E6A"/>
        </w:rPr>
        <w:t xml:space="preserve">distintos </w:t>
      </w:r>
      <w:r>
        <w:rPr>
          <w:color w:val="000000"/>
        </w:rPr>
        <w:t xml:space="preserve">para </w:t>
      </w:r>
      <w:r>
        <w:rPr>
          <w:color w:val="155E6A"/>
        </w:rPr>
        <w:t xml:space="preserve">asegurar </w:t>
      </w:r>
      <w:r>
        <w:rPr>
          <w:color w:val="000000"/>
        </w:rPr>
        <w:t xml:space="preserve">la </w:t>
      </w:r>
      <w:r>
        <w:rPr>
          <w:color w:val="155E6A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155E6A"/>
        </w:rPr>
        <w:t xml:space="preserve">hace </w:t>
      </w:r>
      <w:r>
        <w:rPr>
          <w:color w:val="000000"/>
        </w:rPr>
        <w:t xml:space="preserve">la </w:t>
      </w:r>
      <w:r>
        <w:rPr>
          <w:color w:val="155E6A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han </w:t>
      </w:r>
      <w:r>
        <w:rPr>
          <w:color w:val="A044AA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C074EF"/>
        </w:rPr>
        <w:t xml:space="preserve">banda </w:t>
      </w:r>
      <w:r>
        <w:rPr>
          <w:color w:val="000000"/>
        </w:rPr>
        <w:t xml:space="preserve">de </w:t>
      </w:r>
      <w:r>
        <w:rPr>
          <w:color w:val="A044AA"/>
        </w:rPr>
        <w:t xml:space="preserve">georgianos </w:t>
      </w:r>
      <w:r>
        <w:rPr>
          <w:color w:val="000000"/>
        </w:rPr>
        <w:t xml:space="preserve">que </w:t>
      </w:r>
      <w:r>
        <w:rPr>
          <w:color w:val="5D241B"/>
        </w:rPr>
        <w:t xml:space="preserve">robaba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en </w:t>
      </w:r>
      <w:r>
        <w:rPr>
          <w:color w:val="155E6A"/>
        </w:rPr>
        <w:t xml:space="preserve">casas </w:t>
      </w:r>
      <w:r>
        <w:rPr>
          <w:color w:val="000000"/>
        </w:rPr>
        <w:t xml:space="preserve">de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. </w:t>
      </w:r>
      <w:r>
        <w:rPr>
          <w:color w:val="55A2B6"/>
        </w:rPr>
        <w:t xml:space="preserve">Primero </w:t>
      </w:r>
      <w:r>
        <w:rPr>
          <w:color w:val="155E6A"/>
        </w:rPr>
        <w:t xml:space="preserve">señalaban </w:t>
      </w:r>
      <w:r>
        <w:rPr>
          <w:color w:val="000000"/>
        </w:rPr>
        <w:t xml:space="preserve">la </w:t>
      </w:r>
      <w:r>
        <w:rPr>
          <w:color w:val="155E6A"/>
        </w:rPr>
        <w:t xml:space="preserve">viviendas </w:t>
      </w:r>
      <w:r>
        <w:rPr>
          <w:color w:val="155E6A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55A2B6"/>
        </w:rPr>
        <w:t xml:space="preserve">marca </w:t>
      </w:r>
      <w:r>
        <w:rPr>
          <w:color w:val="155E6A"/>
        </w:rPr>
        <w:t xml:space="preserve">seguía </w:t>
      </w:r>
      <w:r>
        <w:rPr>
          <w:color w:val="155E6A"/>
        </w:rPr>
        <w:t xml:space="preserve">días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, </w:t>
      </w:r>
      <w:r>
        <w:rPr>
          <w:color w:val="155E6A"/>
        </w:rPr>
        <w:t xml:space="preserve">entraban </w:t>
      </w:r>
      <w:r>
        <w:rPr>
          <w:color w:val="000000"/>
        </w:rPr>
        <w:t xml:space="preserve">a </w:t>
      </w:r>
      <w:r>
        <w:rPr>
          <w:color w:val="000000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se </w:t>
      </w:r>
      <w:r>
        <w:rPr>
          <w:color w:val="155E6A"/>
        </w:rPr>
        <w:t xml:space="preserve">espera </w:t>
      </w:r>
      <w:r>
        <w:rPr>
          <w:color w:val="000000"/>
        </w:rPr>
        <w:t xml:space="preserve">que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ciudad </w:t>
      </w:r>
      <w:r>
        <w:rPr>
          <w:color w:val="55A2B6"/>
        </w:rPr>
        <w:t xml:space="preserve">condal </w:t>
      </w:r>
      <w:r>
        <w:rPr>
          <w:color w:val="000000"/>
        </w:rPr>
        <w:t xml:space="preserve">se </w:t>
      </w:r>
      <w:r>
        <w:rPr>
          <w:color w:val="155E6A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centro </w:t>
      </w:r>
      <w:r>
        <w:rPr>
          <w:color w:val="A0CCD4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55E6A"/>
        </w:rPr>
        <w:t xml:space="preserve">acabó </w:t>
      </w:r>
      <w:r>
        <w:rPr>
          <w:color w:val="155E6A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55A2B6"/>
        </w:rPr>
        <w:t xml:space="preserve">cómodo </w:t>
      </w:r>
      <w:r>
        <w:rPr>
          <w:color w:val="A044AA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, </w:t>
      </w:r>
      <w:r>
        <w:rPr>
          <w:color w:val="55A2B6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iba </w:t>
      </w:r>
      <w:r>
        <w:rPr>
          <w:color w:val="55A2B6"/>
        </w:rPr>
        <w:t xml:space="preserve">ganando </w:t>
      </w:r>
      <w:r>
        <w:rPr>
          <w:color w:val="155E6A"/>
        </w:rPr>
        <w:t xml:space="preserve">tres </w:t>
      </w:r>
      <w:r>
        <w:rPr>
          <w:color w:val="000000"/>
        </w:rPr>
        <w:t xml:space="preserve">a </w:t>
      </w:r>
      <w:r>
        <w:rPr>
          <w:color w:val="A044AA"/>
        </w:rPr>
        <w:t xml:space="preserve">cero </w:t>
      </w:r>
      <w:r>
        <w:rPr>
          <w:color w:val="000000"/>
        </w:rPr>
        <w:t xml:space="preserve">el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155E6A"/>
        </w:rPr>
        <w:t xml:space="preserve">vivido </w:t>
      </w:r>
      <w:r>
        <w:rPr>
          <w:color w:val="000000"/>
        </w:rPr>
        <w:t xml:space="preserve">hoy </w:t>
      </w:r>
      <w:r>
        <w:rPr>
          <w:color w:val="155E6A"/>
        </w:rPr>
        <w:t xml:space="preserve">ningún </w:t>
      </w:r>
      <w:r>
        <w:rPr>
          <w:color w:val="55A2B6"/>
        </w:rPr>
        <w:t xml:space="preserve">sobresalto </w:t>
      </w:r>
      <w:r>
        <w:rPr>
          <w:color w:val="A044AA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segunda </w:t>
      </w:r>
      <w:r>
        <w:rPr>
          <w:color w:val="A044AA"/>
        </w:rPr>
        <w:t xml:space="preserve">parte </w:t>
      </w:r>
      <w:r>
        <w:rPr>
          <w:color w:val="55A2B6"/>
        </w:rPr>
        <w:t xml:space="preserve">apretó </w:t>
      </w:r>
      <w:r>
        <w:rPr>
          <w:color w:val="000000"/>
        </w:rPr>
        <w:t xml:space="preserve">el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puso </w:t>
      </w:r>
      <w:r>
        <w:rPr>
          <w:color w:val="155E6A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55A2B6"/>
        </w:rPr>
        <w:t xml:space="preserve">acarició </w:t>
      </w:r>
      <w:r>
        <w:rPr>
          <w:color w:val="000000"/>
        </w:rPr>
        <w:t xml:space="preserve">el </w:t>
      </w:r>
      <w:r>
        <w:rPr>
          <w:color w:val="A044AA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últimos </w:t>
      </w:r>
      <w:r>
        <w:rPr>
          <w:color w:val="155E6A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155E6A"/>
        </w:rPr>
        <w:t xml:space="preserve">veremos </w:t>
      </w:r>
      <w:r>
        <w:rPr>
          <w:color w:val="000000"/>
        </w:rPr>
        <w:t xml:space="preserve">los </w:t>
      </w:r>
      <w:r>
        <w:rPr>
          <w:color w:val="55A2B6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A044AA"/>
        </w:rPr>
        <w:t xml:space="preserve">partido </w:t>
      </w:r>
      <w:r>
        <w:rPr>
          <w:color w:val="000000"/>
        </w:rPr>
        <w:t xml:space="preserve">y </w:t>
      </w:r>
      <w:r>
        <w:rPr>
          <w:color w:val="DC0F1C"/>
        </w:rPr>
        <w:t xml:space="preserve">escucharemos </w:t>
      </w:r>
      <w:r>
        <w:rPr>
          <w:color w:val="000000"/>
        </w:rPr>
        <w:t xml:space="preserve">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074E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55A2B6"/>
        </w:rPr>
        <w:t xml:space="preserve">ganó </w:t>
      </w:r>
      <w:r>
        <w:rPr>
          <w:color w:val="000000"/>
        </w:rPr>
        <w:t xml:space="preserve">el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 </w:t>
      </w:r>
      <w:r>
        <w:rPr>
          <w:color w:val="155E6A"/>
        </w:rPr>
        <w:t xml:space="preserve">baloncesto </w:t>
      </w:r>
      <w:r>
        <w:rPr>
          <w:color w:val="155E6A"/>
        </w:rPr>
        <w:t xml:space="preserve">hace </w:t>
      </w:r>
      <w:r>
        <w:rPr>
          <w:color w:val="000000"/>
        </w:rPr>
        <w:t xml:space="preserve">13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155E6A"/>
        </w:rPr>
        <w:t xml:space="preserve">Sabremos </w:t>
      </w:r>
      <w:r>
        <w:rPr>
          <w:color w:val="155E6A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55A2B6"/>
        </w:rPr>
        <w:t xml:space="preserve">final </w:t>
      </w:r>
      <w:r>
        <w:rPr>
          <w:color w:val="000000"/>
        </w:rPr>
        <w:t xml:space="preserve">de </w:t>
      </w:r>
      <w:r>
        <w:rPr>
          <w:color w:val="155E6A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155E6A"/>
        </w:rPr>
        <w:t xml:space="preserve">contaremos </w:t>
      </w:r>
      <w:r>
        <w:rPr>
          <w:color w:val="155E6A"/>
        </w:rPr>
        <w:t xml:space="preserve">cómo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el </w:t>
      </w:r>
      <w:r>
        <w:rPr>
          <w:color w:val="155E6A"/>
        </w:rPr>
        <w:t xml:space="preserve">doble </w:t>
      </w:r>
      <w:r>
        <w:rPr>
          <w:color w:val="155E6A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llevado </w:t>
      </w:r>
      <w:r>
        <w:rPr>
          <w:color w:val="55A2B6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55A2B6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155E6A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155E6A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pongan </w:t>
      </w:r>
      <w:r>
        <w:rPr>
          <w:color w:val="000000"/>
        </w:rPr>
        <w:t xml:space="preserve">a </w:t>
      </w:r>
      <w:r>
        <w:rPr>
          <w:color w:val="155E6A"/>
        </w:rPr>
        <w:t xml:space="preserve">salvo </w:t>
      </w:r>
      <w:r>
        <w:rPr>
          <w:color w:val="000000"/>
        </w:rPr>
        <w:t xml:space="preserve">por </w:t>
      </w:r>
      <w:r>
        <w:rPr>
          <w:color w:val="155E6A"/>
        </w:rPr>
        <w:t xml:space="preserve">nuevos </w:t>
      </w:r>
      <w:r>
        <w:rPr>
          <w:color w:val="155E6A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peores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últimos </w:t>
      </w:r>
      <w:r>
        <w:rPr>
          <w:color w:val="000000"/>
        </w:rPr>
        <w:t xml:space="preserve">140 </w:t>
      </w:r>
      <w:r>
        <w:rPr>
          <w:color w:val="55A2B6"/>
        </w:rPr>
        <w:t xml:space="preserve">años </w:t>
      </w:r>
      <w:r>
        <w:rPr>
          <w:color w:val="155E6A"/>
        </w:rPr>
        <w:t xml:space="preserve">dejan </w:t>
      </w:r>
      <w:r>
        <w:rPr>
          <w:color w:val="000000"/>
        </w:rPr>
        <w:t xml:space="preserve">al </w:t>
      </w:r>
      <w:r>
        <w:rPr>
          <w:color w:val="155E6A"/>
        </w:rPr>
        <w:t xml:space="preserve">menos </w:t>
      </w:r>
      <w:r>
        <w:rPr>
          <w:color w:val="155E6A"/>
        </w:rPr>
        <w:t xml:space="preserve">seis </w:t>
      </w:r>
      <w:r>
        <w:rPr>
          <w:color w:val="155E6A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155E6A"/>
        </w:rPr>
        <w:t xml:space="preserve">arrastró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Escenas </w:t>
      </w:r>
      <w:r>
        <w:rPr>
          <w:color w:val="000000"/>
        </w:rPr>
        <w:t xml:space="preserve">de </w:t>
      </w:r>
      <w:r>
        <w:rPr>
          <w:color w:val="155E6A"/>
        </w:rPr>
        <w:t xml:space="preserve">pánico </w:t>
      </w:r>
      <w:r>
        <w:rPr>
          <w:color w:val="000000"/>
        </w:rPr>
        <w:t xml:space="preserve">,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al </w:t>
      </w:r>
      <w:r>
        <w:rPr>
          <w:color w:val="155E6A"/>
        </w:rPr>
        <w:t xml:space="preserve">límite </w:t>
      </w:r>
      <w:r>
        <w:rPr>
          <w:color w:val="000000"/>
        </w:rPr>
        <w:t xml:space="preserve">, </w:t>
      </w:r>
      <w:r>
        <w:rPr>
          <w:color w:val="155E6A"/>
        </w:rPr>
        <w:t xml:space="preserve">salvados </w:t>
      </w:r>
      <w:r>
        <w:rPr>
          <w:color w:val="000000"/>
        </w:rPr>
        <w:t xml:space="preserve">en </w:t>
      </w:r>
      <w:r>
        <w:rPr>
          <w:color w:val="155E6A"/>
        </w:rPr>
        <w:t xml:space="preserve">condiciones </w:t>
      </w:r>
      <w:r>
        <w:rPr>
          <w:color w:val="155E6A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55E6A"/>
        </w:rPr>
        <w:t xml:space="preserve">3.500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155E6A"/>
        </w:rPr>
        <w:t xml:space="preserve">pasado </w:t>
      </w:r>
      <w:r>
        <w:rPr>
          <w:color w:val="000000"/>
        </w:rPr>
        <w:t xml:space="preserve">esta </w:t>
      </w:r>
      <w:r>
        <w:rPr>
          <w:color w:val="155E6A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angustia </w:t>
      </w:r>
      <w:r>
        <w:rPr>
          <w:color w:val="000000"/>
        </w:rPr>
        <w:t xml:space="preserve">de </w:t>
      </w:r>
      <w:r>
        <w:rPr>
          <w:color w:val="5D241B"/>
        </w:rPr>
        <w:t xml:space="preserve">haberlo </w:t>
      </w:r>
      <w:r>
        <w:rPr>
          <w:color w:val="155E6A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155E6A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155E6A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155E6A"/>
        </w:rPr>
        <w:t xml:space="preserve">pérdidas </w:t>
      </w:r>
      <w:r>
        <w:rPr>
          <w:color w:val="155E6A"/>
        </w:rPr>
        <w:t xml:space="preserve">materiales </w:t>
      </w:r>
      <w:r>
        <w:rPr>
          <w:color w:val="000000"/>
        </w:rPr>
        <w:t xml:space="preserve">son </w:t>
      </w:r>
      <w:r>
        <w:rPr>
          <w:color w:val="155E6A"/>
        </w:rPr>
        <w:t xml:space="preserve">enormes </w:t>
      </w:r>
      <w:r>
        <w:rPr>
          <w:color w:val="000000"/>
        </w:rPr>
        <w:t xml:space="preserve">.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155E6A"/>
        </w:rPr>
        <w:t xml:space="preserve">casas </w:t>
      </w:r>
      <w:r>
        <w:rPr>
          <w:color w:val="155E6A"/>
        </w:rPr>
        <w:t xml:space="preserve">anegadas </w:t>
      </w:r>
      <w:r>
        <w:rPr>
          <w:color w:val="000000"/>
        </w:rPr>
        <w:t xml:space="preserve">, </w:t>
      </w:r>
      <w:r>
        <w:rPr>
          <w:color w:val="155E6A"/>
        </w:rPr>
        <w:t xml:space="preserve">cosechas </w:t>
      </w:r>
      <w:r>
        <w:rPr>
          <w:color w:val="155E6A"/>
        </w:rPr>
        <w:t xml:space="preserve">enteras </w:t>
      </w:r>
      <w:r>
        <w:rPr>
          <w:color w:val="370AF7"/>
        </w:rPr>
        <w:t xml:space="preserve">arruinadas </w:t>
      </w:r>
      <w:r>
        <w:rPr>
          <w:color w:val="000000"/>
        </w:rPr>
        <w:t xml:space="preserve">y </w:t>
      </w:r>
      <w:r>
        <w:rPr>
          <w:color w:val="155E6A"/>
        </w:rPr>
        <w:t xml:space="preserve">carreteras </w:t>
      </w:r>
      <w:r>
        <w:rPr>
          <w:color w:val="000000"/>
        </w:rPr>
        <w:t xml:space="preserve">y </w:t>
      </w:r>
      <w:r>
        <w:rPr>
          <w:color w:val="155E6A"/>
        </w:rPr>
        <w:t xml:space="preserve">vías </w:t>
      </w:r>
      <w:r>
        <w:rPr>
          <w:color w:val="55A2B6"/>
        </w:rPr>
        <w:t xml:space="preserve">férreas </w:t>
      </w:r>
      <w:r>
        <w:rPr>
          <w:color w:val="155E6A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55A2B6"/>
        </w:rPr>
        <w:t xml:space="preserve">primeras </w:t>
      </w:r>
      <w:r>
        <w:rPr>
          <w:color w:val="55A2B6"/>
        </w:rPr>
        <w:t xml:space="preserve">estimaciones </w:t>
      </w:r>
      <w:r>
        <w:rPr>
          <w:color w:val="155E6A"/>
        </w:rPr>
        <w:t xml:space="preserve">elevan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a </w:t>
      </w:r>
      <w:r>
        <w:rPr>
          <w:color w:val="155E6A"/>
        </w:rPr>
        <w:t xml:space="preserve">cien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de </w:t>
      </w:r>
      <w:r>
        <w:rPr>
          <w:color w:val="A0CCD4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55A2B6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cifra </w:t>
      </w:r>
      <w:r>
        <w:rPr>
          <w:color w:val="55A2B6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155E6A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55E6A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Santomera </w:t>
      </w:r>
      <w:r>
        <w:rPr>
          <w:color w:val="000000"/>
        </w:rPr>
        <w:t xml:space="preserve">, </w:t>
      </w:r>
      <w:r>
        <w:rPr>
          <w:color w:val="155E6A"/>
        </w:rPr>
        <w:t xml:space="preserve">hace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000000"/>
        </w:rPr>
        <w:t xml:space="preserve">estaba </w:t>
      </w:r>
      <w:r>
        <w:rPr>
          <w:color w:val="155E6A"/>
        </w:rPr>
        <w:t xml:space="preserve">prácticamente </w:t>
      </w:r>
      <w:r>
        <w:rPr>
          <w:color w:val="155E6A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capacidad </w:t>
      </w:r>
      <w:r>
        <w:rPr>
          <w:color w:val="000000"/>
        </w:rPr>
        <w:t xml:space="preserve">. </w:t>
      </w:r>
      <w:r>
        <w:rPr>
          <w:color w:val="155E6A"/>
        </w:rPr>
        <w:t xml:space="preserve">Tras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fue </w:t>
      </w:r>
      <w:r>
        <w:rPr>
          <w:color w:val="155E6A"/>
        </w:rPr>
        <w:t xml:space="preserve">necesario </w:t>
      </w:r>
      <w:r>
        <w:rPr>
          <w:color w:val="000000"/>
        </w:rPr>
        <w:t xml:space="preserve">su </w:t>
      </w:r>
      <w:r>
        <w:rPr>
          <w:color w:val="155E6A"/>
        </w:rPr>
        <w:t xml:space="preserve">desagüe </w:t>
      </w:r>
      <w:r>
        <w:rPr>
          <w:color w:val="155E6A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044AA"/>
        </w:rPr>
        <w:t xml:space="preserve">2.000 </w:t>
      </w:r>
      <w:r>
        <w:rPr>
          <w:color w:val="155E6A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pedanías </w:t>
      </w:r>
      <w:r>
        <w:rPr>
          <w:color w:val="000000"/>
        </w:rPr>
        <w:t xml:space="preserve">más </w:t>
      </w:r>
      <w:r>
        <w:rPr>
          <w:color w:val="155E6A"/>
        </w:rPr>
        <w:t xml:space="preserve">cercanas </w:t>
      </w:r>
      <w:r>
        <w:rPr>
          <w:color w:val="000000"/>
        </w:rPr>
        <w:t xml:space="preserve">al </w:t>
      </w:r>
      <w:r>
        <w:rPr>
          <w:color w:val="155E6A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155E6A"/>
        </w:rPr>
        <w:t xml:space="preserve">Acudiremos </w:t>
      </w:r>
      <w:r>
        <w:rPr>
          <w:color w:val="000000"/>
        </w:rPr>
        <w:t xml:space="preserve">en </w:t>
      </w:r>
      <w:r>
        <w:rPr>
          <w:color w:val="55A2B6"/>
        </w:rPr>
        <w:t xml:space="preserve">directo </w:t>
      </w:r>
      <w:r>
        <w:rPr>
          <w:color w:val="000000"/>
        </w:rPr>
        <w:t xml:space="preserve">a </w:t>
      </w:r>
      <w:r>
        <w:rPr>
          <w:color w:val="155E6A"/>
        </w:rPr>
        <w:t xml:space="preserve">todas </w:t>
      </w:r>
      <w:r>
        <w:rPr>
          <w:color w:val="000000"/>
        </w:rPr>
        <w:t xml:space="preserve">esas </w:t>
      </w:r>
      <w:r>
        <w:rPr>
          <w:color w:val="155E6A"/>
        </w:rPr>
        <w:t xml:space="preserve">zonas </w:t>
      </w:r>
      <w:r>
        <w:rPr>
          <w:color w:val="A044AA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más </w:t>
      </w:r>
      <w:r>
        <w:rPr>
          <w:color w:val="155E6A"/>
        </w:rPr>
        <w:t xml:space="preserve">destructiva </w:t>
      </w:r>
      <w:r>
        <w:rPr>
          <w:color w:val="000000"/>
        </w:rPr>
        <w:t xml:space="preserve">en </w:t>
      </w:r>
      <w:r>
        <w:rPr>
          <w:color w:val="55A2B6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últimas </w:t>
      </w:r>
      <w:r>
        <w:rPr>
          <w:color w:val="000000"/>
        </w:rPr>
        <w:t xml:space="preserve">48 </w:t>
      </w:r>
      <w:r>
        <w:rPr>
          <w:color w:val="155E6A"/>
        </w:rPr>
        <w:t xml:space="preserve">horas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poblaciones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,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A044AA"/>
        </w:rPr>
        <w:t xml:space="preserve">Valencia </w:t>
      </w:r>
      <w:r>
        <w:rPr>
          <w:color w:val="000000"/>
        </w:rPr>
        <w:t xml:space="preserve">, </w:t>
      </w:r>
      <w:r>
        <w:rPr>
          <w:color w:val="155E6A"/>
        </w:rPr>
        <w:t xml:space="preserve">Albacete </w:t>
      </w:r>
      <w:r>
        <w:rPr>
          <w:color w:val="000000"/>
        </w:rPr>
        <w:t xml:space="preserve">, </w:t>
      </w:r>
      <w:r>
        <w:rPr>
          <w:color w:val="155E6A"/>
        </w:rPr>
        <w:t xml:space="preserve">Almería </w:t>
      </w:r>
      <w:r>
        <w:rPr>
          <w:color w:val="000000"/>
        </w:rPr>
        <w:t xml:space="preserve">o </w:t>
      </w:r>
      <w:r>
        <w:rPr>
          <w:color w:val="155E6A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155E6A"/>
        </w:rPr>
        <w:t xml:space="preserve">horas </w:t>
      </w:r>
      <w:r>
        <w:rPr>
          <w:color w:val="155E6A"/>
        </w:rPr>
        <w:t xml:space="preserve">preocupa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155E6A"/>
        </w:rPr>
        <w:t xml:space="preserve">Ramblas </w:t>
      </w:r>
      <w:r>
        <w:rPr>
          <w:color w:val="155E6A"/>
        </w:rPr>
        <w:t xml:space="preserve">vuelven </w:t>
      </w:r>
      <w:r>
        <w:rPr>
          <w:color w:val="000000"/>
        </w:rPr>
        <w:t xml:space="preserve">a </w:t>
      </w:r>
      <w:r>
        <w:rPr>
          <w:color w:val="155E6A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está </w:t>
      </w:r>
      <w:r>
        <w:rPr>
          <w:color w:val="A0CCD4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155E6A"/>
        </w:rPr>
        <w:t xml:space="preserve">desalojen </w:t>
      </w:r>
      <w:r>
        <w:rPr>
          <w:color w:val="000000"/>
        </w:rPr>
        <w:t xml:space="preserve">las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155E6A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44AA"/>
        </w:rPr>
        <w:t xml:space="preserve">partes </w:t>
      </w:r>
      <w:r>
        <w:rPr>
          <w:color w:val="000000"/>
        </w:rPr>
        <w:t xml:space="preserve">más </w:t>
      </w:r>
      <w:r>
        <w:rPr>
          <w:color w:val="155E6A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inundaciones </w:t>
      </w:r>
      <w:r>
        <w:rPr>
          <w:color w:val="26BE7A"/>
        </w:rPr>
        <w:t xml:space="preserve">inminentes </w:t>
      </w:r>
      <w:r>
        <w:rPr>
          <w:color w:val="000000"/>
        </w:rPr>
        <w:t xml:space="preserve">.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155E6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que </w:t>
      </w:r>
      <w:r>
        <w:rPr>
          <w:color w:val="155E6A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155E6A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155E6A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nuevas </w:t>
      </w:r>
      <w:r>
        <w:rPr>
          <w:color w:val="155E6A"/>
        </w:rPr>
        <w:t xml:space="preserve">crecidas </w:t>
      </w:r>
      <w:r>
        <w:rPr>
          <w:color w:val="000000"/>
        </w:rPr>
        <w:t xml:space="preserve">, </w:t>
      </w:r>
      <w:r>
        <w:rPr>
          <w:color w:val="155E6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155E6A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155E6A"/>
        </w:rPr>
        <w:t xml:space="preserve">desalojen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155E6A"/>
        </w:rPr>
        <w:t xml:space="preserve">hacia </w:t>
      </w:r>
      <w:r>
        <w:rPr>
          <w:color w:val="000000"/>
        </w:rPr>
        <w:t xml:space="preserve">los </w:t>
      </w:r>
      <w:r>
        <w:rPr>
          <w:color w:val="155E6A"/>
        </w:rPr>
        <w:t xml:space="preserve">pisos </w:t>
      </w:r>
      <w:r>
        <w:rPr>
          <w:color w:val="000000"/>
        </w:rPr>
        <w:t xml:space="preserve">más </w:t>
      </w:r>
      <w:r>
        <w:rPr>
          <w:color w:val="55A2B6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155E6A"/>
        </w:rPr>
        <w:t xml:space="preserve">cerca </w:t>
      </w:r>
      <w:r>
        <w:rPr>
          <w:color w:val="000000"/>
        </w:rPr>
        <w:t xml:space="preserve">del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155E6A"/>
        </w:rPr>
        <w:t xml:space="preserve">solo </w:t>
      </w:r>
      <w:r>
        <w:rPr>
          <w:color w:val="155E6A"/>
        </w:rPr>
        <w:t xml:space="preserve">vemos </w:t>
      </w:r>
      <w:r>
        <w:rPr>
          <w:color w:val="155E6A"/>
        </w:rPr>
        <w:t xml:space="preserve">destrozos </w:t>
      </w:r>
      <w:r>
        <w:rPr>
          <w:color w:val="000000"/>
        </w:rPr>
        <w:t xml:space="preserve">. </w:t>
      </w:r>
      <w:r>
        <w:rPr>
          <w:color w:val="5D241B"/>
        </w:rPr>
        <w:t xml:space="preserve">Colchones </w:t>
      </w:r>
      <w:r>
        <w:rPr>
          <w:color w:val="000000"/>
        </w:rPr>
        <w:t xml:space="preserve">, </w:t>
      </w:r>
      <w:r>
        <w:rPr>
          <w:color w:val="155E6A"/>
        </w:rPr>
        <w:t xml:space="preserve">casas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155E6A"/>
        </w:rPr>
        <w:t xml:space="preserve">siguen </w:t>
      </w:r>
      <w:r>
        <w:rPr>
          <w:color w:val="000000"/>
        </w:rPr>
        <w:t xml:space="preserve">muy </w:t>
      </w:r>
      <w:r>
        <w:rPr>
          <w:color w:val="155E6A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155E6A"/>
        </w:rPr>
        <w:t xml:space="preserve">pueda </w:t>
      </w:r>
      <w:r>
        <w:rPr>
          <w:color w:val="155E6A"/>
        </w:rPr>
        <w:t xml:space="preserve">pasar </w:t>
      </w:r>
      <w:r>
        <w:rPr>
          <w:color w:val="155E6A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de </w:t>
      </w:r>
      <w:r>
        <w:rPr>
          <w:color w:val="155E6A"/>
        </w:rPr>
        <w:t xml:space="preserve">tres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155E6A"/>
        </w:rPr>
        <w:t xml:space="preserve">pasado </w:t>
      </w:r>
      <w:r>
        <w:rPr>
          <w:color w:val="155E6A"/>
        </w:rPr>
        <w:t xml:space="preserve">tres </w:t>
      </w:r>
      <w:r>
        <w:rPr>
          <w:color w:val="55A2B6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155E6A"/>
        </w:rPr>
        <w:t xml:space="preserve">encuentro </w:t>
      </w:r>
      <w:r>
        <w:rPr>
          <w:color w:val="000000"/>
        </w:rPr>
        <w:t xml:space="preserve">el </w:t>
      </w:r>
      <w:r>
        <w:rPr>
          <w:color w:val="155E6A"/>
        </w:rPr>
        <w:t xml:space="preserve">mismo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155E6A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ha </w:t>
      </w:r>
      <w:r>
        <w:rPr>
          <w:color w:val="155E6A"/>
        </w:rPr>
        <w:t xml:space="preserve">quedado </w:t>
      </w:r>
      <w:r>
        <w:rPr>
          <w:color w:val="000000"/>
        </w:rPr>
        <w:t xml:space="preserve">el </w:t>
      </w:r>
      <w:r>
        <w:rPr>
          <w:color w:val="155E6A"/>
        </w:rPr>
        <w:t xml:space="preserve">negocio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tienda </w:t>
      </w:r>
      <w:r>
        <w:rPr>
          <w:color w:val="000000"/>
        </w:rPr>
        <w:t xml:space="preserve">de </w:t>
      </w:r>
      <w:r>
        <w:rPr>
          <w:color w:val="155E6A"/>
        </w:rPr>
        <w:t xml:space="preserve">electrodomésticos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155E6A"/>
        </w:rPr>
        <w:t xml:space="preserve">misma </w:t>
      </w:r>
      <w:r>
        <w:rPr>
          <w:color w:val="155E6A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55E6A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55E6A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155E6A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155E6A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155E6A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restaurante </w:t>
      </w:r>
      <w:r>
        <w:rPr>
          <w:color w:val="000000"/>
        </w:rPr>
        <w:t xml:space="preserve">el </w:t>
      </w:r>
      <w:r>
        <w:rPr>
          <w:color w:val="55A2B6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155E6A"/>
        </w:rPr>
        <w:t xml:space="preserve">barro </w:t>
      </w:r>
      <w:r>
        <w:rPr>
          <w:color w:val="000000"/>
        </w:rPr>
        <w:t xml:space="preserve">y </w:t>
      </w:r>
      <w:r>
        <w:rPr>
          <w:color w:val="55A2B6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55E6A"/>
        </w:rPr>
        <w:t xml:space="preserve">echarse </w:t>
      </w:r>
      <w:r>
        <w:rPr>
          <w:color w:val="000000"/>
        </w:rPr>
        <w:t xml:space="preserve">a </w:t>
      </w:r>
      <w:r>
        <w:rPr>
          <w:color w:val="155E6A"/>
        </w:rPr>
        <w:t xml:space="preserve">llorar </w:t>
      </w:r>
      <w:r>
        <w:rPr>
          <w:color w:val="000000"/>
        </w:rPr>
        <w:t xml:space="preserve">. </w:t>
      </w:r>
      <w:r>
        <w:rPr>
          <w:color w:val="155E6A"/>
        </w:rPr>
        <w:t xml:space="preserve">Noche </w:t>
      </w:r>
      <w:r>
        <w:rPr>
          <w:color w:val="000000"/>
        </w:rPr>
        <w:t xml:space="preserve">en </w:t>
      </w:r>
      <w:r>
        <w:rPr>
          <w:color w:val="155E6A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155E6A"/>
        </w:rPr>
        <w:t xml:space="preserve">pasado </w:t>
      </w:r>
      <w:r>
        <w:rPr>
          <w:color w:val="000000"/>
        </w:rPr>
        <w:t xml:space="preserve">en </w:t>
      </w:r>
      <w:r>
        <w:rPr>
          <w:color w:val="155E6A"/>
        </w:rPr>
        <w:t xml:space="preserve">albergues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155E6A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quedan </w:t>
      </w:r>
      <w:r>
        <w:rPr>
          <w:color w:val="155E6A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limpian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155E6A"/>
        </w:rPr>
        <w:t xml:space="preserve">preocupación </w:t>
      </w:r>
      <w:r>
        <w:rPr>
          <w:color w:val="155E6A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155E6A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155E6A"/>
        </w:rPr>
        <w:t xml:space="preserve">zonas </w:t>
      </w:r>
      <w:r>
        <w:rPr>
          <w:color w:val="155E6A"/>
        </w:rPr>
        <w:t xml:space="preserve">vuelven </w:t>
      </w:r>
      <w:r>
        <w:rPr>
          <w:color w:val="000000"/>
        </w:rPr>
        <w:t xml:space="preserve">las </w:t>
      </w:r>
      <w:r>
        <w:rPr>
          <w:color w:val="155E6A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155E6A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155E6A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55A2B6"/>
        </w:rPr>
        <w:t xml:space="preserve">mundo </w:t>
      </w:r>
      <w:r>
        <w:rPr>
          <w:color w:val="155E6A"/>
        </w:rPr>
        <w:t xml:space="preserve">sigue </w:t>
      </w:r>
      <w:r>
        <w:rPr>
          <w:color w:val="155E6A"/>
        </w:rPr>
        <w:t xml:space="preserve">pendiente </w:t>
      </w:r>
      <w:r>
        <w:rPr>
          <w:color w:val="000000"/>
        </w:rPr>
        <w:t xml:space="preserve">del </w:t>
      </w:r>
      <w:r>
        <w:rPr>
          <w:color w:val="155E6A"/>
        </w:rPr>
        <w:t xml:space="preserve">cielo </w:t>
      </w:r>
      <w:r>
        <w:rPr>
          <w:color w:val="000000"/>
        </w:rPr>
        <w:t xml:space="preserve">. </w:t>
      </w:r>
      <w:r>
        <w:rPr>
          <w:color w:val="155E6A"/>
        </w:rPr>
        <w:t xml:space="preserve">Situaciones </w:t>
      </w:r>
      <w:r>
        <w:rPr>
          <w:color w:val="A044AA"/>
        </w:rPr>
        <w:t xml:space="preserve">parecidas </w:t>
      </w:r>
      <w:r>
        <w:rPr>
          <w:color w:val="000000"/>
        </w:rPr>
        <w:t xml:space="preserve">se </w:t>
      </w:r>
      <w:r>
        <w:rPr>
          <w:color w:val="155E6A"/>
        </w:rPr>
        <w:t xml:space="preserve">viven </w:t>
      </w:r>
      <w:r>
        <w:rPr>
          <w:color w:val="000000"/>
        </w:rPr>
        <w:t xml:space="preserve">desde </w:t>
      </w:r>
      <w:r>
        <w:rPr>
          <w:color w:val="155E6A"/>
        </w:rPr>
        <w:t xml:space="preserve">hace </w:t>
      </w:r>
      <w:r>
        <w:rPr>
          <w:color w:val="155E6A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155E6A"/>
        </w:rPr>
        <w:t xml:space="preserve">varios </w:t>
      </w:r>
      <w:r>
        <w:rPr>
          <w:color w:val="155E6A"/>
        </w:rPr>
        <w:t xml:space="preserve">pueblos </w:t>
      </w:r>
      <w:r>
        <w:rPr>
          <w:color w:val="000000"/>
        </w:rPr>
        <w:t xml:space="preserve">y </w:t>
      </w:r>
      <w:r>
        <w:rPr>
          <w:color w:val="A044AA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155E6A"/>
        </w:rPr>
        <w:t xml:space="preserve">largo </w:t>
      </w:r>
      <w:r>
        <w:rPr>
          <w:color w:val="000000"/>
        </w:rPr>
        <w:t xml:space="preserve">del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Vega-Alta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155E6A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noche </w:t>
      </w:r>
      <w:r>
        <w:rPr>
          <w:color w:val="155E6A"/>
        </w:rPr>
        <w:t xml:space="preserve">volvía </w:t>
      </w:r>
      <w:r>
        <w:rPr>
          <w:color w:val="000000"/>
        </w:rPr>
        <w:t xml:space="preserve">a </w:t>
      </w:r>
      <w:r>
        <w:rPr>
          <w:color w:val="155E6A"/>
        </w:rPr>
        <w:t xml:space="preserve">anegar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000000"/>
        </w:rPr>
        <w:t xml:space="preserve">Archena </w:t>
      </w:r>
      <w:r>
        <w:rPr>
          <w:color w:val="000000"/>
        </w:rPr>
        <w:t xml:space="preserve">o </w:t>
      </w:r>
      <w:r>
        <w:rPr>
          <w:color w:val="55A2B6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llevan </w:t>
      </w:r>
      <w:r>
        <w:rPr>
          <w:color w:val="155E6A"/>
        </w:rPr>
        <w:t xml:space="preserve">varios </w:t>
      </w:r>
      <w:r>
        <w:rPr>
          <w:color w:val="155E6A"/>
        </w:rPr>
        <w:t xml:space="preserve">días </w:t>
      </w:r>
      <w:r>
        <w:rPr>
          <w:color w:val="155E6A"/>
        </w:rPr>
        <w:t xml:space="preserve">mirando </w:t>
      </w:r>
      <w:r>
        <w:rPr>
          <w:color w:val="000000"/>
        </w:rPr>
        <w:t xml:space="preserve">al </w:t>
      </w:r>
      <w:r>
        <w:rPr>
          <w:color w:val="155E6A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torrentes </w:t>
      </w:r>
      <w:r>
        <w:rPr>
          <w:color w:val="000000"/>
        </w:rPr>
        <w:t xml:space="preserve">que </w:t>
      </w:r>
      <w:r>
        <w:rPr>
          <w:color w:val="155E6A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155E6A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55E6A"/>
        </w:rPr>
        <w:t xml:space="preserve">inundan </w:t>
      </w:r>
      <w:r>
        <w:rPr>
          <w:color w:val="000000"/>
        </w:rPr>
        <w:t xml:space="preserve">este </w:t>
      </w:r>
      <w:r>
        <w:rPr>
          <w:color w:val="155E6A"/>
        </w:rPr>
        <w:t xml:space="preserve">campo </w:t>
      </w:r>
      <w:r>
        <w:rPr>
          <w:color w:val="000000"/>
        </w:rPr>
        <w:t xml:space="preserve">de </w:t>
      </w:r>
      <w:r>
        <w:rPr>
          <w:color w:val="155E6A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155E6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rompía </w:t>
      </w:r>
      <w:r>
        <w:rPr>
          <w:color w:val="000000"/>
        </w:rPr>
        <w:t xml:space="preserve">este </w:t>
      </w:r>
      <w:r>
        <w:rPr>
          <w:color w:val="155E6A"/>
        </w:rPr>
        <w:t xml:space="preserve">muro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está </w:t>
      </w:r>
      <w:r>
        <w:rPr>
          <w:color w:val="155E6A"/>
        </w:rPr>
        <w:t xml:space="preserve">pasando </w:t>
      </w:r>
      <w:r>
        <w:rPr>
          <w:color w:val="155E6A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. </w:t>
      </w:r>
      <w:r>
        <w:rPr>
          <w:color w:val="155E6A"/>
        </w:rPr>
        <w:t xml:space="preserve">Aunque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155E6A"/>
        </w:rPr>
        <w:t xml:space="preserve">desastrosa </w:t>
      </w:r>
      <w:r>
        <w:rPr>
          <w:color w:val="000000"/>
        </w:rPr>
        <w:t xml:space="preserve">se </w:t>
      </w:r>
      <w:r>
        <w:rPr>
          <w:color w:val="155E6A"/>
        </w:rPr>
        <w:t xml:space="preserve">producía </w:t>
      </w:r>
      <w:r>
        <w:rPr>
          <w:color w:val="000000"/>
        </w:rPr>
        <w:t xml:space="preserve">en </w:t>
      </w:r>
      <w:r>
        <w:rPr>
          <w:color w:val="155E6A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tres </w:t>
      </w:r>
      <w:r>
        <w:rPr>
          <w:color w:val="000000"/>
        </w:rPr>
        <w:t xml:space="preserve">y </w:t>
      </w:r>
      <w:r>
        <w:rPr>
          <w:color w:val="155E6A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155E6A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155E6A"/>
        </w:rPr>
        <w:t xml:space="preserve">pasaba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calle </w:t>
      </w:r>
      <w:r>
        <w:rPr>
          <w:color w:val="000000"/>
        </w:rPr>
        <w:t xml:space="preserve">había </w:t>
      </w:r>
      <w:r>
        <w:rPr>
          <w:color w:val="155E6A"/>
        </w:rPr>
        <w:t xml:space="preserve">metro </w:t>
      </w:r>
      <w:r>
        <w:rPr>
          <w:color w:val="000000"/>
        </w:rPr>
        <w:t xml:space="preserve">y </w:t>
      </w:r>
      <w:r>
        <w:rPr>
          <w:color w:val="155E6A"/>
        </w:rPr>
        <w:t xml:space="preserve">medio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desalojados </w:t>
      </w:r>
      <w:r>
        <w:rPr>
          <w:color w:val="155E6A"/>
        </w:rPr>
        <w:t xml:space="preserve">incluso </w:t>
      </w:r>
      <w:r>
        <w:rPr>
          <w:color w:val="000000"/>
        </w:rPr>
        <w:t xml:space="preserve">con </w:t>
      </w:r>
      <w:r>
        <w:rPr>
          <w:color w:val="155E6A"/>
        </w:rPr>
        <w:t xml:space="preserve">lanchas </w:t>
      </w:r>
      <w:r>
        <w:rPr>
          <w:color w:val="000000"/>
        </w:rPr>
        <w:t xml:space="preserve">. </w:t>
      </w:r>
      <w:r>
        <w:rPr>
          <w:color w:val="155E6A"/>
        </w:rPr>
        <w:t xml:space="preserve">Preocupa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55E6A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la </w:t>
      </w:r>
      <w:r>
        <w:rPr>
          <w:color w:val="155E6A"/>
        </w:rPr>
        <w:t xml:space="preserve">última </w:t>
      </w:r>
      <w:r>
        <w:rPr>
          <w:color w:val="155E6A"/>
        </w:rPr>
        <w:t xml:space="preserve">tormenta </w:t>
      </w:r>
      <w:r>
        <w:rPr>
          <w:color w:val="155E6A"/>
        </w:rPr>
        <w:t xml:space="preserve">aquí </w:t>
      </w:r>
      <w:r>
        <w:rPr>
          <w:color w:val="000000"/>
        </w:rPr>
        <w:t xml:space="preserve">en </w:t>
      </w:r>
      <w:r>
        <w:rPr>
          <w:color w:val="55A2B6"/>
        </w:rPr>
        <w:t xml:space="preserve">Blanca </w:t>
      </w:r>
      <w:r>
        <w:rPr>
          <w:color w:val="155E6A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.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155E6A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044AA"/>
        </w:rPr>
        <w:t xml:space="preserve">barriada </w:t>
      </w:r>
      <w:r>
        <w:rPr>
          <w:color w:val="000000"/>
        </w:rPr>
        <w:t xml:space="preserve">más </w:t>
      </w:r>
      <w:r>
        <w:rPr>
          <w:color w:val="155E6A"/>
        </w:rPr>
        <w:t xml:space="preserve">cercana </w:t>
      </w:r>
      <w:r>
        <w:rPr>
          <w:color w:val="000000"/>
        </w:rPr>
        <w:t xml:space="preserve">al </w:t>
      </w:r>
      <w:r>
        <w:rPr>
          <w:color w:val="155E6A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. </w:t>
      </w:r>
      <w:r>
        <w:rPr>
          <w:color w:val="155E6A"/>
        </w:rPr>
        <w:t xml:space="preserve">Metro </w:t>
      </w:r>
      <w:r>
        <w:rPr>
          <w:color w:val="000000"/>
        </w:rPr>
        <w:t xml:space="preserve">y </w:t>
      </w:r>
      <w:r>
        <w:rPr>
          <w:color w:val="155E6A"/>
        </w:rPr>
        <w:t xml:space="preserve">medio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evacuados </w:t>
      </w:r>
      <w:r>
        <w:rPr>
          <w:color w:val="000000"/>
        </w:rPr>
        <w:t xml:space="preserve">en </w:t>
      </w:r>
      <w:r>
        <w:rPr>
          <w:color w:val="155E6A"/>
        </w:rPr>
        <w:t xml:space="preserve">lanchas </w:t>
      </w:r>
      <w:r>
        <w:rPr>
          <w:color w:val="000000"/>
        </w:rPr>
        <w:t xml:space="preserve">. </w:t>
      </w:r>
      <w:r>
        <w:rPr>
          <w:color w:val="155E6A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55E6A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155E6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está </w:t>
      </w:r>
      <w:r>
        <w:rPr>
          <w:color w:val="155E6A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155E6A"/>
        </w:rPr>
        <w:t xml:space="preserve">zonas </w:t>
      </w:r>
      <w:r>
        <w:rPr>
          <w:color w:val="155E6A"/>
        </w:rPr>
        <w:t xml:space="preserve">siguen </w:t>
      </w:r>
      <w:r>
        <w:rPr>
          <w:color w:val="000000"/>
        </w:rPr>
        <w:t xml:space="preserve">en </w:t>
      </w:r>
      <w:r>
        <w:rPr>
          <w:color w:val="155E6A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cortada </w:t>
      </w:r>
      <w:r>
        <w:rPr>
          <w:color w:val="155E6A"/>
        </w:rPr>
        <w:t xml:space="preserve">hace </w:t>
      </w:r>
      <w:r>
        <w:rPr>
          <w:color w:val="000000"/>
        </w:rPr>
        <w:t xml:space="preserve">tan </w:t>
      </w:r>
      <w:r>
        <w:rPr>
          <w:color w:val="155E6A"/>
        </w:rPr>
        <w:t xml:space="preserve">solo </w:t>
      </w:r>
      <w:r>
        <w:rPr>
          <w:color w:val="000000"/>
        </w:rPr>
        <w:t xml:space="preserve">unas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lodo </w:t>
      </w:r>
      <w:r>
        <w:rPr>
          <w:color w:val="000000"/>
        </w:rPr>
        <w:t xml:space="preserve">se </w:t>
      </w:r>
      <w:r>
        <w:rPr>
          <w:color w:val="155E6A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55A2B6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155E6A"/>
        </w:rPr>
        <w:t xml:space="preserve">podemos </w:t>
      </w:r>
      <w:r>
        <w:rPr>
          <w:color w:val="155E6A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155E6A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55E6A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excavadoras </w:t>
      </w:r>
      <w:r>
        <w:rPr>
          <w:color w:val="155E6A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casas </w:t>
      </w:r>
      <w:r>
        <w:rPr>
          <w:color w:val="000000"/>
        </w:rPr>
        <w:t xml:space="preserve">y </w:t>
      </w:r>
      <w:r>
        <w:rPr>
          <w:color w:val="155E6A"/>
        </w:rPr>
        <w:t xml:space="preserve">garajes </w:t>
      </w:r>
      <w:r>
        <w:rPr>
          <w:color w:val="000000"/>
        </w:rPr>
        <w:t xml:space="preserve">se </w:t>
      </w:r>
      <w:r>
        <w:rPr>
          <w:color w:val="155E6A"/>
        </w:rPr>
        <w:t xml:space="preserve">sigue </w:t>
      </w:r>
      <w:r>
        <w:rPr>
          <w:color w:val="155E6A"/>
        </w:rPr>
        <w:t xml:space="preserve">achicando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camión </w:t>
      </w:r>
      <w:r>
        <w:rPr>
          <w:color w:val="155E6A"/>
        </w:rPr>
        <w:t xml:space="preserve">reparte </w:t>
      </w:r>
      <w:r>
        <w:rPr>
          <w:color w:val="155E6A"/>
        </w:rPr>
        <w:t xml:space="preserve">agua </w:t>
      </w:r>
      <w:r>
        <w:rPr>
          <w:color w:val="B749A2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155E6A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155E6A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155E6A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155E6A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temporal </w:t>
      </w:r>
      <w:r>
        <w:rPr>
          <w:color w:val="155E6A"/>
        </w:rPr>
        <w:t xml:space="preserve">pase </w:t>
      </w:r>
      <w:r>
        <w:rPr>
          <w:color w:val="000000"/>
        </w:rPr>
        <w:t xml:space="preserve">para </w:t>
      </w:r>
      <w:r>
        <w:rPr>
          <w:color w:val="155E6A"/>
        </w:rPr>
        <w:t xml:space="preserve">poder </w:t>
      </w:r>
      <w:r>
        <w:rPr>
          <w:color w:val="155E6A"/>
        </w:rPr>
        <w:t xml:space="preserve">recuperar </w:t>
      </w:r>
      <w:r>
        <w:rPr>
          <w:color w:val="000000"/>
        </w:rPr>
        <w:t xml:space="preserve">el </w:t>
      </w:r>
      <w:r>
        <w:rPr>
          <w:color w:val="55A2B6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siguen </w:t>
      </w:r>
      <w:r>
        <w:rPr>
          <w:color w:val="155E6A"/>
        </w:rPr>
        <w:t xml:space="preserve">siendo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Beniel </w:t>
      </w:r>
      <w:r>
        <w:rPr>
          <w:color w:val="000000"/>
        </w:rPr>
        <w:t xml:space="preserve">este </w:t>
      </w:r>
      <w:r>
        <w:rPr>
          <w:color w:val="155E6A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55A2B6"/>
        </w:rPr>
        <w:t xml:space="preserve">acogido </w:t>
      </w:r>
      <w:r>
        <w:rPr>
          <w:color w:val="000000"/>
        </w:rPr>
        <w:t xml:space="preserve">a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podido </w:t>
      </w:r>
      <w:r>
        <w:rPr>
          <w:color w:val="155E6A"/>
        </w:rPr>
        <w:t xml:space="preserve">pasar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55E6A"/>
        </w:rPr>
        <w:t xml:space="preserve">vuelvan </w:t>
      </w:r>
      <w:r>
        <w:rPr>
          <w:color w:val="155E6A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155E6A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alicantina </w:t>
      </w:r>
      <w:r>
        <w:rPr>
          <w:color w:val="000000"/>
        </w:rPr>
        <w:t xml:space="preserve">de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muro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inunden </w:t>
      </w:r>
      <w:r>
        <w:rPr>
          <w:color w:val="000000"/>
        </w:rPr>
        <w:t xml:space="preserve">sus </w:t>
      </w:r>
      <w:r>
        <w:rPr>
          <w:color w:val="155E6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alertas </w:t>
      </w:r>
      <w:r>
        <w:rPr>
          <w:color w:val="DC0F1C"/>
        </w:rPr>
        <w:t xml:space="preserve">hablan </w:t>
      </w:r>
      <w:r>
        <w:rPr>
          <w:color w:val="000000"/>
        </w:rPr>
        <w:t xml:space="preserve">de </w:t>
      </w:r>
      <w:r>
        <w:rPr>
          <w:color w:val="155E6A"/>
        </w:rPr>
        <w:t xml:space="preserve">posibles </w:t>
      </w:r>
      <w:r>
        <w:rPr>
          <w:color w:val="155E6A"/>
        </w:rPr>
        <w:t xml:space="preserve">nuevas </w:t>
      </w:r>
      <w:r>
        <w:rPr>
          <w:color w:val="155E6A"/>
        </w:rPr>
        <w:t xml:space="preserve">crecidas </w:t>
      </w:r>
      <w:r>
        <w:rPr>
          <w:color w:val="000000"/>
        </w:rPr>
        <w:t xml:space="preserve">del </w:t>
      </w:r>
      <w:r>
        <w:rPr>
          <w:color w:val="155E6A"/>
        </w:rPr>
        <w:t xml:space="preserve">Segura </w:t>
      </w:r>
      <w:r>
        <w:rPr>
          <w:color w:val="000000"/>
        </w:rPr>
        <w:t xml:space="preserve">que </w:t>
      </w:r>
      <w:r>
        <w:rPr>
          <w:color w:val="155E6A"/>
        </w:rPr>
        <w:t xml:space="preserve">podrían </w:t>
      </w:r>
      <w:r>
        <w:rPr>
          <w:color w:val="155E6A"/>
        </w:rPr>
        <w:t xml:space="preserve">agravar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prioridad </w:t>
      </w:r>
      <w:r>
        <w:rPr>
          <w:color w:val="155E6A"/>
        </w:rPr>
        <w:t xml:space="preserve">ahora </w:t>
      </w:r>
      <w:r>
        <w:rPr>
          <w:color w:val="155E6A"/>
        </w:rPr>
        <w:t xml:space="preserve">mismo </w:t>
      </w:r>
      <w:r>
        <w:rPr>
          <w:color w:val="000000"/>
        </w:rPr>
        <w:t xml:space="preserve">es </w:t>
      </w:r>
      <w:r>
        <w:rPr>
          <w:color w:val="155E6A"/>
        </w:rPr>
        <w:t xml:space="preserve">tratar </w:t>
      </w:r>
      <w:r>
        <w:rPr>
          <w:color w:val="000000"/>
        </w:rPr>
        <w:t xml:space="preserve">de </w:t>
      </w:r>
      <w:r>
        <w:rPr>
          <w:color w:val="155E6A"/>
        </w:rPr>
        <w:t xml:space="preserve">arreglar </w:t>
      </w:r>
      <w:r>
        <w:rPr>
          <w:color w:val="000000"/>
        </w:rPr>
        <w:t xml:space="preserve">ese </w:t>
      </w:r>
      <w:r>
        <w:rPr>
          <w:color w:val="155E6A"/>
        </w:rPr>
        <w:t xml:space="preserve">dique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155E6A"/>
        </w:rPr>
        <w:t xml:space="preserve">intentado </w:t>
      </w:r>
      <w:r>
        <w:rPr>
          <w:color w:val="155E6A"/>
        </w:rPr>
        <w:t xml:space="preserve">llegar </w:t>
      </w:r>
      <w:r>
        <w:rPr>
          <w:color w:val="000000"/>
        </w:rPr>
        <w:t xml:space="preserve">para </w:t>
      </w:r>
      <w:r>
        <w:rPr>
          <w:color w:val="55A2B6"/>
        </w:rPr>
        <w:t xml:space="preserve">mostrarles </w:t>
      </w:r>
      <w:r>
        <w:rPr>
          <w:color w:val="155E6A"/>
        </w:rPr>
        <w:t xml:space="preserve">cómo </w:t>
      </w:r>
      <w:r>
        <w:rPr>
          <w:color w:val="155E6A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155E6A"/>
        </w:rPr>
        <w:t xml:space="preserve">imposible </w:t>
      </w:r>
      <w:r>
        <w:rPr>
          <w:color w:val="155E6A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155E6A"/>
        </w:rPr>
        <w:t xml:space="preserve">cortadas </w:t>
      </w:r>
      <w:r>
        <w:rPr>
          <w:color w:val="000000"/>
        </w:rPr>
        <w:t xml:space="preserve">por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155E6A"/>
        </w:rPr>
        <w:t xml:space="preserve">logrado </w:t>
      </w:r>
      <w:r>
        <w:rPr>
          <w:color w:val="155E6A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55E6A"/>
        </w:rPr>
        <w:t xml:space="preserve">último </w:t>
      </w:r>
      <w:r>
        <w:rPr>
          <w:color w:val="155E6A"/>
        </w:rPr>
        <w:t xml:space="preserve">punto </w:t>
      </w:r>
      <w:r>
        <w:rPr>
          <w:color w:val="155E6A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155E6A"/>
        </w:rPr>
        <w:t xml:space="preserve">causado </w:t>
      </w:r>
      <w:r>
        <w:rPr>
          <w:color w:val="55A2B6"/>
        </w:rPr>
        <w:t xml:space="preserve">grandes </w:t>
      </w:r>
      <w:r>
        <w:rPr>
          <w:color w:val="155E6A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sin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mañana </w:t>
      </w:r>
      <w:r>
        <w:rPr>
          <w:color w:val="155E6A"/>
        </w:rPr>
        <w:t xml:space="preserve">rescatando </w:t>
      </w:r>
      <w:r>
        <w:rPr>
          <w:color w:val="000000"/>
        </w:rPr>
        <w:t xml:space="preserve">las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155E6A"/>
        </w:rPr>
        <w:t xml:space="preserve">quedado </w:t>
      </w:r>
      <w:r>
        <w:rPr>
          <w:color w:val="155E6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bomberos </w:t>
      </w:r>
      <w:r>
        <w:rPr>
          <w:color w:val="155E6A"/>
        </w:rPr>
        <w:t xml:space="preserve">acudían </w:t>
      </w:r>
      <w:r>
        <w:rPr>
          <w:color w:val="000000"/>
        </w:rPr>
        <w:t xml:space="preserve">al </w:t>
      </w:r>
      <w:r>
        <w:rPr>
          <w:color w:val="155E6A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A0CCD4"/>
        </w:rPr>
        <w:t xml:space="preserve">realmente </w:t>
      </w:r>
      <w:r>
        <w:rPr>
          <w:color w:val="155E6A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nos </w:t>
      </w:r>
      <w:r>
        <w:rPr>
          <w:color w:val="155E6A"/>
        </w:rPr>
        <w:t xml:space="preserve">tapan </w:t>
      </w:r>
      <w:r>
        <w:rPr>
          <w:color w:val="000000"/>
        </w:rPr>
        <w:t xml:space="preserve">la </w:t>
      </w:r>
      <w:r>
        <w:rPr>
          <w:color w:val="155E6A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paisaje </w:t>
      </w:r>
      <w:r>
        <w:rPr>
          <w:color w:val="000000"/>
        </w:rPr>
        <w:t xml:space="preserve">que </w:t>
      </w:r>
      <w:r>
        <w:rPr>
          <w:color w:val="55A2B6"/>
        </w:rPr>
        <w:t xml:space="preserve">divisan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al </w:t>
      </w:r>
      <w:r>
        <w:rPr>
          <w:color w:val="155E6A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155E6A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rotura </w:t>
      </w:r>
      <w:r>
        <w:rPr>
          <w:color w:val="000000"/>
        </w:rPr>
        <w:t xml:space="preserve">esta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Segura </w:t>
      </w:r>
      <w:r>
        <w:rPr>
          <w:color w:val="155E6A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quedaran </w:t>
      </w:r>
      <w:r>
        <w:rPr>
          <w:color w:val="155E6A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pedido </w:t>
      </w:r>
      <w:r>
        <w:rPr>
          <w:color w:val="155E6A"/>
        </w:rPr>
        <w:t xml:space="preserve">refuerzos </w:t>
      </w:r>
      <w:r>
        <w:rPr>
          <w:color w:val="000000"/>
        </w:rPr>
        <w:t xml:space="preserve">de </w:t>
      </w:r>
      <w:r>
        <w:rPr>
          <w:color w:val="155E6A"/>
        </w:rPr>
        <w:t xml:space="preserve">maquinaria </w:t>
      </w:r>
      <w:r>
        <w:rPr>
          <w:color w:val="55A2B6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155E6A"/>
        </w:rPr>
        <w:t xml:space="preserve">evacuar </w:t>
      </w:r>
      <w:r>
        <w:rPr>
          <w:color w:val="000000"/>
        </w:rPr>
        <w:t xml:space="preserve">50 </w:t>
      </w:r>
      <w:r>
        <w:rPr>
          <w:color w:val="155E6A"/>
        </w:rPr>
        <w:t xml:space="preserve">metros </w:t>
      </w:r>
      <w:r>
        <w:rPr>
          <w:color w:val="155E6A"/>
        </w:rPr>
        <w:t xml:space="preserve">cúbicos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por </w:t>
      </w:r>
      <w:r>
        <w:rPr>
          <w:color w:val="55A2B6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agravado </w:t>
      </w:r>
      <w:r>
        <w:rPr>
          <w:color w:val="155E6A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155E6A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155E6A"/>
        </w:rPr>
        <w:t xml:space="preserve">evacuar </w:t>
      </w:r>
      <w:r>
        <w:rPr>
          <w:color w:val="000000"/>
        </w:rPr>
        <w:t xml:space="preserve">a </w:t>
      </w:r>
      <w:r>
        <w:rPr>
          <w:color w:val="A044A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155E6A"/>
        </w:rPr>
        <w:t xml:space="preserve">pedir </w:t>
      </w:r>
      <w:r>
        <w:rPr>
          <w:color w:val="000000"/>
        </w:rPr>
        <w:t xml:space="preserve">al </w:t>
      </w:r>
      <w:r>
        <w:rPr>
          <w:color w:val="155E6A"/>
        </w:rPr>
        <w:t xml:space="preserve">resto </w:t>
      </w:r>
      <w:r>
        <w:rPr>
          <w:color w:val="000000"/>
        </w:rPr>
        <w:t xml:space="preserve">que </w:t>
      </w:r>
      <w:r>
        <w:rPr>
          <w:color w:val="A044AA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pisos </w:t>
      </w:r>
      <w:r>
        <w:rPr>
          <w:color w:val="000000"/>
        </w:rPr>
        <w:t xml:space="preserve">más </w:t>
      </w:r>
      <w:r>
        <w:rPr>
          <w:color w:val="55A2B6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155E6A"/>
        </w:rPr>
        <w:t xml:space="preserve">continúa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155E6A"/>
        </w:rPr>
        <w:t xml:space="preserve">recuperar </w:t>
      </w:r>
      <w:r>
        <w:rPr>
          <w:color w:val="000000"/>
        </w:rPr>
        <w:t xml:space="preserve">el </w:t>
      </w:r>
      <w:r>
        <w:rPr>
          <w:color w:val="55A2B6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suministro </w:t>
      </w:r>
      <w:r>
        <w:rPr>
          <w:color w:val="155E6A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última </w:t>
      </w:r>
      <w:r>
        <w:rPr>
          <w:color w:val="155E6A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55E6A"/>
        </w:rPr>
        <w:t xml:space="preserve">encontrado </w:t>
      </w:r>
      <w:r>
        <w:rPr>
          <w:color w:val="000000"/>
        </w:rPr>
        <w:t xml:space="preserve">el </w:t>
      </w:r>
      <w:r>
        <w:rPr>
          <w:color w:val="155E6A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000000"/>
        </w:rPr>
        <w:t xml:space="preserve">, </w:t>
      </w:r>
      <w:r>
        <w:rPr>
          <w:color w:val="155E6A"/>
        </w:rPr>
        <w:t xml:space="preserve">vecino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5A2B6"/>
        </w:rPr>
        <w:t xml:space="preserve">sexta </w:t>
      </w:r>
      <w:r>
        <w:rPr>
          <w:color w:val="155E6A"/>
        </w:rPr>
        <w:t xml:space="preserve">víctima </w:t>
      </w:r>
      <w:r>
        <w:rPr>
          <w:color w:val="155E6A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alicantina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155E6A"/>
        </w:rPr>
        <w:t xml:space="preserve">llevaba </w:t>
      </w:r>
      <w:r>
        <w:rPr>
          <w:color w:val="000000"/>
        </w:rPr>
        <w:t xml:space="preserve">dos </w:t>
      </w:r>
      <w:r>
        <w:rPr>
          <w:color w:val="155E6A"/>
        </w:rPr>
        <w:t xml:space="preserve">días </w:t>
      </w:r>
      <w:r>
        <w:rPr>
          <w:color w:val="155E6A"/>
        </w:rPr>
        <w:t xml:space="preserve">incomunicada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accesos </w:t>
      </w:r>
      <w:r>
        <w:rPr>
          <w:color w:val="000000"/>
        </w:rPr>
        <w:t xml:space="preserve">ha </w:t>
      </w:r>
      <w:r>
        <w:rPr>
          <w:color w:val="155E6A"/>
        </w:rPr>
        <w:t xml:space="preserve">podido </w:t>
      </w:r>
      <w:r>
        <w:rPr>
          <w:color w:val="A044AA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DC0F1C"/>
        </w:rPr>
        <w:t xml:space="preserve">compañera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155E6A"/>
        </w:rPr>
        <w:t xml:space="preserve">logrado </w:t>
      </w:r>
      <w:r>
        <w:rPr>
          <w:color w:val="155E6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ciudad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. </w:t>
      </w:r>
      <w:r>
        <w:rPr>
          <w:color w:val="155E6A"/>
        </w:rPr>
        <w:t xml:space="preserve">Completamente </w:t>
      </w:r>
      <w:r>
        <w:rPr>
          <w:color w:val="155E6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55A2B6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55A2B6"/>
        </w:rPr>
        <w:t xml:space="preserve">sexta </w:t>
      </w:r>
      <w:r>
        <w:rPr>
          <w:color w:val="155E6A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hombre </w:t>
      </w:r>
      <w:r>
        <w:rPr>
          <w:color w:val="000000"/>
        </w:rPr>
        <w:t xml:space="preserve">de </w:t>
      </w:r>
      <w:r>
        <w:rPr>
          <w:color w:val="55A2B6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55A2B6"/>
        </w:rPr>
        <w:t xml:space="preserve">años </w:t>
      </w:r>
      <w:r>
        <w:rPr>
          <w:color w:val="155E6A"/>
        </w:rPr>
        <w:t xml:space="preserve">vecino </w:t>
      </w:r>
      <w:r>
        <w:rPr>
          <w:color w:val="000000"/>
        </w:rPr>
        <w:t xml:space="preserve">de </w:t>
      </w:r>
      <w:r>
        <w:rPr>
          <w:color w:val="155E6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55E6A"/>
        </w:rPr>
        <w:t xml:space="preserve">localidad </w:t>
      </w:r>
      <w:r>
        <w:rPr>
          <w:color w:val="155E6A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155E6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155E6A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155E6A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Policía </w:t>
      </w:r>
      <w:r>
        <w:rPr>
          <w:color w:val="000000"/>
        </w:rPr>
        <w:t xml:space="preserve">está </w:t>
      </w:r>
      <w:r>
        <w:rPr>
          <w:color w:val="155E6A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5A2B6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155E6A"/>
        </w:rPr>
        <w:t xml:space="preserve">continúa </w:t>
      </w:r>
      <w:r>
        <w:rPr>
          <w:color w:val="A044AA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han </w:t>
      </w:r>
      <w:r>
        <w:rPr>
          <w:color w:val="DC0F1C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continúa </w:t>
      </w:r>
      <w:r>
        <w:rPr>
          <w:color w:val="155E6A"/>
        </w:rPr>
        <w:t xml:space="preserve">siendo </w:t>
      </w:r>
      <w:r>
        <w:rPr>
          <w:color w:val="A044AA"/>
        </w:rPr>
        <w:t xml:space="preserve">caótica </w:t>
      </w:r>
      <w:r>
        <w:rPr>
          <w:color w:val="000000"/>
        </w:rPr>
        <w:t xml:space="preserve">, </w:t>
      </w:r>
      <w:r>
        <w:rPr>
          <w:color w:val="155E6A"/>
        </w:rPr>
        <w:t xml:space="preserve">aunque </w:t>
      </w:r>
      <w:r>
        <w:rPr>
          <w:color w:val="000000"/>
        </w:rPr>
        <w:t xml:space="preserve">al </w:t>
      </w:r>
      <w:r>
        <w:rPr>
          <w:color w:val="155E6A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podido </w:t>
      </w:r>
      <w:r>
        <w:rPr>
          <w:color w:val="155E6A"/>
        </w:rPr>
        <w:t xml:space="preserve">abrir </w:t>
      </w:r>
      <w:r>
        <w:rPr>
          <w:color w:val="000000"/>
        </w:rPr>
        <w:t xml:space="preserve">la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. </w:t>
      </w:r>
      <w:r>
        <w:rPr>
          <w:color w:val="155E6A"/>
        </w:rPr>
        <w:t xml:space="preserve">Llegando </w:t>
      </w:r>
      <w:r>
        <w:rPr>
          <w:color w:val="000000"/>
        </w:rPr>
        <w:t xml:space="preserve">ya </w:t>
      </w:r>
      <w:r>
        <w:rPr>
          <w:color w:val="155E6A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155E6A"/>
        </w:rPr>
        <w:t xml:space="preserve">anegado </w:t>
      </w:r>
      <w:r>
        <w:rPr>
          <w:color w:val="000000"/>
        </w:rPr>
        <w:t xml:space="preserve">. </w:t>
      </w:r>
      <w:r>
        <w:rPr>
          <w:color w:val="155E6A"/>
        </w:rPr>
        <w:t xml:space="preserve">Excavadoras </w:t>
      </w:r>
      <w:r>
        <w:rPr>
          <w:color w:val="000000"/>
        </w:rPr>
        <w:t xml:space="preserve">y </w:t>
      </w:r>
      <w:r>
        <w:rPr>
          <w:color w:val="155E6A"/>
        </w:rPr>
        <w:t xml:space="preserve">camiones </w:t>
      </w:r>
      <w:r>
        <w:rPr>
          <w:color w:val="155E6A"/>
        </w:rPr>
        <w:t xml:space="preserve">siguen </w:t>
      </w:r>
      <w:r>
        <w:rPr>
          <w:color w:val="155E6A"/>
        </w:rPr>
        <w:t xml:space="preserve">trabajando </w:t>
      </w:r>
      <w:r>
        <w:rPr>
          <w:color w:val="155E6A"/>
        </w:rPr>
        <w:t xml:space="preserve">limpiando </w:t>
      </w:r>
      <w:r>
        <w:rPr>
          <w:color w:val="000000"/>
        </w:rPr>
        <w:t xml:space="preserve">las </w:t>
      </w:r>
      <w:r>
        <w:rPr>
          <w:color w:val="155E6A"/>
        </w:rPr>
        <w:t xml:space="preserve">carreteras </w:t>
      </w:r>
      <w:r>
        <w:rPr>
          <w:color w:val="000000"/>
        </w:rPr>
        <w:t xml:space="preserve">y </w:t>
      </w:r>
      <w:r>
        <w:rPr>
          <w:color w:val="155E6A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55E6A"/>
        </w:rPr>
        <w:t xml:space="preserve">destrozos </w:t>
      </w:r>
      <w:r>
        <w:rPr>
          <w:color w:val="155E6A"/>
        </w:rPr>
        <w:t xml:space="preserve">bastante </w:t>
      </w:r>
      <w:r>
        <w:rPr>
          <w:color w:val="155E6A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155E6A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coches </w:t>
      </w:r>
      <w:r>
        <w:rPr>
          <w:color w:val="155E6A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están </w:t>
      </w:r>
      <w:r>
        <w:rPr>
          <w:color w:val="155E6A"/>
        </w:rPr>
        <w:t xml:space="preserve">anegadas </w:t>
      </w:r>
      <w:r>
        <w:rPr>
          <w:color w:val="155E6A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044AA"/>
        </w:rPr>
        <w:t xml:space="preserve">partir </w:t>
      </w:r>
      <w:r>
        <w:rPr>
          <w:color w:val="000000"/>
        </w:rPr>
        <w:t xml:space="preserve">de </w:t>
      </w:r>
      <w:r>
        <w:rPr>
          <w:color w:val="155E6A"/>
        </w:rPr>
        <w:t xml:space="preserve">aquí </w:t>
      </w:r>
      <w:r>
        <w:rPr>
          <w:color w:val="000000"/>
        </w:rPr>
        <w:t xml:space="preserve">, </w:t>
      </w:r>
      <w:r>
        <w:rPr>
          <w:color w:val="155E6A"/>
        </w:rPr>
        <w:t xml:space="preserve">acceso </w:t>
      </w:r>
      <w:r>
        <w:rPr>
          <w:color w:val="155E6A"/>
        </w:rPr>
        <w:t xml:space="preserve">cerrado </w:t>
      </w:r>
      <w:r>
        <w:rPr>
          <w:color w:val="000000"/>
        </w:rPr>
        <w:t xml:space="preserve">al </w:t>
      </w:r>
      <w:r>
        <w:rPr>
          <w:color w:val="155E6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comercios </w:t>
      </w:r>
      <w:r>
        <w:rPr>
          <w:color w:val="000000"/>
        </w:rPr>
        <w:t xml:space="preserve">han </w:t>
      </w:r>
      <w:r>
        <w:rPr>
          <w:color w:val="155E6A"/>
        </w:rPr>
        <w:t xml:space="preserve">puesto </w:t>
      </w:r>
      <w:r>
        <w:rPr>
          <w:color w:val="155E6A"/>
        </w:rPr>
        <w:t xml:space="preserve">diques </w:t>
      </w:r>
      <w:r>
        <w:rPr>
          <w:color w:val="000000"/>
        </w:rPr>
        <w:t xml:space="preserve">de </w:t>
      </w:r>
      <w:r>
        <w:rPr>
          <w:color w:val="155E6A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155E6A"/>
        </w:rPr>
        <w:t xml:space="preserve">alto </w:t>
      </w:r>
      <w:r>
        <w:rPr>
          <w:color w:val="000000"/>
        </w:rPr>
        <w:t xml:space="preserve">que </w:t>
      </w:r>
      <w:r>
        <w:rPr>
          <w:color w:val="155E6A"/>
        </w:rPr>
        <w:t xml:space="preserve">vuelve </w:t>
      </w:r>
      <w:r>
        <w:rPr>
          <w:color w:val="000000"/>
        </w:rPr>
        <w:t xml:space="preserve">a </w:t>
      </w:r>
      <w:r>
        <w:rPr>
          <w:color w:val="155E6A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fastidiada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puede </w:t>
      </w:r>
      <w:r>
        <w:rPr>
          <w:color w:val="000000"/>
        </w:rPr>
        <w:t xml:space="preserve">ver </w:t>
      </w:r>
      <w:r>
        <w:rPr>
          <w:color w:val="155E6A"/>
        </w:rPr>
        <w:t xml:space="preserve">ahora </w:t>
      </w:r>
      <w:r>
        <w:rPr>
          <w:color w:val="155E6A"/>
        </w:rPr>
        <w:t xml:space="preserve">mismo </w:t>
      </w:r>
      <w:r>
        <w:rPr>
          <w:color w:val="000000"/>
        </w:rPr>
        <w:t xml:space="preserve">el </w:t>
      </w:r>
      <w:r>
        <w:rPr>
          <w:color w:val="155E6A"/>
        </w:rPr>
        <w:t xml:space="preserve">caudal </w:t>
      </w:r>
      <w:r>
        <w:rPr>
          <w:color w:val="000000"/>
        </w:rPr>
        <w:t xml:space="preserve">tan </w:t>
      </w:r>
      <w:r>
        <w:rPr>
          <w:color w:val="155E6A"/>
        </w:rPr>
        <w:t xml:space="preserve">alto </w:t>
      </w:r>
      <w:r>
        <w:rPr>
          <w:color w:val="000000"/>
        </w:rPr>
        <w:t xml:space="preserve">que </w:t>
      </w:r>
      <w:r>
        <w:rPr>
          <w:color w:val="155E6A"/>
        </w:rPr>
        <w:t xml:space="preserve">lleva </w:t>
      </w:r>
      <w:r>
        <w:rPr>
          <w:color w:val="000000"/>
        </w:rPr>
        <w:t xml:space="preserve">. </w:t>
      </w:r>
      <w:r>
        <w:rPr>
          <w:color w:val="370AF7"/>
        </w:rPr>
        <w:t xml:space="preserve">¿Habían </w:t>
      </w:r>
      <w:r>
        <w:rPr>
          <w:color w:val="155E6A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155E6A"/>
        </w:rPr>
        <w:t xml:space="preserve">llevo </w:t>
      </w:r>
      <w:r>
        <w:rPr>
          <w:color w:val="155E6A"/>
        </w:rPr>
        <w:t xml:space="preserve">aquí </w:t>
      </w:r>
      <w:r>
        <w:rPr>
          <w:color w:val="000000"/>
        </w:rPr>
        <w:t xml:space="preserve">40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DC0F1C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155E6A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155E6A"/>
        </w:rPr>
        <w:t xml:space="preserve">perdido </w:t>
      </w:r>
      <w:r>
        <w:rPr>
          <w:color w:val="000000"/>
        </w:rPr>
        <w:t xml:space="preserve">una </w:t>
      </w:r>
      <w:r>
        <w:rPr>
          <w:color w:val="A044AA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tragedia </w:t>
      </w:r>
      <w:r>
        <w:rPr>
          <w:color w:val="000000"/>
        </w:rPr>
        <w:t xml:space="preserve">sin </w:t>
      </w:r>
      <w:r>
        <w:rPr>
          <w:color w:val="155E6A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155E6A"/>
        </w:rPr>
        <w:t xml:space="preserve">comarca </w:t>
      </w:r>
      <w:r>
        <w:rPr>
          <w:color w:val="55A2B6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155E6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5A2B6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370AF7"/>
        </w:rPr>
        <w:t xml:space="preserve">olvidarla </w:t>
      </w:r>
      <w:r>
        <w:rPr>
          <w:color w:val="155E6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ha </w:t>
      </w:r>
      <w:r>
        <w:rPr>
          <w:color w:val="155E6A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155E6A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en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155E6A"/>
        </w:rPr>
        <w:t xml:space="preserve">Alhaurín </w:t>
      </w:r>
      <w:r>
        <w:rPr>
          <w:color w:val="000000"/>
        </w:rPr>
        <w:t xml:space="preserve">el </w:t>
      </w:r>
      <w:r>
        <w:rPr>
          <w:color w:val="55A2B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ha </w:t>
      </w:r>
      <w:r>
        <w:rPr>
          <w:color w:val="155E6A"/>
        </w:rPr>
        <w:t xml:space="preserve">arrastrado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el </w:t>
      </w:r>
      <w:r>
        <w:rPr>
          <w:color w:val="155E6A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155E6A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155E6A"/>
        </w:rPr>
        <w:t xml:space="preserve">l/m2 </w:t>
      </w:r>
      <w:r>
        <w:rPr>
          <w:color w:val="155E6A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155E6A"/>
        </w:rPr>
        <w:t xml:space="preserve">granizo </w:t>
      </w:r>
      <w:r>
        <w:rPr>
          <w:color w:val="000000"/>
        </w:rPr>
        <w:t xml:space="preserve">del </w:t>
      </w:r>
      <w:r>
        <w:rPr>
          <w:color w:val="155E6A"/>
        </w:rPr>
        <w:t xml:space="preserve">tamaño </w:t>
      </w:r>
      <w:r>
        <w:rPr>
          <w:color w:val="000000"/>
        </w:rPr>
        <w:t xml:space="preserve">de </w:t>
      </w:r>
      <w:r>
        <w:rPr>
          <w:color w:val="000000"/>
        </w:rPr>
        <w:t xml:space="preserve">cubitos </w:t>
      </w:r>
      <w:r>
        <w:rPr>
          <w:color w:val="000000"/>
        </w:rPr>
        <w:t xml:space="preserve">de </w:t>
      </w:r>
      <w:r>
        <w:rPr>
          <w:color w:val="A044AA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155E6A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vivienda </w:t>
      </w:r>
      <w:r>
        <w:rPr>
          <w:color w:val="155E6A"/>
        </w:rPr>
        <w:t xml:space="preserve">tras </w:t>
      </w:r>
      <w:r>
        <w:rPr>
          <w:color w:val="5D241B"/>
        </w:rPr>
        <w:t xml:space="preserve">irrumpir </w:t>
      </w:r>
      <w:r>
        <w:rPr>
          <w:color w:val="000000"/>
        </w:rPr>
        <w:t xml:space="preserve">con </w:t>
      </w:r>
      <w:r>
        <w:rPr>
          <w:color w:val="155E6A"/>
        </w:rPr>
        <w:t xml:space="preserve">fuerza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155E6A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provincia </w:t>
      </w:r>
      <w:r>
        <w:rPr>
          <w:color w:val="000000"/>
        </w:rPr>
        <w:t xml:space="preserve">de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155E6A"/>
        </w:rPr>
        <w:t xml:space="preserve">Casas </w:t>
      </w:r>
      <w:r>
        <w:rPr>
          <w:color w:val="155E6A"/>
        </w:rPr>
        <w:t xml:space="preserve">anegadas </w:t>
      </w:r>
      <w:r>
        <w:rPr>
          <w:color w:val="000000"/>
        </w:rPr>
        <w:t xml:space="preserve">, </w:t>
      </w:r>
      <w:r>
        <w:rPr>
          <w:color w:val="155E6A"/>
        </w:rPr>
        <w:t xml:space="preserve">calles </w:t>
      </w:r>
      <w:r>
        <w:rPr>
          <w:color w:val="155E6A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044AA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tromba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que </w:t>
      </w:r>
      <w:r>
        <w:rPr>
          <w:color w:val="155E6A"/>
        </w:rPr>
        <w:t xml:space="preserve">recorre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de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cuestión </w:t>
      </w:r>
      <w:r>
        <w:rPr>
          <w:color w:val="000000"/>
        </w:rPr>
        <w:t xml:space="preserve">de </w:t>
      </w:r>
      <w:r>
        <w:rPr>
          <w:color w:val="155E6A"/>
        </w:rPr>
        <w:t xml:space="preserve">minutos </w:t>
      </w:r>
      <w:r>
        <w:rPr>
          <w:color w:val="000000"/>
        </w:rPr>
        <w:t xml:space="preserve">la </w:t>
      </w:r>
      <w:r>
        <w:rPr>
          <w:color w:val="155E6A"/>
        </w:rPr>
        <w:t xml:space="preserve">corriente </w:t>
      </w:r>
      <w:r>
        <w:rPr>
          <w:color w:val="155E6A"/>
        </w:rPr>
        <w:t xml:space="preserve">arrastra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155E6A"/>
        </w:rPr>
        <w:t xml:space="preserve">buscan </w:t>
      </w:r>
      <w:r>
        <w:rPr>
          <w:color w:val="155E6A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044AA"/>
        </w:rPr>
        <w:t xml:space="preserve">fuerte </w:t>
      </w:r>
      <w:r>
        <w:rPr>
          <w:color w:val="155E6A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A044AA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155E6A"/>
        </w:rPr>
        <w:t xml:space="preserve">incidencias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155E6A"/>
        </w:rPr>
        <w:t xml:space="preserve">quedaba </w:t>
      </w:r>
      <w:r>
        <w:rPr>
          <w:color w:val="000000"/>
        </w:rPr>
        <w:t xml:space="preserve">la </w:t>
      </w:r>
      <w:r>
        <w:rPr>
          <w:color w:val="155E6A"/>
        </w:rPr>
        <w:t xml:space="preserve">casa </w:t>
      </w:r>
      <w:r>
        <w:rPr>
          <w:color w:val="000000"/>
        </w:rPr>
        <w:t xml:space="preserve">de </w:t>
      </w:r>
      <w:r>
        <w:rPr>
          <w:color w:val="155E6A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55A2B6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Alahurín </w:t>
      </w:r>
      <w:r>
        <w:rPr>
          <w:color w:val="000000"/>
        </w:rPr>
        <w:t xml:space="preserve">el </w:t>
      </w:r>
      <w:r>
        <w:rPr>
          <w:color w:val="55A2B6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044AA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inundaba </w:t>
      </w:r>
      <w:r>
        <w:rPr>
          <w:color w:val="000000"/>
        </w:rPr>
        <w:t xml:space="preserve">su </w:t>
      </w:r>
      <w:r>
        <w:rPr>
          <w:color w:val="155E6A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155E6A"/>
        </w:rPr>
        <w:t xml:space="preserve">entraron </w:t>
      </w:r>
      <w:r>
        <w:rPr>
          <w:color w:val="000000"/>
        </w:rPr>
        <w:t xml:space="preserve">sus </w:t>
      </w:r>
      <w:r>
        <w:rPr>
          <w:color w:val="DC0F1C"/>
        </w:rPr>
        <w:t xml:space="preserve">hijos </w:t>
      </w:r>
      <w:r>
        <w:rPr>
          <w:color w:val="000000"/>
        </w:rPr>
        <w:t xml:space="preserve">le </w:t>
      </w:r>
      <w:r>
        <w:rPr>
          <w:color w:val="155E6A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registrado </w:t>
      </w:r>
      <w:r>
        <w:rPr>
          <w:color w:val="155E6A"/>
        </w:rPr>
        <w:t xml:space="preserve">casi </w:t>
      </w:r>
      <w:r>
        <w:rPr>
          <w:color w:val="000000"/>
        </w:rPr>
        <w:t xml:space="preserve">170 </w:t>
      </w:r>
      <w:r>
        <w:rPr>
          <w:color w:val="155E6A"/>
        </w:rPr>
        <w:t xml:space="preserve">litros </w:t>
      </w:r>
      <w:r>
        <w:rPr>
          <w:color w:val="000000"/>
        </w:rPr>
        <w:t xml:space="preserve">por </w:t>
      </w:r>
      <w:r>
        <w:rPr>
          <w:color w:val="155E6A"/>
        </w:rPr>
        <w:t xml:space="preserve">metro </w:t>
      </w:r>
      <w:r>
        <w:rPr>
          <w:color w:val="155E6A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torrente </w:t>
      </w:r>
      <w:r>
        <w:rPr>
          <w:color w:val="000000"/>
        </w:rPr>
        <w:t xml:space="preserve">ha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el </w:t>
      </w:r>
      <w:r>
        <w:rPr>
          <w:color w:val="155E6A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autoridades </w:t>
      </w:r>
      <w:r>
        <w:rPr>
          <w:color w:val="155E6A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una </w:t>
      </w:r>
      <w:r>
        <w:rPr>
          <w:color w:val="155E6A"/>
        </w:rPr>
        <w:t xml:space="preserve">noche </w:t>
      </w:r>
      <w:r>
        <w:rPr>
          <w:color w:val="155E6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decena </w:t>
      </w:r>
      <w:r>
        <w:rPr>
          <w:color w:val="000000"/>
        </w:rPr>
        <w:t xml:space="preserve">de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provincia </w:t>
      </w:r>
      <w:r>
        <w:rPr>
          <w:color w:val="000000"/>
        </w:rPr>
        <w:t xml:space="preserve">de </w:t>
      </w:r>
      <w:r>
        <w:rPr>
          <w:color w:val="155E6A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155E6A"/>
        </w:rPr>
        <w:t xml:space="preserve">visto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044AA"/>
        </w:rPr>
        <w:t xml:space="preserve">fuertes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graves </w:t>
      </w:r>
      <w:r>
        <w:rPr>
          <w:color w:val="155E6A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155E6A"/>
        </w:rPr>
        <w:t xml:space="preserve">obligado </w:t>
      </w:r>
      <w:r>
        <w:rPr>
          <w:color w:val="000000"/>
        </w:rPr>
        <w:t xml:space="preserve">a </w:t>
      </w:r>
      <w:r>
        <w:rPr>
          <w:color w:val="155E6A"/>
        </w:rPr>
        <w:t xml:space="preserve">cortar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carreteras </w:t>
      </w:r>
      <w:r>
        <w:rPr>
          <w:color w:val="000000"/>
        </w:rPr>
        <w:t xml:space="preserve">en </w:t>
      </w:r>
      <w:r>
        <w:rPr>
          <w:color w:val="155E6A"/>
        </w:rPr>
        <w:t xml:space="preserve">distintas </w:t>
      </w:r>
      <w:r>
        <w:rPr>
          <w:color w:val="155E6A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155E6A"/>
        </w:rPr>
        <w:t xml:space="preserve">permanecen </w:t>
      </w:r>
      <w:r>
        <w:rPr>
          <w:color w:val="155E6A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155E6A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BE7A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altura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y </w:t>
      </w:r>
      <w:r>
        <w:rPr>
          <w:color w:val="9A8E8E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155E6A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000000"/>
        </w:rPr>
        <w:t xml:space="preserve">Cieza </w:t>
      </w:r>
      <w:r>
        <w:rPr>
          <w:color w:val="000000"/>
        </w:rPr>
        <w:t xml:space="preserve">,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155E6A"/>
        </w:rPr>
        <w:t xml:space="preserve">afectados </w:t>
      </w:r>
      <w:r>
        <w:rPr>
          <w:color w:val="155E6A"/>
        </w:rPr>
        <w:t xml:space="preserve">tramos </w:t>
      </w:r>
      <w:r>
        <w:rPr>
          <w:color w:val="000000"/>
        </w:rPr>
        <w:t xml:space="preserve">del </w:t>
      </w:r>
      <w:r>
        <w:rPr>
          <w:color w:val="155E6A"/>
        </w:rPr>
        <w:t xml:space="preserve">servicio </w:t>
      </w:r>
      <w:r>
        <w:rPr>
          <w:color w:val="155E6A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Región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55E6A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044AA"/>
        </w:rPr>
        <w:t xml:space="preserve">parte </w:t>
      </w:r>
      <w:r>
        <w:rPr>
          <w:color w:val="000000"/>
        </w:rPr>
        <w:t xml:space="preserve">de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pregunta </w:t>
      </w:r>
      <w:r>
        <w:rPr>
          <w:color w:val="000000"/>
        </w:rPr>
        <w:t xml:space="preserve">, </w:t>
      </w:r>
      <w:r>
        <w:rPr>
          <w:color w:val="000000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DC0F1C"/>
        </w:rPr>
        <w:t xml:space="preserve">¿qué </w:t>
      </w:r>
      <w:r>
        <w:rPr>
          <w:color w:val="155E6A"/>
        </w:rPr>
        <w:t xml:space="preserve">podemos </w:t>
      </w:r>
      <w:r>
        <w:rPr>
          <w:color w:val="155E6A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al </w:t>
      </w:r>
      <w:r>
        <w:rPr>
          <w:color w:val="155E6A"/>
        </w:rPr>
        <w:t xml:space="preserve">menos </w:t>
      </w:r>
      <w:r>
        <w:rPr>
          <w:color w:val="155E6A"/>
        </w:rPr>
        <w:t xml:space="preserve">treinta </w:t>
      </w:r>
      <w:r>
        <w:rPr>
          <w:color w:val="000000"/>
        </w:rPr>
        <w:t xml:space="preserve">y </w:t>
      </w:r>
      <w:r>
        <w:rPr>
          <w:color w:val="155E6A"/>
        </w:rPr>
        <w:t xml:space="preserve">seis </w:t>
      </w:r>
      <w:r>
        <w:rPr>
          <w:color w:val="155E6A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155E6A"/>
        </w:rPr>
        <w:t xml:space="preserve">tiempo </w:t>
      </w:r>
      <w:r>
        <w:rPr>
          <w:color w:val="A044AA"/>
        </w:rPr>
        <w:t xml:space="preserve">adverso </w:t>
      </w:r>
      <w:r>
        <w:rPr>
          <w:color w:val="000000"/>
        </w:rPr>
        <w:t xml:space="preserve">. </w:t>
      </w:r>
      <w:r>
        <w:rPr>
          <w:color w:val="155E6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155E6A"/>
        </w:rPr>
        <w:t xml:space="preserve">extiende </w:t>
      </w:r>
      <w:r>
        <w:rPr>
          <w:color w:val="000000"/>
        </w:rPr>
        <w:t xml:space="preserve">a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44AA"/>
        </w:rPr>
        <w:t xml:space="preserve">norte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A044AA"/>
        </w:rPr>
        <w:t xml:space="preserve">probable </w:t>
      </w:r>
      <w:r>
        <w:rPr>
          <w:color w:val="55A2B6"/>
        </w:rPr>
        <w:t xml:space="preserve">evolución </w:t>
      </w:r>
      <w:r>
        <w:rPr>
          <w:color w:val="000000"/>
        </w:rPr>
        <w:t xml:space="preserve">. </w:t>
      </w:r>
      <w:r>
        <w:rPr>
          <w:color w:val="C074EF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quedar </w:t>
      </w:r>
      <w:r>
        <w:rPr>
          <w:color w:val="155E6A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155E6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155E6A"/>
        </w:rPr>
        <w:t xml:space="preserve">puede </w:t>
      </w:r>
      <w:r>
        <w:rPr>
          <w:color w:val="155E6A"/>
        </w:rPr>
        <w:t xml:space="preserve">trasladar </w:t>
      </w:r>
      <w:r>
        <w:rPr>
          <w:color w:val="000000"/>
        </w:rPr>
        <w:t xml:space="preserve">a </w:t>
      </w:r>
      <w:r>
        <w:rPr>
          <w:color w:val="C074EF"/>
        </w:rPr>
        <w:t xml:space="preserve">áreas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A044AA"/>
        </w:rPr>
        <w:t xml:space="preserve">norte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155E6A"/>
        </w:rPr>
        <w:t xml:space="preserve">Lluvias </w:t>
      </w:r>
      <w:r>
        <w:rPr>
          <w:color w:val="A044AA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55A2B6"/>
        </w:rPr>
        <w:t xml:space="preserve">próximas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155E6A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155E6A"/>
        </w:rPr>
        <w:t xml:space="preserve">Madrid </w:t>
      </w:r>
      <w:r>
        <w:rPr>
          <w:color w:val="000000"/>
        </w:rPr>
        <w:t xml:space="preserve">, </w:t>
      </w:r>
      <w:r>
        <w:rPr>
          <w:color w:val="A044AA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155E6A"/>
        </w:rPr>
        <w:t xml:space="preserve">podremos </w:t>
      </w:r>
      <w:r>
        <w:rPr>
          <w:color w:val="000000"/>
        </w:rPr>
        <w:t xml:space="preserve">ver </w:t>
      </w:r>
      <w:r>
        <w:rPr>
          <w:color w:val="55A2B6"/>
        </w:rPr>
        <w:t xml:space="preserve">chaparrones </w:t>
      </w:r>
      <w:r>
        <w:rPr>
          <w:color w:val="155E6A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esas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afectar </w:t>
      </w:r>
      <w:r>
        <w:rPr>
          <w:color w:val="000000"/>
        </w:rPr>
        <w:t xml:space="preserve">a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155E6A"/>
        </w:rPr>
        <w:t xml:space="preserve">manera </w:t>
      </w:r>
      <w:r>
        <w:rPr>
          <w:color w:val="A044AA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A044AA"/>
        </w:rPr>
        <w:t xml:space="preserve">norte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. </w:t>
      </w:r>
      <w:r>
        <w:rPr>
          <w:color w:val="155E6A"/>
        </w:rPr>
        <w:t xml:space="preserve">Seguiremos </w:t>
      </w:r>
      <w:r>
        <w:rPr>
          <w:color w:val="000000"/>
        </w:rPr>
        <w:t xml:space="preserve">con </w:t>
      </w:r>
      <w:r>
        <w:rPr>
          <w:color w:val="155E6A"/>
        </w:rPr>
        <w:t xml:space="preserve">riesgo </w:t>
      </w:r>
      <w:r>
        <w:rPr>
          <w:color w:val="55A2B6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155E6A"/>
        </w:rPr>
        <w:t xml:space="preserve">detalles </w:t>
      </w:r>
      <w:r>
        <w:rPr>
          <w:color w:val="155E6A"/>
        </w:rPr>
        <w:t xml:space="preserve">tras </w:t>
      </w:r>
      <w:r>
        <w:rPr>
          <w:color w:val="000000"/>
        </w:rPr>
        <w:t xml:space="preserve">los </w:t>
      </w:r>
      <w:r>
        <w:rPr>
          <w:color w:val="55A2B6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000000"/>
        </w:rPr>
        <w:t xml:space="preserve">de </w:t>
      </w:r>
      <w:r>
        <w:rPr>
          <w:color w:val="155E6A"/>
        </w:rPr>
        <w:t xml:space="preserve">lluvias </w:t>
      </w:r>
      <w:r>
        <w:rPr>
          <w:color w:val="155E6A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155E6A"/>
        </w:rPr>
        <w:t xml:space="preserve">vuelven </w:t>
      </w:r>
      <w:r>
        <w:rPr>
          <w:color w:val="000000"/>
        </w:rPr>
        <w:t xml:space="preserve">a </w:t>
      </w:r>
      <w:r>
        <w:rPr>
          <w:color w:val="155E6A"/>
        </w:rPr>
        <w:t xml:space="preserve">recordar </w:t>
      </w:r>
      <w:r>
        <w:rPr>
          <w:color w:val="000000"/>
        </w:rPr>
        <w:t xml:space="preserve">la </w:t>
      </w:r>
      <w:r>
        <w:rPr>
          <w:color w:val="155E6A"/>
        </w:rPr>
        <w:t xml:space="preserve">impresionante </w:t>
      </w:r>
      <w:r>
        <w:rPr>
          <w:color w:val="155E6A"/>
        </w:rPr>
        <w:t xml:space="preserve">fuerza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155E6A"/>
        </w:rPr>
        <w:t xml:space="preserve">Capaz </w:t>
      </w:r>
      <w:r>
        <w:rPr>
          <w:color w:val="000000"/>
        </w:rPr>
        <w:t xml:space="preserve">de </w:t>
      </w:r>
      <w:r>
        <w:rPr>
          <w:color w:val="155E6A"/>
        </w:rPr>
        <w:t xml:space="preserve">arrastrar </w:t>
      </w:r>
      <w:r>
        <w:rPr>
          <w:color w:val="155E6A"/>
        </w:rPr>
        <w:t xml:space="preserve">centenares </w:t>
      </w:r>
      <w:r>
        <w:rPr>
          <w:color w:val="000000"/>
        </w:rPr>
        <w:t xml:space="preserve">de </w:t>
      </w:r>
      <w:r>
        <w:rPr>
          <w:color w:val="155E6A"/>
        </w:rPr>
        <w:t xml:space="preserve">coches </w:t>
      </w:r>
      <w:r>
        <w:rPr>
          <w:color w:val="000000"/>
        </w:rPr>
        <w:t xml:space="preserve">o </w:t>
      </w:r>
      <w:r>
        <w:rPr>
          <w:color w:val="155E6A"/>
        </w:rPr>
        <w:t xml:space="preserve">arrasar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mejopr </w:t>
      </w:r>
      <w:r>
        <w:rPr>
          <w:color w:val="000000"/>
        </w:rPr>
        <w:t xml:space="preserve">para </w:t>
      </w:r>
      <w:r>
        <w:rPr>
          <w:color w:val="155E6A"/>
        </w:rPr>
        <w:t xml:space="preserve">hacerse </w:t>
      </w:r>
      <w:r>
        <w:rPr>
          <w:color w:val="000000"/>
        </w:rPr>
        <w:t xml:space="preserve">una </w:t>
      </w:r>
      <w:r>
        <w:rPr>
          <w:color w:val="A0CCD4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155E6A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155E6A"/>
        </w:rPr>
        <w:t xml:space="preserve">puntos </w:t>
      </w:r>
      <w:r>
        <w:rPr>
          <w:color w:val="155E6A"/>
        </w:rPr>
        <w:t xml:space="preserve">concretos </w:t>
      </w:r>
      <w:r>
        <w:rPr>
          <w:color w:val="000000"/>
        </w:rPr>
        <w:t xml:space="preserve">. </w:t>
      </w:r>
      <w:r>
        <w:rPr>
          <w:color w:val="5D241B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155E6A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155E6A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155E6A"/>
        </w:rPr>
        <w:t xml:space="preserve">Cientos </w:t>
      </w:r>
      <w:r>
        <w:rPr>
          <w:color w:val="000000"/>
        </w:rPr>
        <w:t xml:space="preserve">de </w:t>
      </w:r>
      <w:r>
        <w:rPr>
          <w:color w:val="155E6A"/>
        </w:rPr>
        <w:t xml:space="preserve">coches </w:t>
      </w:r>
      <w:r>
        <w:rPr>
          <w:color w:val="155E6A"/>
        </w:rPr>
        <w:t xml:space="preserve">flotando </w:t>
      </w:r>
      <w:r>
        <w:rPr>
          <w:color w:val="000000"/>
        </w:rPr>
        <w:t xml:space="preserve">, </w:t>
      </w:r>
      <w:r>
        <w:rPr>
          <w:color w:val="000000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155E6A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155E6A"/>
        </w:rPr>
        <w:t xml:space="preserve">vehículos </w:t>
      </w:r>
      <w:r>
        <w:rPr>
          <w:color w:val="155E6A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55A2B6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155E6A"/>
        </w:rPr>
        <w:t xml:space="preserve">quedara </w:t>
      </w:r>
      <w:r>
        <w:rPr>
          <w:color w:val="155E6A"/>
        </w:rPr>
        <w:t xml:space="preserve">bajo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155E6A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155E6A"/>
        </w:rPr>
        <w:t xml:space="preserve">llevó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. </w:t>
      </w:r>
      <w:r>
        <w:rPr>
          <w:color w:val="DC0F1C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155E6A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55A2B6"/>
        </w:rPr>
        <w:t xml:space="preserve">forma </w:t>
      </w:r>
      <w:r>
        <w:rPr>
          <w:color w:val="000000"/>
        </w:rPr>
        <w:t xml:space="preserve">de </w:t>
      </w:r>
      <w:r>
        <w:rPr>
          <w:color w:val="155E6A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BE7A"/>
        </w:rPr>
        <w:t xml:space="preserve">AP-7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, </w:t>
      </w:r>
      <w:r>
        <w:rPr>
          <w:color w:val="000000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paso </w:t>
      </w:r>
      <w:r>
        <w:rPr>
          <w:color w:val="000000"/>
        </w:rPr>
        <w:t xml:space="preserve">por </w:t>
      </w:r>
      <w:r>
        <w:rPr>
          <w:color w:val="155E6A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Horadada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DC0F1C"/>
        </w:rPr>
        <w:t xml:space="preserve">bien </w:t>
      </w:r>
      <w:r>
        <w:rPr>
          <w:color w:val="000000"/>
        </w:rPr>
        <w:t xml:space="preserve">, </w:t>
      </w:r>
      <w:r>
        <w:rPr>
          <w:color w:val="155E6A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y </w:t>
      </w:r>
      <w:r>
        <w:rPr>
          <w:color w:val="155E6A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155E6A"/>
        </w:rPr>
        <w:t xml:space="preserve">túnel </w:t>
      </w:r>
      <w:r>
        <w:rPr>
          <w:color w:val="000000"/>
        </w:rPr>
        <w:t xml:space="preserve">. </w:t>
      </w:r>
      <w:r>
        <w:rPr>
          <w:color w:val="DC0F1C"/>
        </w:rPr>
        <w:t xml:space="preserve">Pues </w:t>
      </w:r>
      <w:r>
        <w:rPr>
          <w:color w:val="155E6A"/>
        </w:rPr>
        <w:t xml:space="preserve">imaginen </w:t>
      </w:r>
      <w:r>
        <w:rPr>
          <w:color w:val="000000"/>
        </w:rPr>
        <w:t xml:space="preserve">la </w:t>
      </w:r>
      <w:r>
        <w:rPr>
          <w:color w:val="155E6A"/>
        </w:rPr>
        <w:t xml:space="preserve">cantidad </w:t>
      </w:r>
      <w:r>
        <w:rPr>
          <w:color w:val="000000"/>
        </w:rPr>
        <w:t xml:space="preserve">de </w:t>
      </w:r>
      <w:r>
        <w:rPr>
          <w:color w:val="155E6A"/>
        </w:rPr>
        <w:t xml:space="preserve">agua </w:t>
      </w:r>
      <w:r>
        <w:rPr>
          <w:color w:val="000000"/>
        </w:rPr>
        <w:t xml:space="preserve">que </w:t>
      </w:r>
      <w:r>
        <w:rPr>
          <w:color w:val="155E6A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155E6A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155E6A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agua </w:t>
      </w:r>
      <w:r>
        <w:rPr>
          <w:color w:val="155E6A"/>
        </w:rPr>
        <w:t xml:space="preserve">circulaba </w:t>
      </w:r>
      <w:r>
        <w:rPr>
          <w:color w:val="000000"/>
        </w:rPr>
        <w:t xml:space="preserve">por </w:t>
      </w:r>
      <w:r>
        <w:rPr>
          <w:color w:val="155E6A"/>
        </w:rPr>
        <w:t xml:space="preserve">allí </w:t>
      </w:r>
      <w:r>
        <w:rPr>
          <w:color w:val="000000"/>
        </w:rPr>
        <w:t xml:space="preserve">con </w:t>
      </w:r>
      <w:r>
        <w:rPr>
          <w:color w:val="155E6A"/>
        </w:rPr>
        <w:t xml:space="preserve">mucha </w:t>
      </w:r>
      <w:r>
        <w:rPr>
          <w:color w:val="155E6A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55A2B6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A0CCD4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vías </w:t>
      </w:r>
      <w:r>
        <w:rPr>
          <w:color w:val="000000"/>
        </w:rPr>
        <w:t xml:space="preserve">del </w:t>
      </w:r>
      <w:r>
        <w:rPr>
          <w:color w:val="155E6A"/>
        </w:rPr>
        <w:t xml:space="preserve">tren </w:t>
      </w:r>
      <w:r>
        <w:rPr>
          <w:color w:val="000000"/>
        </w:rPr>
        <w:t xml:space="preserve">del </w:t>
      </w:r>
      <w:r>
        <w:rPr>
          <w:color w:val="26BE7A"/>
        </w:rPr>
        <w:t xml:space="preserve">AVE </w:t>
      </w:r>
      <w:r>
        <w:rPr>
          <w:color w:val="000000"/>
        </w:rPr>
        <w:t xml:space="preserve">en </w:t>
      </w:r>
      <w:r>
        <w:rPr>
          <w:color w:val="A044AA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altura </w:t>
      </w:r>
      <w:r>
        <w:rPr>
          <w:color w:val="000000"/>
        </w:rPr>
        <w:t xml:space="preserve">de </w:t>
      </w:r>
      <w:r>
        <w:rPr>
          <w:color w:val="155E6A"/>
        </w:rPr>
        <w:t xml:space="preserve">Fuente </w:t>
      </w:r>
      <w:r>
        <w:rPr>
          <w:color w:val="000000"/>
        </w:rPr>
        <w:t xml:space="preserve">la </w:t>
      </w:r>
      <w:r>
        <w:rPr>
          <w:color w:val="000000"/>
        </w:rPr>
        <w:t xml:space="preserve">Higuera </w:t>
      </w:r>
      <w:r>
        <w:rPr>
          <w:color w:val="000000"/>
        </w:rPr>
        <w:t xml:space="preserve">. </w:t>
      </w:r>
      <w:r>
        <w:rPr>
          <w:color w:val="155E6A"/>
        </w:rPr>
        <w:t xml:space="preserve">Imposible </w:t>
      </w:r>
      <w:r>
        <w:rPr>
          <w:color w:val="155E6A"/>
        </w:rPr>
        <w:t xml:space="preserve">pasar </w:t>
      </w:r>
      <w:r>
        <w:rPr>
          <w:color w:val="000000"/>
        </w:rPr>
        <w:t xml:space="preserve">por </w:t>
      </w:r>
      <w:r>
        <w:rPr>
          <w:color w:val="155E6A"/>
        </w:rPr>
        <w:t xml:space="preserve">allí </w:t>
      </w:r>
      <w:r>
        <w:rPr>
          <w:color w:val="000000"/>
        </w:rPr>
        <w:t xml:space="preserve">los </w:t>
      </w:r>
      <w:r>
        <w:rPr>
          <w:color w:val="155E6A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155E6A"/>
        </w:rPr>
        <w:t xml:space="preserve">quedaron </w:t>
      </w:r>
      <w:r>
        <w:rPr>
          <w:color w:val="155E6A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que </w:t>
      </w:r>
      <w:r>
        <w:rPr>
          <w:color w:val="155E6A"/>
        </w:rPr>
        <w:t xml:space="preserve">deja </w:t>
      </w:r>
      <w:r>
        <w:rPr>
          <w:color w:val="155E6A"/>
        </w:rPr>
        <w:t xml:space="preserve">imágenes </w:t>
      </w:r>
      <w:r>
        <w:rPr>
          <w:color w:val="55A2B6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155E6A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naturaleza </w:t>
      </w:r>
      <w:r>
        <w:rPr>
          <w:color w:val="000000"/>
        </w:rPr>
        <w:t xml:space="preserve">se </w:t>
      </w:r>
      <w:r>
        <w:rPr>
          <w:color w:val="155E6A"/>
        </w:rPr>
        <w:t xml:space="preserve">desata </w:t>
      </w:r>
      <w:r>
        <w:rPr>
          <w:color w:val="000000"/>
        </w:rPr>
        <w:t xml:space="preserve">en </w:t>
      </w:r>
      <w:r>
        <w:rPr>
          <w:color w:val="55A2B6"/>
        </w:rPr>
        <w:t xml:space="preserve">forma </w:t>
      </w:r>
      <w:r>
        <w:rPr>
          <w:color w:val="000000"/>
        </w:rPr>
        <w:t xml:space="preserve">de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55A2B6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155E6A"/>
        </w:rPr>
        <w:t xml:space="preserve">abren </w:t>
      </w:r>
      <w:r>
        <w:rPr>
          <w:color w:val="155E6A"/>
        </w:rPr>
        <w:t xml:space="preserve">paso </w:t>
      </w:r>
      <w:r>
        <w:rPr>
          <w:color w:val="000000"/>
        </w:rPr>
        <w:t xml:space="preserve">.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han </w:t>
      </w:r>
      <w:r>
        <w:rPr>
          <w:color w:val="155E6A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55A2B6"/>
        </w:rPr>
        <w:t xml:space="preserve">película </w:t>
      </w:r>
      <w:r>
        <w:rPr>
          <w:color w:val="000000"/>
        </w:rPr>
        <w:t xml:space="preserve">más </w:t>
      </w:r>
      <w:r>
        <w:rPr>
          <w:color w:val="65ACD2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vidas </w:t>
      </w:r>
      <w:r>
        <w:rPr>
          <w:color w:val="000000"/>
        </w:rPr>
        <w:t xml:space="preserve">con </w:t>
      </w:r>
      <w:r>
        <w:rPr>
          <w:color w:val="155E6A"/>
        </w:rPr>
        <w:t xml:space="preserve">rescates </w:t>
      </w:r>
      <w:r>
        <w:rPr>
          <w:color w:val="000000"/>
        </w:rPr>
        <w:t xml:space="preserve">al </w:t>
      </w:r>
      <w:r>
        <w:rPr>
          <w:color w:val="155E6A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5D241B"/>
        </w:rPr>
        <w:t xml:space="preserve">mujer </w:t>
      </w:r>
      <w:r>
        <w:rPr>
          <w:color w:val="000000"/>
        </w:rPr>
        <w:t xml:space="preserve">, </w:t>
      </w:r>
      <w:r>
        <w:rPr>
          <w:color w:val="55A2B6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155E6A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155E6A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155E6A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155E6A"/>
        </w:rPr>
        <w:t xml:space="preserve">hombre </w:t>
      </w:r>
      <w:r>
        <w:rPr>
          <w:color w:val="155E6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propio </w:t>
      </w:r>
      <w:r>
        <w:rPr>
          <w:color w:val="155E6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155E6A"/>
        </w:rPr>
        <w:t xml:space="preserve">resistió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370AF7"/>
        </w:rPr>
        <w:t xml:space="preserve">agarrada </w:t>
      </w:r>
      <w:r>
        <w:rPr>
          <w:color w:val="000000"/>
        </w:rPr>
        <w:t xml:space="preserve">al </w:t>
      </w:r>
      <w:r>
        <w:rPr>
          <w:color w:val="155E6A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155E6A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155E6A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155E6A"/>
        </w:rPr>
        <w:t xml:space="preserve">seis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murieron </w:t>
      </w:r>
      <w:r>
        <w:rPr>
          <w:color w:val="55A2B6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ha </w:t>
      </w:r>
      <w:r>
        <w:rPr>
          <w:color w:val="155E6A"/>
        </w:rPr>
        <w:t xml:space="preserve">vivido </w:t>
      </w:r>
      <w:r>
        <w:rPr>
          <w:color w:val="000000"/>
        </w:rPr>
        <w:t xml:space="preserve">en </w:t>
      </w:r>
      <w:r>
        <w:rPr>
          <w:color w:val="155E6A"/>
        </w:rPr>
        <w:t xml:space="preserve">tres </w:t>
      </w:r>
      <w:r>
        <w:rPr>
          <w:color w:val="155E6A"/>
        </w:rPr>
        <w:t xml:space="preserve">días </w:t>
      </w:r>
      <w:r>
        <w:rPr>
          <w:color w:val="155E6A"/>
        </w:rPr>
        <w:t xml:space="preserve">torrentes </w:t>
      </w:r>
      <w:r>
        <w:rPr>
          <w:color w:val="000000"/>
        </w:rPr>
        <w:t xml:space="preserve">, </w:t>
      </w:r>
      <w:r>
        <w:rPr>
          <w:color w:val="55A2B6"/>
        </w:rPr>
        <w:t xml:space="preserve">rayos </w:t>
      </w:r>
      <w:r>
        <w:rPr>
          <w:color w:val="000000"/>
        </w:rPr>
        <w:t xml:space="preserve">y </w:t>
      </w:r>
      <w:r>
        <w:rPr>
          <w:color w:val="55A2B6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155E6A"/>
        </w:rPr>
        <w:t xml:space="preserve">tornado </w:t>
      </w:r>
      <w:r>
        <w:rPr>
          <w:color w:val="000000"/>
        </w:rPr>
        <w:t xml:space="preserve">que </w:t>
      </w:r>
      <w:r>
        <w:rPr>
          <w:color w:val="155E6A"/>
        </w:rPr>
        <w:t xml:space="preserve">entró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55A2B6"/>
        </w:rPr>
        <w:t xml:space="preserve">cafetería </w:t>
      </w:r>
      <w:r>
        <w:rPr>
          <w:color w:val="000000"/>
        </w:rPr>
        <w:t xml:space="preserve">. </w:t>
      </w:r>
      <w:r>
        <w:rPr>
          <w:color w:val="155E6A"/>
        </w:rPr>
        <w:t xml:space="preserve">3.500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155E6A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155E6A"/>
        </w:rPr>
        <w:t xml:space="preserve">carreteras </w:t>
      </w:r>
      <w:r>
        <w:rPr>
          <w:color w:val="155E6A"/>
        </w:rPr>
        <w:t xml:space="preserve">quedaron </w:t>
      </w:r>
      <w:r>
        <w:rPr>
          <w:color w:val="155E6A"/>
        </w:rPr>
        <w:t xml:space="preserve">cortadas </w:t>
      </w:r>
      <w:r>
        <w:rPr>
          <w:color w:val="000000"/>
        </w:rPr>
        <w:t xml:space="preserve">y </w:t>
      </w:r>
      <w:r>
        <w:rPr>
          <w:color w:val="155E6A"/>
        </w:rPr>
        <w:t xml:space="preserve">decenas </w:t>
      </w:r>
      <w:r>
        <w:rPr>
          <w:color w:val="000000"/>
        </w:rPr>
        <w:t xml:space="preserve">de </w:t>
      </w:r>
      <w:r>
        <w:rPr>
          <w:color w:val="155E6A"/>
        </w:rPr>
        <w:t xml:space="preserve">miles </w:t>
      </w:r>
      <w:r>
        <w:rPr>
          <w:color w:val="000000"/>
        </w:rPr>
        <w:t xml:space="preserve">de </w:t>
      </w:r>
      <w:r>
        <w:rPr>
          <w:color w:val="155E6A"/>
        </w:rPr>
        <w:t xml:space="preserve">hectáreas </w:t>
      </w:r>
      <w:r>
        <w:rPr>
          <w:color w:val="155E6A"/>
        </w:rPr>
        <w:t xml:space="preserve">inundadas </w:t>
      </w:r>
      <w:r>
        <w:rPr>
          <w:color w:val="000000"/>
        </w:rPr>
        <w:t xml:space="preserve">. </w:t>
      </w:r>
      <w:r>
        <w:rPr>
          <w:color w:val="155E6A"/>
        </w:rPr>
        <w:t xml:space="preserve">Cosechas </w:t>
      </w:r>
      <w:r>
        <w:rPr>
          <w:color w:val="155E6A"/>
        </w:rPr>
        <w:t xml:space="preserve">enteras </w:t>
      </w:r>
      <w:r>
        <w:rPr>
          <w:color w:val="155E6A"/>
        </w:rPr>
        <w:t xml:space="preserve">perdidas </w:t>
      </w:r>
      <w:r>
        <w:rPr>
          <w:color w:val="000000"/>
        </w:rPr>
        <w:t xml:space="preserve">. </w:t>
      </w:r>
      <w:r>
        <w:rPr>
          <w:color w:val="155E6A"/>
        </w:rPr>
        <w:t xml:space="preserve">Pasando </w:t>
      </w:r>
      <w:r>
        <w:rPr>
          <w:color w:val="000000"/>
        </w:rPr>
        <w:t xml:space="preserve">de </w:t>
      </w:r>
      <w:r>
        <w:rPr>
          <w:color w:val="155E6A"/>
        </w:rPr>
        <w:t xml:space="preserve">sufrir </w:t>
      </w:r>
      <w:r>
        <w:rPr>
          <w:color w:val="000000"/>
        </w:rPr>
        <w:t xml:space="preserve">la </w:t>
      </w:r>
      <w:r>
        <w:rPr>
          <w:color w:val="155E6A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044AA"/>
        </w:rPr>
        <w:t xml:space="preserve">necesitada </w:t>
      </w:r>
      <w:r>
        <w:rPr>
          <w:color w:val="155E6A"/>
        </w:rPr>
        <w:t xml:space="preserve">agua </w:t>
      </w:r>
      <w:r>
        <w:rPr>
          <w:color w:val="155E6A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155E6A"/>
        </w:rPr>
        <w:t xml:space="preserve">tromba </w:t>
      </w:r>
      <w:r>
        <w:rPr>
          <w:color w:val="370AF7"/>
        </w:rPr>
        <w:t xml:space="preserve">destructora </w:t>
      </w:r>
      <w:r>
        <w:rPr>
          <w:color w:val="000000"/>
        </w:rPr>
        <w:t xml:space="preserve">.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155E6A"/>
        </w:rPr>
        <w:t xml:space="preserve">viajado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a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para </w:t>
      </w:r>
      <w:r>
        <w:rPr>
          <w:color w:val="55A2B6"/>
        </w:rPr>
        <w:t xml:space="preserve">conocer </w:t>
      </w:r>
      <w:r>
        <w:rPr>
          <w:color w:val="000000"/>
        </w:rPr>
        <w:t xml:space="preserve">las </w:t>
      </w:r>
      <w:r>
        <w:rPr>
          <w:color w:val="155E6A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155E6A"/>
        </w:rPr>
        <w:t xml:space="preserve">llevando </w:t>
      </w:r>
      <w:r>
        <w:rPr>
          <w:color w:val="000000"/>
        </w:rPr>
        <w:t xml:space="preserve">a </w:t>
      </w:r>
      <w:r>
        <w:rPr>
          <w:color w:val="155E6A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155E6A"/>
        </w:rPr>
        <w:t xml:space="preserve">allí </w:t>
      </w:r>
      <w:r>
        <w:rPr>
          <w:color w:val="000000"/>
        </w:rPr>
        <w:t xml:space="preserve">ha </w:t>
      </w:r>
      <w:r>
        <w:rPr>
          <w:color w:val="155E6A"/>
        </w:rPr>
        <w:t xml:space="preserve">volado </w:t>
      </w:r>
      <w:r>
        <w:rPr>
          <w:color w:val="000000"/>
        </w:rPr>
        <w:t xml:space="preserve">en </w:t>
      </w:r>
      <w:r>
        <w:rPr>
          <w:color w:val="155E6A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155E6A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ministros </w:t>
      </w:r>
      <w:r>
        <w:rPr>
          <w:color w:val="000000"/>
        </w:rPr>
        <w:t xml:space="preserve">de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y </w:t>
      </w:r>
      <w:r>
        <w:rPr>
          <w:color w:val="155E6A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55E6A"/>
        </w:rPr>
        <w:t xml:space="preserve">terreno </w:t>
      </w:r>
      <w:r>
        <w:rPr>
          <w:color w:val="000000"/>
        </w:rPr>
        <w:t xml:space="preserve">los </w:t>
      </w:r>
      <w:r>
        <w:rPr>
          <w:color w:val="55A2B6"/>
        </w:rPr>
        <w:t xml:space="preserve">devastadores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presidente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000000"/>
        </w:rPr>
        <w:t xml:space="preserve">ha </w:t>
      </w:r>
      <w:r>
        <w:rPr>
          <w:color w:val="155E6A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A044AA"/>
        </w:rPr>
        <w:t xml:space="preserve">importante </w:t>
      </w:r>
      <w:r>
        <w:rPr>
          <w:color w:val="155E6A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044AA"/>
        </w:rPr>
        <w:t xml:space="preserve">partido </w:t>
      </w:r>
      <w:r>
        <w:rPr>
          <w:color w:val="000000"/>
        </w:rPr>
        <w:t xml:space="preserve">para </w:t>
      </w:r>
      <w:r>
        <w:rPr>
          <w:color w:val="155E6A"/>
        </w:rPr>
        <w:t xml:space="preserve">visitar </w:t>
      </w:r>
      <w:r>
        <w:rPr>
          <w:color w:val="000000"/>
        </w:rPr>
        <w:t xml:space="preserve">esas </w:t>
      </w:r>
      <w:r>
        <w:rPr>
          <w:color w:val="155E6A"/>
        </w:rPr>
        <w:t xml:space="preserve">zonas </w:t>
      </w:r>
      <w:r>
        <w:rPr>
          <w:color w:val="55A2B6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A044AA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155E6A"/>
        </w:rPr>
        <w:t xml:space="preserve">servicios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Alcázares </w:t>
      </w:r>
      <w:r>
        <w:rPr>
          <w:color w:val="000000"/>
        </w:rPr>
        <w:t xml:space="preserve">. </w:t>
      </w:r>
      <w:r>
        <w:rPr>
          <w:color w:val="155E6A"/>
        </w:rPr>
        <w:t xml:space="preserve">Hace </w:t>
      </w:r>
      <w:r>
        <w:rPr>
          <w:color w:val="155E6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155E6A"/>
        </w:rPr>
        <w:t xml:space="preserve">podríamos </w:t>
      </w:r>
      <w:r>
        <w:rPr>
          <w:color w:val="DC0F1C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A044AA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55E6A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declare </w:t>
      </w:r>
      <w:r>
        <w:rPr>
          <w:color w:val="000000"/>
        </w:rPr>
        <w:t xml:space="preserve">como </w:t>
      </w:r>
      <w:r>
        <w:rPr>
          <w:color w:val="155E6A"/>
        </w:rPr>
        <w:t xml:space="preserve">zona </w:t>
      </w:r>
      <w:r>
        <w:rPr>
          <w:color w:val="155E6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presidente </w:t>
      </w:r>
      <w:r>
        <w:rPr>
          <w:color w:val="000000"/>
        </w:rPr>
        <w:t xml:space="preserve">ha </w:t>
      </w:r>
      <w:r>
        <w:rPr>
          <w:color w:val="DC0F1C"/>
        </w:rPr>
        <w:t xml:space="preserve">dicho </w:t>
      </w:r>
      <w:r>
        <w:rPr>
          <w:color w:val="000000"/>
        </w:rPr>
        <w:t xml:space="preserve">que </w:t>
      </w:r>
      <w:r>
        <w:rPr>
          <w:color w:val="55A2B6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155E6A"/>
        </w:rPr>
        <w:t xml:space="preserve">evaluar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A0CCD4"/>
        </w:rPr>
        <w:t xml:space="preserve">considera </w:t>
      </w:r>
      <w:r>
        <w:rPr>
          <w:color w:val="155E6A"/>
        </w:rPr>
        <w:t xml:space="preserve">factible </w:t>
      </w:r>
      <w:r>
        <w:rPr>
          <w:color w:val="000000"/>
        </w:rPr>
        <w:t xml:space="preserve">. </w:t>
      </w:r>
      <w:r>
        <w:rPr>
          <w:color w:val="155E6A"/>
        </w:rPr>
        <w:t xml:space="preserve">Pasadas </w:t>
      </w:r>
      <w:r>
        <w:rPr>
          <w:color w:val="000000"/>
        </w:rPr>
        <w:t xml:space="preserve">las </w:t>
      </w:r>
      <w:r>
        <w:rPr>
          <w:color w:val="A044AA"/>
        </w:rPr>
        <w:t xml:space="preserve">10:30 </w:t>
      </w:r>
      <w:r>
        <w:rPr>
          <w:color w:val="307EC9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155E6A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0CCD4"/>
        </w:rPr>
        <w:t xml:space="preserve">ministros </w:t>
      </w:r>
      <w:r>
        <w:rPr>
          <w:color w:val="000000"/>
        </w:rPr>
        <w:t xml:space="preserve">de </w:t>
      </w:r>
      <w:r>
        <w:rPr>
          <w:color w:val="155E6A"/>
        </w:rPr>
        <w:t xml:space="preserve">Fomento </w:t>
      </w:r>
      <w:r>
        <w:rPr>
          <w:color w:val="000000"/>
        </w:rPr>
        <w:t xml:space="preserve">e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, </w:t>
      </w:r>
      <w:r>
        <w:rPr>
          <w:color w:val="55A2B6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000000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155E6A"/>
        </w:rPr>
        <w:t xml:space="preserve">Junto </w:t>
      </w:r>
      <w:r>
        <w:rPr>
          <w:color w:val="000000"/>
        </w:rPr>
        <w:t xml:space="preserve">al </w:t>
      </w:r>
      <w:r>
        <w:rPr>
          <w:color w:val="A0CCD4"/>
        </w:rPr>
        <w:t xml:space="preserve">delegado </w:t>
      </w:r>
      <w:r>
        <w:rPr>
          <w:color w:val="000000"/>
        </w:rPr>
        <w:t xml:space="preserve">del </w:t>
      </w:r>
      <w:r>
        <w:rPr>
          <w:color w:val="155E6A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155E6A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han </w:t>
      </w:r>
      <w:r>
        <w:rPr>
          <w:color w:val="155E6A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aire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gota </w:t>
      </w:r>
      <w:r>
        <w:rPr>
          <w:color w:val="A044A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regiones </w:t>
      </w:r>
      <w:r>
        <w:rPr>
          <w:color w:val="000000"/>
        </w:rPr>
        <w:t xml:space="preserve">más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155E6A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155E6A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155E6A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155E6A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155E6A"/>
        </w:rPr>
        <w:t xml:space="preserve">Murcia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55A2B6"/>
        </w:rPr>
        <w:t xml:space="preserve">mejor </w:t>
      </w:r>
      <w:r>
        <w:rPr>
          <w:color w:val="000000"/>
        </w:rPr>
        <w:t xml:space="preserve">.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de </w:t>
      </w:r>
      <w:r>
        <w:rPr>
          <w:color w:val="155E6A"/>
        </w:rPr>
        <w:t xml:space="preserve">sobrevolar </w:t>
      </w:r>
      <w:r>
        <w:rPr>
          <w:color w:val="000000"/>
        </w:rPr>
        <w:t xml:space="preserve">Los </w:t>
      </w:r>
      <w:r>
        <w:rPr>
          <w:color w:val="000000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155E6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155E6A"/>
        </w:rPr>
        <w:t xml:space="preserve">Gobierno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0CCD4"/>
        </w:rPr>
        <w:t xml:space="preserve">comprometido </w:t>
      </w:r>
      <w:r>
        <w:rPr>
          <w:color w:val="000000"/>
        </w:rPr>
        <w:t xml:space="preserve">a </w:t>
      </w:r>
      <w:r>
        <w:rPr>
          <w:color w:val="A0CCD4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recursos </w:t>
      </w:r>
      <w:r>
        <w:rPr>
          <w:color w:val="155E6A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155E6A"/>
        </w:rPr>
        <w:t xml:space="preserve">recuperar </w:t>
      </w:r>
      <w:r>
        <w:rPr>
          <w:color w:val="000000"/>
        </w:rPr>
        <w:t xml:space="preserve">la </w:t>
      </w:r>
      <w:r>
        <w:rPr>
          <w:color w:val="155E6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escatimar </w:t>
      </w:r>
      <w:r>
        <w:rPr>
          <w:color w:val="000000"/>
        </w:rPr>
        <w:t xml:space="preserve">en </w:t>
      </w:r>
      <w:r>
        <w:rPr>
          <w:color w:val="155E6A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155E6A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155E6A"/>
        </w:rPr>
        <w:t xml:space="preserve">crisis </w:t>
      </w:r>
      <w:r>
        <w:rPr>
          <w:color w:val="000000"/>
        </w:rPr>
        <w:t xml:space="preserve">. </w:t>
      </w:r>
      <w:r>
        <w:rPr>
          <w:color w:val="155E6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crisis </w:t>
      </w:r>
      <w:r>
        <w:rPr>
          <w:color w:val="000000"/>
        </w:rPr>
        <w:t xml:space="preserve">de </w:t>
      </w:r>
      <w:r>
        <w:rPr>
          <w:color w:val="155E6A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55E6A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55E6A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07EC9"/>
        </w:rPr>
        <w:t xml:space="preserve">gobiernos </w:t>
      </w:r>
      <w:r>
        <w:rPr>
          <w:color w:val="A0CCD4"/>
        </w:rPr>
        <w:t xml:space="preserve">regionales </w:t>
      </w:r>
      <w:r>
        <w:rPr>
          <w:color w:val="000000"/>
        </w:rPr>
        <w:t xml:space="preserve">y </w:t>
      </w:r>
      <w:r>
        <w:rPr>
          <w:color w:val="155E6A"/>
        </w:rPr>
        <w:t xml:space="preserve">locales </w:t>
      </w:r>
      <w:r>
        <w:rPr>
          <w:color w:val="000000"/>
        </w:rPr>
        <w:t xml:space="preserve">de </w:t>
      </w:r>
      <w:r>
        <w:rPr>
          <w:color w:val="155E6A"/>
        </w:rPr>
        <w:t xml:space="preserve">declarar </w:t>
      </w:r>
      <w:r>
        <w:rPr>
          <w:color w:val="155E6A"/>
        </w:rPr>
        <w:t xml:space="preserve">zona </w:t>
      </w:r>
      <w:r>
        <w:rPr>
          <w:color w:val="000000"/>
        </w:rPr>
        <w:t xml:space="preserve">catastófica </w:t>
      </w:r>
      <w:r>
        <w:rPr>
          <w:color w:val="000000"/>
        </w:rPr>
        <w:t xml:space="preserve">, </w:t>
      </w:r>
      <w:r>
        <w:rPr>
          <w:color w:val="307EC9"/>
        </w:rPr>
        <w:t xml:space="preserve">Sánchez </w:t>
      </w:r>
      <w:r>
        <w:rPr>
          <w:color w:val="155E6A"/>
        </w:rPr>
        <w:t xml:space="preserve">asegura </w:t>
      </w:r>
      <w:r>
        <w:rPr>
          <w:color w:val="000000"/>
        </w:rPr>
        <w:t xml:space="preserve">que </w:t>
      </w:r>
      <w:r>
        <w:rPr>
          <w:color w:val="55A2B6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155E6A"/>
        </w:rPr>
        <w:t xml:space="preserve">evaluar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55A2B6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155E6A"/>
        </w:rPr>
        <w:t xml:space="preserve">evaluar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155E6A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A0CCD4"/>
        </w:rPr>
        <w:t xml:space="preserve">compromiso </w:t>
      </w:r>
      <w:r>
        <w:rPr>
          <w:color w:val="307EC9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55A2B6"/>
        </w:rPr>
        <w:t xml:space="preserve">mensaje </w:t>
      </w:r>
      <w:r>
        <w:rPr>
          <w:color w:val="155E6A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155E6A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155E6A"/>
        </w:rPr>
        <w:t xml:space="preserve">familias </w:t>
      </w:r>
      <w:r>
        <w:rPr>
          <w:color w:val="000000"/>
        </w:rPr>
        <w:t xml:space="preserve">y </w:t>
      </w:r>
      <w:r>
        <w:rPr>
          <w:color w:val="55A2B6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efectivos </w:t>
      </w:r>
      <w:r>
        <w:rPr>
          <w:color w:val="000000"/>
        </w:rPr>
        <w:t xml:space="preserve">que </w:t>
      </w:r>
      <w:r>
        <w:rPr>
          <w:color w:val="155E6A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zonas </w:t>
      </w:r>
      <w:r>
        <w:rPr>
          <w:color w:val="155E6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resto </w:t>
      </w:r>
      <w:r>
        <w:rPr>
          <w:color w:val="000000"/>
        </w:rPr>
        <w:t xml:space="preserve">de </w:t>
      </w:r>
      <w:r>
        <w:rPr>
          <w:color w:val="155E6A"/>
        </w:rPr>
        <w:t xml:space="preserve">fuerzas </w:t>
      </w:r>
      <w:r>
        <w:rPr>
          <w:color w:val="155E6A"/>
        </w:rPr>
        <w:t xml:space="preserve">armadas </w:t>
      </w:r>
      <w:r>
        <w:rPr>
          <w:color w:val="155E6A"/>
        </w:rPr>
        <w:t xml:space="preserve">siguen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sin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para </w:t>
      </w:r>
      <w:r>
        <w:rPr>
          <w:color w:val="A044AA"/>
        </w:rPr>
        <w:t xml:space="preserve">paliar </w:t>
      </w:r>
      <w:r>
        <w:rPr>
          <w:color w:val="000000"/>
        </w:rPr>
        <w:t xml:space="preserve">los </w:t>
      </w:r>
      <w:r>
        <w:rPr>
          <w:color w:val="155E6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millar </w:t>
      </w:r>
      <w:r>
        <w:rPr>
          <w:color w:val="000000"/>
        </w:rPr>
        <w:t xml:space="preserve">de </w:t>
      </w:r>
      <w:r>
        <w:rPr>
          <w:color w:val="155E6A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155E6A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155E6A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población </w:t>
      </w:r>
      <w:r>
        <w:rPr>
          <w:color w:val="155E6A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155E6A"/>
        </w:rPr>
        <w:t xml:space="preserve">despliegue </w:t>
      </w:r>
      <w:r>
        <w:rPr>
          <w:color w:val="000000"/>
        </w:rPr>
        <w:t xml:space="preserve">sin </w:t>
      </w:r>
      <w:r>
        <w:rPr>
          <w:color w:val="155E6A"/>
        </w:rPr>
        <w:t xml:space="preserve">precedentes </w:t>
      </w:r>
      <w:r>
        <w:rPr>
          <w:color w:val="155E6A"/>
        </w:rPr>
        <w:t xml:space="preserve">comenzó </w:t>
      </w:r>
      <w:r>
        <w:rPr>
          <w:color w:val="000000"/>
        </w:rPr>
        <w:t xml:space="preserve">el </w:t>
      </w:r>
      <w:r>
        <w:rPr>
          <w:color w:val="155E6A"/>
        </w:rPr>
        <w:t xml:space="preserve">pasado </w:t>
      </w:r>
      <w:r>
        <w:rPr>
          <w:color w:val="155E6A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155E6A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155E6A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55A2B6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155E6A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Región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155E6A"/>
        </w:rPr>
        <w:t xml:space="preserve">Orihuela </w:t>
      </w:r>
      <w:r>
        <w:rPr>
          <w:color w:val="000000"/>
        </w:rPr>
        <w:t xml:space="preserve">,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155E6A"/>
        </w:rPr>
        <w:t xml:space="preserve">Ahora </w:t>
      </w:r>
      <w:r>
        <w:rPr>
          <w:color w:val="155E6A"/>
        </w:rPr>
        <w:t xml:space="preserve">mismo </w:t>
      </w:r>
      <w:r>
        <w:rPr>
          <w:color w:val="000000"/>
        </w:rPr>
        <w:t xml:space="preserve">su </w:t>
      </w:r>
      <w:r>
        <w:rPr>
          <w:color w:val="55A2B6"/>
        </w:rPr>
        <w:t xml:space="preserve">objetivo </w:t>
      </w:r>
      <w:r>
        <w:rPr>
          <w:color w:val="000000"/>
        </w:rPr>
        <w:t xml:space="preserve">es </w:t>
      </w:r>
      <w:r>
        <w:rPr>
          <w:color w:val="155E6A"/>
        </w:rPr>
        <w:t xml:space="preserve">buscar </w:t>
      </w:r>
      <w:r>
        <w:rPr>
          <w:color w:val="000000"/>
        </w:rPr>
        <w:t xml:space="preserve">y </w:t>
      </w:r>
      <w:r>
        <w:rPr>
          <w:color w:val="155E6A"/>
        </w:rPr>
        <w:t xml:space="preserve">rescatar </w:t>
      </w:r>
      <w:r>
        <w:rPr>
          <w:color w:val="000000"/>
        </w:rPr>
        <w:t xml:space="preserve">a </w:t>
      </w:r>
      <w:r>
        <w:rPr>
          <w:color w:val="155E6A"/>
        </w:rPr>
        <w:t xml:space="preserve">personas </w:t>
      </w:r>
      <w:r>
        <w:rPr>
          <w:color w:val="155E6A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evacuaciones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000000"/>
        </w:rPr>
        <w:t xml:space="preserve">la </w:t>
      </w:r>
      <w:r>
        <w:rPr>
          <w:color w:val="A0CCD4"/>
        </w:rPr>
        <w:t xml:space="preserve">ministra </w:t>
      </w:r>
      <w:r>
        <w:rPr>
          <w:color w:val="000000"/>
        </w:rPr>
        <w:t xml:space="preserve">de </w:t>
      </w:r>
      <w:r>
        <w:rPr>
          <w:color w:val="A044AA"/>
        </w:rPr>
        <w:t xml:space="preserve">Defensa </w:t>
      </w:r>
      <w:r>
        <w:rPr>
          <w:color w:val="000000"/>
        </w:rPr>
        <w:t xml:space="preserve">en </w:t>
      </w:r>
      <w:r>
        <w:rPr>
          <w:color w:val="155E6A"/>
        </w:rPr>
        <w:t xml:space="preserve">funciones </w:t>
      </w:r>
      <w:r>
        <w:rPr>
          <w:color w:val="370AF7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55A2B6"/>
        </w:rPr>
        <w:t xml:space="preserve">agradecer </w:t>
      </w:r>
      <w:r>
        <w:rPr>
          <w:color w:val="000000"/>
        </w:rPr>
        <w:t xml:space="preserve">el </w:t>
      </w:r>
      <w:r>
        <w:rPr>
          <w:color w:val="155E6A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0CCD4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fuerzas </w:t>
      </w:r>
      <w:r>
        <w:rPr>
          <w:color w:val="155E6A"/>
        </w:rPr>
        <w:t xml:space="preserve">armadas </w:t>
      </w:r>
      <w:r>
        <w:rPr>
          <w:color w:val="000000"/>
        </w:rPr>
        <w:t xml:space="preserve">. </w:t>
      </w:r>
      <w:r>
        <w:rPr>
          <w:color w:val="DC0F1C"/>
        </w:rPr>
        <w:t xml:space="preserve">Quiero </w:t>
      </w:r>
      <w:r>
        <w:rPr>
          <w:color w:val="55A2B6"/>
        </w:rPr>
        <w:t xml:space="preserve">agradecer </w:t>
      </w:r>
      <w:r>
        <w:rPr>
          <w:color w:val="55A2B6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044AA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55A2B6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5A2B6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55A2B6"/>
        </w:rPr>
        <w:t xml:space="preserve">valor </w:t>
      </w:r>
      <w:r>
        <w:rPr>
          <w:color w:val="000000"/>
        </w:rPr>
        <w:t xml:space="preserve">y </w:t>
      </w:r>
      <w:r>
        <w:rPr>
          <w:color w:val="55A2B6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155E6A"/>
        </w:rPr>
        <w:t xml:space="preserve">magnitud </w:t>
      </w:r>
      <w:r>
        <w:rPr>
          <w:color w:val="000000"/>
        </w:rPr>
        <w:t xml:space="preserve">del </w:t>
      </w:r>
      <w:r>
        <w:rPr>
          <w:color w:val="155E6A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DC0F1C"/>
        </w:rPr>
        <w:t xml:space="preserve">preguntan </w:t>
      </w:r>
      <w:r>
        <w:rPr>
          <w:color w:val="000000"/>
        </w:rPr>
        <w:t xml:space="preserve">si </w:t>
      </w:r>
      <w:r>
        <w:rPr>
          <w:color w:val="155E6A"/>
        </w:rPr>
        <w:t xml:space="preserve">podría </w:t>
      </w:r>
      <w:r>
        <w:rPr>
          <w:color w:val="155E6A"/>
        </w:rPr>
        <w:t xml:space="preserve">haberse </w:t>
      </w:r>
      <w:r>
        <w:rPr>
          <w:color w:val="55A2B6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155E6A"/>
        </w:rPr>
        <w:t xml:space="preserve">tomado </w:t>
      </w:r>
      <w:r>
        <w:rPr>
          <w:color w:val="155E6A"/>
        </w:rPr>
        <w:t xml:space="preserve">medidas </w:t>
      </w:r>
      <w:r>
        <w:rPr>
          <w:color w:val="000000"/>
        </w:rPr>
        <w:t xml:space="preserve">. </w:t>
      </w:r>
      <w:r>
        <w:rPr>
          <w:color w:val="155E6A"/>
        </w:rPr>
        <w:t xml:space="preserve">Critican </w:t>
      </w:r>
      <w:r>
        <w:rPr>
          <w:color w:val="000000"/>
        </w:rPr>
        <w:t xml:space="preserve">la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155E6A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155E6A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arrastre </w:t>
      </w:r>
      <w:r>
        <w:rPr>
          <w:color w:val="000000"/>
        </w:rPr>
        <w:t xml:space="preserve">de </w:t>
      </w:r>
      <w:r>
        <w:rPr>
          <w:color w:val="155E6A"/>
        </w:rPr>
        <w:t xml:space="preserve">residuos </w:t>
      </w:r>
      <w:r>
        <w:rPr>
          <w:color w:val="155E6A"/>
        </w:rPr>
        <w:t xml:space="preserve">bloqueó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155E6A"/>
        </w:rPr>
        <w:t xml:space="preserve">salidas </w:t>
      </w:r>
      <w:r>
        <w:rPr>
          <w:color w:val="155E6A"/>
        </w:rPr>
        <w:t xml:space="preserve">naturales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155E6A"/>
        </w:rPr>
        <w:t xml:space="preserve">pequeño </w:t>
      </w:r>
      <w:r>
        <w:rPr>
          <w:color w:val="000000"/>
        </w:rPr>
        <w:t xml:space="preserve">riachuelo </w:t>
      </w:r>
      <w:r>
        <w:rPr>
          <w:color w:val="000000"/>
        </w:rPr>
        <w:t xml:space="preserve">se </w:t>
      </w:r>
      <w:r>
        <w:rPr>
          <w:color w:val="155E6A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044AA"/>
        </w:rPr>
        <w:t xml:space="preserve">fuerte </w:t>
      </w:r>
      <w:r>
        <w:rPr>
          <w:color w:val="155E6A"/>
        </w:rPr>
        <w:t xml:space="preserve">corriente </w:t>
      </w:r>
      <w:r>
        <w:rPr>
          <w:color w:val="000000"/>
        </w:rPr>
        <w:t xml:space="preserve">con </w:t>
      </w:r>
      <w:r>
        <w:rPr>
          <w:color w:val="155E6A"/>
        </w:rPr>
        <w:t xml:space="preserve">lodo </w:t>
      </w:r>
      <w:r>
        <w:rPr>
          <w:color w:val="000000"/>
        </w:rPr>
        <w:t xml:space="preserve">y </w:t>
      </w:r>
      <w:r>
        <w:rPr>
          <w:color w:val="155E6A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 </w:t>
      </w:r>
      <w:r>
        <w:rPr>
          <w:color w:val="155E6A"/>
        </w:rPr>
        <w:t xml:space="preserve">desborda </w:t>
      </w:r>
      <w:r>
        <w:rPr>
          <w:color w:val="000000"/>
        </w:rPr>
        <w:t xml:space="preserve">e </w:t>
      </w:r>
      <w:r>
        <w:rPr>
          <w:color w:val="155E6A"/>
        </w:rPr>
        <w:t xml:space="preserve">inunda </w:t>
      </w:r>
      <w:r>
        <w:rPr>
          <w:color w:val="000000"/>
        </w:rPr>
        <w:t xml:space="preserve">una </w:t>
      </w:r>
      <w:r>
        <w:rPr>
          <w:color w:val="155E6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155E6A"/>
        </w:rPr>
        <w:t xml:space="preserve">ríos </w:t>
      </w:r>
      <w:r>
        <w:rPr>
          <w:color w:val="000000"/>
        </w:rPr>
        <w:t xml:space="preserve">de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se </w:t>
      </w:r>
      <w:r>
        <w:rPr>
          <w:color w:val="155E6A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cauce </w:t>
      </w:r>
      <w:r>
        <w:rPr>
          <w:color w:val="000000"/>
        </w:rPr>
        <w:t xml:space="preserve">. </w:t>
      </w:r>
      <w:r>
        <w:rPr>
          <w:color w:val="155E6A"/>
        </w:rPr>
        <w:t xml:space="preserve">Dos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155E6A"/>
        </w:rPr>
        <w:t xml:space="preserve">tres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155E6A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A0CCD4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155E6A"/>
        </w:rPr>
        <w:t xml:space="preserve">limpian </w:t>
      </w:r>
      <w:r>
        <w:rPr>
          <w:color w:val="A0CCD4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155E6A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55A2B6"/>
        </w:rPr>
        <w:t xml:space="preserve">mejoran </w:t>
      </w:r>
      <w:r>
        <w:rPr>
          <w:color w:val="000000"/>
        </w:rPr>
        <w:t xml:space="preserve">las </w:t>
      </w:r>
      <w:r>
        <w:rPr>
          <w:color w:val="155E6A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155E6A"/>
        </w:rPr>
        <w:t xml:space="preserve">controlar </w:t>
      </w:r>
      <w:r>
        <w:rPr>
          <w:color w:val="000000"/>
        </w:rPr>
        <w:t xml:space="preserve">los </w:t>
      </w:r>
      <w:r>
        <w:rPr>
          <w:color w:val="155E6A"/>
        </w:rPr>
        <w:t xml:space="preserve">cauces </w:t>
      </w:r>
      <w:r>
        <w:rPr>
          <w:color w:val="000000"/>
        </w:rPr>
        <w:t xml:space="preserve">. </w:t>
      </w:r>
      <w:r>
        <w:rPr>
          <w:color w:val="155E6A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A044AA"/>
        </w:rPr>
        <w:t xml:space="preserve">mala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de </w:t>
      </w:r>
      <w:r>
        <w:rPr>
          <w:color w:val="A044AA"/>
        </w:rPr>
        <w:t xml:space="preserve">recogida </w:t>
      </w:r>
      <w:r>
        <w:rPr>
          <w:color w:val="000000"/>
        </w:rPr>
        <w:t xml:space="preserve">de </w:t>
      </w:r>
      <w:r>
        <w:rPr>
          <w:color w:val="155E6A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todas </w:t>
      </w:r>
      <w:r>
        <w:rPr>
          <w:color w:val="000000"/>
        </w:rPr>
        <w:t xml:space="preserve">las </w:t>
      </w:r>
      <w:r>
        <w:rPr>
          <w:color w:val="155E6A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cercanías </w:t>
      </w:r>
      <w:r>
        <w:rPr>
          <w:color w:val="155E6A"/>
        </w:rPr>
        <w:t xml:space="preserve">vienen </w:t>
      </w:r>
      <w:r>
        <w:rPr>
          <w:color w:val="155E6A"/>
        </w:rPr>
        <w:t xml:space="preserve">aquí </w:t>
      </w:r>
      <w:r>
        <w:rPr>
          <w:color w:val="000000"/>
        </w:rPr>
        <w:t xml:space="preserve">a </w:t>
      </w:r>
      <w:r>
        <w:rPr>
          <w:color w:val="155E6A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155E6A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155E6A"/>
        </w:rPr>
        <w:t xml:space="preserve">puentes </w:t>
      </w:r>
      <w:r>
        <w:rPr>
          <w:color w:val="000000"/>
        </w:rPr>
        <w:t xml:space="preserve">y </w:t>
      </w:r>
      <w:r>
        <w:rPr>
          <w:color w:val="370AF7"/>
        </w:rPr>
        <w:t xml:space="preserve">edificaciones </w:t>
      </w:r>
      <w:r>
        <w:rPr>
          <w:color w:val="155E6A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A0CCD4"/>
        </w:rPr>
        <w:t xml:space="preserve">generan </w:t>
      </w:r>
      <w:r>
        <w:rPr>
          <w:color w:val="000000"/>
        </w:rPr>
        <w:t xml:space="preserve">un </w:t>
      </w:r>
      <w:r>
        <w:rPr>
          <w:color w:val="155E6A"/>
        </w:rPr>
        <w:t xml:space="preserve">efecto </w:t>
      </w:r>
      <w:r>
        <w:rPr>
          <w:color w:val="370AF7"/>
        </w:rPr>
        <w:t xml:space="preserve">embudo </w:t>
      </w:r>
      <w:r>
        <w:rPr>
          <w:color w:val="000000"/>
        </w:rPr>
        <w:t xml:space="preserve">que </w:t>
      </w:r>
      <w:r>
        <w:rPr>
          <w:color w:val="155E6A"/>
        </w:rPr>
        <w:t xml:space="preserve">ayuda </w:t>
      </w:r>
      <w:r>
        <w:rPr>
          <w:color w:val="000000"/>
        </w:rPr>
        <w:t xml:space="preserve">al </w:t>
      </w:r>
      <w:r>
        <w:rPr>
          <w:color w:val="155E6A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155E6A"/>
        </w:rPr>
        <w:t xml:space="preserve">tras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, </w:t>
      </w:r>
      <w:r>
        <w:rPr>
          <w:color w:val="155E6A"/>
        </w:rPr>
        <w:t xml:space="preserve">máquinas </w:t>
      </w:r>
      <w:r>
        <w:rPr>
          <w:color w:val="000000"/>
        </w:rPr>
        <w:t xml:space="preserve">afanadas </w:t>
      </w:r>
      <w:r>
        <w:rPr>
          <w:color w:val="000000"/>
        </w:rPr>
        <w:t xml:space="preserve">en </w:t>
      </w:r>
      <w:r>
        <w:rPr>
          <w:color w:val="155E6A"/>
        </w:rPr>
        <w:t xml:space="preserve">quitar </w:t>
      </w:r>
      <w:r>
        <w:rPr>
          <w:color w:val="155E6A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155E6A"/>
        </w:rPr>
        <w:t xml:space="preserve">falta </w:t>
      </w:r>
      <w:r>
        <w:rPr>
          <w:color w:val="000000"/>
        </w:rPr>
        <w:t xml:space="preserve">de </w:t>
      </w:r>
      <w:r>
        <w:rPr>
          <w:color w:val="155E6A"/>
        </w:rPr>
        <w:t xml:space="preserve">previsión </w:t>
      </w:r>
      <w:r>
        <w:rPr>
          <w:color w:val="000000"/>
        </w:rPr>
        <w:t xml:space="preserve">, </w:t>
      </w:r>
      <w:r>
        <w:rPr>
          <w:color w:val="A0CCD4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0CCD4"/>
        </w:rPr>
        <w:t xml:space="preserve">sindicatos </w:t>
      </w:r>
      <w:r>
        <w:rPr>
          <w:color w:val="000000"/>
        </w:rPr>
        <w:t xml:space="preserve">y </w:t>
      </w:r>
      <w:r>
        <w:rPr>
          <w:color w:val="155E6A"/>
        </w:rPr>
        <w:t xml:space="preserve">ecologistas </w:t>
      </w:r>
      <w:r>
        <w:rPr>
          <w:color w:val="155E6A"/>
        </w:rPr>
        <w:t xml:space="preserve">añaden </w:t>
      </w:r>
      <w:r>
        <w:rPr>
          <w:color w:val="000000"/>
        </w:rPr>
        <w:t xml:space="preserve">el </w:t>
      </w:r>
      <w:r>
        <w:rPr>
          <w:color w:val="155E6A"/>
        </w:rPr>
        <w:t xml:space="preserve">escaso </w:t>
      </w:r>
      <w:r>
        <w:rPr>
          <w:color w:val="155E6A"/>
        </w:rPr>
        <w:t xml:space="preserve">personal </w:t>
      </w:r>
      <w:r>
        <w:rPr>
          <w:color w:val="000000"/>
        </w:rPr>
        <w:t xml:space="preserve">para </w:t>
      </w:r>
      <w:r>
        <w:rPr>
          <w:color w:val="155E6A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55A2B6"/>
        </w:rPr>
        <w:t xml:space="preserve">mejorar </w:t>
      </w:r>
      <w:r>
        <w:rPr>
          <w:color w:val="000000"/>
        </w:rPr>
        <w:t xml:space="preserve">el </w:t>
      </w:r>
      <w:r>
        <w:rPr>
          <w:color w:val="155E6A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155E6A"/>
        </w:rPr>
        <w:t xml:space="preserve">ríos </w:t>
      </w:r>
      <w:r>
        <w:rPr>
          <w:color w:val="000000"/>
        </w:rPr>
        <w:t xml:space="preserve">. </w:t>
      </w:r>
      <w:r>
        <w:rPr>
          <w:color w:val="155E6A"/>
        </w:rPr>
        <w:t xml:space="preserve">Nueva </w:t>
      </w:r>
      <w:r>
        <w:rPr>
          <w:color w:val="55A2B6"/>
        </w:rPr>
        <w:t xml:space="preserve">oleada </w:t>
      </w:r>
      <w:r>
        <w:rPr>
          <w:color w:val="000000"/>
        </w:rPr>
        <w:t xml:space="preserve">de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en </w:t>
      </w:r>
      <w:r>
        <w:rPr>
          <w:color w:val="155E6A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155E6A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155E6A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155E6A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155E6A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llegado </w:t>
      </w:r>
      <w:r>
        <w:rPr>
          <w:color w:val="000000"/>
        </w:rPr>
        <w:t xml:space="preserve">a </w:t>
      </w:r>
      <w:r>
        <w:rPr>
          <w:color w:val="155E6A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155E6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, </w:t>
      </w:r>
      <w:r>
        <w:rPr>
          <w:color w:val="155E6A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ha </w:t>
      </w:r>
      <w:r>
        <w:rPr>
          <w:color w:val="55A2B6"/>
        </w:rPr>
        <w:t xml:space="preserve">mejorado </w:t>
      </w:r>
      <w:r>
        <w:rPr>
          <w:color w:val="155E6A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155E6A"/>
        </w:rPr>
        <w:t xml:space="preserve">últimas </w:t>
      </w:r>
      <w:r>
        <w:rPr>
          <w:color w:val="155E6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155E6A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155E6A"/>
        </w:rPr>
        <w:t xml:space="preserve">paisaje </w:t>
      </w:r>
      <w:r>
        <w:rPr>
          <w:color w:val="155E6A"/>
        </w:rPr>
        <w:t xml:space="preserve">teñido </w:t>
      </w:r>
      <w:r>
        <w:rPr>
          <w:color w:val="000000"/>
        </w:rPr>
        <w:t xml:space="preserve">de </w:t>
      </w:r>
      <w:r>
        <w:rPr>
          <w:color w:val="155E6A"/>
        </w:rPr>
        <w:t xml:space="preserve">negro </w:t>
      </w:r>
      <w:r>
        <w:rPr>
          <w:color w:val="000000"/>
        </w:rPr>
        <w:t xml:space="preserve">. </w:t>
      </w:r>
      <w:r>
        <w:rPr>
          <w:color w:val="155E6A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155E6A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155E6A"/>
        </w:rPr>
        <w:t xml:space="preserve">ahora </w:t>
      </w:r>
      <w:r>
        <w:rPr>
          <w:color w:val="155E6A"/>
        </w:rPr>
        <w:t xml:space="preserve">mismo </w:t>
      </w:r>
      <w:r>
        <w:rPr>
          <w:color w:val="155E6A"/>
        </w:rPr>
        <w:t xml:space="preserve">continúan </w:t>
      </w:r>
      <w:r>
        <w:rPr>
          <w:color w:val="155E6A"/>
        </w:rPr>
        <w:t xml:space="preserve">todavía </w:t>
      </w:r>
      <w:r>
        <w:rPr>
          <w:color w:val="155E6A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incendio </w:t>
      </w:r>
      <w:r>
        <w:rPr>
          <w:color w:val="155E6A"/>
        </w:rPr>
        <w:t xml:space="preserve">sigue </w:t>
      </w:r>
      <w:r>
        <w:rPr>
          <w:color w:val="155E6A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desactivado </w:t>
      </w:r>
      <w:r>
        <w:rPr>
          <w:color w:val="000000"/>
        </w:rPr>
        <w:t xml:space="preserve">el </w:t>
      </w:r>
      <w:r>
        <w:rPr>
          <w:color w:val="155E6A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155E6A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llamas </w:t>
      </w:r>
      <w:r>
        <w:rPr>
          <w:color w:val="155E6A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155E6A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de </w:t>
      </w:r>
      <w:r>
        <w:rPr>
          <w:color w:val="155E6A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155E6A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155E6A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155E6A"/>
        </w:rPr>
        <w:t xml:space="preserve">incendios </w:t>
      </w:r>
      <w:r>
        <w:rPr>
          <w:color w:val="000000"/>
        </w:rPr>
        <w:t xml:space="preserve">. </w:t>
      </w:r>
      <w:r>
        <w:rPr>
          <w:color w:val="155E6A"/>
        </w:rPr>
        <w:t xml:space="preserve">Precisamente </w:t>
      </w:r>
      <w:r>
        <w:rPr>
          <w:color w:val="55A2B6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155E6A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155E6A"/>
        </w:rPr>
        <w:t xml:space="preserve">medios </w:t>
      </w:r>
      <w:r>
        <w:rPr>
          <w:color w:val="000000"/>
        </w:rPr>
        <w:t xml:space="preserve">de </w:t>
      </w:r>
      <w:r>
        <w:rPr>
          <w:color w:val="155E6A"/>
        </w:rPr>
        <w:t xml:space="preserve">extinción </w:t>
      </w:r>
      <w:r>
        <w:rPr>
          <w:color w:val="000000"/>
        </w:rPr>
        <w:t xml:space="preserve">no </w:t>
      </w:r>
      <w:r>
        <w:rPr>
          <w:color w:val="155E6A"/>
        </w:rPr>
        <w:t xml:space="preserve">pueden </w:t>
      </w:r>
      <w:r>
        <w:rPr>
          <w:color w:val="155E6A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155E6A"/>
        </w:rPr>
        <w:t xml:space="preserve">vuelve </w:t>
      </w:r>
      <w:r>
        <w:rPr>
          <w:color w:val="000000"/>
        </w:rPr>
        <w:t xml:space="preserve">a </w:t>
      </w:r>
      <w:r>
        <w:rPr>
          <w:color w:val="DC0F1C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155E6A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C074EF"/>
        </w:rPr>
        <w:t xml:space="preserve">Ahí </w:t>
      </w:r>
      <w:r>
        <w:rPr>
          <w:color w:val="000000"/>
        </w:rPr>
        <w:t xml:space="preserve">está </w:t>
      </w:r>
      <w:r>
        <w:rPr>
          <w:color w:val="155E6A"/>
        </w:rPr>
        <w:t xml:space="preserve">ahora </w:t>
      </w:r>
      <w:r>
        <w:rPr>
          <w:color w:val="000000"/>
        </w:rPr>
        <w:t xml:space="preserve">tenemos </w:t>
      </w:r>
      <w:r>
        <w:rPr>
          <w:color w:val="155E6A"/>
        </w:rPr>
        <w:t xml:space="preserve">seis </w:t>
      </w:r>
      <w:r>
        <w:rPr>
          <w:color w:val="155E6A"/>
        </w:rPr>
        <w:t xml:space="preserve">incendios </w:t>
      </w:r>
      <w:r>
        <w:rPr>
          <w:color w:val="155E6A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medios </w:t>
      </w:r>
      <w:r>
        <w:rPr>
          <w:color w:val="000000"/>
        </w:rPr>
        <w:t xml:space="preserve">están </w:t>
      </w:r>
      <w:r>
        <w:rPr>
          <w:color w:val="155E6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155E6A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dura </w:t>
      </w:r>
      <w:r>
        <w:rPr>
          <w:color w:val="155E6A"/>
        </w:rPr>
        <w:t xml:space="preserve">polémica </w:t>
      </w:r>
      <w:r>
        <w:rPr>
          <w:color w:val="000000"/>
        </w:rPr>
        <w:t xml:space="preserve">a </w:t>
      </w:r>
      <w:r>
        <w:rPr>
          <w:color w:val="155E6A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A0CCD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155E6A"/>
        </w:rPr>
        <w:t xml:space="preserve">portavoz </w:t>
      </w:r>
      <w:r>
        <w:rPr>
          <w:color w:val="307EC9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55A2B6"/>
        </w:rPr>
        <w:t xml:space="preserve">clausurado </w:t>
      </w:r>
      <w:r>
        <w:rPr>
          <w:color w:val="000000"/>
        </w:rPr>
        <w:t xml:space="preserve">en </w:t>
      </w:r>
      <w:r>
        <w:rPr>
          <w:color w:val="A044AA"/>
        </w:rPr>
        <w:t xml:space="preserve">Vitoria </w:t>
      </w:r>
      <w:r>
        <w:rPr>
          <w:color w:val="000000"/>
        </w:rPr>
        <w:t xml:space="preserve">la </w:t>
      </w:r>
      <w:r>
        <w:rPr>
          <w:color w:val="307EC9"/>
        </w:rPr>
        <w:t xml:space="preserve">convención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País-Vasco </w:t>
      </w:r>
      <w:r>
        <w:rPr>
          <w:color w:val="000000"/>
        </w:rPr>
        <w:t xml:space="preserve">. </w:t>
      </w:r>
      <w:r>
        <w:rPr>
          <w:color w:val="155E6A"/>
        </w:rPr>
        <w:t xml:space="preserve">Parece </w:t>
      </w:r>
      <w:r>
        <w:rPr>
          <w:color w:val="000000"/>
        </w:rPr>
        <w:t xml:space="preserve">,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A044AA"/>
        </w:rPr>
        <w:t xml:space="preserve">partido </w:t>
      </w:r>
      <w:r>
        <w:rPr>
          <w:color w:val="155E6A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155E6A"/>
        </w:rPr>
        <w:t xml:space="preserve">trata </w:t>
      </w:r>
      <w:r>
        <w:rPr>
          <w:color w:val="000000"/>
        </w:rPr>
        <w:t xml:space="preserve">de </w:t>
      </w:r>
      <w:r>
        <w:rPr>
          <w:color w:val="155E6A"/>
        </w:rPr>
        <w:t xml:space="preserve">zanjar </w:t>
      </w:r>
      <w:r>
        <w:rPr>
          <w:color w:val="000000"/>
        </w:rPr>
        <w:t xml:space="preserve">esa </w:t>
      </w:r>
      <w:r>
        <w:rPr>
          <w:color w:val="155E6A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155E6A"/>
        </w:rPr>
        <w:t xml:space="preserve">gestos </w:t>
      </w:r>
      <w:r>
        <w:rPr>
          <w:color w:val="000000"/>
        </w:rPr>
        <w:t xml:space="preserve">y </w:t>
      </w:r>
      <w:r>
        <w:rPr>
          <w:color w:val="DC0F1C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155E6A"/>
        </w:rPr>
        <w:t xml:space="preserve">dirigidos </w:t>
      </w:r>
      <w:r>
        <w:rPr>
          <w:color w:val="000000"/>
        </w:rPr>
        <w:t xml:space="preserve">a </w:t>
      </w:r>
      <w:r>
        <w:rPr>
          <w:color w:val="155E6A"/>
        </w:rPr>
        <w:t xml:space="preserve">mostrar </w:t>
      </w:r>
      <w:r>
        <w:rPr>
          <w:color w:val="000000"/>
        </w:rPr>
        <w:t xml:space="preserve">una </w:t>
      </w:r>
      <w:r>
        <w:rPr>
          <w:color w:val="155E6A"/>
        </w:rPr>
        <w:t xml:space="preserve">imagen </w:t>
      </w:r>
      <w:r>
        <w:rPr>
          <w:color w:val="000000"/>
        </w:rPr>
        <w:t xml:space="preserve">de </w:t>
      </w:r>
      <w:r>
        <w:rPr>
          <w:color w:val="155E6A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55A2B6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A044A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dirección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155E6A"/>
        </w:rPr>
        <w:t xml:space="preserve">vasco </w:t>
      </w:r>
      <w:r>
        <w:rPr>
          <w:color w:val="000000"/>
        </w:rPr>
        <w:t xml:space="preserve">y </w:t>
      </w:r>
      <w:r>
        <w:rPr>
          <w:color w:val="55A2B6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55A2B6"/>
        </w:rPr>
        <w:t xml:space="preserve">personalidad </w:t>
      </w:r>
      <w:r>
        <w:rPr>
          <w:color w:val="155E6A"/>
        </w:rPr>
        <w:t xml:space="preserve">propia </w:t>
      </w:r>
      <w:r>
        <w:rPr>
          <w:color w:val="000000"/>
        </w:rPr>
        <w:t xml:space="preserve">por </w:t>
      </w:r>
      <w:r>
        <w:rPr>
          <w:color w:val="A044AA"/>
        </w:rPr>
        <w:t xml:space="preserve">parte </w:t>
      </w:r>
      <w:r>
        <w:rPr>
          <w:color w:val="000000"/>
        </w:rPr>
        <w:t xml:space="preserve">de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A0CCD4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55A2B6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155E6A"/>
        </w:rPr>
        <w:t xml:space="preserve">Toledo </w:t>
      </w:r>
      <w:r>
        <w:rPr>
          <w:color w:val="000000"/>
        </w:rPr>
        <w:t xml:space="preserve">, </w:t>
      </w:r>
      <w:r>
        <w:rPr>
          <w:color w:val="155E6A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000000"/>
        </w:rPr>
        <w:t xml:space="preserve">formalidad </w:t>
      </w:r>
      <w:r>
        <w:rPr>
          <w:color w:val="155E6A"/>
        </w:rPr>
        <w:t xml:space="preserve">vasca </w:t>
      </w:r>
      <w:r>
        <w:rPr>
          <w:color w:val="000000"/>
        </w:rPr>
        <w:t xml:space="preserve">y </w:t>
      </w:r>
      <w:r>
        <w:rPr>
          <w:color w:val="55A2B6"/>
        </w:rPr>
        <w:t xml:space="preserve">calificando </w:t>
      </w:r>
      <w:r>
        <w:rPr>
          <w:color w:val="000000"/>
        </w:rPr>
        <w:t xml:space="preserve">de </w:t>
      </w:r>
      <w:r>
        <w:rPr>
          <w:color w:val="55A2B6"/>
        </w:rPr>
        <w:t xml:space="preserve">tibios </w:t>
      </w:r>
      <w:r>
        <w:rPr>
          <w:color w:val="000000"/>
        </w:rPr>
        <w:t xml:space="preserve">los </w:t>
      </w:r>
      <w:r>
        <w:rPr>
          <w:color w:val="A0CCD4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A044AA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55A2B6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A044AA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307EC9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370AF7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155E6A"/>
        </w:rPr>
        <w:t xml:space="preserve">recordado </w:t>
      </w:r>
      <w:r>
        <w:rPr>
          <w:color w:val="000000"/>
        </w:rPr>
        <w:t xml:space="preserve">el </w:t>
      </w:r>
      <w:r>
        <w:rPr>
          <w:color w:val="55A2B6"/>
        </w:rPr>
        <w:t xml:space="preserve">carácter </w:t>
      </w:r>
      <w:r>
        <w:rPr>
          <w:color w:val="26BE7A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histórica </w:t>
      </w:r>
      <w:r>
        <w:rPr>
          <w:color w:val="155E6A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04CC4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55A2B6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País-Vasco </w:t>
      </w:r>
      <w:r>
        <w:rPr>
          <w:color w:val="000000"/>
        </w:rPr>
        <w:t xml:space="preserve">. </w:t>
      </w:r>
      <w:r>
        <w:rPr>
          <w:color w:val="155E6A"/>
        </w:rPr>
        <w:t xml:space="preserve">Casado </w:t>
      </w:r>
      <w:r>
        <w:rPr>
          <w:color w:val="000000"/>
        </w:rPr>
        <w:t xml:space="preserve">ha </w:t>
      </w:r>
      <w:r>
        <w:rPr>
          <w:color w:val="DC0F1C"/>
        </w:rPr>
        <w:t xml:space="preserve">querido </w:t>
      </w:r>
      <w:r>
        <w:rPr>
          <w:color w:val="155E6A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A0CCD4"/>
        </w:rPr>
        <w:t xml:space="preserve">considera </w:t>
      </w:r>
      <w:r>
        <w:rPr>
          <w:color w:val="000000"/>
        </w:rPr>
        <w:t xml:space="preserve">la </w:t>
      </w:r>
      <w:r>
        <w:rPr>
          <w:color w:val="A0CCD4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70AF7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155E6A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044AA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155E6A"/>
        </w:rPr>
        <w:t xml:space="preserve">toda </w:t>
      </w:r>
      <w:r>
        <w:rPr>
          <w:color w:val="000000"/>
        </w:rPr>
        <w:t xml:space="preserve">la </w:t>
      </w:r>
      <w:r>
        <w:rPr>
          <w:color w:val="A0CCD4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55A2B6"/>
        </w:rPr>
        <w:t xml:space="preserve">previsible </w:t>
      </w:r>
      <w:r>
        <w:rPr>
          <w:color w:val="55A2B6"/>
        </w:rPr>
        <w:t xml:space="preserve">adelanto </w:t>
      </w:r>
      <w:r>
        <w:rPr>
          <w:color w:val="307EC9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307EC9"/>
        </w:rPr>
        <w:t xml:space="preserve">PP </w:t>
      </w:r>
      <w:r>
        <w:rPr>
          <w:color w:val="155E6A"/>
        </w:rPr>
        <w:t xml:space="preserve">vasco </w:t>
      </w:r>
      <w:r>
        <w:rPr>
          <w:color w:val="000000"/>
        </w:rPr>
        <w:t xml:space="preserve">. </w:t>
      </w:r>
      <w:r>
        <w:rPr>
          <w:color w:val="DC0F1C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307EC9"/>
        </w:rPr>
        <w:t xml:space="preserve">política </w:t>
      </w:r>
      <w:r>
        <w:rPr>
          <w:color w:val="000000"/>
        </w:rPr>
        <w:t xml:space="preserve">. </w:t>
      </w:r>
      <w:r>
        <w:rPr>
          <w:color w:val="307EC9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155E6A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A0CCD4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307EC9"/>
        </w:rPr>
        <w:t xml:space="preserve">PP </w:t>
      </w:r>
      <w:r>
        <w:rPr>
          <w:color w:val="155E6A"/>
        </w:rPr>
        <w:t xml:space="preserve">vasco </w:t>
      </w:r>
      <w:r>
        <w:rPr>
          <w:color w:val="000000"/>
        </w:rPr>
        <w:t xml:space="preserve">. </w:t>
      </w:r>
      <w:r>
        <w:rPr>
          <w:color w:val="155E6A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A044AA"/>
        </w:rPr>
        <w:t xml:space="preserve">importantes </w:t>
      </w:r>
      <w:r>
        <w:rPr>
          <w:color w:val="000000"/>
        </w:rPr>
        <w:t xml:space="preserve">refinerias </w:t>
      </w:r>
      <w:r>
        <w:rPr>
          <w:color w:val="000000"/>
        </w:rPr>
        <w:t xml:space="preserve">de </w:t>
      </w:r>
      <w:r>
        <w:rPr>
          <w:color w:val="155E6A"/>
        </w:rPr>
        <w:t xml:space="preserve">petróleo </w:t>
      </w:r>
      <w:r>
        <w:rPr>
          <w:color w:val="000000"/>
        </w:rPr>
        <w:t xml:space="preserve">de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155E6A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0CCD4"/>
        </w:rPr>
        <w:t xml:space="preserve">gestionan </w:t>
      </w:r>
      <w:r>
        <w:rPr>
          <w:color w:val="55A2B6"/>
        </w:rPr>
        <w:t xml:space="preserve">gran </w:t>
      </w:r>
      <w:r>
        <w:rPr>
          <w:color w:val="A044AA"/>
        </w:rPr>
        <w:t xml:space="preserve">parte </w:t>
      </w:r>
      <w:r>
        <w:rPr>
          <w:color w:val="000000"/>
        </w:rPr>
        <w:t xml:space="preserve">del </w:t>
      </w:r>
      <w:r>
        <w:rPr>
          <w:color w:val="55A2B6"/>
        </w:rPr>
        <w:t xml:space="preserve">crudo </w:t>
      </w:r>
      <w:r>
        <w:rPr>
          <w:color w:val="155E6A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5D241B"/>
        </w:rPr>
        <w:t xml:space="preserve">atacadas </w:t>
      </w:r>
      <w:r>
        <w:rPr>
          <w:color w:val="000000"/>
        </w:rPr>
        <w:t xml:space="preserve">la </w:t>
      </w:r>
      <w:r>
        <w:rPr>
          <w:color w:val="155E6A"/>
        </w:rPr>
        <w:t xml:space="preserve">pasada </w:t>
      </w:r>
      <w:r>
        <w:rPr>
          <w:color w:val="155E6A"/>
        </w:rPr>
        <w:t xml:space="preserve">noche </w:t>
      </w:r>
      <w:r>
        <w:rPr>
          <w:color w:val="000000"/>
        </w:rPr>
        <w:t xml:space="preserve">por </w:t>
      </w:r>
      <w:r>
        <w:rPr>
          <w:color w:val="155E6A"/>
        </w:rPr>
        <w:t xml:space="preserve">diez </w:t>
      </w:r>
      <w:r>
        <w:rPr>
          <w:color w:val="155E6A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ataques </w:t>
      </w:r>
      <w:r>
        <w:rPr>
          <w:color w:val="000000"/>
        </w:rPr>
        <w:t xml:space="preserve">han </w:t>
      </w:r>
      <w:r>
        <w:rPr>
          <w:color w:val="155E6A"/>
        </w:rPr>
        <w:t xml:space="preserve">provocado </w:t>
      </w:r>
      <w:r>
        <w:rPr>
          <w:color w:val="000000"/>
        </w:rPr>
        <w:t xml:space="preserve">el </w:t>
      </w:r>
      <w:r>
        <w:rPr>
          <w:color w:val="155E6A"/>
        </w:rPr>
        <w:t xml:space="preserve">incendio </w:t>
      </w:r>
      <w:r>
        <w:rPr>
          <w:color w:val="000000"/>
        </w:rPr>
        <w:t xml:space="preserve">de </w:t>
      </w:r>
      <w:r>
        <w:rPr>
          <w:color w:val="A044A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155E6A"/>
        </w:rPr>
        <w:t xml:space="preserve">aunque </w:t>
      </w:r>
      <w:r>
        <w:rPr>
          <w:color w:val="000000"/>
        </w:rPr>
        <w:t xml:space="preserve">el </w:t>
      </w:r>
      <w:r>
        <w:rPr>
          <w:color w:val="55A2B6"/>
        </w:rPr>
        <w:t xml:space="preserve">régimen </w:t>
      </w:r>
      <w:r>
        <w:rPr>
          <w:color w:val="000000"/>
        </w:rPr>
        <w:t xml:space="preserve">de </w:t>
      </w:r>
      <w:r>
        <w:rPr>
          <w:color w:val="A276A5"/>
        </w:rPr>
        <w:t xml:space="preserve">Riad </w:t>
      </w:r>
      <w:r>
        <w:rPr>
          <w:color w:val="155E6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155E6A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155E6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facilitado </w:t>
      </w:r>
      <w:r>
        <w:rPr>
          <w:color w:val="155E6A"/>
        </w:rPr>
        <w:t xml:space="preserve">detalle </w:t>
      </w:r>
      <w:r>
        <w:rPr>
          <w:color w:val="55A2B6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155E6A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operación </w:t>
      </w:r>
      <w:r>
        <w:rPr>
          <w:color w:val="155E6A"/>
        </w:rPr>
        <w:t xml:space="preserve">armada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370AF7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A044AA"/>
        </w:rPr>
        <w:t xml:space="preserve">rebeldes </w:t>
      </w:r>
      <w:r>
        <w:rPr>
          <w:color w:val="55A2B6"/>
        </w:rPr>
        <w:t xml:space="preserve">hutíes </w:t>
      </w:r>
      <w:r>
        <w:rPr>
          <w:color w:val="000000"/>
        </w:rPr>
        <w:t xml:space="preserve">del </w:t>
      </w:r>
      <w:r>
        <w:rPr>
          <w:color w:val="A044AA"/>
        </w:rPr>
        <w:t xml:space="preserve">Yemen </w:t>
      </w:r>
      <w:r>
        <w:rPr>
          <w:color w:val="000000"/>
        </w:rPr>
        <w:t xml:space="preserve">, </w:t>
      </w:r>
      <w:r>
        <w:rPr>
          <w:color w:val="155E6A"/>
        </w:rPr>
        <w:t xml:space="preserve">apoyados </w:t>
      </w:r>
      <w:r>
        <w:rPr>
          <w:color w:val="000000"/>
        </w:rPr>
        <w:t xml:space="preserve">por </w:t>
      </w:r>
      <w:r>
        <w:rPr>
          <w:color w:val="55A2B6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55E6A"/>
        </w:rPr>
        <w:t xml:space="preserve">lucha </w:t>
      </w:r>
      <w:r>
        <w:rPr>
          <w:color w:val="000000"/>
        </w:rPr>
        <w:t xml:space="preserve">desde </w:t>
      </w:r>
      <w:r>
        <w:rPr>
          <w:color w:val="155E6A"/>
        </w:rPr>
        <w:t xml:space="preserve">hace </w:t>
      </w:r>
      <w:r>
        <w:rPr>
          <w:color w:val="55A2B6"/>
        </w:rPr>
        <w:t xml:space="preserve">años </w:t>
      </w:r>
      <w:r>
        <w:rPr>
          <w:color w:val="000000"/>
        </w:rPr>
        <w:t xml:space="preserve">una </w:t>
      </w:r>
      <w:r>
        <w:rPr>
          <w:color w:val="307EC9"/>
        </w:rPr>
        <w:t xml:space="preserve">coalición </w:t>
      </w:r>
      <w:r>
        <w:rPr>
          <w:color w:val="55A2B6"/>
        </w:rPr>
        <w:t xml:space="preserve">encabezada </w:t>
      </w:r>
      <w:r>
        <w:rPr>
          <w:color w:val="000000"/>
        </w:rPr>
        <w:t xml:space="preserve">por </w:t>
      </w:r>
      <w:r>
        <w:rPr>
          <w:color w:val="155E6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A0CCD4"/>
        </w:rPr>
        <w:t xml:space="preserve">David-Cameron </w:t>
      </w:r>
      <w:r>
        <w:rPr>
          <w:color w:val="155E6A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55A2B6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044AA"/>
        </w:rPr>
        <w:t xml:space="preserve">Times </w:t>
      </w:r>
      <w:r>
        <w:rPr>
          <w:color w:val="000000"/>
        </w:rPr>
        <w:t xml:space="preserve">de </w:t>
      </w:r>
      <w:r>
        <w:rPr>
          <w:color w:val="55A2B6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155E6A"/>
        </w:rPr>
        <w:t xml:space="preserve">posible </w:t>
      </w:r>
      <w:r>
        <w:rPr>
          <w:color w:val="000000"/>
        </w:rPr>
        <w:t xml:space="preserve">un </w:t>
      </w:r>
      <w:r>
        <w:rPr>
          <w:color w:val="55A2B6"/>
        </w:rPr>
        <w:t xml:space="preserve">segundo </w:t>
      </w:r>
      <w:r>
        <w:rPr>
          <w:color w:val="26BE7A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0CCD4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55A2B6"/>
        </w:rPr>
        <w:t xml:space="preserve">primer </w:t>
      </w:r>
      <w:r>
        <w:rPr>
          <w:color w:val="A0CCD4"/>
        </w:rPr>
        <w:t xml:space="preserve">ministro </w:t>
      </w:r>
      <w:r>
        <w:rPr>
          <w:color w:val="000000"/>
        </w:rPr>
        <w:t xml:space="preserve">que </w:t>
      </w:r>
      <w:r>
        <w:rPr>
          <w:color w:val="26BE7A"/>
        </w:rPr>
        <w:t xml:space="preserve">convocó </w:t>
      </w:r>
      <w:r>
        <w:rPr>
          <w:color w:val="000000"/>
        </w:rPr>
        <w:t xml:space="preserve">la </w:t>
      </w:r>
      <w:r>
        <w:rPr>
          <w:color w:val="155E6A"/>
        </w:rPr>
        <w:t xml:space="preserve">consulta </w:t>
      </w:r>
      <w:r>
        <w:rPr>
          <w:color w:val="000000"/>
        </w:rPr>
        <w:t xml:space="preserve">que </w:t>
      </w:r>
      <w:r>
        <w:rPr>
          <w:color w:val="155E6A"/>
        </w:rPr>
        <w:t xml:space="preserve">condujo </w:t>
      </w:r>
      <w:r>
        <w:rPr>
          <w:color w:val="155E6A"/>
        </w:rPr>
        <w:t xml:space="preserve">hace </w:t>
      </w:r>
      <w:r>
        <w:rPr>
          <w:color w:val="155E6A"/>
        </w:rPr>
        <w:t xml:space="preserve">tres </w:t>
      </w:r>
      <w:r>
        <w:rPr>
          <w:color w:val="55A2B6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crisis </w:t>
      </w:r>
      <w:r>
        <w:rPr>
          <w:color w:val="155E6A"/>
        </w:rPr>
        <w:t xml:space="preserve">actual </w:t>
      </w:r>
      <w:r>
        <w:rPr>
          <w:color w:val="000000"/>
        </w:rPr>
        <w:t xml:space="preserve">se </w:t>
      </w:r>
      <w:r>
        <w:rPr>
          <w:color w:val="155E6A"/>
        </w:rPr>
        <w:t xml:space="preserve">muestra </w:t>
      </w:r>
      <w:r>
        <w:rPr>
          <w:color w:val="5D241B"/>
        </w:rPr>
        <w:t xml:space="preserve">arrepentido </w:t>
      </w:r>
      <w:r>
        <w:rPr>
          <w:color w:val="000000"/>
        </w:rPr>
        <w:t xml:space="preserve">y </w:t>
      </w:r>
      <w:r>
        <w:rPr>
          <w:color w:val="155E6A"/>
        </w:rPr>
        <w:t xml:space="preserve">asegura </w:t>
      </w:r>
      <w:r>
        <w:rPr>
          <w:color w:val="000000"/>
        </w:rPr>
        <w:t xml:space="preserve">que </w:t>
      </w:r>
      <w:r>
        <w:rPr>
          <w:color w:val="155E6A"/>
        </w:rPr>
        <w:t xml:space="preserve">tras </w:t>
      </w:r>
      <w:r>
        <w:rPr>
          <w:color w:val="155E6A"/>
        </w:rPr>
        <w:t xml:space="preserve">perder </w:t>
      </w:r>
      <w:r>
        <w:rPr>
          <w:color w:val="000000"/>
        </w:rPr>
        <w:t xml:space="preserve">el </w:t>
      </w:r>
      <w:r>
        <w:rPr>
          <w:color w:val="26BE7A"/>
        </w:rPr>
        <w:t xml:space="preserve">referéndum </w:t>
      </w:r>
      <w:r>
        <w:rPr>
          <w:color w:val="155E6A"/>
        </w:rPr>
        <w:t xml:space="preserve">llamó </w:t>
      </w:r>
      <w:r>
        <w:rPr>
          <w:color w:val="000000"/>
        </w:rPr>
        <w:t xml:space="preserve">a </w:t>
      </w:r>
      <w:r>
        <w:rPr>
          <w:color w:val="A044AA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55A2B6"/>
        </w:rPr>
        <w:t xml:space="preserve">líderes </w:t>
      </w:r>
      <w:r>
        <w:rPr>
          <w:color w:val="55A2B6"/>
        </w:rPr>
        <w:t xml:space="preserve">europeos </w:t>
      </w:r>
      <w:r>
        <w:rPr>
          <w:color w:val="000000"/>
        </w:rPr>
        <w:t xml:space="preserve">para </w:t>
      </w:r>
      <w:r>
        <w:rPr>
          <w:color w:val="A044AA"/>
        </w:rPr>
        <w:t xml:space="preserve">pedirles </w:t>
      </w:r>
      <w:r>
        <w:rPr>
          <w:color w:val="A044AA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critica </w:t>
      </w:r>
      <w:r>
        <w:rPr>
          <w:color w:val="000000"/>
        </w:rPr>
        <w:t xml:space="preserve">a </w:t>
      </w:r>
      <w:r>
        <w:rPr>
          <w:color w:val="5C1498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A0CCD4"/>
        </w:rPr>
        <w:t xml:space="preserve">usar </w:t>
      </w:r>
      <w:r>
        <w:rPr>
          <w:color w:val="307EC9"/>
        </w:rPr>
        <w:t xml:space="preserve">argumentos </w:t>
      </w:r>
      <w:r>
        <w:rPr>
          <w:color w:val="A0CCD4"/>
        </w:rPr>
        <w:t xml:space="preserve">falsos </w:t>
      </w:r>
      <w:r>
        <w:rPr>
          <w:color w:val="000000"/>
        </w:rPr>
        <w:t xml:space="preserve">para </w:t>
      </w:r>
      <w:r>
        <w:rPr>
          <w:color w:val="155E6A"/>
        </w:rPr>
        <w:t xml:space="preserve">apoyar </w:t>
      </w:r>
      <w:r>
        <w:rPr>
          <w:color w:val="000000"/>
        </w:rPr>
        <w:t xml:space="preserve">la </w:t>
      </w:r>
      <w:r>
        <w:rPr>
          <w:color w:val="155E6A"/>
        </w:rPr>
        <w:t xml:space="preserve">salida </w:t>
      </w:r>
      <w:r>
        <w:rPr>
          <w:color w:val="55A2B6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CCD4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nuevo </w:t>
      </w:r>
      <w:r>
        <w:rPr>
          <w:color w:val="155E6A"/>
        </w:rPr>
        <w:t xml:space="preserve">Gobierno </w:t>
      </w:r>
      <w:r>
        <w:rPr>
          <w:color w:val="000000"/>
        </w:rPr>
        <w:t xml:space="preserve">de </w:t>
      </w:r>
      <w:r>
        <w:rPr>
          <w:color w:val="155E6A"/>
        </w:rPr>
        <w:t xml:space="preserve">Italia </w:t>
      </w:r>
      <w:r>
        <w:rPr>
          <w:color w:val="000000"/>
        </w:rPr>
        <w:t xml:space="preserve">ha </w:t>
      </w:r>
      <w:r>
        <w:rPr>
          <w:color w:val="A0CCD4"/>
        </w:rPr>
        <w:t xml:space="preserve">autorizado </w:t>
      </w:r>
      <w:r>
        <w:rPr>
          <w:color w:val="000000"/>
        </w:rPr>
        <w:t xml:space="preserve">el </w:t>
      </w:r>
      <w:r>
        <w:rPr>
          <w:color w:val="55A2B6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155E6A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55A2B6"/>
        </w:rPr>
        <w:t xml:space="preserve">inmigrantes </w:t>
      </w:r>
      <w:r>
        <w:rPr>
          <w:color w:val="155E6A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55A2B6"/>
        </w:rPr>
        <w:t xml:space="preserve">barco </w:t>
      </w:r>
      <w:r>
        <w:rPr>
          <w:color w:val="000000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55A2B6"/>
        </w:rPr>
        <w:t xml:space="preserve">Médicos </w:t>
      </w:r>
      <w:r>
        <w:rPr>
          <w:color w:val="000000"/>
        </w:rPr>
        <w:t xml:space="preserve">Sin </w:t>
      </w:r>
      <w:r>
        <w:rPr>
          <w:color w:val="55A2B6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rescatados </w:t>
      </w:r>
      <w:r>
        <w:rPr>
          <w:color w:val="155E6A"/>
        </w:rPr>
        <w:t xml:space="preserve">llevaban </w:t>
      </w:r>
      <w:r>
        <w:rPr>
          <w:color w:val="155E6A"/>
        </w:rPr>
        <w:t xml:space="preserve">seis </w:t>
      </w:r>
      <w:r>
        <w:rPr>
          <w:color w:val="155E6A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buque </w:t>
      </w:r>
      <w:r>
        <w:rPr>
          <w:color w:val="155E6A"/>
        </w:rPr>
        <w:t xml:space="preserve">esperando </w:t>
      </w:r>
      <w:r>
        <w:rPr>
          <w:color w:val="155E6A"/>
        </w:rPr>
        <w:t xml:space="preserve">poder </w:t>
      </w:r>
      <w:r>
        <w:rPr>
          <w:color w:val="155E6A"/>
        </w:rPr>
        <w:t xml:space="preserve">bajar </w:t>
      </w:r>
      <w:r>
        <w:rPr>
          <w:color w:val="000000"/>
        </w:rPr>
        <w:t xml:space="preserve">a </w:t>
      </w:r>
      <w:r>
        <w:rPr>
          <w:color w:val="155E6A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ejecutivo </w:t>
      </w:r>
      <w:r>
        <w:rPr>
          <w:color w:val="55A2B6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70AF7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155E6A"/>
        </w:rPr>
        <w:t xml:space="preserve">dado </w:t>
      </w:r>
      <w:r>
        <w:rPr>
          <w:color w:val="000000"/>
        </w:rPr>
        <w:t xml:space="preserve">el </w:t>
      </w:r>
      <w:r>
        <w:rPr>
          <w:color w:val="5D241B"/>
        </w:rPr>
        <w:t xml:space="preserve">permiso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155E6A"/>
        </w:rPr>
        <w:t xml:space="preserve">varios </w:t>
      </w:r>
      <w:r>
        <w:rPr>
          <w:color w:val="55A2B6"/>
        </w:rPr>
        <w:t xml:space="preserve">países </w:t>
      </w:r>
      <w:r>
        <w:rPr>
          <w:color w:val="55A2B6"/>
        </w:rPr>
        <w:t xml:space="preserve">europeos </w:t>
      </w:r>
      <w:r>
        <w:rPr>
          <w:color w:val="000000"/>
        </w:rPr>
        <w:t xml:space="preserve">mostrasen </w:t>
      </w:r>
      <w:r>
        <w:rPr>
          <w:color w:val="000000"/>
        </w:rPr>
        <w:t xml:space="preserve">su </w:t>
      </w:r>
      <w:r>
        <w:rPr>
          <w:color w:val="155E6A"/>
        </w:rPr>
        <w:t xml:space="preserve">disposición </w:t>
      </w:r>
      <w:r>
        <w:rPr>
          <w:color w:val="000000"/>
        </w:rPr>
        <w:t xml:space="preserve">a </w:t>
      </w:r>
      <w:r>
        <w:rPr>
          <w:color w:val="55A2B6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5A2B6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155E6A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5D241B"/>
        </w:rPr>
        <w:t xml:space="preserve">robos </w:t>
      </w:r>
      <w:r>
        <w:rPr>
          <w:color w:val="000000"/>
        </w:rPr>
        <w:t xml:space="preserve">en </w:t>
      </w:r>
      <w:r>
        <w:rPr>
          <w:color w:val="5D241B"/>
        </w:rPr>
        <w:t xml:space="preserve">domicilios </w:t>
      </w:r>
      <w:r>
        <w:rPr>
          <w:color w:val="000000"/>
        </w:rPr>
        <w:t xml:space="preserve">. </w:t>
      </w:r>
      <w:r>
        <w:rPr>
          <w:color w:val="A276A5"/>
        </w:rPr>
        <w:t xml:space="preserve">Desvalijaban </w:t>
      </w:r>
      <w:r>
        <w:rPr>
          <w:color w:val="155E6A"/>
        </w:rPr>
        <w:t xml:space="preserve">viviendas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de </w:t>
      </w:r>
      <w:r>
        <w:rPr>
          <w:color w:val="155E6A"/>
        </w:rPr>
        <w:t xml:space="preserve">poner </w:t>
      </w:r>
      <w:r>
        <w:rPr>
          <w:color w:val="155E6A"/>
        </w:rPr>
        <w:t xml:space="preserve">pequeñas </w:t>
      </w:r>
      <w:r>
        <w:rPr>
          <w:color w:val="55A2B6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044AA"/>
        </w:rPr>
        <w:t xml:space="preserve">puertas </w:t>
      </w:r>
      <w:r>
        <w:rPr>
          <w:color w:val="000000"/>
        </w:rPr>
        <w:t xml:space="preserve">para </w:t>
      </w:r>
      <w:r>
        <w:rPr>
          <w:color w:val="155E6A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155E6A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BE7A"/>
        </w:rPr>
        <w:t xml:space="preserve">Mossos </w:t>
      </w:r>
      <w:r>
        <w:rPr>
          <w:color w:val="000000"/>
        </w:rPr>
        <w:t xml:space="preserve">han </w:t>
      </w:r>
      <w:r>
        <w:rPr>
          <w:color w:val="5D241B"/>
        </w:rPr>
        <w:t xml:space="preserve">detenido </w:t>
      </w:r>
      <w:r>
        <w:rPr>
          <w:color w:val="000000"/>
        </w:rPr>
        <w:t xml:space="preserve">a </w:t>
      </w:r>
      <w:r>
        <w:rPr>
          <w:color w:val="155E6A"/>
        </w:rPr>
        <w:t xml:space="preserve">tres </w:t>
      </w:r>
      <w:r>
        <w:rPr>
          <w:color w:val="155E6A"/>
        </w:rPr>
        <w:t xml:space="preserve">hombres </w:t>
      </w:r>
      <w:r>
        <w:rPr>
          <w:color w:val="000000"/>
        </w:rPr>
        <w:t xml:space="preserve">de </w:t>
      </w:r>
      <w:r>
        <w:rPr>
          <w:color w:val="155E6A"/>
        </w:rPr>
        <w:t xml:space="preserve">origen </w:t>
      </w:r>
      <w:r>
        <w:rPr>
          <w:color w:val="A044AA"/>
        </w:rPr>
        <w:t xml:space="preserve">georgiano </w:t>
      </w:r>
      <w:r>
        <w:rPr>
          <w:color w:val="000000"/>
        </w:rPr>
        <w:t xml:space="preserve">en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y </w:t>
      </w:r>
      <w:r>
        <w:rPr>
          <w:color w:val="26BE7A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colaboración </w:t>
      </w:r>
      <w:r>
        <w:rPr>
          <w:color w:val="155E6A"/>
        </w:rPr>
        <w:t xml:space="preserve">ciudadana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A0CCD4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155E6A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155E6A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han </w:t>
      </w:r>
      <w:r>
        <w:rPr>
          <w:color w:val="155E6A"/>
        </w:rPr>
        <w:t xml:space="preserve">sido </w:t>
      </w:r>
      <w:r>
        <w:rPr>
          <w:color w:val="55A2B6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074EF"/>
        </w:rPr>
        <w:t xml:space="preserve">banda </w:t>
      </w:r>
      <w:r>
        <w:rPr>
          <w:color w:val="000000"/>
        </w:rPr>
        <w:t xml:space="preserve">que </w:t>
      </w:r>
      <w:r>
        <w:rPr>
          <w:color w:val="155E6A"/>
        </w:rPr>
        <w:t xml:space="preserve">llevaba </w:t>
      </w:r>
      <w:r>
        <w:rPr>
          <w:color w:val="000000"/>
        </w:rPr>
        <w:t xml:space="preserve">dos </w:t>
      </w:r>
      <w:r>
        <w:rPr>
          <w:color w:val="55A2B6"/>
        </w:rPr>
        <w:t xml:space="preserve">años </w:t>
      </w:r>
      <w:r>
        <w:rPr>
          <w:color w:val="155E6A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155E6A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0CCD4"/>
        </w:rPr>
        <w:t xml:space="preserve">meses </w:t>
      </w:r>
      <w:r>
        <w:rPr>
          <w:color w:val="000000"/>
        </w:rPr>
        <w:t xml:space="preserve">de </w:t>
      </w:r>
      <w:r>
        <w:rPr>
          <w:color w:val="155E6A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155E6A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155E6A"/>
        </w:rPr>
        <w:t xml:space="preserve">vacaciones </w:t>
      </w:r>
      <w:r>
        <w:rPr>
          <w:color w:val="000000"/>
        </w:rPr>
        <w:t xml:space="preserve">. </w:t>
      </w:r>
      <w:r>
        <w:rPr>
          <w:color w:val="55A2B6"/>
        </w:rPr>
        <w:t xml:space="preserve">Siempre </w:t>
      </w:r>
      <w:r>
        <w:rPr>
          <w:color w:val="A0CCD4"/>
        </w:rPr>
        <w:t xml:space="preserve">utilizaban </w:t>
      </w:r>
      <w:r>
        <w:rPr>
          <w:color w:val="000000"/>
        </w:rPr>
        <w:t xml:space="preserve">el </w:t>
      </w:r>
      <w:r>
        <w:rPr>
          <w:color w:val="155E6A"/>
        </w:rPr>
        <w:t xml:space="preserve">mismo </w:t>
      </w:r>
      <w:r>
        <w:rPr>
          <w:color w:val="5D241B"/>
        </w:rPr>
        <w:t xml:space="preserve">método </w:t>
      </w:r>
      <w:r>
        <w:rPr>
          <w:color w:val="000000"/>
        </w:rPr>
        <w:t xml:space="preserve">. </w:t>
      </w:r>
      <w:r>
        <w:rPr>
          <w:color w:val="55A2B6"/>
        </w:rPr>
        <w:t xml:space="preserve">Marcar </w:t>
      </w:r>
      <w:r>
        <w:rPr>
          <w:color w:val="000000"/>
        </w:rPr>
        <w:t xml:space="preserve">los </w:t>
      </w:r>
      <w:r>
        <w:rPr>
          <w:color w:val="155E6A"/>
        </w:rPr>
        <w:t xml:space="preserve">pisos </w:t>
      </w:r>
      <w:r>
        <w:rPr>
          <w:color w:val="000000"/>
        </w:rPr>
        <w:t xml:space="preserve">donde </w:t>
      </w:r>
      <w:r>
        <w:rPr>
          <w:color w:val="DC0F1C"/>
        </w:rPr>
        <w:t xml:space="preserve">querían </w:t>
      </w:r>
      <w:r>
        <w:rPr>
          <w:color w:val="155E6A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155E6A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horas </w:t>
      </w:r>
      <w:r>
        <w:rPr>
          <w:color w:val="000000"/>
        </w:rPr>
        <w:t xml:space="preserve">las </w:t>
      </w:r>
      <w:r>
        <w:rPr>
          <w:color w:val="55A2B6"/>
        </w:rPr>
        <w:t xml:space="preserve">marcas </w:t>
      </w:r>
      <w:r>
        <w:rPr>
          <w:color w:val="155E6A"/>
        </w:rPr>
        <w:t xml:space="preserve">permanecían </w:t>
      </w:r>
      <w:r>
        <w:rPr>
          <w:color w:val="55A2B6"/>
        </w:rPr>
        <w:t xml:space="preserve">intactas </w:t>
      </w:r>
      <w:r>
        <w:rPr>
          <w:color w:val="000000"/>
        </w:rPr>
        <w:t xml:space="preserve">, </w:t>
      </w:r>
      <w:r>
        <w:rPr>
          <w:color w:val="155E6A"/>
        </w:rPr>
        <w:t xml:space="preserve">entraron </w:t>
      </w:r>
      <w:r>
        <w:rPr>
          <w:color w:val="000000"/>
        </w:rPr>
        <w:t xml:space="preserve">a </w:t>
      </w:r>
      <w:r>
        <w:rPr>
          <w:color w:val="5D241B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70AF7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55A2B6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5A2B6"/>
        </w:rPr>
        <w:t xml:space="preserve">saldado </w:t>
      </w:r>
      <w:r>
        <w:rPr>
          <w:color w:val="000000"/>
        </w:rPr>
        <w:t xml:space="preserve">con </w:t>
      </w:r>
      <w:r>
        <w:rPr>
          <w:color w:val="155E6A"/>
        </w:rPr>
        <w:t xml:space="preserve">tres </w:t>
      </w:r>
      <w:r>
        <w:rPr>
          <w:color w:val="5D241B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155E6A"/>
        </w:rPr>
        <w:t xml:space="preserve">treinta </w:t>
      </w:r>
      <w:r>
        <w:rPr>
          <w:color w:val="000000"/>
        </w:rPr>
        <w:t xml:space="preserve">y </w:t>
      </w:r>
      <w:r>
        <w:rPr>
          <w:color w:val="155E6A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CCD4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55A2B6"/>
        </w:rPr>
        <w:t xml:space="preserve">marcado </w:t>
      </w:r>
      <w:r>
        <w:rPr>
          <w:color w:val="000000"/>
        </w:rPr>
        <w:t xml:space="preserve">un </w:t>
      </w:r>
      <w:r>
        <w:rPr>
          <w:color w:val="155E6A"/>
        </w:rPr>
        <w:t xml:space="preserve">verano </w:t>
      </w:r>
      <w:r>
        <w:rPr>
          <w:color w:val="155E6A"/>
        </w:rPr>
        <w:t xml:space="preserve">negro </w:t>
      </w:r>
      <w:r>
        <w:rPr>
          <w:color w:val="000000"/>
        </w:rPr>
        <w:t xml:space="preserve">en </w:t>
      </w:r>
      <w:r>
        <w:rPr>
          <w:color w:val="55A2B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D241B"/>
        </w:rPr>
        <w:t xml:space="preserve">delitos </w:t>
      </w:r>
      <w:r>
        <w:rPr>
          <w:color w:val="000000"/>
        </w:rPr>
        <w:t xml:space="preserve">han </w:t>
      </w:r>
      <w:r>
        <w:rPr>
          <w:color w:val="155E6A"/>
        </w:rPr>
        <w:t xml:space="preserve">aumentado </w:t>
      </w:r>
      <w:r>
        <w:rPr>
          <w:color w:val="000000"/>
        </w:rPr>
        <w:t xml:space="preserve">un </w:t>
      </w:r>
      <w:r>
        <w:rPr>
          <w:color w:val="155E6A"/>
        </w:rPr>
        <w:t xml:space="preserve">nueve </w:t>
      </w:r>
      <w:r>
        <w:rPr>
          <w:color w:val="000000"/>
        </w:rPr>
        <w:t xml:space="preserve">por </w:t>
      </w:r>
      <w:r>
        <w:rPr>
          <w:color w:val="155E6A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55A2B6"/>
        </w:rPr>
        <w:t xml:space="preserve">primer </w:t>
      </w:r>
      <w:r>
        <w:rPr>
          <w:color w:val="A0CCD4"/>
        </w:rPr>
        <w:t xml:space="preserve">semestre </w:t>
      </w:r>
      <w:r>
        <w:rPr>
          <w:color w:val="000000"/>
        </w:rPr>
        <w:t xml:space="preserve">con </w:t>
      </w:r>
      <w:r>
        <w:rPr>
          <w:color w:val="A0CCD4"/>
        </w:rPr>
        <w:t xml:space="preserve">respecto </w:t>
      </w:r>
      <w:r>
        <w:rPr>
          <w:color w:val="000000"/>
        </w:rPr>
        <w:t xml:space="preserve">al </w:t>
      </w:r>
      <w:r>
        <w:rPr>
          <w:color w:val="155E6A"/>
        </w:rPr>
        <w:t xml:space="preserve">mismo </w:t>
      </w:r>
      <w:r>
        <w:rPr>
          <w:color w:val="A0CCD4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155E6A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155E6A"/>
        </w:rPr>
        <w:t xml:space="preserve">vecinos </w:t>
      </w:r>
      <w:r>
        <w:rPr>
          <w:color w:val="000000"/>
        </w:rPr>
        <w:t xml:space="preserve">están </w:t>
      </w:r>
      <w:r>
        <w:rPr>
          <w:color w:val="55A2B6"/>
        </w:rPr>
        <w:t xml:space="preserve">cansados </w:t>
      </w:r>
      <w:r>
        <w:rPr>
          <w:color w:val="000000"/>
        </w:rPr>
        <w:t xml:space="preserve">de </w:t>
      </w:r>
      <w:r>
        <w:rPr>
          <w:color w:val="155E6A"/>
        </w:rPr>
        <w:t xml:space="preserve">tanta </w:t>
      </w:r>
      <w:r>
        <w:rPr>
          <w:color w:val="155E6A"/>
        </w:rPr>
        <w:t xml:space="preserve">inseguridad </w:t>
      </w:r>
      <w:r>
        <w:rPr>
          <w:color w:val="000000"/>
        </w:rPr>
        <w:t xml:space="preserve">y </w:t>
      </w:r>
      <w:r>
        <w:rPr>
          <w:color w:val="155E6A"/>
        </w:rPr>
        <w:t xml:space="preserve">varios </w:t>
      </w:r>
      <w:r>
        <w:rPr>
          <w:color w:val="A0CCD4"/>
        </w:rPr>
        <w:t xml:space="preserve">colectivos </w:t>
      </w:r>
      <w:r>
        <w:rPr>
          <w:color w:val="155E6A"/>
        </w:rPr>
        <w:t xml:space="preserve">saldrán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155E6A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155E6A"/>
        </w:rPr>
        <w:t xml:space="preserve">marcha </w:t>
      </w:r>
      <w:r>
        <w:rPr>
          <w:color w:val="000000"/>
        </w:rPr>
        <w:t xml:space="preserve">que </w:t>
      </w:r>
      <w:r>
        <w:rPr>
          <w:color w:val="155E6A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plaza </w:t>
      </w:r>
      <w:r>
        <w:rPr>
          <w:color w:val="26BE7A"/>
        </w:rPr>
        <w:t xml:space="preserve">Sant-Jaume </w:t>
      </w:r>
      <w:r>
        <w:rPr>
          <w:color w:val="000000"/>
        </w:rPr>
        <w:t xml:space="preserve">. </w:t>
      </w:r>
      <w:r>
        <w:rPr>
          <w:color w:val="155E6A"/>
        </w:rPr>
        <w:t xml:space="preserve">Exigen </w:t>
      </w:r>
      <w:r>
        <w:rPr>
          <w:color w:val="155E6A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155E6A"/>
        </w:rPr>
        <w:t xml:space="preserve">allá </w:t>
      </w:r>
      <w:r>
        <w:rPr>
          <w:color w:val="000000"/>
        </w:rPr>
        <w:t xml:space="preserve">del </w:t>
      </w:r>
      <w:r>
        <w:rPr>
          <w:color w:val="155E6A"/>
        </w:rPr>
        <w:t xml:space="preserve">actual </w:t>
      </w:r>
      <w:r>
        <w:rPr>
          <w:color w:val="155E6A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155E6A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155E6A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BE7A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DC0F1C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55A2B6"/>
        </w:rPr>
        <w:t xml:space="preserve">cómodo </w:t>
      </w:r>
      <w:r>
        <w:rPr>
          <w:color w:val="000000"/>
        </w:rPr>
        <w:t xml:space="preserve">que </w:t>
      </w:r>
      <w:r>
        <w:rPr>
          <w:color w:val="A0CCD4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155E6A"/>
        </w:rPr>
        <w:t xml:space="preserve">centro </w:t>
      </w:r>
      <w:r>
        <w:rPr>
          <w:color w:val="155E6A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155E6A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155E6A"/>
        </w:rPr>
        <w:t xml:space="preserve">acabamos </w:t>
      </w:r>
      <w:r>
        <w:rPr>
          <w:color w:val="000000"/>
        </w:rPr>
        <w:t xml:space="preserve">de </w:t>
      </w:r>
      <w:r>
        <w:rPr>
          <w:color w:val="DC0F1C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155E6A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155E6A"/>
        </w:rPr>
        <w:t xml:space="preserve">menos </w:t>
      </w:r>
      <w:r>
        <w:rPr>
          <w:color w:val="000000"/>
        </w:rPr>
        <w:t xml:space="preserve">, </w:t>
      </w:r>
      <w:r>
        <w:rPr>
          <w:color w:val="155E6A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55A2B6"/>
        </w:rPr>
        <w:t xml:space="preserve">España </w:t>
      </w:r>
      <w:r>
        <w:rPr>
          <w:color w:val="000000"/>
        </w:rPr>
        <w:t xml:space="preserve">el </w:t>
      </w:r>
      <w:r>
        <w:rPr>
          <w:color w:val="A0CCD4"/>
        </w:rPr>
        <w:t xml:space="preserve">volumen </w:t>
      </w:r>
      <w:r>
        <w:rPr>
          <w:color w:val="000000"/>
        </w:rPr>
        <w:t xml:space="preserve">de </w:t>
      </w:r>
      <w:r>
        <w:rPr>
          <w:color w:val="155E6A"/>
        </w:rPr>
        <w:t xml:space="preserve">negocio </w:t>
      </w:r>
      <w:r>
        <w:rPr>
          <w:color w:val="000000"/>
        </w:rPr>
        <w:t xml:space="preserve">en </w:t>
      </w:r>
      <w:r>
        <w:rPr>
          <w:color w:val="155E6A"/>
        </w:rPr>
        <w:t xml:space="preserve">comercio </w:t>
      </w:r>
      <w:r>
        <w:rPr>
          <w:color w:val="155E6A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C074EF"/>
        </w:rPr>
        <w:t xml:space="preserve">tarjeta </w:t>
      </w:r>
      <w:r>
        <w:rPr>
          <w:color w:val="155E6A"/>
        </w:rPr>
        <w:t xml:space="preserve">suma </w:t>
      </w:r>
      <w:r>
        <w:rPr>
          <w:color w:val="155E6A"/>
        </w:rPr>
        <w:t xml:space="preserve">40.000 </w:t>
      </w:r>
      <w:r>
        <w:rPr>
          <w:color w:val="A0CCD4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A0CCD4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155E6A"/>
        </w:rPr>
        <w:t xml:space="preserve">seguras </w:t>
      </w:r>
      <w:r>
        <w:rPr>
          <w:color w:val="000000"/>
        </w:rPr>
        <w:t xml:space="preserve">hoy </w:t>
      </w:r>
      <w:r>
        <w:rPr>
          <w:color w:val="155E6A"/>
        </w:rPr>
        <w:t xml:space="preserve">entra </w:t>
      </w:r>
      <w:r>
        <w:rPr>
          <w:color w:val="000000"/>
        </w:rPr>
        <w:t xml:space="preserve">en </w:t>
      </w:r>
      <w:r>
        <w:rPr>
          <w:color w:val="A0CCD4"/>
        </w:rPr>
        <w:t xml:space="preserve">vigor </w:t>
      </w:r>
      <w:r>
        <w:rPr>
          <w:color w:val="000000"/>
        </w:rPr>
        <w:t xml:space="preserve">una </w:t>
      </w:r>
      <w:r>
        <w:rPr>
          <w:color w:val="155E6A"/>
        </w:rPr>
        <w:t xml:space="preserve">nueva </w:t>
      </w:r>
      <w:r>
        <w:rPr>
          <w:color w:val="155E6A"/>
        </w:rPr>
        <w:t xml:space="preserve">directiva </w:t>
      </w:r>
      <w:r>
        <w:rPr>
          <w:color w:val="55A2B6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155E6A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55A2B6"/>
        </w:rPr>
        <w:t xml:space="preserve">serie </w:t>
      </w:r>
      <w:r>
        <w:rPr>
          <w:color w:val="000000"/>
        </w:rPr>
        <w:t xml:space="preserve">de </w:t>
      </w:r>
      <w:r>
        <w:rPr>
          <w:color w:val="155E6A"/>
        </w:rPr>
        <w:t xml:space="preserve">aspectos </w:t>
      </w:r>
      <w:r>
        <w:rPr>
          <w:color w:val="155E6A"/>
        </w:rPr>
        <w:t xml:space="preserve">concretos </w:t>
      </w:r>
      <w:r>
        <w:rPr>
          <w:color w:val="000000"/>
        </w:rPr>
        <w:t xml:space="preserve">que </w:t>
      </w:r>
      <w:r>
        <w:rPr>
          <w:color w:val="155E6A"/>
        </w:rPr>
        <w:t xml:space="preserve">afectan </w:t>
      </w:r>
      <w:r>
        <w:rPr>
          <w:color w:val="000000"/>
        </w:rPr>
        <w:t xml:space="preserve">al </w:t>
      </w:r>
      <w:r>
        <w:rPr>
          <w:color w:val="155E6A"/>
        </w:rPr>
        <w:t xml:space="preserve">usuario </w:t>
      </w:r>
      <w:r>
        <w:rPr>
          <w:color w:val="000000"/>
        </w:rPr>
        <w:t xml:space="preserve">, </w:t>
      </w:r>
      <w:r>
        <w:rPr>
          <w:color w:val="000000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55A2B6"/>
        </w:rPr>
        <w:t xml:space="preserve">serie </w:t>
      </w:r>
      <w:r>
        <w:rPr>
          <w:color w:val="000000"/>
        </w:rPr>
        <w:t xml:space="preserve">de </w:t>
      </w:r>
      <w:r>
        <w:rPr>
          <w:color w:val="155E6A"/>
        </w:rPr>
        <w:t xml:space="preserve">medidas </w:t>
      </w:r>
      <w:r>
        <w:rPr>
          <w:color w:val="000000"/>
        </w:rPr>
        <w:t xml:space="preserve">para </w:t>
      </w:r>
      <w:r>
        <w:rPr>
          <w:color w:val="155E6A"/>
        </w:rPr>
        <w:t xml:space="preserve">proteger </w:t>
      </w:r>
      <w:r>
        <w:rPr>
          <w:color w:val="000000"/>
        </w:rPr>
        <w:t xml:space="preserve">al </w:t>
      </w:r>
      <w:r>
        <w:rPr>
          <w:color w:val="A0CCD4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A0CCD4"/>
        </w:rPr>
        <w:t xml:space="preserve">compre </w:t>
      </w:r>
      <w:r>
        <w:rPr>
          <w:color w:val="000000"/>
        </w:rPr>
        <w:t xml:space="preserve">de </w:t>
      </w:r>
      <w:r>
        <w:rPr>
          <w:color w:val="55A2B6"/>
        </w:rPr>
        <w:t xml:space="preserve">forma </w:t>
      </w:r>
      <w:r>
        <w:rPr>
          <w:color w:val="000000"/>
        </w:rPr>
        <w:t xml:space="preserve">más </w:t>
      </w:r>
      <w:r>
        <w:rPr>
          <w:color w:val="155E6A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155E6A"/>
        </w:rPr>
        <w:t xml:space="preserve">ahora </w:t>
      </w:r>
      <w:r>
        <w:rPr>
          <w:color w:val="000000"/>
        </w:rPr>
        <w:t xml:space="preserve">nos </w:t>
      </w:r>
      <w:r>
        <w:rPr>
          <w:color w:val="155E6A"/>
        </w:rPr>
        <w:t xml:space="preserve">pedían </w:t>
      </w:r>
      <w:r>
        <w:rPr>
          <w:color w:val="155E6A"/>
        </w:rPr>
        <w:t xml:space="preserve">solo </w:t>
      </w:r>
      <w:r>
        <w:rPr>
          <w:color w:val="000000"/>
        </w:rPr>
        <w:t xml:space="preserve">una </w:t>
      </w:r>
      <w:r>
        <w:rPr>
          <w:color w:val="55A2B6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55A2B6"/>
        </w:rPr>
        <w:t xml:space="preserve">generalmente </w:t>
      </w:r>
      <w:r>
        <w:rPr>
          <w:color w:val="155E6A"/>
        </w:rPr>
        <w:t xml:space="preserve">llegaba </w:t>
      </w:r>
      <w:r>
        <w:rPr>
          <w:color w:val="000000"/>
        </w:rPr>
        <w:t xml:space="preserve">al </w:t>
      </w:r>
      <w:r>
        <w:rPr>
          <w:color w:val="5C1498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155E6A"/>
        </w:rPr>
        <w:t xml:space="preserve">ahora </w:t>
      </w:r>
      <w:r>
        <w:rPr>
          <w:color w:val="000000"/>
        </w:rPr>
        <w:t xml:space="preserve">en </w:t>
      </w:r>
      <w:r>
        <w:rPr>
          <w:color w:val="55A2B6"/>
        </w:rPr>
        <w:t xml:space="preserve">cada </w:t>
      </w:r>
      <w:r>
        <w:rPr>
          <w:color w:val="A0CCD4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155E6A"/>
        </w:rPr>
        <w:t xml:space="preserve">pedir </w:t>
      </w:r>
      <w:r>
        <w:rPr>
          <w:color w:val="000000"/>
        </w:rPr>
        <w:t xml:space="preserve">una </w:t>
      </w:r>
      <w:r>
        <w:rPr>
          <w:color w:val="155E6A"/>
        </w:rPr>
        <w:t xml:space="preserve">doble </w:t>
      </w:r>
      <w:r>
        <w:rPr>
          <w:color w:val="155E6A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seguridad </w:t>
      </w:r>
      <w:r>
        <w:rPr>
          <w:color w:val="000000"/>
        </w:rPr>
        <w:t xml:space="preserve">. </w:t>
      </w:r>
      <w:r>
        <w:rPr>
          <w:color w:val="155E6A"/>
        </w:rPr>
        <w:t xml:space="preserve">Podemos </w:t>
      </w:r>
      <w:r>
        <w:rPr>
          <w:color w:val="155E6A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155E6A"/>
        </w:rPr>
        <w:t xml:space="preserve">tres </w:t>
      </w:r>
      <w:r>
        <w:rPr>
          <w:color w:val="155E6A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155E6A"/>
        </w:rPr>
        <w:t xml:space="preserve">protección </w:t>
      </w:r>
      <w:r>
        <w:rPr>
          <w:color w:val="155E6A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155E6A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5D241B"/>
        </w:rPr>
        <w:t xml:space="preserve">roban </w:t>
      </w:r>
      <w:r>
        <w:rPr>
          <w:color w:val="000000"/>
        </w:rPr>
        <w:t xml:space="preserve">la </w:t>
      </w:r>
      <w:r>
        <w:rPr>
          <w:color w:val="C074EF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A0CCD4"/>
        </w:rPr>
        <w:t xml:space="preserve">pago </w:t>
      </w:r>
      <w:r>
        <w:rPr>
          <w:color w:val="A0CCD4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155E6A"/>
        </w:rPr>
        <w:t xml:space="preserve">ahora </w:t>
      </w:r>
      <w:r>
        <w:rPr>
          <w:color w:val="000000"/>
        </w:rPr>
        <w:t xml:space="preserve">el </w:t>
      </w:r>
      <w:r>
        <w:rPr>
          <w:color w:val="155E6A"/>
        </w:rPr>
        <w:t xml:space="preserve">usuario </w:t>
      </w:r>
      <w:r>
        <w:rPr>
          <w:color w:val="000000"/>
        </w:rPr>
        <w:t xml:space="preserve">se </w:t>
      </w:r>
      <w:r>
        <w:rPr>
          <w:color w:val="155E6A"/>
        </w:rPr>
        <w:t xml:space="preserve">hacía </w:t>
      </w:r>
      <w:r>
        <w:rPr>
          <w:color w:val="155E6A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A0CCD4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155E6A"/>
        </w:rPr>
        <w:t xml:space="preserve">ahora </w:t>
      </w:r>
      <w:r>
        <w:rPr>
          <w:color w:val="155E6A"/>
        </w:rPr>
        <w:t xml:space="preserve">solo </w:t>
      </w:r>
      <w:r>
        <w:rPr>
          <w:color w:val="000000"/>
        </w:rPr>
        <w:t xml:space="preserve">se </w:t>
      </w:r>
      <w:r>
        <w:rPr>
          <w:color w:val="155E6A"/>
        </w:rPr>
        <w:t xml:space="preserve">hará </w:t>
      </w:r>
      <w:r>
        <w:rPr>
          <w:color w:val="155E6A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A0CCD4"/>
        </w:rPr>
        <w:t xml:space="preserve">euros </w:t>
      </w:r>
      <w:r>
        <w:rPr>
          <w:color w:val="000000"/>
        </w:rPr>
        <w:t xml:space="preserve">. </w:t>
      </w:r>
      <w:r>
        <w:rPr>
          <w:color w:val="155E6A"/>
        </w:rPr>
        <w:t xml:space="preserve">Así </w:t>
      </w:r>
      <w:r>
        <w:rPr>
          <w:color w:val="155E6A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usuarios </w:t>
      </w:r>
      <w:r>
        <w:rPr>
          <w:color w:val="000000"/>
        </w:rPr>
        <w:t xml:space="preserve">la </w:t>
      </w:r>
      <w:r>
        <w:rPr>
          <w:color w:val="155E6A"/>
        </w:rPr>
        <w:t xml:space="preserve">nueva </w:t>
      </w:r>
      <w:r>
        <w:rPr>
          <w:color w:val="155E6A"/>
        </w:rPr>
        <w:t xml:space="preserve">directiva </w:t>
      </w:r>
      <w:r>
        <w:rPr>
          <w:color w:val="000000"/>
        </w:rPr>
        <w:t xml:space="preserve">. </w:t>
      </w:r>
      <w:r>
        <w:rPr>
          <w:color w:val="155E6A"/>
        </w:rPr>
        <w:t xml:space="preserve">Llega </w:t>
      </w:r>
      <w:r>
        <w:rPr>
          <w:color w:val="000000"/>
        </w:rPr>
        <w:t xml:space="preserve">ya </w:t>
      </w:r>
      <w:r>
        <w:rPr>
          <w:color w:val="55A2B6"/>
        </w:rPr>
        <w:t xml:space="preserve">scar </w:t>
      </w:r>
      <w:r>
        <w:rPr>
          <w:color w:val="A0CCD4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del </w:t>
      </w:r>
      <w:r>
        <w:rPr>
          <w:color w:val="55A2B6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55A2B6"/>
        </w:rPr>
        <w:t xml:space="preserve">reflexiones </w:t>
      </w:r>
      <w:r>
        <w:rPr>
          <w:color w:val="000000"/>
        </w:rPr>
        <w:t xml:space="preserve">de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155E6A"/>
        </w:rPr>
        <w:t xml:space="preserve">Sabremos </w:t>
      </w:r>
      <w:r>
        <w:rPr>
          <w:color w:val="155E6A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55A2B6"/>
        </w:rPr>
        <w:t xml:space="preserve">final </w:t>
      </w:r>
      <w:r>
        <w:rPr>
          <w:color w:val="000000"/>
        </w:rPr>
        <w:t xml:space="preserve">de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el </w:t>
      </w:r>
      <w:r>
        <w:rPr>
          <w:color w:val="C074EF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55A2B6"/>
        </w:rPr>
        <w:t xml:space="preserve">ganó </w:t>
      </w:r>
      <w:r>
        <w:rPr>
          <w:color w:val="000000"/>
        </w:rPr>
        <w:t xml:space="preserve">nuestro </w:t>
      </w:r>
      <w:r>
        <w:rPr>
          <w:color w:val="155E6A"/>
        </w:rPr>
        <w:t xml:space="preserve">único </w:t>
      </w:r>
      <w:r>
        <w:rPr>
          <w:color w:val="55A2B6"/>
        </w:rPr>
        <w:t xml:space="preserve">mundial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A044AA"/>
        </w:rPr>
        <w:t xml:space="preserve">Paradón </w:t>
      </w:r>
      <w:r>
        <w:rPr>
          <w:color w:val="000000"/>
        </w:rPr>
        <w:t xml:space="preserve">de </w:t>
      </w:r>
      <w:r>
        <w:rPr>
          <w:color w:val="000000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155E6A"/>
        </w:rPr>
        <w:t xml:space="preserve">Salvó </w:t>
      </w:r>
      <w:r>
        <w:rPr>
          <w:color w:val="000000"/>
        </w:rPr>
        <w:t xml:space="preserve">el </w:t>
      </w:r>
      <w:r>
        <w:rPr>
          <w:color w:val="C074EF"/>
        </w:rPr>
        <w:t xml:space="preserve">portero </w:t>
      </w:r>
      <w:r>
        <w:rPr>
          <w:color w:val="55A2B6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55A2B6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tiempo </w:t>
      </w:r>
      <w:r>
        <w:rPr>
          <w:color w:val="155E6A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A044AA"/>
        </w:rPr>
        <w:t xml:space="preserve">cabezazo </w:t>
      </w:r>
      <w:r>
        <w:rPr>
          <w:color w:val="000000"/>
        </w:rPr>
        <w:t xml:space="preserve">de </w:t>
      </w:r>
      <w:r>
        <w:rPr>
          <w:color w:val="000000"/>
        </w:rPr>
        <w:t xml:space="preserve">Vezo </w:t>
      </w:r>
      <w:r>
        <w:rPr>
          <w:color w:val="155E6A"/>
        </w:rPr>
        <w:t xml:space="preserve">podría </w:t>
      </w:r>
      <w:r>
        <w:rPr>
          <w:color w:val="155E6A"/>
        </w:rPr>
        <w:t xml:space="preserve">haber </w:t>
      </w:r>
      <w:r>
        <w:rPr>
          <w:color w:val="155E6A"/>
        </w:rPr>
        <w:t xml:space="preserve">sido </w:t>
      </w:r>
      <w:r>
        <w:rPr>
          <w:color w:val="000000"/>
        </w:rPr>
        <w:t xml:space="preserve">el </w:t>
      </w:r>
      <w:r>
        <w:rPr>
          <w:color w:val="155E6A"/>
        </w:rPr>
        <w:t xml:space="preserve">tres </w:t>
      </w:r>
      <w:r>
        <w:rPr>
          <w:color w:val="000000"/>
        </w:rPr>
        <w:t xml:space="preserve">a </w:t>
      </w:r>
      <w:r>
        <w:rPr>
          <w:color w:val="155E6A"/>
        </w:rPr>
        <w:t xml:space="preserve">tres </w:t>
      </w:r>
      <w:r>
        <w:rPr>
          <w:color w:val="55A2B6"/>
        </w:rPr>
        <w:t xml:space="preserve">final </w:t>
      </w:r>
      <w:r>
        <w:rPr>
          <w:color w:val="000000"/>
        </w:rPr>
        <w:t xml:space="preserve">,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370AF7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55A2B6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doblete </w:t>
      </w:r>
      <w:r>
        <w:rPr>
          <w:color w:val="A044AA"/>
        </w:rPr>
        <w:t xml:space="preserve">encarriló </w:t>
      </w:r>
      <w:r>
        <w:rPr>
          <w:color w:val="000000"/>
        </w:rPr>
        <w:t xml:space="preserve">un </w:t>
      </w:r>
      <w:r>
        <w:rPr>
          <w:color w:val="A044AA"/>
        </w:rPr>
        <w:t xml:space="preserve">partido </w:t>
      </w:r>
      <w:r>
        <w:rPr>
          <w:color w:val="000000"/>
        </w:rPr>
        <w:t xml:space="preserve">que </w:t>
      </w:r>
      <w:r>
        <w:rPr>
          <w:color w:val="155E6A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A044AA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155E6A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155E6A"/>
        </w:rPr>
        <w:t xml:space="preserve">acabó </w:t>
      </w:r>
      <w:r>
        <w:rPr>
          <w:color w:val="155E6A"/>
        </w:rPr>
        <w:t xml:space="preserve">complicando </w:t>
      </w:r>
      <w:r>
        <w:rPr>
          <w:color w:val="000000"/>
        </w:rPr>
        <w:t xml:space="preserve">. </w:t>
      </w:r>
      <w:r>
        <w:rPr>
          <w:color w:val="55A2B6"/>
        </w:rPr>
        <w:t xml:space="preserve">Primera </w:t>
      </w:r>
      <w:r>
        <w:rPr>
          <w:color w:val="55A2B6"/>
        </w:rPr>
        <w:t xml:space="preserve">victoria </w:t>
      </w:r>
      <w:r>
        <w:rPr>
          <w:color w:val="000000"/>
        </w:rPr>
        <w:t xml:space="preserve">del </w:t>
      </w:r>
      <w:r>
        <w:rPr>
          <w:color w:val="155E6A"/>
        </w:rPr>
        <w:t xml:space="preserve">Madrid </w:t>
      </w:r>
      <w:r>
        <w:rPr>
          <w:color w:val="000000"/>
        </w:rPr>
        <w:t xml:space="preserve">en </w:t>
      </w:r>
      <w:r>
        <w:rPr>
          <w:color w:val="155E6A"/>
        </w:rPr>
        <w:t xml:space="preserve">casa </w:t>
      </w:r>
      <w:r>
        <w:rPr>
          <w:color w:val="000000"/>
        </w:rPr>
        <w:t xml:space="preserve">esta </w:t>
      </w:r>
      <w:r>
        <w:rPr>
          <w:color w:val="55A2B6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55A2B6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155E6A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A044AA"/>
        </w:rPr>
        <w:t xml:space="preserve">parte </w:t>
      </w:r>
      <w:r>
        <w:rPr>
          <w:color w:val="000000"/>
        </w:rPr>
        <w:t xml:space="preserve">todo </w:t>
      </w:r>
      <w:r>
        <w:rPr>
          <w:color w:val="155E6A"/>
        </w:rPr>
        <w:t xml:space="preserve">hacía </w:t>
      </w:r>
      <w:r>
        <w:rPr>
          <w:color w:val="55A2B6"/>
        </w:rPr>
        <w:t xml:space="preserve">presagiar </w:t>
      </w:r>
      <w:r>
        <w:rPr>
          <w:color w:val="000000"/>
        </w:rPr>
        <w:t xml:space="preserve">una </w:t>
      </w:r>
      <w:r>
        <w:rPr>
          <w:color w:val="155E6A"/>
        </w:rPr>
        <w:t xml:space="preserve">mañana </w:t>
      </w:r>
      <w:r>
        <w:rPr>
          <w:color w:val="155E6A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5A2B6"/>
        </w:rPr>
        <w:t xml:space="preserve">madridistas </w:t>
      </w:r>
      <w:r>
        <w:rPr>
          <w:color w:val="000000"/>
        </w:rPr>
        <w:t xml:space="preserve">. </w:t>
      </w:r>
      <w:r>
        <w:rPr>
          <w:color w:val="55A2B6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55A2B6"/>
        </w:rPr>
        <w:t xml:space="preserve">doblete </w:t>
      </w:r>
      <w:r>
        <w:rPr>
          <w:color w:val="000000"/>
        </w:rPr>
        <w:t xml:space="preserve">en </w:t>
      </w:r>
      <w:r>
        <w:rPr>
          <w:color w:val="155E6A"/>
        </w:rPr>
        <w:t xml:space="preserve">media </w:t>
      </w:r>
      <w:r>
        <w:rPr>
          <w:color w:val="155E6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55A2B6"/>
        </w:rPr>
        <w:t xml:space="preserve">Casemiro </w:t>
      </w:r>
      <w:r>
        <w:rPr>
          <w:color w:val="000000"/>
        </w:rPr>
        <w:t xml:space="preserve">, </w:t>
      </w:r>
      <w:r>
        <w:rPr>
          <w:color w:val="55A2B6"/>
        </w:rPr>
        <w:t xml:space="preserve">anotando </w:t>
      </w:r>
      <w:r>
        <w:rPr>
          <w:color w:val="155E6A"/>
        </w:rPr>
        <w:t xml:space="preserve">tras </w:t>
      </w:r>
      <w:r>
        <w:rPr>
          <w:color w:val="55A2B6"/>
        </w:rPr>
        <w:t xml:space="preserve">gran </w:t>
      </w:r>
      <w:r>
        <w:rPr>
          <w:color w:val="55A2B6"/>
        </w:rPr>
        <w:t xml:space="preserve">asistencia </w:t>
      </w:r>
      <w:r>
        <w:rPr>
          <w:color w:val="000000"/>
        </w:rPr>
        <w:t xml:space="preserve">de </w:t>
      </w:r>
      <w:r>
        <w:rPr>
          <w:color w:val="5C1498"/>
        </w:rPr>
        <w:t xml:space="preserve">Vinicius </w:t>
      </w:r>
      <w:r>
        <w:rPr>
          <w:color w:val="000000"/>
        </w:rPr>
        <w:t xml:space="preserve">, </w:t>
      </w:r>
      <w:r>
        <w:rPr>
          <w:color w:val="155E6A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155E6A"/>
        </w:rPr>
        <w:t xml:space="preserve">locales </w:t>
      </w:r>
      <w:r>
        <w:rPr>
          <w:color w:val="000000"/>
        </w:rPr>
        <w:t xml:space="preserve">al </w:t>
      </w:r>
      <w:r>
        <w:rPr>
          <w:color w:val="155E6A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C074EF"/>
        </w:rPr>
        <w:t xml:space="preserve">marcador </w:t>
      </w:r>
      <w:r>
        <w:rPr>
          <w:color w:val="000000"/>
        </w:rPr>
        <w:t xml:space="preserve">muy </w:t>
      </w:r>
      <w:r>
        <w:rPr>
          <w:color w:val="55A2B6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55A2B6"/>
        </w:rPr>
        <w:t xml:space="preserve">goles </w:t>
      </w:r>
      <w:r>
        <w:rPr>
          <w:color w:val="000000"/>
        </w:rPr>
        <w:t xml:space="preserve">de </w:t>
      </w:r>
      <w:r>
        <w:rPr>
          <w:color w:val="55A2B6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155E6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155E6A"/>
        </w:rPr>
        <w:t xml:space="preserve">Madrid </w:t>
      </w:r>
      <w:r>
        <w:rPr>
          <w:color w:val="370AF7"/>
        </w:rPr>
        <w:t xml:space="preserve">terminase </w:t>
      </w:r>
      <w:r>
        <w:rPr>
          <w:color w:val="155E6A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155E6A"/>
        </w:rPr>
        <w:t xml:space="preserve">arrancar </w:t>
      </w:r>
      <w:r>
        <w:rPr>
          <w:color w:val="000000"/>
        </w:rPr>
        <w:t xml:space="preserve">la </w:t>
      </w:r>
      <w:r>
        <w:rPr>
          <w:color w:val="55A2B6"/>
        </w:rPr>
        <w:t xml:space="preserve">segunda </w:t>
      </w:r>
      <w:r>
        <w:rPr>
          <w:color w:val="155E6A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70AF7"/>
        </w:rPr>
        <w:t xml:space="preserve">exmadridista </w:t>
      </w:r>
      <w:r>
        <w:rPr>
          <w:color w:val="A044AA"/>
        </w:rPr>
        <w:t xml:space="preserve">Borja-Mayoral </w:t>
      </w:r>
      <w:r>
        <w:rPr>
          <w:color w:val="155E6A"/>
        </w:rPr>
        <w:t xml:space="preserve">empezaba </w:t>
      </w:r>
      <w:r>
        <w:rPr>
          <w:color w:val="000000"/>
        </w:rPr>
        <w:t xml:space="preserve">a </w:t>
      </w:r>
      <w:r>
        <w:rPr>
          <w:color w:val="A044AA"/>
        </w:rPr>
        <w:t xml:space="preserve">recortar </w:t>
      </w:r>
      <w:r>
        <w:rPr>
          <w:color w:val="155E6A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55A2B6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044AA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155E6A"/>
        </w:rPr>
        <w:t xml:space="preserve">varias </w:t>
      </w:r>
      <w:r>
        <w:rPr>
          <w:color w:val="155E6A"/>
        </w:rPr>
        <w:t xml:space="preserve">ocasiones </w:t>
      </w:r>
      <w:r>
        <w:rPr>
          <w:color w:val="000000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55A2B6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55A2B6"/>
        </w:rPr>
        <w:t xml:space="preserve">Bernabéu </w:t>
      </w:r>
      <w:r>
        <w:rPr>
          <w:color w:val="000000"/>
        </w:rPr>
        <w:t xml:space="preserve">que </w:t>
      </w:r>
      <w:r>
        <w:rPr>
          <w:color w:val="55A2B6"/>
        </w:rPr>
        <w:t xml:space="preserve">asistía </w:t>
      </w:r>
      <w:r>
        <w:rPr>
          <w:color w:val="000000"/>
        </w:rPr>
        <w:t xml:space="preserve">al </w:t>
      </w:r>
      <w:r>
        <w:rPr>
          <w:color w:val="55A2B6"/>
        </w:rPr>
        <w:t xml:space="preserve">debut </w:t>
      </w:r>
      <w:r>
        <w:rPr>
          <w:color w:val="000000"/>
        </w:rPr>
        <w:t xml:space="preserve">de </w:t>
      </w:r>
      <w:r>
        <w:rPr>
          <w:color w:val="370AF7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155E6A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A044AA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A044AA"/>
        </w:rPr>
        <w:t xml:space="preserve">granotas </w:t>
      </w:r>
      <w:r>
        <w:rPr>
          <w:color w:val="000000"/>
        </w:rPr>
        <w:t xml:space="preserve">. </w:t>
      </w:r>
      <w:r>
        <w:rPr>
          <w:color w:val="000000"/>
        </w:rPr>
        <w:t xml:space="preserve">Gonzalo-Melero </w:t>
      </w:r>
      <w:r>
        <w:rPr>
          <w:color w:val="155E6A"/>
        </w:rPr>
        <w:t xml:space="preserve">hacía </w:t>
      </w:r>
      <w:r>
        <w:rPr>
          <w:color w:val="000000"/>
        </w:rPr>
        <w:t xml:space="preserve">el </w:t>
      </w:r>
      <w:r>
        <w:rPr>
          <w:color w:val="55A2B6"/>
        </w:rPr>
        <w:t xml:space="preserve">segundo </w:t>
      </w:r>
      <w:r>
        <w:rPr>
          <w:color w:val="155E6A"/>
        </w:rPr>
        <w:t xml:space="preserve">llenando </w:t>
      </w:r>
      <w:r>
        <w:rPr>
          <w:color w:val="000000"/>
        </w:rPr>
        <w:t xml:space="preserve">de </w:t>
      </w:r>
      <w:r>
        <w:rPr>
          <w:color w:val="55A2B6"/>
        </w:rPr>
        <w:t xml:space="preserve">nervios </w:t>
      </w:r>
      <w:r>
        <w:rPr>
          <w:color w:val="7DE93C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Levante </w:t>
      </w:r>
      <w:r>
        <w:rPr>
          <w:color w:val="000000"/>
        </w:rPr>
        <w:t xml:space="preserve">ha </w:t>
      </w:r>
      <w:r>
        <w:rPr>
          <w:color w:val="155E6A"/>
        </w:rPr>
        <w:t xml:space="preserve">seguido </w:t>
      </w:r>
      <w:r>
        <w:rPr>
          <w:color w:val="155E6A"/>
        </w:rPr>
        <w:t xml:space="preserve">luchando </w:t>
      </w:r>
      <w:r>
        <w:rPr>
          <w:color w:val="000000"/>
        </w:rPr>
        <w:t xml:space="preserve">el </w:t>
      </w:r>
      <w:r>
        <w:rPr>
          <w:color w:val="A044AA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155E6A"/>
        </w:rPr>
        <w:t xml:space="preserve">tiempo </w:t>
      </w:r>
      <w:r>
        <w:rPr>
          <w:color w:val="155E6A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370AF7"/>
        </w:rPr>
        <w:t xml:space="preserve">Courtois </w:t>
      </w:r>
      <w:r>
        <w:rPr>
          <w:color w:val="155E6A"/>
        </w:rPr>
        <w:t xml:space="preserve">salvaba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155E6A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155E6A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A044AA"/>
        </w:rPr>
        <w:t xml:space="preserve">sensación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todas </w:t>
      </w:r>
      <w:r>
        <w:rPr>
          <w:color w:val="55A2B6"/>
        </w:rPr>
        <w:t xml:space="preserve">formas </w:t>
      </w:r>
      <w:r>
        <w:rPr>
          <w:color w:val="000000"/>
        </w:rPr>
        <w:t xml:space="preserve">es </w:t>
      </w:r>
      <w:r>
        <w:rPr>
          <w:color w:val="155E6A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55A2B6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155E6A"/>
        </w:rPr>
        <w:t xml:space="preserve">tres </w:t>
      </w:r>
      <w:r>
        <w:rPr>
          <w:color w:val="155E6A"/>
        </w:rPr>
        <w:t xml:space="preserve">puntos </w:t>
      </w:r>
      <w:r>
        <w:rPr>
          <w:color w:val="000000"/>
        </w:rPr>
        <w:t xml:space="preserve">. </w:t>
      </w:r>
      <w:r>
        <w:rPr>
          <w:color w:val="55A2B6"/>
        </w:rPr>
        <w:t xml:space="preserve">Jugamos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A044AA"/>
        </w:rPr>
        <w:t xml:space="preserve">parte </w:t>
      </w:r>
      <w:r>
        <w:rPr>
          <w:color w:val="DC0F1C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55A2B6"/>
        </w:rPr>
        <w:t xml:space="preserve">Juego </w:t>
      </w:r>
      <w:r>
        <w:rPr>
          <w:color w:val="000000"/>
        </w:rPr>
        <w:t xml:space="preserve">, </w:t>
      </w:r>
      <w:r>
        <w:rPr>
          <w:color w:val="55A2B6"/>
        </w:rPr>
        <w:t xml:space="preserve">goles </w:t>
      </w:r>
      <w:r>
        <w:rPr>
          <w:color w:val="000000"/>
        </w:rPr>
        <w:t xml:space="preserve">, </w:t>
      </w:r>
      <w:r>
        <w:rPr>
          <w:color w:val="155E6A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DC0F1C"/>
        </w:rPr>
        <w:t xml:space="preserve">pensar </w:t>
      </w:r>
      <w:r>
        <w:rPr>
          <w:color w:val="000000"/>
        </w:rPr>
        <w:t xml:space="preserve">es </w:t>
      </w:r>
      <w:r>
        <w:rPr>
          <w:color w:val="55A2B6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155E6A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55A2B6"/>
        </w:rPr>
        <w:t xml:space="preserve">promesas </w:t>
      </w:r>
      <w:r>
        <w:rPr>
          <w:color w:val="000000"/>
        </w:rPr>
        <w:t xml:space="preserve">de </w:t>
      </w:r>
      <w:r>
        <w:rPr>
          <w:color w:val="55A2B6"/>
        </w:rPr>
        <w:t xml:space="preserve">futuro </w:t>
      </w:r>
      <w:r>
        <w:rPr>
          <w:color w:val="000000"/>
        </w:rPr>
        <w:t xml:space="preserve">del </w:t>
      </w:r>
      <w:r>
        <w:rPr>
          <w:color w:val="155E6A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55A2B6"/>
        </w:rPr>
        <w:t xml:space="preserve">japonés </w:t>
      </w:r>
      <w:r>
        <w:rPr>
          <w:color w:val="000000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55A2B6"/>
        </w:rPr>
        <w:t xml:space="preserve">brilló </w:t>
      </w:r>
      <w:r>
        <w:rPr>
          <w:color w:val="155E6A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155E6A"/>
        </w:rPr>
        <w:t xml:space="preserve">Mallorca </w:t>
      </w:r>
      <w:r>
        <w:rPr>
          <w:color w:val="000000"/>
        </w:rPr>
        <w:t xml:space="preserve">. </w:t>
      </w:r>
      <w:r>
        <w:rPr>
          <w:color w:val="155E6A"/>
        </w:rPr>
        <w:t xml:space="preserve">Provocó </w:t>
      </w:r>
      <w:r>
        <w:rPr>
          <w:color w:val="000000"/>
        </w:rPr>
        <w:t xml:space="preserve">ese </w:t>
      </w:r>
      <w:r>
        <w:rPr>
          <w:color w:val="C074EF"/>
        </w:rPr>
        <w:t xml:space="preserve">penalti </w:t>
      </w:r>
      <w:r>
        <w:rPr>
          <w:color w:val="000000"/>
        </w:rPr>
        <w:t xml:space="preserve">a </w:t>
      </w:r>
      <w:r>
        <w:rPr>
          <w:color w:val="155E6A"/>
        </w:rPr>
        <w:t xml:space="preserve">diez </w:t>
      </w:r>
      <w:r>
        <w:rPr>
          <w:color w:val="155E6A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55A2B6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Prats </w:t>
      </w:r>
      <w:r>
        <w:rPr>
          <w:color w:val="55A2B6"/>
        </w:rPr>
        <w:t xml:space="preserve">falló </w:t>
      </w:r>
      <w:r>
        <w:rPr>
          <w:color w:val="000000"/>
        </w:rPr>
        <w:t xml:space="preserve">el </w:t>
      </w:r>
      <w:r>
        <w:rPr>
          <w:color w:val="55A2B6"/>
        </w:rPr>
        <w:t xml:space="preserve">lanzamiento </w:t>
      </w:r>
      <w:r>
        <w:rPr>
          <w:color w:val="000000"/>
        </w:rPr>
        <w:t xml:space="preserve">. </w:t>
      </w:r>
      <w:r>
        <w:rPr>
          <w:color w:val="55A2B6"/>
        </w:rPr>
        <w:t xml:space="preserve">Luego </w:t>
      </w:r>
      <w:r>
        <w:rPr>
          <w:color w:val="000000"/>
        </w:rPr>
        <w:t xml:space="preserve">le </w:t>
      </w:r>
      <w:r>
        <w:rPr>
          <w:color w:val="155E6A"/>
        </w:rPr>
        <w:t xml:space="preserve">pasó </w:t>
      </w:r>
      <w:r>
        <w:rPr>
          <w:color w:val="000000"/>
        </w:rPr>
        <w:t xml:space="preserve">lo </w:t>
      </w:r>
      <w:r>
        <w:rPr>
          <w:color w:val="155E6A"/>
        </w:rPr>
        <w:t xml:space="preserve">mismo </w:t>
      </w:r>
      <w:r>
        <w:rPr>
          <w:color w:val="000000"/>
        </w:rPr>
        <w:t xml:space="preserve">al </w:t>
      </w:r>
      <w:r>
        <w:rPr>
          <w:color w:val="55A2B6"/>
        </w:rPr>
        <w:t xml:space="preserve">Athletic </w:t>
      </w:r>
      <w:r>
        <w:rPr>
          <w:color w:val="000000"/>
        </w:rPr>
        <w:t xml:space="preserve">. </w:t>
      </w:r>
      <w:r>
        <w:rPr>
          <w:color w:val="C074EF"/>
        </w:rPr>
        <w:t xml:space="preserve">Penalti </w:t>
      </w:r>
      <w:r>
        <w:rPr>
          <w:color w:val="000000"/>
        </w:rPr>
        <w:t xml:space="preserve">por </w:t>
      </w:r>
      <w:r>
        <w:rPr>
          <w:color w:val="155E6A"/>
        </w:rPr>
        <w:t xml:space="preserve">mano </w:t>
      </w:r>
      <w:r>
        <w:rPr>
          <w:color w:val="000000"/>
        </w:rPr>
        <w:t xml:space="preserve">de </w:t>
      </w:r>
      <w:r>
        <w:rPr>
          <w:color w:val="370AF7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000000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5D241B"/>
        </w:rPr>
        <w:t xml:space="preserve">detiene </w:t>
      </w:r>
      <w:r>
        <w:rPr>
          <w:color w:val="000000"/>
        </w:rPr>
        <w:t xml:space="preserve">el </w:t>
      </w:r>
      <w:r>
        <w:rPr>
          <w:color w:val="55A2B6"/>
        </w:rPr>
        <w:t xml:space="preserve">disparo </w:t>
      </w:r>
      <w:r>
        <w:rPr>
          <w:color w:val="000000"/>
        </w:rPr>
        <w:t xml:space="preserve">de </w:t>
      </w:r>
      <w:r>
        <w:rPr>
          <w:color w:val="370AF7"/>
        </w:rPr>
        <w:t xml:space="preserve">Aduriz </w:t>
      </w:r>
      <w:r>
        <w:rPr>
          <w:color w:val="000000"/>
        </w:rPr>
        <w:t xml:space="preserve">. </w:t>
      </w:r>
      <w:r>
        <w:rPr>
          <w:color w:val="A044AA"/>
        </w:rPr>
        <w:t xml:space="preserve">Cero </w:t>
      </w:r>
      <w:r>
        <w:rPr>
          <w:color w:val="000000"/>
        </w:rPr>
        <w:t xml:space="preserve">a </w:t>
      </w:r>
      <w:r>
        <w:rPr>
          <w:color w:val="A044AA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044AA"/>
        </w:rPr>
        <w:t xml:space="preserve">leones </w:t>
      </w:r>
      <w:r>
        <w:rPr>
          <w:color w:val="155E6A"/>
        </w:rPr>
        <w:t xml:space="preserve">siguen </w:t>
      </w:r>
      <w:r>
        <w:rPr>
          <w:color w:val="A044AA"/>
        </w:rPr>
        <w:t xml:space="preserve">invictos </w:t>
      </w:r>
      <w:r>
        <w:rPr>
          <w:color w:val="000000"/>
        </w:rPr>
        <w:t xml:space="preserve">. </w:t>
      </w:r>
      <w:r>
        <w:rPr>
          <w:color w:val="55A2B6"/>
        </w:rPr>
        <w:t xml:space="preserve">Trece </w:t>
      </w:r>
      <w:r>
        <w:rPr>
          <w:color w:val="55A2B6"/>
        </w:rPr>
        <w:t xml:space="preserve">años </w:t>
      </w:r>
      <w:r>
        <w:rPr>
          <w:color w:val="155E6A"/>
        </w:rPr>
        <w:t xml:space="preserve">después </w:t>
      </w:r>
      <w:r>
        <w:rPr>
          <w:color w:val="000000"/>
        </w:rPr>
        <w:t xml:space="preserve">, </w:t>
      </w:r>
      <w:r>
        <w:rPr>
          <w:color w:val="55A2B6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volver </w:t>
      </w:r>
      <w:r>
        <w:rPr>
          <w:color w:val="000000"/>
        </w:rPr>
        <w:t xml:space="preserve">a </w:t>
      </w:r>
      <w:r>
        <w:rPr>
          <w:color w:val="55A2B6"/>
        </w:rPr>
        <w:t xml:space="preserve">jugar </w:t>
      </w:r>
      <w:r>
        <w:rPr>
          <w:color w:val="000000"/>
        </w:rPr>
        <w:t xml:space="preserve">la </w:t>
      </w:r>
      <w:r>
        <w:rPr>
          <w:color w:val="55A2B6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Mundial </w:t>
      </w:r>
      <w:r>
        <w:rPr>
          <w:color w:val="000000"/>
        </w:rPr>
        <w:t xml:space="preserve">de </w:t>
      </w:r>
      <w:r>
        <w:rPr>
          <w:color w:val="155E6A"/>
        </w:rPr>
        <w:t xml:space="preserve">baloncesto </w:t>
      </w:r>
      <w:r>
        <w:rPr>
          <w:color w:val="000000"/>
        </w:rPr>
        <w:t xml:space="preserve">. </w:t>
      </w:r>
      <w:r>
        <w:rPr>
          <w:color w:val="370AF7"/>
        </w:rPr>
        <w:t xml:space="preserve">Marc-Gasol </w:t>
      </w:r>
      <w:r>
        <w:rPr>
          <w:color w:val="000000"/>
        </w:rPr>
        <w:t xml:space="preserve">y </w:t>
      </w:r>
      <w:r>
        <w:rPr>
          <w:color w:val="370AF7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155E6A"/>
        </w:rPr>
        <w:t xml:space="preserve">únicos </w:t>
      </w:r>
      <w:r>
        <w:rPr>
          <w:color w:val="155E6A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55A2B6"/>
        </w:rPr>
        <w:t xml:space="preserve">aquel </w:t>
      </w:r>
      <w:r>
        <w:rPr>
          <w:color w:val="55A2B6"/>
        </w:rPr>
        <w:t xml:space="preserve">equipo </w:t>
      </w:r>
      <w:r>
        <w:rPr>
          <w:color w:val="000000"/>
        </w:rPr>
        <w:t xml:space="preserve">que </w:t>
      </w:r>
      <w:r>
        <w:rPr>
          <w:color w:val="155E6A"/>
        </w:rPr>
        <w:t xml:space="preserve">dirigía </w:t>
      </w:r>
      <w:r>
        <w:rPr>
          <w:color w:val="000000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155E6A"/>
        </w:rPr>
        <w:t xml:space="preserve">hizo </w:t>
      </w:r>
      <w:r>
        <w:rPr>
          <w:color w:val="55A2B6"/>
        </w:rPr>
        <w:t xml:space="preserve">historia </w:t>
      </w:r>
      <w:r>
        <w:rPr>
          <w:color w:val="000000"/>
        </w:rPr>
        <w:t xml:space="preserve">en </w:t>
      </w:r>
      <w:r>
        <w:rPr>
          <w:color w:val="A044AA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55A2B6"/>
        </w:rPr>
        <w:t xml:space="preserve">Mundial </w:t>
      </w:r>
      <w:r>
        <w:rPr>
          <w:color w:val="000000"/>
        </w:rPr>
        <w:t xml:space="preserve">lo </w:t>
      </w:r>
      <w:r>
        <w:rPr>
          <w:color w:val="155E6A"/>
        </w:rPr>
        <w:t xml:space="preserve">cubrió </w:t>
      </w:r>
      <w:r>
        <w:rPr>
          <w:color w:val="000000"/>
        </w:rPr>
        <w:t xml:space="preserve">para </w:t>
      </w:r>
      <w:r>
        <w:rPr>
          <w:color w:val="A0CCD4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55A2B6"/>
        </w:rPr>
        <w:t xml:space="preserve">compañero </w:t>
      </w:r>
      <w:r>
        <w:rPr>
          <w:color w:val="000000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155E6A"/>
        </w:rPr>
        <w:t xml:space="preserve">recordando </w:t>
      </w:r>
      <w:r>
        <w:rPr>
          <w:color w:val="55A2B6"/>
        </w:rPr>
        <w:t xml:space="preserve">viejos </w:t>
      </w:r>
      <w:r>
        <w:rPr>
          <w:color w:val="155E6A"/>
        </w:rPr>
        <w:t xml:space="preserve">tiempos </w:t>
      </w:r>
      <w:r>
        <w:rPr>
          <w:color w:val="000000"/>
        </w:rPr>
        <w:t xml:space="preserve">con </w:t>
      </w:r>
      <w:r>
        <w:rPr>
          <w:color w:val="000000"/>
        </w:rPr>
        <w:t xml:space="preserve">Pepu </w:t>
      </w:r>
      <w:r>
        <w:rPr>
          <w:color w:val="000000"/>
        </w:rPr>
        <w:t xml:space="preserve">. </w:t>
      </w:r>
      <w:r>
        <w:rPr>
          <w:color w:val="55A2B6"/>
        </w:rPr>
        <w:t xml:space="preserve">Japón </w:t>
      </w:r>
      <w:r>
        <w:rPr>
          <w:color w:val="A044AA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155E6A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55A2B6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55A2B6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55A2B6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55A2B6"/>
        </w:rPr>
        <w:t xml:space="preserve">años </w:t>
      </w:r>
      <w:r>
        <w:rPr>
          <w:color w:val="000000"/>
        </w:rPr>
        <w:t xml:space="preserve">. </w:t>
      </w:r>
      <w:r>
        <w:rPr>
          <w:color w:val="155E6A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55A2B6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5A2B6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155E6A"/>
        </w:rPr>
        <w:t xml:space="preserve">tampoco </w:t>
      </w:r>
      <w:r>
        <w:rPr>
          <w:color w:val="55A2B6"/>
        </w:rPr>
        <w:t xml:space="preserve">Pau-Gasol </w:t>
      </w:r>
      <w:r>
        <w:rPr>
          <w:color w:val="000000"/>
        </w:rPr>
        <w:t xml:space="preserve">, </w:t>
      </w:r>
      <w:r>
        <w:rPr>
          <w:color w:val="55A2B6"/>
        </w:rPr>
        <w:t xml:space="preserve">lesionado </w:t>
      </w:r>
      <w:r>
        <w:rPr>
          <w:color w:val="000000"/>
        </w:rPr>
        <w:t xml:space="preserve">en </w:t>
      </w:r>
      <w:r>
        <w:rPr>
          <w:color w:val="55A2B6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55A2B6"/>
        </w:rPr>
        <w:t xml:space="preserve">equipo </w:t>
      </w:r>
      <w:r>
        <w:rPr>
          <w:color w:val="000000"/>
        </w:rPr>
        <w:t xml:space="preserve">muy </w:t>
      </w:r>
      <w:r>
        <w:rPr>
          <w:color w:val="DC0F1C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155E6A"/>
        </w:rPr>
        <w:t xml:space="preserve">perdiéramos </w:t>
      </w:r>
      <w:r>
        <w:rPr>
          <w:color w:val="000000"/>
        </w:rPr>
        <w:t xml:space="preserve">a </w:t>
      </w:r>
      <w:r>
        <w:rPr>
          <w:color w:val="55A2B6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5A2B6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55A2B6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55A2B6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55A2B6"/>
        </w:rPr>
        <w:t xml:space="preserve">final </w:t>
      </w:r>
      <w:r>
        <w:rPr>
          <w:color w:val="000000"/>
        </w:rPr>
        <w:t xml:space="preserve">. </w:t>
      </w:r>
      <w:r>
        <w:rPr>
          <w:color w:val="000000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370AF7"/>
        </w:rPr>
        <w:t xml:space="preserve">Rudy-Fernández </w:t>
      </w:r>
      <w:r>
        <w:rPr>
          <w:color w:val="155E6A"/>
        </w:rPr>
        <w:t xml:space="preserve">quedan </w:t>
      </w:r>
      <w:r>
        <w:rPr>
          <w:color w:val="000000"/>
        </w:rPr>
        <w:t xml:space="preserve">de </w:t>
      </w:r>
      <w:r>
        <w:rPr>
          <w:color w:val="155E6A"/>
        </w:rPr>
        <w:t xml:space="preserve">aquella </w:t>
      </w:r>
      <w:r>
        <w:rPr>
          <w:color w:val="55A2B6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000000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ahora </w:t>
      </w:r>
      <w:r>
        <w:rPr>
          <w:color w:val="155E6A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Federación </w:t>
      </w:r>
      <w:r>
        <w:rPr>
          <w:color w:val="000000"/>
        </w:rPr>
        <w:t xml:space="preserve">se </w:t>
      </w:r>
      <w:r>
        <w:rPr>
          <w:color w:val="155E6A"/>
        </w:rPr>
        <w:t xml:space="preserve">sumaba </w:t>
      </w:r>
      <w:r>
        <w:rPr>
          <w:color w:val="155E6A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55A2B6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55A2B6"/>
        </w:rPr>
        <w:t xml:space="preserve">vestuario </w:t>
      </w:r>
      <w:r>
        <w:rPr>
          <w:color w:val="155E6A"/>
        </w:rPr>
        <w:t xml:space="preserve">cuyo </w:t>
      </w:r>
      <w:r>
        <w:rPr>
          <w:color w:val="55A2B6"/>
        </w:rPr>
        <w:t xml:space="preserve">secreto </w:t>
      </w:r>
      <w:r>
        <w:rPr>
          <w:color w:val="000000"/>
        </w:rPr>
        <w:t xml:space="preserve">es </w:t>
      </w:r>
      <w:r>
        <w:rPr>
          <w:color w:val="155E6A"/>
        </w:rPr>
        <w:t xml:space="preserve">seguir </w:t>
      </w:r>
      <w:r>
        <w:rPr>
          <w:color w:val="155E6A"/>
        </w:rPr>
        <w:t xml:space="preserve">siendo </w:t>
      </w:r>
      <w:r>
        <w:rPr>
          <w:color w:val="000000"/>
        </w:rPr>
        <w:t xml:space="preserve">una </w:t>
      </w:r>
      <w:r>
        <w:rPr>
          <w:color w:val="155E6A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155E6A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155E6A"/>
        </w:rPr>
        <w:t xml:space="preserve">llevan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55A2B6"/>
        </w:rPr>
        <w:t xml:space="preserve">siempre </w:t>
      </w:r>
      <w:r>
        <w:rPr>
          <w:color w:val="000000"/>
        </w:rPr>
        <w:t xml:space="preserve">las </w:t>
      </w:r>
      <w:r>
        <w:rPr>
          <w:color w:val="155E6A"/>
        </w:rPr>
        <w:t xml:space="preserve">familias </w:t>
      </w:r>
      <w:r>
        <w:rPr>
          <w:color w:val="000000"/>
        </w:rPr>
        <w:t xml:space="preserve">se </w:t>
      </w:r>
      <w:r>
        <w:rPr>
          <w:color w:val="155E6A"/>
        </w:rPr>
        <w:t xml:space="preserve">llevan </w:t>
      </w:r>
      <w:r>
        <w:rPr>
          <w:color w:val="DC0F1C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044AA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155E6A"/>
        </w:rPr>
        <w:t xml:space="preserve">gente </w:t>
      </w:r>
      <w:r>
        <w:rPr>
          <w:color w:val="000000"/>
        </w:rPr>
        <w:t xml:space="preserve">que </w:t>
      </w:r>
      <w:r>
        <w:rPr>
          <w:color w:val="55A2B6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55A2B6"/>
        </w:rPr>
        <w:t xml:space="preserve">amistad </w:t>
      </w:r>
      <w:r>
        <w:rPr>
          <w:color w:val="000000"/>
        </w:rPr>
        <w:t xml:space="preserve">y </w:t>
      </w:r>
      <w:r>
        <w:rPr>
          <w:color w:val="55A2B6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medias </w:t>
      </w:r>
      <w:r>
        <w:rPr>
          <w:color w:val="55A2B6"/>
        </w:rPr>
        <w:t xml:space="preserve">disfrutó </w:t>
      </w:r>
      <w:r>
        <w:rPr>
          <w:color w:val="000000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A0CCD4"/>
        </w:rPr>
        <w:t xml:space="preserve">concejal </w:t>
      </w:r>
      <w:r>
        <w:rPr>
          <w:color w:val="000000"/>
        </w:rPr>
        <w:t xml:space="preserve">del </w:t>
      </w:r>
      <w:r>
        <w:rPr>
          <w:color w:val="155E6A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155E6A"/>
        </w:rPr>
        <w:t xml:space="preserve">Madrid </w:t>
      </w:r>
      <w:r>
        <w:rPr>
          <w:color w:val="000000"/>
        </w:rPr>
        <w:t xml:space="preserve">estaba </w:t>
      </w:r>
      <w:r>
        <w:rPr>
          <w:color w:val="55A2B6"/>
        </w:rPr>
        <w:t xml:space="preserve">oficiando </w:t>
      </w:r>
      <w:r>
        <w:rPr>
          <w:color w:val="000000"/>
        </w:rPr>
        <w:t xml:space="preserve">una </w:t>
      </w:r>
      <w:r>
        <w:rPr>
          <w:color w:val="370AF7"/>
        </w:rPr>
        <w:t xml:space="preserve">boda </w:t>
      </w:r>
      <w:r>
        <w:rPr>
          <w:color w:val="000000"/>
        </w:rPr>
        <w:t xml:space="preserve">. </w:t>
      </w:r>
      <w:r>
        <w:rPr>
          <w:color w:val="155E6A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55A2B6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DC0F1C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C0F1C"/>
        </w:rPr>
        <w:t xml:space="preserve">novia </w:t>
      </w:r>
      <w:r>
        <w:rPr>
          <w:color w:val="000000"/>
        </w:rPr>
        <w:t xml:space="preserve">me </w:t>
      </w:r>
      <w:r>
        <w:rPr>
          <w:color w:val="155E6A"/>
        </w:rPr>
        <w:t xml:space="preserve">daba </w:t>
      </w:r>
      <w:r>
        <w:rPr>
          <w:color w:val="000000"/>
        </w:rPr>
        <w:t xml:space="preserve">el </w:t>
      </w:r>
      <w:r>
        <w:rPr>
          <w:color w:val="155E6A"/>
        </w:rPr>
        <w:t xml:space="preserve">resultado </w:t>
      </w:r>
      <w:r>
        <w:rPr>
          <w:color w:val="000000"/>
        </w:rPr>
        <w:t xml:space="preserve">. </w:t>
      </w:r>
      <w:r>
        <w:rPr>
          <w:color w:val="155E6A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DC0F1C"/>
        </w:rPr>
        <w:t xml:space="preserve">cosa </w:t>
      </w:r>
      <w:r>
        <w:rPr>
          <w:color w:val="000000"/>
        </w:rPr>
        <w:t xml:space="preserve">. </w:t>
      </w:r>
      <w:r>
        <w:rPr>
          <w:color w:val="155E6A"/>
        </w:rPr>
        <w:t xml:space="preserve">Solo </w:t>
      </w:r>
      <w:r>
        <w:rPr>
          <w:color w:val="000000"/>
        </w:rPr>
        <w:t xml:space="preserve">estará </w:t>
      </w:r>
      <w:r>
        <w:rPr>
          <w:color w:val="155E6A"/>
        </w:rPr>
        <w:t xml:space="preserve">pendiente </w:t>
      </w:r>
      <w:r>
        <w:rPr>
          <w:color w:val="000000"/>
        </w:rPr>
        <w:t xml:space="preserve">del </w:t>
      </w:r>
      <w:r>
        <w:rPr>
          <w:color w:val="155E6A"/>
        </w:rPr>
        <w:t xml:space="preserve">baloncesto </w:t>
      </w:r>
      <w:r>
        <w:rPr>
          <w:color w:val="000000"/>
        </w:rPr>
        <w:t xml:space="preserve">. </w:t>
      </w:r>
      <w:r>
        <w:rPr>
          <w:color w:val="55A2B6"/>
        </w:rPr>
        <w:t xml:space="preserve">Primer </w:t>
      </w:r>
      <w:r>
        <w:rPr>
          <w:color w:val="155E6A"/>
        </w:rPr>
        <w:t xml:space="preserve">susto </w:t>
      </w:r>
      <w:r>
        <w:rPr>
          <w:color w:val="000000"/>
        </w:rPr>
        <w:t xml:space="preserve">de </w:t>
      </w:r>
      <w:r>
        <w:rPr>
          <w:color w:val="55A2B6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55A2B6"/>
        </w:rPr>
        <w:t xml:space="preserve">piloto </w:t>
      </w:r>
      <w:r>
        <w:rPr>
          <w:color w:val="000000"/>
        </w:rPr>
        <w:t xml:space="preserve">de </w:t>
      </w:r>
      <w:r>
        <w:rPr>
          <w:color w:val="000000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044AA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155E6A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000000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DC0F1C"/>
        </w:rPr>
        <w:t xml:space="preserve">mente </w:t>
      </w:r>
      <w:r>
        <w:rPr>
          <w:color w:val="55A2B6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155E6A"/>
        </w:rPr>
        <w:t xml:space="preserve">coche </w:t>
      </w:r>
      <w:r>
        <w:rPr>
          <w:color w:val="155E6A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155E6A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55A2B6"/>
        </w:rPr>
        <w:t xml:space="preserve">Alonso </w:t>
      </w:r>
      <w:r>
        <w:rPr>
          <w:color w:val="000000"/>
        </w:rPr>
        <w:t xml:space="preserve">y </w:t>
      </w:r>
      <w:r>
        <w:rPr>
          <w:color w:val="000000"/>
        </w:rPr>
        <w:t xml:space="preserve">Marc-Coma </w:t>
      </w:r>
      <w:r>
        <w:rPr>
          <w:color w:val="155E6A"/>
        </w:rPr>
        <w:t xml:space="preserve">volvieron </w:t>
      </w:r>
      <w:r>
        <w:rPr>
          <w:color w:val="000000"/>
        </w:rPr>
        <w:t xml:space="preserve">a </w:t>
      </w:r>
      <w:r>
        <w:rPr>
          <w:color w:val="55A2B6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70AF7"/>
        </w:rPr>
        <w:t xml:space="preserve">parabrisas </w:t>
      </w:r>
      <w:r>
        <w:rPr>
          <w:color w:val="155E6A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155E6A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5D241B"/>
        </w:rPr>
        <w:t xml:space="preserve">detenerse </w:t>
      </w:r>
      <w:r>
        <w:rPr>
          <w:color w:val="000000"/>
        </w:rPr>
        <w:t xml:space="preserve">para </w:t>
      </w:r>
      <w:r>
        <w:rPr>
          <w:color w:val="55A2B6"/>
        </w:rPr>
        <w:t xml:space="preserve">sustituir </w:t>
      </w:r>
      <w:r>
        <w:rPr>
          <w:color w:val="000000"/>
        </w:rPr>
        <w:t xml:space="preserve">esa </w:t>
      </w:r>
      <w:r>
        <w:rPr>
          <w:color w:val="55A2B6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155E6A"/>
        </w:rPr>
        <w:t xml:space="preserve">rato </w:t>
      </w:r>
      <w:r>
        <w:rPr>
          <w:color w:val="000000"/>
        </w:rPr>
        <w:t xml:space="preserve">otra </w:t>
      </w:r>
      <w:r>
        <w:rPr>
          <w:color w:val="155E6A"/>
        </w:rPr>
        <w:t xml:space="preserve">rotura </w:t>
      </w:r>
      <w:r>
        <w:rPr>
          <w:color w:val="000000"/>
        </w:rPr>
        <w:t xml:space="preserve">de </w:t>
      </w:r>
      <w:r>
        <w:rPr>
          <w:color w:val="370AF7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155E6A"/>
        </w:rPr>
        <w:t xml:space="preserve">llevó </w:t>
      </w:r>
      <w:r>
        <w:rPr>
          <w:color w:val="000000"/>
        </w:rPr>
        <w:t xml:space="preserve">por </w:t>
      </w:r>
      <w:r>
        <w:rPr>
          <w:color w:val="155E6A"/>
        </w:rPr>
        <w:t xml:space="preserve">delante </w:t>
      </w:r>
      <w:r>
        <w:rPr>
          <w:color w:val="000000"/>
        </w:rPr>
        <w:t xml:space="preserve">una </w:t>
      </w:r>
      <w:r>
        <w:rPr>
          <w:color w:val="55A2B6"/>
        </w:rPr>
        <w:t xml:space="preserve">gallina </w:t>
      </w:r>
      <w:r>
        <w:rPr>
          <w:color w:val="000000"/>
        </w:rPr>
        <w:t xml:space="preserve">de </w:t>
      </w:r>
      <w:r>
        <w:rPr>
          <w:color w:val="370AF7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A044AA"/>
        </w:rPr>
        <w:t xml:space="preserve">mala </w:t>
      </w:r>
      <w:r>
        <w:rPr>
          <w:color w:val="155E6A"/>
        </w:rPr>
        <w:t xml:space="preserve">pata </w:t>
      </w:r>
      <w:r>
        <w:rPr>
          <w:color w:val="000000"/>
        </w:rPr>
        <w:t xml:space="preserve">. </w:t>
      </w:r>
      <w:r>
        <w:rPr>
          <w:color w:val="55A2B6"/>
        </w:rPr>
        <w:t xml:space="preserve">Vaya </w:t>
      </w:r>
      <w:r>
        <w:rPr>
          <w:color w:val="55A2B6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000000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70AF7"/>
        </w:rPr>
        <w:t xml:space="preserve">Segunda-B </w:t>
      </w:r>
      <w:r>
        <w:rPr>
          <w:color w:val="000000"/>
        </w:rPr>
        <w:t xml:space="preserve">. </w:t>
      </w:r>
      <w:r>
        <w:rPr>
          <w:color w:val="155E6A"/>
        </w:rPr>
        <w:t xml:space="preserve">Viajaba </w:t>
      </w:r>
      <w:r>
        <w:rPr>
          <w:color w:val="000000"/>
        </w:rPr>
        <w:t xml:space="preserve">esta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a </w:t>
      </w:r>
      <w:r>
        <w:rPr>
          <w:color w:val="155E6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155E6A"/>
        </w:rPr>
        <w:t xml:space="preserve">parar </w:t>
      </w:r>
      <w:r>
        <w:rPr>
          <w:color w:val="000000"/>
        </w:rPr>
        <w:t xml:space="preserve">en </w:t>
      </w:r>
      <w:r>
        <w:rPr>
          <w:color w:val="155E6A"/>
        </w:rPr>
        <w:t xml:space="preserve">varias </w:t>
      </w:r>
      <w:r>
        <w:rPr>
          <w:color w:val="155E6A"/>
        </w:rPr>
        <w:t xml:space="preserve">ocasiones </w:t>
      </w:r>
      <w:r>
        <w:rPr>
          <w:color w:val="000000"/>
        </w:rPr>
        <w:t xml:space="preserve">por </w:t>
      </w:r>
      <w:r>
        <w:rPr>
          <w:color w:val="155E6A"/>
        </w:rPr>
        <w:t xml:space="preserve">culpa </w:t>
      </w:r>
      <w:r>
        <w:rPr>
          <w:color w:val="000000"/>
        </w:rPr>
        <w:t xml:space="preserve">del </w:t>
      </w:r>
      <w:r>
        <w:rPr>
          <w:color w:val="155E6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155E6A"/>
        </w:rPr>
        <w:t xml:space="preserve">incluso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155E6A"/>
        </w:rPr>
        <w:t xml:space="preserve">desalojado </w:t>
      </w:r>
      <w:r>
        <w:rPr>
          <w:color w:val="000000"/>
        </w:rPr>
        <w:t xml:space="preserve">al </w:t>
      </w:r>
      <w:r>
        <w:rPr>
          <w:color w:val="55A2B6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155E6A"/>
        </w:rPr>
        <w:t xml:space="preserve">estación </w:t>
      </w:r>
      <w:r>
        <w:rPr>
          <w:color w:val="000000"/>
        </w:rPr>
        <w:t xml:space="preserve">de </w:t>
      </w:r>
      <w:r>
        <w:rPr>
          <w:color w:val="155E6A"/>
        </w:rPr>
        <w:t xml:space="preserve">servicio </w:t>
      </w:r>
      <w:r>
        <w:rPr>
          <w:color w:val="000000"/>
        </w:rPr>
        <w:t xml:space="preserve">por </w:t>
      </w:r>
      <w:r>
        <w:rPr>
          <w:color w:val="155E6A"/>
        </w:rPr>
        <w:t xml:space="preserve">riesgo </w:t>
      </w:r>
      <w:r>
        <w:rPr>
          <w:color w:val="000000"/>
        </w:rPr>
        <w:t xml:space="preserve">de </w:t>
      </w:r>
      <w:r>
        <w:rPr>
          <w:color w:val="155E6A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155E6A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155E6A"/>
        </w:rPr>
        <w:t xml:space="preserve">anécdota </w:t>
      </w:r>
      <w:r>
        <w:rPr>
          <w:color w:val="155E6A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BE7A"/>
        </w:rPr>
        <w:t xml:space="preserve">gravísimas </w:t>
      </w:r>
      <w:r>
        <w:rPr>
          <w:color w:val="155E6A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155E6A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155E6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155E6A"/>
        </w:rPr>
        <w:t xml:space="preserve">cuenta </w:t>
      </w:r>
      <w:r>
        <w:rPr>
          <w:color w:val="155E6A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tiempo </w:t>
      </w:r>
      <w:r>
        <w:rPr>
          <w:color w:val="155E6A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. </w:t>
      </w:r>
      <w:r>
        <w:rPr>
          <w:color w:val="55A2B6"/>
        </w:rPr>
        <w:t xml:space="preserve">Luego </w:t>
      </w:r>
      <w:r>
        <w:rPr>
          <w:color w:val="000000"/>
        </w:rPr>
        <w:t xml:space="preserve">el </w:t>
      </w:r>
      <w:r>
        <w:rPr>
          <w:color w:val="000000"/>
        </w:rPr>
        <w:t xml:space="preserve">multicine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madrugada </w:t>
      </w:r>
      <w:r>
        <w:rPr>
          <w:color w:val="000000"/>
        </w:rPr>
        <w:t xml:space="preserve">ha </w:t>
      </w:r>
      <w:r>
        <w:rPr>
          <w:color w:val="155E6A"/>
        </w:rPr>
        <w:t xml:space="preserve">sido </w:t>
      </w:r>
      <w:r>
        <w:rPr>
          <w:color w:val="000000"/>
        </w:rPr>
        <w:t xml:space="preserve">muy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de </w:t>
      </w:r>
      <w:r>
        <w:rPr>
          <w:color w:val="155E6A"/>
        </w:rPr>
        <w:t xml:space="preserve">nuevo </w:t>
      </w:r>
      <w:r>
        <w:rPr>
          <w:color w:val="155E6A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155E6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155E6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155E6A"/>
        </w:rPr>
        <w:t xml:space="preserve">localidades </w:t>
      </w:r>
      <w:r>
        <w:rPr>
          <w:color w:val="000000"/>
        </w:rPr>
        <w:t xml:space="preserve">la </w:t>
      </w:r>
      <w:r>
        <w:rPr>
          <w:color w:val="155E6A"/>
        </w:rPr>
        <w:t xml:space="preserve">lluvia </w:t>
      </w:r>
      <w:r>
        <w:rPr>
          <w:color w:val="000000"/>
        </w:rPr>
        <w:t xml:space="preserve">ha </w:t>
      </w:r>
      <w:r>
        <w:rPr>
          <w:color w:val="155E6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155E6A"/>
        </w:rPr>
        <w:t xml:space="preserve">torrencial </w:t>
      </w:r>
      <w:r>
        <w:rPr>
          <w:color w:val="000000"/>
        </w:rPr>
        <w:t xml:space="preserve">con </w:t>
      </w:r>
      <w:r>
        <w:rPr>
          <w:color w:val="A044AA"/>
        </w:rPr>
        <w:t xml:space="preserve">importante </w:t>
      </w:r>
      <w:r>
        <w:rPr>
          <w:color w:val="155E6A"/>
        </w:rPr>
        <w:t xml:space="preserve">aparato </w:t>
      </w:r>
      <w:r>
        <w:rPr>
          <w:color w:val="155E6A"/>
        </w:rPr>
        <w:t xml:space="preserve">eléctrico </w:t>
      </w:r>
      <w:r>
        <w:rPr>
          <w:color w:val="000000"/>
        </w:rPr>
        <w:t xml:space="preserve">. </w:t>
      </w:r>
      <w:r>
        <w:rPr>
          <w:color w:val="155E6A"/>
        </w:rPr>
        <w:t xml:space="preserve">Inundaciones </w:t>
      </w:r>
      <w:r>
        <w:rPr>
          <w:color w:val="155E6A"/>
        </w:rPr>
        <w:t xml:space="preserve">afectan </w:t>
      </w:r>
      <w:r>
        <w:rPr>
          <w:color w:val="000000"/>
        </w:rPr>
        <w:t xml:space="preserve">a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155E6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y </w:t>
      </w:r>
      <w:r>
        <w:rPr>
          <w:color w:val="155E6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 </w:t>
      </w:r>
      <w:r>
        <w:rPr>
          <w:color w:val="000000"/>
        </w:rPr>
        <w:t xml:space="preserve">de </w:t>
      </w:r>
      <w:r>
        <w:rPr>
          <w:color w:val="155E6A"/>
        </w:rPr>
        <w:t xml:space="preserve">Andalucía </w:t>
      </w:r>
      <w:r>
        <w:rPr>
          <w:color w:val="000000"/>
        </w:rPr>
        <w:t xml:space="preserve">. </w:t>
      </w:r>
      <w:r>
        <w:rPr>
          <w:color w:val="155E6A"/>
        </w:rPr>
        <w:t xml:space="preserve">Esperamos </w:t>
      </w:r>
      <w:r>
        <w:rPr>
          <w:color w:val="000000"/>
        </w:rPr>
        <w:t xml:space="preserve">un </w:t>
      </w:r>
      <w:r>
        <w:rPr>
          <w:color w:val="155E6A"/>
        </w:rPr>
        <w:t xml:space="preserve">tiempo </w:t>
      </w:r>
      <w:r>
        <w:rPr>
          <w:color w:val="A0CCD4"/>
        </w:rPr>
        <w:t xml:space="preserve">potencialmente </w:t>
      </w:r>
      <w:r>
        <w:rPr>
          <w:color w:val="A044AA"/>
        </w:rPr>
        <w:t xml:space="preserve">adverso </w:t>
      </w:r>
      <w:r>
        <w:rPr>
          <w:color w:val="000000"/>
        </w:rPr>
        <w:t xml:space="preserve">. </w:t>
      </w:r>
      <w:r>
        <w:rPr>
          <w:color w:val="155E6A"/>
        </w:rPr>
        <w:t xml:space="preserve">Seguirán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A044AA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155E6A"/>
        </w:rPr>
        <w:t xml:space="preserve">tormentas </w:t>
      </w:r>
      <w:r>
        <w:rPr>
          <w:color w:val="A044AA"/>
        </w:rPr>
        <w:t xml:space="preserve">importantes </w:t>
      </w:r>
      <w:r>
        <w:rPr>
          <w:color w:val="155E6A"/>
        </w:rPr>
        <w:t xml:space="preserve">afectando </w:t>
      </w:r>
      <w:r>
        <w:rPr>
          <w:color w:val="000000"/>
        </w:rPr>
        <w:t xml:space="preserve">a </w:t>
      </w:r>
      <w:r>
        <w:rPr>
          <w:color w:val="155E6A"/>
        </w:rPr>
        <w:t xml:space="preserve">numerosos </w:t>
      </w:r>
      <w:r>
        <w:rPr>
          <w:color w:val="155E6A"/>
        </w:rPr>
        <w:t xml:space="preserve">puntos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A044AA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155E6A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C074EF"/>
        </w:rPr>
        <w:t xml:space="preserve">áreas </w:t>
      </w:r>
      <w:r>
        <w:rPr>
          <w:color w:val="000000"/>
        </w:rPr>
        <w:t xml:space="preserve">del </w:t>
      </w:r>
      <w:r>
        <w:rPr>
          <w:color w:val="155E6A"/>
        </w:rPr>
        <w:t xml:space="preserve">suroeste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A0CCD4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000000"/>
        </w:rPr>
        <w:t xml:space="preserve">y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se </w:t>
      </w:r>
      <w:r>
        <w:rPr>
          <w:color w:val="155E6A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155E6A"/>
        </w:rPr>
        <w:t xml:space="preserve">zonas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155E6A"/>
        </w:rPr>
        <w:t xml:space="preserve">avisos </w:t>
      </w:r>
      <w:r>
        <w:rPr>
          <w:color w:val="000000"/>
        </w:rPr>
        <w:t xml:space="preserve">se </w:t>
      </w:r>
      <w:r>
        <w:rPr>
          <w:color w:val="155E6A"/>
        </w:rPr>
        <w:t xml:space="preserve">mantienen </w:t>
      </w:r>
      <w:r>
        <w:rPr>
          <w:color w:val="155E6A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C074EF"/>
        </w:rPr>
        <w:t xml:space="preserve">Ojo </w:t>
      </w:r>
      <w:r>
        <w:rPr>
          <w:color w:val="000000"/>
        </w:rPr>
        <w:t xml:space="preserve">al </w:t>
      </w:r>
      <w:r>
        <w:rPr>
          <w:color w:val="155E6A"/>
        </w:rPr>
        <w:t xml:space="preserve">nivel </w:t>
      </w:r>
      <w:r>
        <w:rPr>
          <w:color w:val="A044AA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155E6A"/>
        </w:rPr>
        <w:t xml:space="preserve">lluvias </w:t>
      </w:r>
      <w:r>
        <w:rPr>
          <w:color w:val="A044AA"/>
        </w:rPr>
        <w:t xml:space="preserve">fuertes </w:t>
      </w:r>
      <w:r>
        <w:rPr>
          <w:color w:val="000000"/>
        </w:rPr>
        <w:t xml:space="preserve">y </w:t>
      </w:r>
      <w:r>
        <w:rPr>
          <w:color w:val="A044AA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155E6A"/>
        </w:rPr>
        <w:t xml:space="preserve">mañana </w:t>
      </w:r>
      <w:r>
        <w:rPr>
          <w:color w:val="155E6A"/>
        </w:rPr>
        <w:t xml:space="preserve">comienzan </w:t>
      </w:r>
      <w:r>
        <w:rPr>
          <w:color w:val="000000"/>
        </w:rPr>
        <w:t xml:space="preserve">a </w:t>
      </w:r>
      <w:r>
        <w:rPr>
          <w:color w:val="155E6A"/>
        </w:rPr>
        <w:t xml:space="preserve">aparecer </w:t>
      </w:r>
      <w:r>
        <w:rPr>
          <w:color w:val="155E6A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155E6A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A044AA"/>
        </w:rPr>
        <w:t xml:space="preserve">norte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044AA"/>
        </w:rPr>
        <w:t xml:space="preserve">inestabilidad </w:t>
      </w:r>
      <w:r>
        <w:rPr>
          <w:color w:val="155E6A"/>
        </w:rPr>
        <w:t xml:space="preserve">podrá </w:t>
      </w:r>
      <w:r>
        <w:rPr>
          <w:color w:val="155E6A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55A2B6"/>
        </w:rPr>
        <w:t xml:space="preserve">concentrada </w:t>
      </w:r>
      <w:r>
        <w:rPr>
          <w:color w:val="000000"/>
        </w:rPr>
        <w:t xml:space="preserve">en </w:t>
      </w:r>
      <w:r>
        <w:rPr>
          <w:color w:val="C074EF"/>
        </w:rPr>
        <w:t xml:space="preserve">áreas </w:t>
      </w:r>
      <w:r>
        <w:rPr>
          <w:color w:val="000000"/>
        </w:rPr>
        <w:t xml:space="preserve">del </w:t>
      </w:r>
      <w:r>
        <w:rPr>
          <w:color w:val="155E6A"/>
        </w:rPr>
        <w:t xml:space="preserve">interior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A044AA"/>
        </w:rPr>
        <w:t xml:space="preserve">norte </w:t>
      </w:r>
      <w:r>
        <w:rPr>
          <w:color w:val="000000"/>
        </w:rPr>
        <w:t xml:space="preserve">del </w:t>
      </w:r>
      <w:r>
        <w:rPr>
          <w:color w:val="55A2B6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Vea </w:t>
      </w:r>
      <w:r>
        <w:rPr>
          <w:color w:val="000000"/>
        </w:rPr>
        <w:t xml:space="preserve">la </w:t>
      </w:r>
      <w:r>
        <w:rPr>
          <w:color w:val="A044AA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0CCD4"/>
        </w:rPr>
        <w:t xml:space="preserve">genera </w:t>
      </w:r>
      <w:r>
        <w:rPr>
          <w:color w:val="155E6A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55A2B6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155E6A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155E6A"/>
        </w:rPr>
        <w:t xml:space="preserve">tormentas </w:t>
      </w:r>
      <w:r>
        <w:rPr>
          <w:color w:val="000000"/>
        </w:rPr>
        <w:t xml:space="preserve">en </w:t>
      </w:r>
      <w:r>
        <w:rPr>
          <w:color w:val="155E6A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C074EF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55A2B6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044AA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155E6A"/>
        </w:rPr>
        <w:t xml:space="preserve">trasladan </w:t>
      </w:r>
      <w:r>
        <w:rPr>
          <w:color w:val="000000"/>
        </w:rPr>
        <w:t xml:space="preserve">a </w:t>
      </w:r>
      <w:r>
        <w:rPr>
          <w:color w:val="155E6A"/>
        </w:rPr>
        <w:t xml:space="preserve">zonas </w:t>
      </w:r>
      <w:r>
        <w:rPr>
          <w:color w:val="000000"/>
        </w:rPr>
        <w:t xml:space="preserve">del </w:t>
      </w:r>
      <w:r>
        <w:rPr>
          <w:color w:val="A044AA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155E6A"/>
        </w:rPr>
        <w:t xml:space="preserve">tarde </w:t>
      </w:r>
      <w:r>
        <w:rPr>
          <w:color w:val="155E6A"/>
        </w:rPr>
        <w:t xml:space="preserve">podría </w:t>
      </w:r>
      <w:r>
        <w:rPr>
          <w:color w:val="000000"/>
        </w:rPr>
        <w:t xml:space="preserve">estar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044AA"/>
        </w:rPr>
        <w:t xml:space="preserve">península </w:t>
      </w:r>
      <w:r>
        <w:rPr>
          <w:color w:val="000000"/>
        </w:rPr>
        <w:t xml:space="preserve">. </w:t>
      </w:r>
      <w:r>
        <w:rPr>
          <w:color w:val="C074EF"/>
        </w:rPr>
        <w:t xml:space="preserve">Ojo </w:t>
      </w:r>
      <w:r>
        <w:rPr>
          <w:color w:val="000000"/>
        </w:rPr>
        <w:t xml:space="preserve">a </w:t>
      </w:r>
      <w:r>
        <w:rPr>
          <w:color w:val="155E6A"/>
        </w:rPr>
        <w:t xml:space="preserve">Castellón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155E6A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155E6A"/>
        </w:rPr>
        <w:t xml:space="preserve">lluvias </w:t>
      </w:r>
      <w:r>
        <w:rPr>
          <w:color w:val="155E6A"/>
        </w:rPr>
        <w:t xml:space="preserve">pueden </w:t>
      </w:r>
      <w:r>
        <w:rPr>
          <w:color w:val="000000"/>
        </w:rPr>
        <w:t xml:space="preserve">ser </w:t>
      </w:r>
      <w:r>
        <w:rPr>
          <w:color w:val="A044AA"/>
        </w:rPr>
        <w:t xml:space="preserve">persistentes </w:t>
      </w:r>
      <w:r>
        <w:rPr>
          <w:color w:val="000000"/>
        </w:rPr>
        <w:t xml:space="preserve">y </w:t>
      </w:r>
      <w:r>
        <w:rPr>
          <w:color w:val="155E6A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44AA"/>
        </w:rPr>
        <w:t xml:space="preserve">norte </w:t>
      </w:r>
      <w:r>
        <w:rPr>
          <w:color w:val="000000"/>
        </w:rPr>
        <w:t xml:space="preserve">de </w:t>
      </w:r>
      <w:r>
        <w:rPr>
          <w:color w:val="155E6A"/>
        </w:rPr>
        <w:t xml:space="preserve">Toledo </w:t>
      </w:r>
      <w:r>
        <w:rPr>
          <w:color w:val="000000"/>
        </w:rPr>
        <w:t xml:space="preserve">, </w:t>
      </w:r>
      <w:r>
        <w:rPr>
          <w:color w:val="A044AA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044AA"/>
        </w:rPr>
        <w:t xml:space="preserve">nordeste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. </w:t>
      </w:r>
      <w:r>
        <w:rPr>
          <w:color w:val="A044AA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55A2B6"/>
        </w:rPr>
        <w:t xml:space="preserve">primera </w:t>
      </w:r>
      <w:r>
        <w:rPr>
          <w:color w:val="155E6A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55A2B6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155E6A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A044AA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155E6A"/>
        </w:rPr>
        <w:t xml:space="preserve">vuelve </w:t>
      </w:r>
      <w:r>
        <w:rPr>
          <w:color w:val="000000"/>
        </w:rPr>
        <w:t xml:space="preserve">más </w:t>
      </w:r>
      <w:r>
        <w:rPr>
          <w:color w:val="5D241B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155E6A"/>
        </w:rPr>
        <w:t xml:space="preserve">mitad </w:t>
      </w:r>
      <w:r>
        <w:rPr>
          <w:color w:val="A044AA"/>
        </w:rPr>
        <w:t xml:space="preserve">norte </w:t>
      </w:r>
      <w:r>
        <w:rPr>
          <w:color w:val="000000"/>
        </w:rPr>
        <w:t xml:space="preserve">. </w:t>
      </w:r>
      <w:r>
        <w:rPr>
          <w:color w:val="155E6A"/>
        </w:rPr>
        <w:t xml:space="preserve">Podría </w:t>
      </w:r>
      <w:r>
        <w:rPr>
          <w:color w:val="000000"/>
        </w:rPr>
        <w:t xml:space="preserve">ser </w:t>
      </w:r>
      <w:r>
        <w:rPr>
          <w:color w:val="A044AA"/>
        </w:rPr>
        <w:t xml:space="preserve">fuerte </w:t>
      </w:r>
      <w:r>
        <w:rPr>
          <w:color w:val="000000"/>
        </w:rPr>
        <w:t xml:space="preserve">con </w:t>
      </w:r>
      <w:r>
        <w:rPr>
          <w:color w:val="155E6A"/>
        </w:rPr>
        <w:t xml:space="preserve">tormenta </w:t>
      </w:r>
      <w:r>
        <w:rPr>
          <w:color w:val="000000"/>
        </w:rPr>
        <w:t xml:space="preserve">en </w:t>
      </w:r>
      <w:r>
        <w:rPr>
          <w:color w:val="A044AA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044AA"/>
        </w:rPr>
        <w:t xml:space="preserve">norte </w:t>
      </w:r>
      <w:r>
        <w:rPr>
          <w:color w:val="000000"/>
        </w:rPr>
        <w:t xml:space="preserve">de </w:t>
      </w:r>
      <w:r>
        <w:rPr>
          <w:color w:val="A044AA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044AA"/>
        </w:rPr>
        <w:t xml:space="preserve">Rioja </w:t>
      </w:r>
      <w:r>
        <w:rPr>
          <w:color w:val="000000"/>
        </w:rPr>
        <w:t xml:space="preserve">, </w:t>
      </w:r>
      <w:r>
        <w:rPr>
          <w:color w:val="A044AA"/>
        </w:rPr>
        <w:t xml:space="preserve">Burgos </w:t>
      </w:r>
      <w:r>
        <w:rPr>
          <w:color w:val="000000"/>
        </w:rPr>
        <w:t xml:space="preserve">,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del </w:t>
      </w:r>
      <w:r>
        <w:rPr>
          <w:color w:val="A044AA"/>
        </w:rPr>
        <w:t xml:space="preserve">País-Vasco </w:t>
      </w:r>
      <w:r>
        <w:rPr>
          <w:color w:val="000000"/>
        </w:rPr>
        <w:t xml:space="preserve">, </w:t>
      </w:r>
      <w:r>
        <w:rPr>
          <w:color w:val="155E6A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044AA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55A2B6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044AA"/>
        </w:rPr>
        <w:t xml:space="preserve">cordillera </w:t>
      </w:r>
      <w:r>
        <w:rPr>
          <w:color w:val="A044AA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000000"/>
        </w:rPr>
        <w:t xml:space="preserve">de </w:t>
      </w:r>
      <w:r>
        <w:rPr>
          <w:color w:val="A044AA"/>
        </w:rPr>
        <w:t xml:space="preserve">Castilla </w:t>
      </w:r>
      <w:r>
        <w:rPr>
          <w:color w:val="000000"/>
        </w:rPr>
        <w:t xml:space="preserve">y </w:t>
      </w:r>
      <w:r>
        <w:rPr>
          <w:color w:val="A044AA"/>
        </w:rPr>
        <w:t xml:space="preserve">León </w:t>
      </w:r>
      <w:r>
        <w:rPr>
          <w:color w:val="000000"/>
        </w:rPr>
        <w:t xml:space="preserve">. </w:t>
      </w:r>
      <w:r>
        <w:rPr>
          <w:color w:val="155E6A"/>
        </w:rPr>
        <w:t xml:space="preserve">Tiempo </w:t>
      </w:r>
      <w:r>
        <w:rPr>
          <w:color w:val="000000"/>
        </w:rPr>
        <w:t xml:space="preserve">más </w:t>
      </w:r>
      <w:r>
        <w:rPr>
          <w:color w:val="A044AA"/>
        </w:rPr>
        <w:t xml:space="preserve">estable </w:t>
      </w:r>
      <w:r>
        <w:rPr>
          <w:color w:val="000000"/>
        </w:rPr>
        <w:t xml:space="preserve">para </w:t>
      </w:r>
      <w:r>
        <w:rPr>
          <w:color w:val="155E6A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. </w:t>
      </w:r>
      <w:r>
        <w:rPr>
          <w:color w:val="155E6A"/>
        </w:rPr>
        <w:t xml:space="preserve">Sigue </w:t>
      </w:r>
      <w:r>
        <w:rPr>
          <w:color w:val="000000"/>
        </w:rPr>
        <w:t xml:space="preserve">el </w:t>
      </w:r>
      <w:r>
        <w:rPr>
          <w:color w:val="155E6A"/>
        </w:rPr>
        <w:t xml:space="preserve">tiempo </w:t>
      </w:r>
      <w:r>
        <w:rPr>
          <w:color w:val="155E6A"/>
        </w:rPr>
        <w:t xml:space="preserve">soleado </w:t>
      </w:r>
      <w:r>
        <w:rPr>
          <w:color w:val="000000"/>
        </w:rPr>
        <w:t xml:space="preserve">en </w:t>
      </w:r>
      <w:r>
        <w:rPr>
          <w:color w:val="A044AA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155E6A"/>
        </w:rPr>
        <w:t xml:space="preserve">hacia </w:t>
      </w:r>
      <w:r>
        <w:rPr>
          <w:color w:val="000000"/>
        </w:rPr>
        <w:t xml:space="preserve">la </w:t>
      </w:r>
      <w:r>
        <w:rPr>
          <w:color w:val="155E6A"/>
        </w:rPr>
        <w:t xml:space="preserve">comunidad </w:t>
      </w:r>
      <w:r>
        <w:rPr>
          <w:color w:val="A044AA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A044AA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155E6A"/>
        </w:rPr>
        <w:t xml:space="preserve">aumentan </w:t>
      </w:r>
      <w:r>
        <w:rPr>
          <w:color w:val="000000"/>
        </w:rPr>
        <w:t xml:space="preserve">de </w:t>
      </w:r>
      <w:r>
        <w:rPr>
          <w:color w:val="55A2B6"/>
        </w:rPr>
        <w:t xml:space="preserve">forma </w:t>
      </w:r>
      <w:r>
        <w:rPr>
          <w:color w:val="55A2B6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155E6A"/>
        </w:rPr>
        <w:t xml:space="preserve">siguen </w:t>
      </w:r>
      <w:r>
        <w:rPr>
          <w:color w:val="155E6A"/>
        </w:rPr>
        <w:t xml:space="preserve">bastante </w:t>
      </w:r>
      <w:r>
        <w:rPr>
          <w:color w:val="A044AA"/>
        </w:rPr>
        <w:t xml:space="preserve">suaves </w:t>
      </w:r>
      <w:r>
        <w:rPr>
          <w:color w:val="000000"/>
        </w:rPr>
        <w:t xml:space="preserve">. </w:t>
      </w:r>
      <w:r>
        <w:rPr>
          <w:color w:val="155E6A"/>
        </w:rPr>
        <w:t xml:space="preserve">Muchísima </w:t>
      </w:r>
      <w:r>
        <w:rPr>
          <w:color w:val="155E6A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155E6A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interior </w:t>
      </w:r>
      <w:r>
        <w:rPr>
          <w:color w:val="A044A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044AA"/>
        </w:rPr>
        <w:t xml:space="preserve">Mediterráneo </w:t>
      </w:r>
      <w:r>
        <w:rPr>
          <w:color w:val="155E6A"/>
        </w:rPr>
        <w:t xml:space="preserve">Esperan </w:t>
      </w:r>
      <w:r>
        <w:rPr>
          <w:color w:val="155E6A"/>
        </w:rPr>
        <w:t xml:space="preserve">treinta </w:t>
      </w:r>
      <w:r>
        <w:rPr>
          <w:color w:val="000000"/>
        </w:rPr>
        <w:t xml:space="preserve">y </w:t>
      </w:r>
      <w:r>
        <w:rPr>
          <w:color w:val="155E6A"/>
        </w:rPr>
        <w:t xml:space="preserve">seis </w:t>
      </w:r>
      <w:r>
        <w:rPr>
          <w:color w:val="155E6A"/>
        </w:rPr>
        <w:t xml:space="preserve">horas </w:t>
      </w:r>
      <w:r>
        <w:rPr>
          <w:color w:val="000000"/>
        </w:rPr>
        <w:t xml:space="preserve">de </w:t>
      </w:r>
      <w:r>
        <w:rPr>
          <w:color w:val="155E6A"/>
        </w:rPr>
        <w:t xml:space="preserve">tiempo </w:t>
      </w:r>
      <w:r>
        <w:rPr>
          <w:color w:val="A044AA"/>
        </w:rPr>
        <w:t xml:space="preserve">adverso </w:t>
      </w:r>
      <w:r>
        <w:rPr>
          <w:color w:val="000000"/>
        </w:rPr>
        <w:t xml:space="preserve">y </w:t>
      </w:r>
      <w:r>
        <w:rPr>
          <w:color w:val="155E6A"/>
        </w:rPr>
        <w:t xml:space="preserve">complicado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