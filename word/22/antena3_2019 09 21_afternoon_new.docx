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9F904D"/>
        </w:rPr>
        <w:t xml:space="preserve">21:00:00 </w:t>
      </w:r>
      <w:r>
        <w:rPr>
          <w:color w:val="000000"/>
        </w:rPr>
        <w:t xml:space="preserve">] </w:t>
      </w:r>
      <w:r>
        <w:rPr>
          <w:color w:val="000000"/>
        </w:rPr>
        <w:t xml:space="preserve">En </w:t>
      </w:r>
      <w:r>
        <w:rPr>
          <w:color w:val="000000"/>
        </w:rPr>
        <w:t xml:space="preserve">estos </w:t>
      </w:r>
      <w:r>
        <w:rPr>
          <w:color w:val="9F904D"/>
        </w:rPr>
        <w:t xml:space="preserve">momentos </w:t>
      </w:r>
      <w:r>
        <w:rPr>
          <w:color w:val="000000"/>
        </w:rPr>
        <w:t xml:space="preserve">, </w:t>
      </w:r>
      <w:r>
        <w:rPr>
          <w:color w:val="80288E"/>
        </w:rPr>
        <w:t xml:space="preserve">cuatro </w:t>
      </w:r>
      <w:r>
        <w:rPr>
          <w:color w:val="9F904D"/>
        </w:rPr>
        <w:t xml:space="preserve">bombas </w:t>
      </w:r>
      <w:r>
        <w:rPr>
          <w:color w:val="9F904D"/>
        </w:rPr>
        <w:t xml:space="preserve">siguen </w:t>
      </w:r>
      <w:r>
        <w:rPr>
          <w:color w:val="000000"/>
        </w:rPr>
        <w:t xml:space="preserve">sacando </w:t>
      </w:r>
      <w:r>
        <w:rPr>
          <w:color w:val="000000"/>
        </w:rPr>
        <w:t xml:space="preserve">agua </w:t>
      </w:r>
      <w:r>
        <w:rPr>
          <w:color w:val="000000"/>
        </w:rPr>
        <w:t xml:space="preserve">para </w:t>
      </w:r>
      <w:r>
        <w:rPr>
          <w:color w:val="9F904D"/>
        </w:rPr>
        <w:t xml:space="preserve">proceder </w:t>
      </w:r>
      <w:r>
        <w:rPr>
          <w:color w:val="000000"/>
        </w:rPr>
        <w:t xml:space="preserve">al </w:t>
      </w:r>
      <w:r>
        <w:rPr>
          <w:color w:val="9F904D"/>
        </w:rPr>
        <w:t xml:space="preserve">levantamiento </w:t>
      </w:r>
      <w:r>
        <w:rPr>
          <w:color w:val="000000"/>
        </w:rPr>
        <w:t xml:space="preserve">del </w:t>
      </w:r>
      <w:r>
        <w:rPr>
          <w:color w:val="9F904D"/>
        </w:rPr>
        <w:t xml:space="preserve">cadáver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9F904D"/>
        </w:rPr>
        <w:t xml:space="preserve">trata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9F904D"/>
        </w:rPr>
        <w:t xml:space="preserve">hombre </w:t>
      </w:r>
      <w:r>
        <w:rPr>
          <w:color w:val="000000"/>
        </w:rPr>
        <w:t xml:space="preserve">de </w:t>
      </w:r>
      <w:r>
        <w:rPr>
          <w:color w:val="000000"/>
        </w:rPr>
        <w:t xml:space="preserve">unos </w:t>
      </w:r>
      <w:r>
        <w:rPr>
          <w:color w:val="000000"/>
        </w:rPr>
        <w:t xml:space="preserve">30 </w:t>
      </w:r>
      <w:r>
        <w:rPr>
          <w:color w:val="9F904D"/>
        </w:rPr>
        <w:t xml:space="preserve">años </w:t>
      </w:r>
      <w:r>
        <w:rPr>
          <w:color w:val="000000"/>
        </w:rPr>
        <w:t xml:space="preserve">que </w:t>
      </w:r>
      <w:r>
        <w:rPr>
          <w:color w:val="000000"/>
        </w:rPr>
        <w:t xml:space="preserve">estaba </w:t>
      </w:r>
      <w:r>
        <w:rPr>
          <w:color w:val="80288E"/>
        </w:rPr>
        <w:t xml:space="preserve">durmiendo </w:t>
      </w:r>
      <w:r>
        <w:rPr>
          <w:color w:val="9F904D"/>
        </w:rPr>
        <w:t xml:space="preserve">temporalmente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9F904D"/>
        </w:rPr>
        <w:t xml:space="preserve">sótanos </w:t>
      </w:r>
      <w:r>
        <w:rPr>
          <w:color w:val="000000"/>
        </w:rPr>
        <w:t xml:space="preserve">de </w:t>
      </w:r>
      <w:r>
        <w:rPr>
          <w:color w:val="000000"/>
        </w:rPr>
        <w:t xml:space="preserve">este </w:t>
      </w:r>
      <w:r>
        <w:rPr>
          <w:color w:val="80288E"/>
        </w:rPr>
        <w:t xml:space="preserve">establecimiento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80288E"/>
        </w:rPr>
        <w:t xml:space="preserve">Policía </w:t>
      </w:r>
      <w:r>
        <w:rPr>
          <w:color w:val="000000"/>
        </w:rPr>
        <w:t xml:space="preserve">ya </w:t>
      </w:r>
      <w:r>
        <w:rPr>
          <w:color w:val="000000"/>
        </w:rPr>
        <w:t xml:space="preserve">ha </w:t>
      </w:r>
      <w:r>
        <w:rPr>
          <w:color w:val="9F904D"/>
        </w:rPr>
        <w:t xml:space="preserve">abierto </w:t>
      </w:r>
      <w:r>
        <w:rPr>
          <w:color w:val="000000"/>
        </w:rPr>
        <w:t xml:space="preserve">una </w:t>
      </w:r>
      <w:r>
        <w:rPr>
          <w:color w:val="80288E"/>
        </w:rPr>
        <w:t xml:space="preserve">investigación </w:t>
      </w:r>
      <w:r>
        <w:rPr>
          <w:color w:val="000000"/>
        </w:rPr>
        <w:t xml:space="preserve">para </w:t>
      </w:r>
      <w:r>
        <w:rPr>
          <w:color w:val="80288E"/>
        </w:rPr>
        <w:t xml:space="preserve">esclarecer </w:t>
      </w:r>
      <w:r>
        <w:rPr>
          <w:color w:val="000000"/>
        </w:rPr>
        <w:t xml:space="preserve">lo </w:t>
      </w:r>
      <w:r>
        <w:rPr>
          <w:color w:val="9F904D"/>
        </w:rPr>
        <w:t xml:space="preserve">sucedido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el </w:t>
      </w:r>
      <w:r>
        <w:rPr>
          <w:color w:val="80288E"/>
        </w:rPr>
        <w:t xml:space="preserve">único </w:t>
      </w:r>
      <w:r>
        <w:rPr>
          <w:color w:val="9F904D"/>
        </w:rPr>
        <w:t xml:space="preserve">episodio </w:t>
      </w:r>
      <w:r>
        <w:rPr>
          <w:color w:val="000000"/>
        </w:rPr>
        <w:t xml:space="preserve">de </w:t>
      </w:r>
      <w:r>
        <w:rPr>
          <w:color w:val="9F904D"/>
        </w:rPr>
        <w:t xml:space="preserve">inundaciones </w:t>
      </w:r>
      <w:r>
        <w:rPr>
          <w:color w:val="000000"/>
        </w:rPr>
        <w:t xml:space="preserve">en </w:t>
      </w:r>
      <w:r>
        <w:rPr>
          <w:color w:val="000000"/>
        </w:rPr>
        <w:t xml:space="preserve">nuestro </w:t>
      </w:r>
      <w:r>
        <w:rPr>
          <w:color w:val="9F904D"/>
        </w:rPr>
        <w:t xml:space="preserve">país </w:t>
      </w:r>
      <w:r>
        <w:rPr>
          <w:color w:val="000000"/>
        </w:rPr>
        <w:t xml:space="preserve">. </w:t>
      </w:r>
      <w:r>
        <w:rPr>
          <w:color w:val="9F904D"/>
        </w:rPr>
        <w:t xml:space="preserve">Anoche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9F904D"/>
        </w:rPr>
        <w:t xml:space="preserve">Ossa </w:t>
      </w:r>
      <w:r>
        <w:rPr>
          <w:color w:val="000000"/>
        </w:rPr>
        <w:t xml:space="preserve">de </w:t>
      </w:r>
      <w:r>
        <w:rPr>
          <w:color w:val="9F904D"/>
        </w:rPr>
        <w:t xml:space="preserve">Montiel </w:t>
      </w:r>
      <w:r>
        <w:rPr>
          <w:color w:val="000000"/>
        </w:rPr>
        <w:t xml:space="preserve">, </w:t>
      </w:r>
      <w:r>
        <w:rPr>
          <w:color w:val="000000"/>
        </w:rPr>
        <w:t xml:space="preserve">fueron </w:t>
      </w:r>
      <w:r>
        <w:rPr>
          <w:color w:val="9F904D"/>
        </w:rPr>
        <w:t xml:space="preserve">necesarios </w:t>
      </w:r>
      <w:r>
        <w:rPr>
          <w:color w:val="9F904D"/>
        </w:rPr>
        <w:t xml:space="preserve">varios </w:t>
      </w:r>
      <w:r>
        <w:rPr>
          <w:color w:val="9F904D"/>
        </w:rPr>
        <w:t xml:space="preserve">rescates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9F904D"/>
        </w:rPr>
        <w:t xml:space="preserve">hombre </w:t>
      </w:r>
      <w:r>
        <w:rPr>
          <w:color w:val="000000"/>
        </w:rPr>
        <w:t xml:space="preserve">se </w:t>
      </w:r>
      <w:r>
        <w:rPr>
          <w:color w:val="9F904D"/>
        </w:rPr>
        <w:t xml:space="preserve">quedó </w:t>
      </w:r>
      <w:r>
        <w:rPr>
          <w:color w:val="9F904D"/>
        </w:rPr>
        <w:t xml:space="preserve">atrapado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9F904D"/>
        </w:rPr>
        <w:t xml:space="preserve">furgoneta </w:t>
      </w:r>
      <w:r>
        <w:rPr>
          <w:color w:val="000000"/>
        </w:rPr>
        <w:t xml:space="preserve">durante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9F904D"/>
        </w:rPr>
        <w:t xml:space="preserve">tres </w:t>
      </w:r>
      <w:r>
        <w:rPr>
          <w:color w:val="000000"/>
        </w:rPr>
        <w:t xml:space="preserve">horas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9F904D"/>
        </w:rPr>
        <w:t xml:space="preserve">varios </w:t>
      </w:r>
      <w:r>
        <w:rPr>
          <w:color w:val="000000"/>
        </w:rPr>
        <w:t xml:space="preserve">niños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9F904D"/>
        </w:rPr>
        <w:t xml:space="preserve">centro </w:t>
      </w:r>
      <w:r>
        <w:rPr>
          <w:color w:val="9F904D"/>
        </w:rPr>
        <w:t xml:space="preserve">ocupacional </w:t>
      </w:r>
      <w:r>
        <w:rPr>
          <w:color w:val="000000"/>
        </w:rPr>
        <w:t xml:space="preserve">tuvieron </w:t>
      </w:r>
      <w:r>
        <w:rPr>
          <w:color w:val="000000"/>
        </w:rPr>
        <w:t xml:space="preserve">que </w:t>
      </w:r>
      <w:r>
        <w:rPr>
          <w:color w:val="000000"/>
        </w:rPr>
        <w:t xml:space="preserve">ser </w:t>
      </w:r>
      <w:r>
        <w:rPr>
          <w:color w:val="9F904D"/>
        </w:rPr>
        <w:t xml:space="preserve">evacuados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vida </w:t>
      </w:r>
      <w:r>
        <w:rPr>
          <w:color w:val="9F904D"/>
        </w:rPr>
        <w:t xml:space="preserve">política </w:t>
      </w:r>
      <w:r>
        <w:rPr>
          <w:color w:val="000000"/>
        </w:rPr>
        <w:t xml:space="preserve">, </w:t>
      </w:r>
      <w:r>
        <w:rPr>
          <w:color w:val="000000"/>
        </w:rPr>
        <w:t xml:space="preserve">ya </w:t>
      </w:r>
      <w:r>
        <w:rPr>
          <w:color w:val="000000"/>
        </w:rPr>
        <w:t xml:space="preserve">tenemos </w:t>
      </w:r>
      <w:r>
        <w:rPr>
          <w:color w:val="000000"/>
        </w:rPr>
        <w:t xml:space="preserve">la </w:t>
      </w:r>
      <w:r>
        <w:rPr>
          <w:color w:val="9F904D"/>
        </w:rPr>
        <w:t xml:space="preserve">primera </w:t>
      </w:r>
      <w:r>
        <w:rPr>
          <w:color w:val="80288E"/>
        </w:rPr>
        <w:t xml:space="preserve">acusación </w:t>
      </w:r>
      <w:r>
        <w:rPr>
          <w:color w:val="000000"/>
        </w:rPr>
        <w:t xml:space="preserve">de </w:t>
      </w:r>
      <w:r>
        <w:rPr>
          <w:color w:val="9F904D"/>
        </w:rPr>
        <w:t xml:space="preserve">electoralismo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80288E"/>
        </w:rPr>
        <w:t xml:space="preserve">precampaña </w:t>
      </w:r>
      <w:r>
        <w:rPr>
          <w:color w:val="9F904D"/>
        </w:rPr>
        <w:t xml:space="preserve">arranca </w:t>
      </w:r>
      <w:r>
        <w:rPr>
          <w:color w:val="000000"/>
        </w:rPr>
        <w:t xml:space="preserve">con </w:t>
      </w:r>
      <w:r>
        <w:rPr>
          <w:color w:val="9F904D"/>
        </w:rPr>
        <w:t xml:space="preserve">fuerza </w:t>
      </w:r>
      <w:r>
        <w:rPr>
          <w:color w:val="000000"/>
        </w:rPr>
        <w:t xml:space="preserve">. </w:t>
      </w:r>
      <w:r>
        <w:rPr>
          <w:color w:val="9F904D"/>
        </w:rPr>
        <w:t xml:space="preserve">Pablo-Casado </w:t>
      </w:r>
      <w:r>
        <w:rPr>
          <w:color w:val="80288E"/>
        </w:rPr>
        <w:t xml:space="preserve">acusa </w:t>
      </w:r>
      <w:r>
        <w:rPr>
          <w:color w:val="000000"/>
        </w:rPr>
        <w:t xml:space="preserve">a </w:t>
      </w:r>
      <w:r>
        <w:rPr>
          <w:color w:val="80288E"/>
        </w:rPr>
        <w:t xml:space="preserve">Sánchez </w:t>
      </w:r>
      <w:r>
        <w:rPr>
          <w:color w:val="000000"/>
        </w:rPr>
        <w:t xml:space="preserve">, </w:t>
      </w:r>
      <w:r>
        <w:rPr>
          <w:color w:val="9F904D"/>
        </w:rPr>
        <w:t xml:space="preserve">directamente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000000"/>
        </w:rPr>
        <w:t xml:space="preserve">`` </w:t>
      </w:r>
      <w:r>
        <w:rPr>
          <w:color w:val="9F904D"/>
        </w:rPr>
        <w:t xml:space="preserve">utilizar </w:t>
      </w:r>
      <w:r>
        <w:rPr>
          <w:color w:val="000000"/>
        </w:rPr>
        <w:t xml:space="preserve">las </w:t>
      </w:r>
      <w:r>
        <w:rPr>
          <w:color w:val="80288E"/>
        </w:rPr>
        <w:t xml:space="preserve">instituciones </w:t>
      </w:r>
      <w:r>
        <w:rPr>
          <w:color w:val="000000"/>
        </w:rPr>
        <w:t xml:space="preserve">'' </w:t>
      </w:r>
      <w:r>
        <w:rPr>
          <w:color w:val="000000"/>
        </w:rPr>
        <w:t xml:space="preserve">como </w:t>
      </w:r>
      <w:r>
        <w:rPr>
          <w:color w:val="000000"/>
        </w:rPr>
        <w:t xml:space="preserve">una </w:t>
      </w:r>
      <w:r>
        <w:rPr>
          <w:color w:val="000000"/>
        </w:rPr>
        <w:t xml:space="preserve">`` </w:t>
      </w:r>
      <w:r>
        <w:rPr>
          <w:color w:val="9F904D"/>
        </w:rPr>
        <w:t xml:space="preserve">manera </w:t>
      </w:r>
      <w:r>
        <w:rPr>
          <w:color w:val="000000"/>
        </w:rPr>
        <w:t xml:space="preserve">de </w:t>
      </w:r>
      <w:r>
        <w:rPr>
          <w:color w:val="9F904D"/>
        </w:rPr>
        <w:t xml:space="preserve">comprar </w:t>
      </w:r>
      <w:r>
        <w:rPr>
          <w:color w:val="80288E"/>
        </w:rPr>
        <w:t xml:space="preserve">voluntades </w:t>
      </w:r>
      <w:r>
        <w:rPr>
          <w:color w:val="000000"/>
        </w:rPr>
        <w:t xml:space="preserve">para </w:t>
      </w:r>
      <w:r>
        <w:rPr>
          <w:color w:val="9F904D"/>
        </w:rPr>
        <w:t xml:space="preserve">conseguir </w:t>
      </w:r>
      <w:r>
        <w:rPr>
          <w:color w:val="000000"/>
        </w:rPr>
        <w:t xml:space="preserve">votos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9F904D"/>
        </w:rPr>
        <w:t xml:space="preserve">anuncio </w:t>
      </w:r>
      <w:r>
        <w:rPr>
          <w:color w:val="000000"/>
        </w:rPr>
        <w:t xml:space="preserve">por </w:t>
      </w:r>
      <w:r>
        <w:rPr>
          <w:color w:val="9F904D"/>
        </w:rPr>
        <w:t xml:space="preserve">parte </w:t>
      </w:r>
      <w:r>
        <w:rPr>
          <w:color w:val="000000"/>
        </w:rPr>
        <w:t xml:space="preserve">del </w:t>
      </w:r>
      <w:r>
        <w:rPr>
          <w:color w:val="80288E"/>
        </w:rPr>
        <w:t xml:space="preserve">Gobierno </w:t>
      </w:r>
      <w:r>
        <w:rPr>
          <w:color w:val="000000"/>
        </w:rPr>
        <w:t xml:space="preserve">de </w:t>
      </w:r>
      <w:r>
        <w:rPr>
          <w:color w:val="9F904D"/>
        </w:rPr>
        <w:t xml:space="preserve">desbloquear </w:t>
      </w:r>
      <w:r>
        <w:rPr>
          <w:color w:val="9F904D"/>
        </w:rPr>
        <w:t xml:space="preserve">4.500 </w:t>
      </w:r>
      <w:r>
        <w:rPr>
          <w:color w:val="9F904D"/>
        </w:rPr>
        <w:t xml:space="preserve">millones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el </w:t>
      </w:r>
      <w:r>
        <w:rPr>
          <w:color w:val="9F904D"/>
        </w:rPr>
        <w:t xml:space="preserve">detonante </w:t>
      </w:r>
      <w:r>
        <w:rPr>
          <w:color w:val="000000"/>
        </w:rPr>
        <w:t xml:space="preserve">. </w:t>
      </w:r>
      <w:r>
        <w:rPr>
          <w:color w:val="9F904D"/>
        </w:rPr>
        <w:t xml:space="preserve">Ciudadanos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ha </w:t>
      </w:r>
      <w:r>
        <w:rPr>
          <w:color w:val="9F904D"/>
        </w:rPr>
        <w:t xml:space="preserve">criticado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9F904D"/>
        </w:rPr>
        <w:t xml:space="preserve">anuncie </w:t>
      </w:r>
      <w:r>
        <w:rPr>
          <w:color w:val="9F904D"/>
        </w:rPr>
        <w:t xml:space="preserve">ahora </w:t>
      </w:r>
      <w:r>
        <w:rPr>
          <w:color w:val="000000"/>
        </w:rPr>
        <w:t xml:space="preserve">ese </w:t>
      </w:r>
      <w:r>
        <w:rPr>
          <w:color w:val="80288E"/>
        </w:rPr>
        <w:t xml:space="preserve">dinero </w:t>
      </w:r>
      <w:r>
        <w:rPr>
          <w:color w:val="000000"/>
        </w:rPr>
        <w:t xml:space="preserve">para </w:t>
      </w:r>
      <w:r>
        <w:rPr>
          <w:color w:val="000000"/>
        </w:rPr>
        <w:t xml:space="preserve">las </w:t>
      </w:r>
      <w:r>
        <w:rPr>
          <w:color w:val="9F904D"/>
        </w:rPr>
        <w:t xml:space="preserve">comunidades </w:t>
      </w:r>
      <w:r>
        <w:rPr>
          <w:color w:val="000000"/>
        </w:rPr>
        <w:t xml:space="preserve">. </w:t>
      </w:r>
      <w:r>
        <w:rPr>
          <w:color w:val="9F904D"/>
        </w:rPr>
        <w:t xml:space="preserve">Mañana </w:t>
      </w:r>
      <w:r>
        <w:rPr>
          <w:color w:val="000000"/>
        </w:rPr>
        <w:t xml:space="preserve">se </w:t>
      </w:r>
      <w:r>
        <w:rPr>
          <w:color w:val="9F904D"/>
        </w:rPr>
        <w:t xml:space="preserve">despejará </w:t>
      </w:r>
      <w:r>
        <w:rPr>
          <w:color w:val="000000"/>
        </w:rPr>
        <w:t xml:space="preserve">la </w:t>
      </w:r>
      <w:r>
        <w:rPr>
          <w:color w:val="80288E"/>
        </w:rPr>
        <w:t xml:space="preserve">incógnita </w:t>
      </w:r>
      <w:r>
        <w:rPr>
          <w:color w:val="000000"/>
        </w:rPr>
        <w:t xml:space="preserve">, </w:t>
      </w:r>
      <w:r>
        <w:rPr>
          <w:color w:val="9F904D"/>
        </w:rPr>
        <w:t xml:space="preserve">aunque </w:t>
      </w:r>
      <w:r>
        <w:rPr>
          <w:color w:val="000000"/>
        </w:rPr>
        <w:t xml:space="preserve">se </w:t>
      </w:r>
      <w:r>
        <w:rPr>
          <w:color w:val="000000"/>
        </w:rPr>
        <w:t xml:space="preserve">da </w:t>
      </w:r>
      <w:r>
        <w:rPr>
          <w:color w:val="000000"/>
        </w:rPr>
        <w:t xml:space="preserve">por </w:t>
      </w:r>
      <w:r>
        <w:rPr>
          <w:color w:val="000000"/>
        </w:rPr>
        <w:t xml:space="preserve">hecho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9F904D"/>
        </w:rPr>
        <w:t xml:space="preserve">formación </w:t>
      </w:r>
      <w:r>
        <w:rPr>
          <w:color w:val="000000"/>
        </w:rPr>
        <w:t xml:space="preserve">que </w:t>
      </w:r>
      <w:r>
        <w:rPr>
          <w:color w:val="9F904D"/>
        </w:rPr>
        <w:t xml:space="preserve">lidera </w:t>
      </w:r>
      <w:r>
        <w:rPr>
          <w:color w:val="000000"/>
        </w:rPr>
        <w:t xml:space="preserve">ñigo </w:t>
      </w:r>
      <w:r>
        <w:rPr>
          <w:color w:val="9F904D"/>
        </w:rPr>
        <w:t xml:space="preserve">Errejón </w:t>
      </w:r>
      <w:r>
        <w:rPr>
          <w:color w:val="000000"/>
        </w:rPr>
        <w:t xml:space="preserve">en </w:t>
      </w:r>
      <w:r>
        <w:rPr>
          <w:color w:val="9F904D"/>
        </w:rPr>
        <w:t xml:space="preserve">Madrid </w:t>
      </w:r>
      <w:r>
        <w:rPr>
          <w:color w:val="000000"/>
        </w:rPr>
        <w:t xml:space="preserve">dará </w:t>
      </w:r>
      <w:r>
        <w:rPr>
          <w:color w:val="000000"/>
        </w:rPr>
        <w:t xml:space="preserve">el </w:t>
      </w:r>
      <w:r>
        <w:rPr>
          <w:color w:val="9F904D"/>
        </w:rPr>
        <w:t xml:space="preserve">salto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80288E"/>
        </w:rPr>
        <w:t xml:space="preserve">arena </w:t>
      </w:r>
      <w:r>
        <w:rPr>
          <w:color w:val="9F904D"/>
        </w:rPr>
        <w:t xml:space="preserve">nacional </w:t>
      </w:r>
      <w:r>
        <w:rPr>
          <w:color w:val="000000"/>
        </w:rPr>
        <w:t xml:space="preserve">y </w:t>
      </w:r>
      <w:r>
        <w:rPr>
          <w:color w:val="9F904D"/>
        </w:rPr>
        <w:t xml:space="preserve">presentará </w:t>
      </w:r>
      <w:r>
        <w:rPr>
          <w:color w:val="9F904D"/>
        </w:rPr>
        <w:t xml:space="preserve">alguna </w:t>
      </w:r>
      <w:r>
        <w:rPr>
          <w:color w:val="9F904D"/>
        </w:rPr>
        <w:t xml:space="preserve">candidatura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9F904D"/>
        </w:rPr>
        <w:t xml:space="preserve">comicios </w:t>
      </w:r>
      <w:r>
        <w:rPr>
          <w:color w:val="000000"/>
        </w:rPr>
        <w:t xml:space="preserve">del </w:t>
      </w:r>
      <w:r>
        <w:rPr>
          <w:color w:val="9F904D"/>
        </w:rPr>
        <w:t xml:space="preserve">diez </w:t>
      </w:r>
      <w:r>
        <w:rPr>
          <w:color w:val="000000"/>
        </w:rPr>
        <w:t xml:space="preserve">de </w:t>
      </w:r>
      <w:r>
        <w:rPr>
          <w:color w:val="9F904D"/>
        </w:rPr>
        <w:t xml:space="preserve">noviembre </w:t>
      </w:r>
      <w:r>
        <w:rPr>
          <w:color w:val="000000"/>
        </w:rPr>
        <w:t xml:space="preserve">. </w:t>
      </w:r>
      <w:r>
        <w:rPr>
          <w:color w:val="000000"/>
        </w:rPr>
        <w:t xml:space="preserve">Más </w:t>
      </w:r>
      <w:r>
        <w:rPr>
          <w:color w:val="9F904D"/>
        </w:rPr>
        <w:t xml:space="preserve">Madrid </w:t>
      </w:r>
      <w:r>
        <w:rPr>
          <w:color w:val="000000"/>
        </w:rPr>
        <w:t xml:space="preserve">no </w:t>
      </w:r>
      <w:r>
        <w:rPr>
          <w:color w:val="000000"/>
        </w:rPr>
        <w:t xml:space="preserve">tiene </w:t>
      </w:r>
      <w:r>
        <w:rPr>
          <w:color w:val="9F904D"/>
        </w:rPr>
        <w:t xml:space="preserve">estructura </w:t>
      </w:r>
      <w:r>
        <w:rPr>
          <w:color w:val="000000"/>
        </w:rPr>
        <w:t xml:space="preserve">de </w:t>
      </w:r>
      <w:r>
        <w:rPr>
          <w:color w:val="9F904D"/>
        </w:rPr>
        <w:t xml:space="preserve">partido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9F904D"/>
        </w:rPr>
        <w:t xml:space="preserve">esperan </w:t>
      </w:r>
      <w:r>
        <w:rPr>
          <w:color w:val="000000"/>
        </w:rPr>
        <w:t xml:space="preserve">un </w:t>
      </w:r>
      <w:r>
        <w:rPr>
          <w:color w:val="80288E"/>
        </w:rPr>
        <w:t xml:space="preserve">resultado </w:t>
      </w:r>
      <w:r>
        <w:rPr>
          <w:color w:val="000000"/>
        </w:rPr>
        <w:t xml:space="preserve">que </w:t>
      </w:r>
      <w:r>
        <w:rPr>
          <w:color w:val="000000"/>
        </w:rPr>
        <w:t xml:space="preserve">sea </w:t>
      </w:r>
      <w:r>
        <w:rPr>
          <w:color w:val="80288E"/>
        </w:rPr>
        <w:t xml:space="preserve">relevante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80288E"/>
        </w:rPr>
        <w:t xml:space="preserve">ámbito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F904D"/>
        </w:rPr>
        <w:t xml:space="preserve">Izquierda </w:t>
      </w:r>
      <w:r>
        <w:rPr>
          <w:color w:val="000000"/>
        </w:rPr>
        <w:t xml:space="preserve">. </w:t>
      </w:r>
      <w:r>
        <w:rPr>
          <w:color w:val="9F904D"/>
        </w:rPr>
        <w:t xml:space="preserve">Mañana </w:t>
      </w:r>
      <w:r>
        <w:rPr>
          <w:color w:val="000000"/>
        </w:rPr>
        <w:t xml:space="preserve">se </w:t>
      </w:r>
      <w:r>
        <w:rPr>
          <w:color w:val="9F904D"/>
        </w:rPr>
        <w:t xml:space="preserve">reúnen </w:t>
      </w:r>
      <w:r>
        <w:rPr>
          <w:color w:val="000000"/>
        </w:rPr>
        <w:t xml:space="preserve">en </w:t>
      </w:r>
      <w:r>
        <w:rPr>
          <w:color w:val="9F904D"/>
        </w:rPr>
        <w:t xml:space="preserve">asamblea </w:t>
      </w:r>
      <w:r>
        <w:rPr>
          <w:color w:val="000000"/>
        </w:rPr>
        <w:t xml:space="preserve">. </w:t>
      </w:r>
      <w:r>
        <w:rPr>
          <w:color w:val="9F904D"/>
        </w:rPr>
        <w:t xml:space="preserve">Errejón </w:t>
      </w:r>
      <w:r>
        <w:rPr>
          <w:color w:val="000000"/>
        </w:rPr>
        <w:t xml:space="preserve">no </w:t>
      </w:r>
      <w:r>
        <w:rPr>
          <w:color w:val="80288E"/>
        </w:rPr>
        <w:t xml:space="preserve">acudirá </w:t>
      </w:r>
      <w:r>
        <w:rPr>
          <w:color w:val="000000"/>
        </w:rPr>
        <w:t xml:space="preserve">para </w:t>
      </w:r>
      <w:r>
        <w:rPr>
          <w:color w:val="000000"/>
        </w:rPr>
        <w:t xml:space="preserve">no </w:t>
      </w:r>
      <w:r>
        <w:rPr>
          <w:color w:val="9F904D"/>
        </w:rPr>
        <w:t xml:space="preserve">condicionar </w:t>
      </w:r>
      <w:r>
        <w:rPr>
          <w:color w:val="000000"/>
        </w:rPr>
        <w:t xml:space="preserve">la </w:t>
      </w:r>
      <w:r>
        <w:rPr>
          <w:color w:val="9F904D"/>
        </w:rPr>
        <w:t xml:space="preserve">decisión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80288E"/>
        </w:rPr>
        <w:t xml:space="preserve">Mossos </w:t>
      </w:r>
      <w:r>
        <w:rPr>
          <w:color w:val="000000"/>
        </w:rPr>
        <w:t xml:space="preserve">se </w:t>
      </w:r>
      <w:r>
        <w:rPr>
          <w:color w:val="9F904D"/>
        </w:rPr>
        <w:t xml:space="preserve">preparan </w:t>
      </w:r>
      <w:r>
        <w:rPr>
          <w:color w:val="000000"/>
        </w:rPr>
        <w:t xml:space="preserve">para </w:t>
      </w:r>
      <w:r>
        <w:rPr>
          <w:color w:val="000000"/>
        </w:rPr>
        <w:t xml:space="preserve">una </w:t>
      </w:r>
      <w:r>
        <w:rPr>
          <w:color w:val="80288E"/>
        </w:rPr>
        <w:t xml:space="preserve">eventual </w:t>
      </w:r>
      <w:r>
        <w:rPr>
          <w:color w:val="80288E"/>
        </w:rPr>
        <w:t xml:space="preserve">respuesta </w:t>
      </w:r>
      <w:r>
        <w:rPr>
          <w:color w:val="80288E"/>
        </w:rPr>
        <w:t xml:space="preserve">violenta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9F904D"/>
        </w:rPr>
        <w:t xml:space="preserve">calles </w:t>
      </w:r>
      <w:r>
        <w:rPr>
          <w:color w:val="000000"/>
        </w:rPr>
        <w:t xml:space="preserve">de </w:t>
      </w:r>
      <w:r>
        <w:rPr>
          <w:color w:val="80288E"/>
        </w:rPr>
        <w:t xml:space="preserve">Cataluña </w:t>
      </w:r>
      <w:r>
        <w:rPr>
          <w:color w:val="000000"/>
        </w:rPr>
        <w:t xml:space="preserve">cuando </w:t>
      </w:r>
      <w:r>
        <w:rPr>
          <w:color w:val="000000"/>
        </w:rPr>
        <w:t xml:space="preserve">se </w:t>
      </w:r>
      <w:r>
        <w:rPr>
          <w:color w:val="9F904D"/>
        </w:rPr>
        <w:t xml:space="preserve">conozca </w:t>
      </w:r>
      <w:r>
        <w:rPr>
          <w:color w:val="000000"/>
        </w:rPr>
        <w:t xml:space="preserve">la </w:t>
      </w:r>
      <w:r>
        <w:rPr>
          <w:color w:val="80288E"/>
        </w:rPr>
        <w:t xml:space="preserve">sentencia </w:t>
      </w:r>
      <w:r>
        <w:rPr>
          <w:color w:val="000000"/>
        </w:rPr>
        <w:t xml:space="preserve">del </w:t>
      </w:r>
      <w:r>
        <w:rPr>
          <w:color w:val="80288E"/>
        </w:rPr>
        <w:t xml:space="preserve">juicio </w:t>
      </w:r>
      <w:r>
        <w:rPr>
          <w:color w:val="000000"/>
        </w:rPr>
        <w:t xml:space="preserve">al </w:t>
      </w:r>
      <w:r>
        <w:rPr>
          <w:color w:val="000000"/>
        </w:rPr>
        <w:t xml:space="preserve">`` </w:t>
      </w:r>
      <w:r>
        <w:rPr>
          <w:color w:val="80288E"/>
        </w:rPr>
        <w:t xml:space="preserve">procés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Han </w:t>
      </w:r>
      <w:r>
        <w:rPr>
          <w:color w:val="9F904D"/>
        </w:rPr>
        <w:t xml:space="preserve">presentado </w:t>
      </w:r>
      <w:r>
        <w:rPr>
          <w:color w:val="000000"/>
        </w:rPr>
        <w:t xml:space="preserve">su </w:t>
      </w:r>
      <w:r>
        <w:rPr>
          <w:color w:val="9F904D"/>
        </w:rPr>
        <w:t xml:space="preserve">nuevo </w:t>
      </w:r>
      <w:r>
        <w:rPr>
          <w:color w:val="9F904D"/>
        </w:rPr>
        <w:t xml:space="preserve">material </w:t>
      </w:r>
      <w:r>
        <w:rPr>
          <w:color w:val="9F904D"/>
        </w:rPr>
        <w:t xml:space="preserve">antidisturbios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9F904D"/>
        </w:rPr>
        <w:t xml:space="preserve">incluye </w:t>
      </w:r>
      <w:r>
        <w:rPr>
          <w:color w:val="000000"/>
        </w:rPr>
        <w:t xml:space="preserve">el </w:t>
      </w:r>
      <w:r>
        <w:rPr>
          <w:color w:val="000000"/>
        </w:rPr>
        <w:t xml:space="preserve">gas </w:t>
      </w:r>
      <w:r>
        <w:rPr>
          <w:color w:val="9F904D"/>
        </w:rPr>
        <w:t xml:space="preserve">pimienta </w:t>
      </w:r>
      <w:r>
        <w:rPr>
          <w:color w:val="000000"/>
        </w:rPr>
        <w:t xml:space="preserve">y </w:t>
      </w:r>
      <w:r>
        <w:rPr>
          <w:color w:val="80288E"/>
        </w:rPr>
        <w:t xml:space="preserve">vallas </w:t>
      </w:r>
      <w:r>
        <w:rPr>
          <w:color w:val="000000"/>
        </w:rPr>
        <w:t xml:space="preserve">más </w:t>
      </w:r>
      <w:r>
        <w:rPr>
          <w:color w:val="9F904D"/>
        </w:rPr>
        <w:t xml:space="preserve">altas </w:t>
      </w:r>
      <w:r>
        <w:rPr>
          <w:color w:val="000000"/>
        </w:rPr>
        <w:t xml:space="preserve">. </w:t>
      </w:r>
      <w:r>
        <w:rPr>
          <w:color w:val="000000"/>
        </w:rPr>
        <w:t xml:space="preserve">Todos </w:t>
      </w:r>
      <w:r>
        <w:rPr>
          <w:color w:val="000000"/>
        </w:rPr>
        <w:t xml:space="preserve">estarán </w:t>
      </w:r>
      <w:r>
        <w:rPr>
          <w:color w:val="80288E"/>
        </w:rPr>
        <w:t xml:space="preserve">disponibles </w:t>
      </w:r>
      <w:r>
        <w:rPr>
          <w:color w:val="000000"/>
        </w:rPr>
        <w:t xml:space="preserve">si </w:t>
      </w:r>
      <w:r>
        <w:rPr>
          <w:color w:val="000000"/>
        </w:rPr>
        <w:t xml:space="preserve">son </w:t>
      </w:r>
      <w:r>
        <w:rPr>
          <w:color w:val="9F904D"/>
        </w:rPr>
        <w:t xml:space="preserve">necesarios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80288E"/>
        </w:rPr>
        <w:t xml:space="preserve">Policía-Nacional </w:t>
      </w:r>
      <w:r>
        <w:rPr>
          <w:color w:val="9F904D"/>
        </w:rPr>
        <w:t xml:space="preserve">detiene </w:t>
      </w:r>
      <w:r>
        <w:rPr>
          <w:color w:val="000000"/>
        </w:rPr>
        <w:t xml:space="preserve">en </w:t>
      </w:r>
      <w:r>
        <w:rPr>
          <w:color w:val="9F904D"/>
        </w:rPr>
        <w:t xml:space="preserve">Algeciras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9F904D"/>
        </w:rPr>
        <w:t xml:space="preserve">miembro </w:t>
      </w:r>
      <w:r>
        <w:rPr>
          <w:color w:val="000000"/>
        </w:rPr>
        <w:t xml:space="preserve">de </w:t>
      </w:r>
      <w:r>
        <w:rPr>
          <w:color w:val="80288E"/>
        </w:rPr>
        <w:t xml:space="preserve">Daesh </w:t>
      </w:r>
      <w:r>
        <w:rPr>
          <w:color w:val="000000"/>
        </w:rPr>
        <w:t xml:space="preserve">. </w:t>
      </w:r>
      <w:r>
        <w:rPr>
          <w:color w:val="000000"/>
        </w:rPr>
        <w:t xml:space="preserve">Tenía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000000"/>
        </w:rPr>
        <w:t xml:space="preserve">poder </w:t>
      </w:r>
      <w:r>
        <w:rPr>
          <w:color w:val="9F904D"/>
        </w:rPr>
        <w:t xml:space="preserve">manuales </w:t>
      </w:r>
      <w:r>
        <w:rPr>
          <w:color w:val="000000"/>
        </w:rPr>
        <w:t xml:space="preserve">para </w:t>
      </w:r>
      <w:r>
        <w:rPr>
          <w:color w:val="80288E"/>
        </w:rPr>
        <w:t xml:space="preserve">fabricar </w:t>
      </w:r>
      <w:r>
        <w:rPr>
          <w:color w:val="80288E"/>
        </w:rPr>
        <w:t xml:space="preserve">explosivos </w:t>
      </w:r>
      <w:r>
        <w:rPr>
          <w:color w:val="000000"/>
        </w:rPr>
        <w:t xml:space="preserve">y </w:t>
      </w:r>
      <w:r>
        <w:rPr>
          <w:color w:val="000000"/>
        </w:rPr>
        <w:t xml:space="preserve">con </w:t>
      </w:r>
      <w:r>
        <w:rPr>
          <w:color w:val="9F904D"/>
        </w:rPr>
        <w:t xml:space="preserve">instrucciones </w:t>
      </w:r>
      <w:r>
        <w:rPr>
          <w:color w:val="000000"/>
        </w:rPr>
        <w:t xml:space="preserve">para </w:t>
      </w:r>
      <w:r>
        <w:rPr>
          <w:color w:val="80288E"/>
        </w:rPr>
        <w:t xml:space="preserve">cometer </w:t>
      </w:r>
      <w:r>
        <w:rPr>
          <w:color w:val="9F904D"/>
        </w:rPr>
        <w:t xml:space="preserve">atentados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se </w:t>
      </w:r>
      <w:r>
        <w:rPr>
          <w:color w:val="000000"/>
        </w:rPr>
        <w:t xml:space="preserve">le </w:t>
      </w:r>
      <w:r>
        <w:rPr>
          <w:color w:val="80288E"/>
        </w:rPr>
        <w:t xml:space="preserve">atribuye </w:t>
      </w:r>
      <w:r>
        <w:rPr>
          <w:color w:val="9F904D"/>
        </w:rPr>
        <w:t xml:space="preserve">formar </w:t>
      </w:r>
      <w:r>
        <w:rPr>
          <w:color w:val="9F904D"/>
        </w:rPr>
        <w:t xml:space="preserve">parte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000000"/>
        </w:rPr>
        <w:t xml:space="preserve">red </w:t>
      </w:r>
      <w:r>
        <w:rPr>
          <w:color w:val="000000"/>
        </w:rPr>
        <w:t xml:space="preserve">que </w:t>
      </w:r>
      <w:r>
        <w:rPr>
          <w:color w:val="9F904D"/>
        </w:rPr>
        <w:t xml:space="preserve">difundía </w:t>
      </w:r>
      <w:r>
        <w:rPr>
          <w:color w:val="000000"/>
        </w:rPr>
        <w:t xml:space="preserve">las </w:t>
      </w:r>
      <w:r>
        <w:rPr>
          <w:color w:val="80288E"/>
        </w:rPr>
        <w:t xml:space="preserve">amenazas </w:t>
      </w:r>
      <w:r>
        <w:rPr>
          <w:color w:val="80288E"/>
        </w:rPr>
        <w:t xml:space="preserve">yihadistas </w:t>
      </w:r>
      <w:r>
        <w:rPr>
          <w:color w:val="000000"/>
        </w:rPr>
        <w:t xml:space="preserve">contra </w:t>
      </w:r>
      <w:r>
        <w:rPr>
          <w:color w:val="000000"/>
        </w:rPr>
        <w:t xml:space="preserve">nuestro </w:t>
      </w:r>
      <w:r>
        <w:rPr>
          <w:color w:val="9F904D"/>
        </w:rPr>
        <w:t xml:space="preserve">país </w:t>
      </w:r>
      <w:r>
        <w:rPr>
          <w:color w:val="000000"/>
        </w:rPr>
        <w:t xml:space="preserve">. </w:t>
      </w:r>
      <w:r>
        <w:rPr>
          <w:color w:val="80288E"/>
        </w:rPr>
        <w:t xml:space="preserve">Crece </w:t>
      </w:r>
      <w:r>
        <w:rPr>
          <w:color w:val="000000"/>
        </w:rPr>
        <w:t xml:space="preserve">la </w:t>
      </w:r>
      <w:r>
        <w:rPr>
          <w:color w:val="9F904D"/>
        </w:rPr>
        <w:t xml:space="preserve">tensión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9F904D"/>
        </w:rPr>
        <w:t xml:space="preserve">punto </w:t>
      </w:r>
      <w:r>
        <w:rPr>
          <w:color w:val="000000"/>
        </w:rPr>
        <w:t xml:space="preserve">más </w:t>
      </w:r>
      <w:r>
        <w:rPr>
          <w:color w:val="9F904D"/>
        </w:rPr>
        <w:t xml:space="preserve">caliente </w:t>
      </w:r>
      <w:r>
        <w:rPr>
          <w:color w:val="000000"/>
        </w:rPr>
        <w:t xml:space="preserve">del </w:t>
      </w:r>
      <w:r>
        <w:rPr>
          <w:color w:val="9F904D"/>
        </w:rPr>
        <w:t xml:space="preserve">planeta </w:t>
      </w:r>
      <w:r>
        <w:rPr>
          <w:color w:val="000000"/>
        </w:rPr>
        <w:t xml:space="preserve">. </w:t>
      </w:r>
      <w:r>
        <w:rPr>
          <w:color w:val="9F904D"/>
        </w:rPr>
        <w:t xml:space="preserve">Tras </w:t>
      </w:r>
      <w:r>
        <w:rPr>
          <w:color w:val="000000"/>
        </w:rPr>
        <w:t xml:space="preserve">el </w:t>
      </w:r>
      <w:r>
        <w:rPr>
          <w:color w:val="9F904D"/>
        </w:rPr>
        <w:t xml:space="preserve">anuncio </w:t>
      </w:r>
      <w:r>
        <w:rPr>
          <w:color w:val="000000"/>
        </w:rPr>
        <w:t xml:space="preserve">del </w:t>
      </w:r>
      <w:r>
        <w:rPr>
          <w:color w:val="80288E"/>
        </w:rPr>
        <w:t xml:space="preserve">envío </w:t>
      </w:r>
      <w:r>
        <w:rPr>
          <w:color w:val="000000"/>
        </w:rPr>
        <w:t xml:space="preserve">de </w:t>
      </w:r>
      <w:r>
        <w:rPr>
          <w:color w:val="000000"/>
        </w:rPr>
        <w:t xml:space="preserve">más </w:t>
      </w:r>
      <w:r>
        <w:rPr>
          <w:color w:val="9F904D"/>
        </w:rPr>
        <w:t xml:space="preserve">tropas </w:t>
      </w:r>
      <w:r>
        <w:rPr>
          <w:color w:val="80288E"/>
        </w:rPr>
        <w:t xml:space="preserve">estadounidenses </w:t>
      </w:r>
      <w:r>
        <w:rPr>
          <w:color w:val="000000"/>
        </w:rPr>
        <w:t xml:space="preserve">a </w:t>
      </w:r>
      <w:r>
        <w:rPr>
          <w:color w:val="9F904D"/>
        </w:rPr>
        <w:t xml:space="preserve">Arabia-Saudía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9F904D"/>
        </w:rPr>
        <w:t xml:space="preserve">régimen </w:t>
      </w:r>
      <w:r>
        <w:rPr>
          <w:color w:val="000000"/>
        </w:rPr>
        <w:t xml:space="preserve">de </w:t>
      </w:r>
      <w:r>
        <w:rPr>
          <w:color w:val="000000"/>
        </w:rPr>
        <w:t xml:space="preserve">Irán </w:t>
      </w:r>
      <w:r>
        <w:rPr>
          <w:color w:val="80288E"/>
        </w:rPr>
        <w:t xml:space="preserve">responde </w:t>
      </w:r>
      <w:r>
        <w:rPr>
          <w:color w:val="000000"/>
        </w:rPr>
        <w:t xml:space="preserve">con </w:t>
      </w:r>
      <w:r>
        <w:rPr>
          <w:color w:val="80288E"/>
        </w:rPr>
        <w:t xml:space="preserve">contundencia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jefe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F904D"/>
        </w:rPr>
        <w:t xml:space="preserve">Guardia-Revolucionaria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9F904D"/>
        </w:rPr>
        <w:t xml:space="preserve">ayatolás </w:t>
      </w:r>
      <w:r>
        <w:rPr>
          <w:color w:val="9F904D"/>
        </w:rPr>
        <w:t xml:space="preserve">asegura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están </w:t>
      </w:r>
      <w:r>
        <w:rPr>
          <w:color w:val="80288E"/>
        </w:rPr>
        <w:t xml:space="preserve">listos </w:t>
      </w:r>
      <w:r>
        <w:rPr>
          <w:color w:val="000000"/>
        </w:rPr>
        <w:t xml:space="preserve">para </w:t>
      </w:r>
      <w:r>
        <w:rPr>
          <w:color w:val="80288E"/>
        </w:rPr>
        <w:t xml:space="preserve">responder </w:t>
      </w:r>
      <w:r>
        <w:rPr>
          <w:color w:val="000000"/>
        </w:rPr>
        <w:t xml:space="preserve">con </w:t>
      </w:r>
      <w:r>
        <w:rPr>
          <w:color w:val="80288E"/>
        </w:rPr>
        <w:t xml:space="preserve">contundencia </w:t>
      </w:r>
      <w:r>
        <w:rPr>
          <w:color w:val="9F904D"/>
        </w:rPr>
        <w:t xml:space="preserve">cualquier </w:t>
      </w:r>
      <w:r>
        <w:rPr>
          <w:color w:val="9F904D"/>
        </w:rPr>
        <w:t xml:space="preserve">ataque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9F904D"/>
        </w:rPr>
        <w:t xml:space="preserve">nuevo </w:t>
      </w:r>
      <w:r>
        <w:rPr>
          <w:color w:val="000000"/>
        </w:rPr>
        <w:t xml:space="preserve">, </w:t>
      </w:r>
      <w:r>
        <w:rPr>
          <w:color w:val="9F904D"/>
        </w:rPr>
        <w:t xml:space="preserve">vuelven </w:t>
      </w:r>
      <w:r>
        <w:rPr>
          <w:color w:val="80288E"/>
        </w:rPr>
        <w:t xml:space="preserve">graves </w:t>
      </w:r>
      <w:r>
        <w:rPr>
          <w:color w:val="9F904D"/>
        </w:rPr>
        <w:t xml:space="preserve">disturbios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9F904D"/>
        </w:rPr>
        <w:t xml:space="preserve">calles </w:t>
      </w:r>
      <w:r>
        <w:rPr>
          <w:color w:val="000000"/>
        </w:rPr>
        <w:t xml:space="preserve">del </w:t>
      </w:r>
      <w:r>
        <w:rPr>
          <w:color w:val="9F904D"/>
        </w:rPr>
        <w:t xml:space="preserve">centro </w:t>
      </w:r>
      <w:r>
        <w:rPr>
          <w:color w:val="000000"/>
        </w:rPr>
        <w:t xml:space="preserve">de </w:t>
      </w:r>
      <w:r>
        <w:rPr>
          <w:color w:val="000000"/>
        </w:rPr>
        <w:t xml:space="preserve">París </w:t>
      </w:r>
      <w:r>
        <w:rPr>
          <w:color w:val="000000"/>
        </w:rPr>
        <w:t xml:space="preserve">. </w:t>
      </w:r>
      <w:r>
        <w:rPr>
          <w:color w:val="000000"/>
        </w:rPr>
        <w:t xml:space="preserve">Hoy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000000"/>
        </w:rPr>
        <w:t xml:space="preserve">unido </w:t>
      </w:r>
      <w:r>
        <w:rPr>
          <w:color w:val="9F904D"/>
        </w:rPr>
        <w:t xml:space="preserve">varias </w:t>
      </w:r>
      <w:r>
        <w:rPr>
          <w:color w:val="80288E"/>
        </w:rPr>
        <w:t xml:space="preserve">movilizaciones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80288E"/>
        </w:rPr>
        <w:t xml:space="preserve">aparición </w:t>
      </w:r>
      <w:r>
        <w:rPr>
          <w:color w:val="000000"/>
        </w:rPr>
        <w:t xml:space="preserve">de </w:t>
      </w:r>
      <w:r>
        <w:rPr>
          <w:color w:val="9F904D"/>
        </w:rPr>
        <w:t xml:space="preserve">grupos </w:t>
      </w:r>
      <w:r>
        <w:rPr>
          <w:color w:val="80288E"/>
        </w:rPr>
        <w:t xml:space="preserve">violentos </w:t>
      </w:r>
      <w:r>
        <w:rPr>
          <w:color w:val="000000"/>
        </w:rPr>
        <w:t xml:space="preserve">ha </w:t>
      </w:r>
      <w:r>
        <w:rPr>
          <w:color w:val="9F904D"/>
        </w:rPr>
        <w:t xml:space="preserve">provocado </w:t>
      </w:r>
      <w:r>
        <w:rPr>
          <w:color w:val="9F904D"/>
        </w:rPr>
        <w:t xml:space="preserve">enfrentamientos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80288E"/>
        </w:rPr>
        <w:t xml:space="preserve">Policía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000000"/>
        </w:rPr>
        <w:t xml:space="preserve">tenido </w:t>
      </w:r>
      <w:r>
        <w:rPr>
          <w:color w:val="000000"/>
        </w:rPr>
        <w:t xml:space="preserve">que </w:t>
      </w:r>
      <w:r>
        <w:rPr>
          <w:color w:val="9F904D"/>
        </w:rPr>
        <w:t xml:space="preserve">utilizar </w:t>
      </w:r>
      <w:r>
        <w:rPr>
          <w:color w:val="000000"/>
        </w:rPr>
        <w:t xml:space="preserve">gases </w:t>
      </w:r>
      <w:r>
        <w:rPr>
          <w:color w:val="9F904D"/>
        </w:rPr>
        <w:t xml:space="preserve">lacrimógenos </w:t>
      </w:r>
      <w:r>
        <w:rPr>
          <w:color w:val="000000"/>
        </w:rPr>
        <w:t xml:space="preserve">. </w:t>
      </w:r>
      <w:r>
        <w:rPr>
          <w:color w:val="000000"/>
        </w:rPr>
        <w:t xml:space="preserve">Hay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150 </w:t>
      </w:r>
      <w:r>
        <w:rPr>
          <w:color w:val="9F904D"/>
        </w:rPr>
        <w:t xml:space="preserve">detenidos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9F904D"/>
        </w:rPr>
        <w:t xml:space="preserve">Barcelona </w:t>
      </w:r>
      <w:r>
        <w:rPr>
          <w:color w:val="000000"/>
        </w:rPr>
        <w:t xml:space="preserve">, </w:t>
      </w:r>
      <w:r>
        <w:rPr>
          <w:color w:val="000000"/>
        </w:rPr>
        <w:t xml:space="preserve">un </w:t>
      </w:r>
      <w:r>
        <w:rPr>
          <w:color w:val="80288E"/>
        </w:rPr>
        <w:t xml:space="preserve">suceso </w:t>
      </w:r>
      <w:r>
        <w:rPr>
          <w:color w:val="80288E"/>
        </w:rPr>
        <w:t xml:space="preserve">atroz </w:t>
      </w:r>
      <w:r>
        <w:rPr>
          <w:color w:val="000000"/>
        </w:rPr>
        <w:t xml:space="preserve">: </w:t>
      </w:r>
      <w:r>
        <w:rPr>
          <w:color w:val="000000"/>
        </w:rPr>
        <w:t xml:space="preserve">un </w:t>
      </w:r>
      <w:r>
        <w:rPr>
          <w:color w:val="9F904D"/>
        </w:rPr>
        <w:t xml:space="preserve">hombre </w:t>
      </w:r>
      <w:r>
        <w:rPr>
          <w:color w:val="000000"/>
        </w:rPr>
        <w:t xml:space="preserve">está </w:t>
      </w:r>
      <w:r>
        <w:rPr>
          <w:color w:val="80288E"/>
        </w:rPr>
        <w:t xml:space="preserve">encarcelado </w:t>
      </w:r>
      <w:r>
        <w:rPr>
          <w:color w:val="000000"/>
        </w:rPr>
        <w:t xml:space="preserve">, </w:t>
      </w:r>
      <w:r>
        <w:rPr>
          <w:color w:val="80288E"/>
        </w:rPr>
        <w:t xml:space="preserve">acusado </w:t>
      </w:r>
      <w:r>
        <w:rPr>
          <w:color w:val="000000"/>
        </w:rPr>
        <w:t xml:space="preserve">de </w:t>
      </w:r>
      <w:r>
        <w:rPr>
          <w:color w:val="9F904D"/>
        </w:rPr>
        <w:t xml:space="preserve">grabar </w:t>
      </w:r>
      <w:r>
        <w:rPr>
          <w:color w:val="000000"/>
        </w:rPr>
        <w:t xml:space="preserve">la </w:t>
      </w:r>
      <w:r>
        <w:rPr>
          <w:color w:val="9F904D"/>
        </w:rPr>
        <w:t xml:space="preserve">agonía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80288E"/>
        </w:rPr>
        <w:t xml:space="preserve">pareja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mujer </w:t>
      </w:r>
      <w:r>
        <w:rPr>
          <w:color w:val="000000"/>
        </w:rPr>
        <w:t xml:space="preserve">murió </w:t>
      </w:r>
      <w:r>
        <w:rPr>
          <w:color w:val="9F904D"/>
        </w:rPr>
        <w:t xml:space="preserve">delante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80288E"/>
        </w:rPr>
        <w:t xml:space="preserve">ojos </w:t>
      </w:r>
      <w:r>
        <w:rPr>
          <w:color w:val="000000"/>
        </w:rPr>
        <w:t xml:space="preserve">sin </w:t>
      </w:r>
      <w:r>
        <w:rPr>
          <w:color w:val="9F904D"/>
        </w:rPr>
        <w:t xml:space="preserve">recibir </w:t>
      </w:r>
      <w:r>
        <w:rPr>
          <w:color w:val="9F904D"/>
        </w:rPr>
        <w:t xml:space="preserve">ayuda </w:t>
      </w:r>
      <w:r>
        <w:rPr>
          <w:color w:val="000000"/>
        </w:rPr>
        <w:t xml:space="preserve">. </w:t>
      </w:r>
      <w:r>
        <w:rPr>
          <w:color w:val="000000"/>
        </w:rPr>
        <w:t xml:space="preserve">Ella </w:t>
      </w:r>
      <w:r>
        <w:rPr>
          <w:color w:val="000000"/>
        </w:rPr>
        <w:t xml:space="preserve">había </w:t>
      </w:r>
      <w:r>
        <w:rPr>
          <w:color w:val="9F904D"/>
        </w:rPr>
        <w:t xml:space="preserve">sufrido </w:t>
      </w:r>
      <w:r>
        <w:rPr>
          <w:color w:val="000000"/>
        </w:rPr>
        <w:t xml:space="preserve">una </w:t>
      </w:r>
      <w:r>
        <w:rPr>
          <w:color w:val="9F904D"/>
        </w:rPr>
        <w:t xml:space="preserve">hipoglucemia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9F904D"/>
        </w:rPr>
        <w:t xml:space="preserve">bajada </w:t>
      </w:r>
      <w:r>
        <w:rPr>
          <w:color w:val="000000"/>
        </w:rPr>
        <w:t xml:space="preserve">de </w:t>
      </w:r>
      <w:r>
        <w:rPr>
          <w:color w:val="9F904D"/>
        </w:rPr>
        <w:t xml:space="preserve">azúcar </w:t>
      </w:r>
      <w:r>
        <w:rPr>
          <w:color w:val="000000"/>
        </w:rPr>
        <w:t xml:space="preserve">fue </w:t>
      </w:r>
      <w:r>
        <w:rPr>
          <w:color w:val="000000"/>
        </w:rPr>
        <w:t xml:space="preserve">tan </w:t>
      </w:r>
      <w:r>
        <w:rPr>
          <w:color w:val="80288E"/>
        </w:rPr>
        <w:t xml:space="preserve">aguda </w:t>
      </w:r>
      <w:r>
        <w:rPr>
          <w:color w:val="000000"/>
        </w:rPr>
        <w:t xml:space="preserve">que </w:t>
      </w:r>
      <w:r>
        <w:rPr>
          <w:color w:val="000000"/>
        </w:rPr>
        <w:t xml:space="preserve">le </w:t>
      </w:r>
      <w:r>
        <w:rPr>
          <w:color w:val="9F904D"/>
        </w:rPr>
        <w:t xml:space="preserve">provocó </w:t>
      </w:r>
      <w:r>
        <w:rPr>
          <w:color w:val="000000"/>
        </w:rPr>
        <w:t xml:space="preserve">la </w:t>
      </w:r>
      <w:r>
        <w:rPr>
          <w:color w:val="9F904D"/>
        </w:rPr>
        <w:t xml:space="preserve">muerte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9F904D"/>
        </w:rPr>
        <w:t xml:space="preserve">autopsia </w:t>
      </w:r>
      <w:r>
        <w:rPr>
          <w:color w:val="9F904D"/>
        </w:rPr>
        <w:t xml:space="preserve">reveló </w:t>
      </w:r>
      <w:r>
        <w:rPr>
          <w:color w:val="000000"/>
        </w:rPr>
        <w:t xml:space="preserve">que </w:t>
      </w:r>
      <w:r>
        <w:rPr>
          <w:color w:val="000000"/>
        </w:rPr>
        <w:t xml:space="preserve">había </w:t>
      </w:r>
      <w:r>
        <w:rPr>
          <w:color w:val="000000"/>
        </w:rPr>
        <w:t xml:space="preserve">sido </w:t>
      </w:r>
      <w:r>
        <w:rPr>
          <w:color w:val="9F904D"/>
        </w:rPr>
        <w:t xml:space="preserve">agredida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9F904D"/>
        </w:rPr>
        <w:t xml:space="preserve">hombre </w:t>
      </w:r>
      <w:r>
        <w:rPr>
          <w:color w:val="000000"/>
        </w:rPr>
        <w:t xml:space="preserve">está </w:t>
      </w:r>
      <w:r>
        <w:rPr>
          <w:color w:val="80288E"/>
        </w:rPr>
        <w:t xml:space="preserve">acusado </w:t>
      </w:r>
      <w:r>
        <w:rPr>
          <w:color w:val="000000"/>
        </w:rPr>
        <w:t xml:space="preserve">de </w:t>
      </w:r>
      <w:r>
        <w:rPr>
          <w:color w:val="000000"/>
        </w:rPr>
        <w:t xml:space="preserve">malos </w:t>
      </w:r>
      <w:r>
        <w:rPr>
          <w:color w:val="9F904D"/>
        </w:rPr>
        <w:t xml:space="preserve">tratos </w:t>
      </w:r>
      <w:r>
        <w:rPr>
          <w:color w:val="000000"/>
        </w:rPr>
        <w:t xml:space="preserve">, </w:t>
      </w:r>
      <w:r>
        <w:rPr>
          <w:color w:val="80288E"/>
        </w:rPr>
        <w:t xml:space="preserve">homicidio </w:t>
      </w:r>
      <w:r>
        <w:rPr>
          <w:color w:val="000000"/>
        </w:rPr>
        <w:t xml:space="preserve">y </w:t>
      </w:r>
      <w:r>
        <w:rPr>
          <w:color w:val="9F904D"/>
        </w:rPr>
        <w:t xml:space="preserve">omisión </w:t>
      </w:r>
      <w:r>
        <w:rPr>
          <w:color w:val="000000"/>
        </w:rPr>
        <w:t xml:space="preserve">de </w:t>
      </w:r>
      <w:r>
        <w:rPr>
          <w:color w:val="9F904D"/>
        </w:rPr>
        <w:t xml:space="preserve">socorro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9F904D"/>
        </w:rPr>
        <w:t xml:space="preserve">distribuyó </w:t>
      </w:r>
      <w:r>
        <w:rPr>
          <w:color w:val="000000"/>
        </w:rPr>
        <w:t xml:space="preserve">la </w:t>
      </w:r>
      <w:r>
        <w:rPr>
          <w:color w:val="80288E"/>
        </w:rPr>
        <w:t xml:space="preserve">grabación </w:t>
      </w:r>
      <w:r>
        <w:rPr>
          <w:color w:val="000000"/>
        </w:rPr>
        <w:t xml:space="preserve">; </w:t>
      </w:r>
      <w:r>
        <w:rPr>
          <w:color w:val="000000"/>
        </w:rPr>
        <w:t xml:space="preserve">la </w:t>
      </w:r>
      <w:r>
        <w:rPr>
          <w:color w:val="80288E"/>
        </w:rPr>
        <w:t xml:space="preserve">guardó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80288E"/>
        </w:rPr>
        <w:t xml:space="preserve">teléfono </w:t>
      </w:r>
      <w:r>
        <w:rPr>
          <w:color w:val="000000"/>
        </w:rPr>
        <w:t xml:space="preserve">. </w:t>
      </w:r>
      <w:r>
        <w:rPr>
          <w:color w:val="80288E"/>
        </w:rPr>
        <w:t xml:space="preserve">Hotel </w:t>
      </w:r>
      <w:r>
        <w:rPr>
          <w:color w:val="000000"/>
        </w:rPr>
        <w:t xml:space="preserve">de </w:t>
      </w:r>
      <w:r>
        <w:rPr>
          <w:color w:val="000000"/>
        </w:rPr>
        <w:t xml:space="preserve">lujo </w:t>
      </w:r>
      <w:r>
        <w:rPr>
          <w:color w:val="000000"/>
        </w:rPr>
        <w:t xml:space="preserve">en </w:t>
      </w:r>
      <w:r>
        <w:rPr>
          <w:color w:val="9F904D"/>
        </w:rPr>
        <w:t xml:space="preserve">Tanzania </w:t>
      </w:r>
      <w:r>
        <w:rPr>
          <w:color w:val="000000"/>
        </w:rPr>
        <w:t xml:space="preserve">. </w:t>
      </w:r>
      <w:r>
        <w:rPr>
          <w:color w:val="9F904D"/>
        </w:rPr>
        <w:t xml:space="preserve">Habitación </w:t>
      </w:r>
      <w:r>
        <w:rPr>
          <w:color w:val="9F904D"/>
        </w:rPr>
        <w:t xml:space="preserve">submarina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80288E"/>
        </w:rPr>
        <w:t xml:space="preserve">pareja </w:t>
      </w:r>
      <w:r>
        <w:rPr>
          <w:color w:val="000000"/>
        </w:rPr>
        <w:t xml:space="preserve">se </w:t>
      </w:r>
      <w:r>
        <w:rPr>
          <w:color w:val="9F904D"/>
        </w:rPr>
        <w:t xml:space="preserve">dispone </w:t>
      </w:r>
      <w:r>
        <w:rPr>
          <w:color w:val="000000"/>
        </w:rPr>
        <w:t xml:space="preserve">a </w:t>
      </w:r>
      <w:r>
        <w:rPr>
          <w:color w:val="000000"/>
        </w:rPr>
        <w:t xml:space="preserve">pasar </w:t>
      </w:r>
      <w:r>
        <w:rPr>
          <w:color w:val="000000"/>
        </w:rPr>
        <w:t xml:space="preserve">una </w:t>
      </w:r>
      <w:r>
        <w:rPr>
          <w:color w:val="80288E"/>
        </w:rPr>
        <w:t xml:space="preserve">velada </w:t>
      </w:r>
      <w:r>
        <w:rPr>
          <w:color w:val="9F904D"/>
        </w:rPr>
        <w:t xml:space="preserve">íntima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80288E"/>
        </w:rPr>
        <w:t xml:space="preserve">repente </w:t>
      </w:r>
      <w:r>
        <w:rPr>
          <w:color w:val="000000"/>
        </w:rPr>
        <w:t xml:space="preserve">, </w:t>
      </w:r>
      <w:r>
        <w:rPr>
          <w:color w:val="000000"/>
        </w:rPr>
        <w:t xml:space="preserve">él </w:t>
      </w:r>
      <w:r>
        <w:rPr>
          <w:color w:val="80288E"/>
        </w:rPr>
        <w:t xml:space="preserve">aparece </w:t>
      </w:r>
      <w:r>
        <w:rPr>
          <w:color w:val="000000"/>
        </w:rPr>
        <w:t xml:space="preserve">desde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. </w:t>
      </w:r>
      <w:r>
        <w:rPr>
          <w:color w:val="000000"/>
        </w:rPr>
        <w:t xml:space="preserve">Le </w:t>
      </w:r>
      <w:r>
        <w:rPr>
          <w:color w:val="000000"/>
        </w:rPr>
        <w:t xml:space="preserve">da </w:t>
      </w:r>
      <w:r>
        <w:rPr>
          <w:color w:val="000000"/>
        </w:rPr>
        <w:t xml:space="preserve">una </w:t>
      </w:r>
      <w:r>
        <w:rPr>
          <w:color w:val="79BF18"/>
        </w:rPr>
        <w:t xml:space="preserve">sopresa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80288E"/>
        </w:rPr>
        <w:t xml:space="preserve">novia </w:t>
      </w:r>
      <w:r>
        <w:rPr>
          <w:color w:val="000000"/>
        </w:rPr>
        <w:t xml:space="preserve">. </w:t>
      </w:r>
      <w:r>
        <w:rPr>
          <w:color w:val="000000"/>
        </w:rPr>
        <w:t xml:space="preserve">Le </w:t>
      </w:r>
      <w:r>
        <w:rPr>
          <w:color w:val="000000"/>
        </w:rPr>
        <w:t xml:space="preserve">pide </w:t>
      </w:r>
      <w:r>
        <w:rPr>
          <w:color w:val="9F904D"/>
        </w:rPr>
        <w:t xml:space="preserve">matrimonio </w:t>
      </w:r>
      <w:r>
        <w:rPr>
          <w:color w:val="000000"/>
        </w:rPr>
        <w:t xml:space="preserve">a </w:t>
      </w:r>
      <w:r>
        <w:rPr>
          <w:color w:val="9F904D"/>
        </w:rPr>
        <w:t xml:space="preserve">través </w:t>
      </w:r>
      <w:r>
        <w:rPr>
          <w:color w:val="000000"/>
        </w:rPr>
        <w:t xml:space="preserve">de </w:t>
      </w:r>
      <w:r>
        <w:rPr>
          <w:color w:val="80288E"/>
        </w:rPr>
        <w:t xml:space="preserve">mensajes </w:t>
      </w:r>
      <w:r>
        <w:rPr>
          <w:color w:val="9F904D"/>
        </w:rPr>
        <w:t xml:space="preserve">escritos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9F904D"/>
        </w:rPr>
        <w:t xml:space="preserve">historia </w:t>
      </w:r>
      <w:r>
        <w:rPr>
          <w:color w:val="000000"/>
        </w:rPr>
        <w:t xml:space="preserve">no </w:t>
      </w:r>
      <w:r>
        <w:rPr>
          <w:color w:val="80288E"/>
        </w:rPr>
        <w:t xml:space="preserve">acabó </w:t>
      </w:r>
      <w:r>
        <w:rPr>
          <w:color w:val="9F904D"/>
        </w:rPr>
        <w:t xml:space="preserve">bien </w:t>
      </w:r>
      <w:r>
        <w:rPr>
          <w:color w:val="000000"/>
        </w:rPr>
        <w:t xml:space="preserve">; </w:t>
      </w:r>
      <w:r>
        <w:rPr>
          <w:color w:val="9F904D"/>
        </w:rPr>
        <w:t xml:space="preserve">luego </w:t>
      </w:r>
      <w:r>
        <w:rPr>
          <w:color w:val="000000"/>
        </w:rPr>
        <w:t xml:space="preserve">les </w:t>
      </w:r>
      <w:r>
        <w:rPr>
          <w:color w:val="9F904D"/>
        </w:rPr>
        <w:t xml:space="preserve">contamos </w:t>
      </w:r>
      <w:r>
        <w:rPr>
          <w:color w:val="000000"/>
        </w:rPr>
        <w:t xml:space="preserve">el </w:t>
      </w:r>
      <w:r>
        <w:rPr>
          <w:color w:val="9F904D"/>
        </w:rPr>
        <w:t xml:space="preserve">dramático </w:t>
      </w:r>
      <w:r>
        <w:rPr>
          <w:color w:val="9F904D"/>
        </w:rPr>
        <w:t xml:space="preserve">final </w:t>
      </w:r>
      <w:r>
        <w:rPr>
          <w:color w:val="000000"/>
        </w:rPr>
        <w:t xml:space="preserve">que </w:t>
      </w:r>
      <w:r>
        <w:rPr>
          <w:color w:val="000000"/>
        </w:rPr>
        <w:t xml:space="preserve">tuvo </w:t>
      </w:r>
      <w:r>
        <w:rPr>
          <w:color w:val="000000"/>
        </w:rPr>
        <w:t xml:space="preserve">esta </w:t>
      </w:r>
      <w:r>
        <w:rPr>
          <w:color w:val="9F904D"/>
        </w:rPr>
        <w:t xml:space="preserve">romántica </w:t>
      </w:r>
      <w:r>
        <w:rPr>
          <w:color w:val="9F904D"/>
        </w:rPr>
        <w:t xml:space="preserve">petición </w:t>
      </w:r>
      <w:r>
        <w:rPr>
          <w:color w:val="000000"/>
        </w:rPr>
        <w:t xml:space="preserve">de </w:t>
      </w:r>
      <w:r>
        <w:rPr>
          <w:color w:val="000000"/>
        </w:rPr>
        <w:t xml:space="preserve">mano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9F904D"/>
        </w:rPr>
        <w:t xml:space="preserve">mundo </w:t>
      </w:r>
      <w:r>
        <w:rPr>
          <w:color w:val="000000"/>
        </w:rPr>
        <w:t xml:space="preserve">hay </w:t>
      </w:r>
      <w:r>
        <w:rPr>
          <w:color w:val="000000"/>
        </w:rPr>
        <w:t xml:space="preserve">40 </w:t>
      </w:r>
      <w:r>
        <w:rPr>
          <w:color w:val="9F904D"/>
        </w:rPr>
        <w:t xml:space="preserve">millones </w:t>
      </w:r>
      <w:r>
        <w:rPr>
          <w:color w:val="000000"/>
        </w:rPr>
        <w:t xml:space="preserve">de </w:t>
      </w:r>
      <w:r>
        <w:rPr>
          <w:color w:val="80288E"/>
        </w:rPr>
        <w:t xml:space="preserve">mujeres </w:t>
      </w:r>
      <w:r>
        <w:rPr>
          <w:color w:val="9F904D"/>
        </w:rPr>
        <w:t xml:space="preserve">víctimas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F904D"/>
        </w:rPr>
        <w:t xml:space="preserve">trata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80288E"/>
        </w:rPr>
        <w:t xml:space="preserve">explotación </w:t>
      </w:r>
      <w:r>
        <w:rPr>
          <w:color w:val="80288E"/>
        </w:rPr>
        <w:t xml:space="preserve">sexual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000000"/>
        </w:rPr>
        <w:t xml:space="preserve">esos </w:t>
      </w:r>
      <w:r>
        <w:rPr>
          <w:color w:val="000000"/>
        </w:rPr>
        <w:t xml:space="preserve">40 </w:t>
      </w:r>
      <w:r>
        <w:rPr>
          <w:color w:val="9F904D"/>
        </w:rPr>
        <w:t xml:space="preserve">millones </w:t>
      </w:r>
      <w:r>
        <w:rPr>
          <w:color w:val="000000"/>
        </w:rPr>
        <w:t xml:space="preserve">, </w:t>
      </w:r>
      <w:r>
        <w:rPr>
          <w:color w:val="9F904D"/>
        </w:rPr>
        <w:t xml:space="preserve">350.000 </w:t>
      </w:r>
      <w:r>
        <w:rPr>
          <w:color w:val="000000"/>
        </w:rPr>
        <w:t xml:space="preserve">están </w:t>
      </w:r>
      <w:r>
        <w:rPr>
          <w:color w:val="000000"/>
        </w:rPr>
        <w:t xml:space="preserve">en </w:t>
      </w:r>
      <w:r>
        <w:rPr>
          <w:color w:val="9F904D"/>
        </w:rPr>
        <w:t xml:space="preserve">España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9F904D"/>
        </w:rPr>
        <w:t xml:space="preserve">estima </w:t>
      </w:r>
      <w:r>
        <w:rPr>
          <w:color w:val="000000"/>
        </w:rPr>
        <w:t xml:space="preserve">que </w:t>
      </w:r>
      <w:r>
        <w:rPr>
          <w:color w:val="80288E"/>
        </w:rPr>
        <w:t xml:space="preserve">cuatro </w:t>
      </w:r>
      <w:r>
        <w:rPr>
          <w:color w:val="000000"/>
        </w:rPr>
        <w:t xml:space="preserve">de </w:t>
      </w:r>
      <w:r>
        <w:rPr>
          <w:color w:val="000000"/>
        </w:rPr>
        <w:t xml:space="preserve">cada </w:t>
      </w:r>
      <w:r>
        <w:rPr>
          <w:color w:val="9F904D"/>
        </w:rPr>
        <w:t xml:space="preserve">diez </w:t>
      </w:r>
      <w:r>
        <w:rPr>
          <w:color w:val="9F904D"/>
        </w:rPr>
        <w:t xml:space="preserve">varones </w:t>
      </w:r>
      <w:r>
        <w:rPr>
          <w:color w:val="80288E"/>
        </w:rPr>
        <w:t xml:space="preserve">españoles </w:t>
      </w:r>
      <w:r>
        <w:rPr>
          <w:color w:val="9F904D"/>
        </w:rPr>
        <w:t xml:space="preserve">alguna </w:t>
      </w:r>
      <w:r>
        <w:rPr>
          <w:color w:val="000000"/>
        </w:rPr>
        <w:t xml:space="preserve">vez </w:t>
      </w:r>
      <w:r>
        <w:rPr>
          <w:color w:val="000000"/>
        </w:rPr>
        <w:t xml:space="preserve">ha </w:t>
      </w:r>
      <w:r>
        <w:rPr>
          <w:color w:val="000000"/>
        </w:rPr>
        <w:t xml:space="preserve">pagado </w:t>
      </w:r>
      <w:r>
        <w:rPr>
          <w:color w:val="000000"/>
        </w:rPr>
        <w:t xml:space="preserve">por </w:t>
      </w:r>
      <w:r>
        <w:rPr>
          <w:color w:val="000000"/>
        </w:rPr>
        <w:t xml:space="preserve">tener </w:t>
      </w:r>
      <w:r>
        <w:rPr>
          <w:color w:val="000000"/>
        </w:rPr>
        <w:t xml:space="preserve">sexo </w:t>
      </w:r>
      <w:r>
        <w:rPr>
          <w:color w:val="000000"/>
        </w:rPr>
        <w:t xml:space="preserve">. </w:t>
      </w:r>
      <w:r>
        <w:rPr>
          <w:color w:val="9F904D"/>
        </w:rPr>
        <w:t xml:space="preserve">Luego </w:t>
      </w:r>
      <w:r>
        <w:rPr>
          <w:color w:val="000000"/>
        </w:rPr>
        <w:t xml:space="preserve">vemos </w:t>
      </w:r>
      <w:r>
        <w:rPr>
          <w:color w:val="000000"/>
        </w:rPr>
        <w:t xml:space="preserve">las </w:t>
      </w:r>
      <w:r>
        <w:rPr>
          <w:color w:val="9F904D"/>
        </w:rPr>
        <w:t xml:space="preserve">cifras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estaremos </w:t>
      </w:r>
      <w:r>
        <w:rPr>
          <w:color w:val="000000"/>
        </w:rPr>
        <w:t xml:space="preserve">en </w:t>
      </w:r>
      <w:r>
        <w:rPr>
          <w:color w:val="9F904D"/>
        </w:rPr>
        <w:t xml:space="preserve">Córdoba </w:t>
      </w:r>
      <w:r>
        <w:rPr>
          <w:color w:val="000000"/>
        </w:rPr>
        <w:t xml:space="preserve">, </w:t>
      </w:r>
      <w:r>
        <w:rPr>
          <w:color w:val="000000"/>
        </w:rPr>
        <w:t xml:space="preserve">donde </w:t>
      </w:r>
      <w:r>
        <w:rPr>
          <w:color w:val="000000"/>
        </w:rPr>
        <w:t xml:space="preserve">una </w:t>
      </w:r>
      <w:r>
        <w:rPr>
          <w:color w:val="9F904D"/>
        </w:rPr>
        <w:t xml:space="preserve">iniciativa </w:t>
      </w:r>
      <w:r>
        <w:rPr>
          <w:color w:val="9F904D"/>
        </w:rPr>
        <w:t xml:space="preserve">busca </w:t>
      </w:r>
      <w:r>
        <w:rPr>
          <w:color w:val="000000"/>
        </w:rPr>
        <w:t xml:space="preserve">que </w:t>
      </w:r>
      <w:r>
        <w:rPr>
          <w:color w:val="000000"/>
        </w:rPr>
        <w:t xml:space="preserve">sean </w:t>
      </w:r>
      <w:r>
        <w:rPr>
          <w:color w:val="80288E"/>
        </w:rPr>
        <w:t xml:space="preserve">sancionados </w:t>
      </w:r>
      <w:r>
        <w:rPr>
          <w:color w:val="000000"/>
        </w:rPr>
        <w:t xml:space="preserve">los </w:t>
      </w:r>
      <w:r>
        <w:rPr>
          <w:color w:val="9F904D"/>
        </w:rPr>
        <w:t xml:space="preserve">clientes </w:t>
      </w:r>
      <w:r>
        <w:rPr>
          <w:color w:val="000000"/>
        </w:rPr>
        <w:t xml:space="preserve">de </w:t>
      </w:r>
      <w:r>
        <w:rPr>
          <w:color w:val="000000"/>
        </w:rPr>
        <w:t xml:space="preserve">este </w:t>
      </w:r>
      <w:r>
        <w:rPr>
          <w:color w:val="000000"/>
        </w:rPr>
        <w:t xml:space="preserve">tipo </w:t>
      </w:r>
      <w:r>
        <w:rPr>
          <w:color w:val="000000"/>
        </w:rPr>
        <w:t xml:space="preserve">de </w:t>
      </w:r>
      <w:r>
        <w:rPr>
          <w:color w:val="9F904D"/>
        </w:rPr>
        <w:t xml:space="preserve">servicios </w:t>
      </w:r>
      <w:r>
        <w:rPr>
          <w:color w:val="000000"/>
        </w:rPr>
        <w:t xml:space="preserve">.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9F904D"/>
        </w:rPr>
        <w:t xml:space="preserve">millón </w:t>
      </w:r>
      <w:r>
        <w:rPr>
          <w:color w:val="000000"/>
        </w:rPr>
        <w:t xml:space="preserve">de </w:t>
      </w:r>
      <w:r>
        <w:rPr>
          <w:color w:val="9F904D"/>
        </w:rPr>
        <w:t xml:space="preserve">personas </w:t>
      </w:r>
      <w:r>
        <w:rPr>
          <w:color w:val="9F904D"/>
        </w:rPr>
        <w:t xml:space="preserve">falta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000000"/>
        </w:rPr>
        <w:t xml:space="preserve">puesto </w:t>
      </w:r>
      <w:r>
        <w:rPr>
          <w:color w:val="000000"/>
        </w:rPr>
        <w:t xml:space="preserve">de </w:t>
      </w:r>
      <w:r>
        <w:rPr>
          <w:color w:val="9F904D"/>
        </w:rPr>
        <w:t xml:space="preserve">trabajo </w:t>
      </w:r>
      <w:r>
        <w:rPr>
          <w:color w:val="000000"/>
        </w:rPr>
        <w:t xml:space="preserve">en </w:t>
      </w:r>
      <w:r>
        <w:rPr>
          <w:color w:val="9F904D"/>
        </w:rPr>
        <w:t xml:space="preserve">España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el </w:t>
      </w:r>
      <w:r>
        <w:rPr>
          <w:color w:val="000000"/>
        </w:rPr>
        <w:t xml:space="preserve">25 </w:t>
      </w:r>
      <w:r>
        <w:rPr>
          <w:color w:val="000000"/>
        </w:rPr>
        <w:t xml:space="preserve">% </w:t>
      </w:r>
      <w:r>
        <w:rPr>
          <w:color w:val="000000"/>
        </w:rPr>
        <w:t xml:space="preserve">lo </w:t>
      </w:r>
      <w:r>
        <w:rPr>
          <w:color w:val="000000"/>
        </w:rPr>
        <w:t xml:space="preserve">hacen </w:t>
      </w:r>
      <w:r>
        <w:rPr>
          <w:color w:val="000000"/>
        </w:rPr>
        <w:t xml:space="preserve">sin </w:t>
      </w:r>
      <w:r>
        <w:rPr>
          <w:color w:val="9F904D"/>
        </w:rPr>
        <w:t xml:space="preserve">justificación </w:t>
      </w:r>
      <w:r>
        <w:rPr>
          <w:color w:val="9F904D"/>
        </w:rPr>
        <w:t xml:space="preserve">alguna </w:t>
      </w:r>
      <w:r>
        <w:rPr>
          <w:color w:val="000000"/>
        </w:rPr>
        <w:t xml:space="preserve">. </w:t>
      </w:r>
      <w:r>
        <w:rPr>
          <w:color w:val="9F904D"/>
        </w:rPr>
        <w:t xml:space="preserve">Luego </w:t>
      </w:r>
      <w:r>
        <w:rPr>
          <w:color w:val="000000"/>
        </w:rPr>
        <w:t xml:space="preserve">veremos </w:t>
      </w:r>
      <w:r>
        <w:rPr>
          <w:color w:val="000000"/>
        </w:rPr>
        <w:t xml:space="preserve">en </w:t>
      </w:r>
      <w:r>
        <w:rPr>
          <w:color w:val="000000"/>
        </w:rPr>
        <w:t xml:space="preserve">qué </w:t>
      </w:r>
      <w:r>
        <w:rPr>
          <w:color w:val="80288E"/>
        </w:rPr>
        <w:t xml:space="preserve">sectores </w:t>
      </w:r>
      <w:r>
        <w:rPr>
          <w:color w:val="000000"/>
        </w:rPr>
        <w:t xml:space="preserve">se </w:t>
      </w:r>
      <w:r>
        <w:rPr>
          <w:color w:val="9F904D"/>
        </w:rPr>
        <w:t xml:space="preserve">falta </w:t>
      </w:r>
      <w:r>
        <w:rPr>
          <w:color w:val="000000"/>
        </w:rPr>
        <w:t xml:space="preserve">más </w:t>
      </w:r>
      <w:r>
        <w:rPr>
          <w:color w:val="000000"/>
        </w:rPr>
        <w:t xml:space="preserve">a </w:t>
      </w:r>
      <w:r>
        <w:rPr>
          <w:color w:val="9F904D"/>
        </w:rPr>
        <w:t xml:space="preserve">trabajar </w:t>
      </w:r>
      <w:r>
        <w:rPr>
          <w:color w:val="000000"/>
        </w:rPr>
        <w:t xml:space="preserve">o </w:t>
      </w:r>
      <w:r>
        <w:rPr>
          <w:color w:val="000000"/>
        </w:rPr>
        <w:t xml:space="preserve">en </w:t>
      </w:r>
      <w:r>
        <w:rPr>
          <w:color w:val="000000"/>
        </w:rPr>
        <w:t xml:space="preserve">que </w:t>
      </w:r>
      <w:r>
        <w:rPr>
          <w:color w:val="9F904D"/>
        </w:rPr>
        <w:t xml:space="preserve">comunidades </w:t>
      </w:r>
      <w:r>
        <w:rPr>
          <w:color w:val="000000"/>
        </w:rPr>
        <w:t xml:space="preserve">es </w:t>
      </w:r>
      <w:r>
        <w:rPr>
          <w:color w:val="000000"/>
        </w:rPr>
        <w:t xml:space="preserve">más </w:t>
      </w:r>
      <w:r>
        <w:rPr>
          <w:color w:val="9F904D"/>
        </w:rPr>
        <w:t xml:space="preserve">frecuente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9F904D"/>
        </w:rPr>
        <w:t xml:space="preserve">deportes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9F904D"/>
        </w:rPr>
        <w:t xml:space="preserve">Atlético </w:t>
      </w:r>
      <w:r>
        <w:rPr>
          <w:color w:val="000000"/>
        </w:rPr>
        <w:t xml:space="preserve">de </w:t>
      </w:r>
      <w:r>
        <w:rPr>
          <w:color w:val="9F904D"/>
        </w:rPr>
        <w:t xml:space="preserve">Madrid </w:t>
      </w:r>
      <w:r>
        <w:rPr>
          <w:color w:val="000000"/>
        </w:rPr>
        <w:t xml:space="preserve">no </w:t>
      </w:r>
      <w:r>
        <w:rPr>
          <w:color w:val="000000"/>
        </w:rPr>
        <w:t xml:space="preserve">pudo </w:t>
      </w:r>
      <w:r>
        <w:rPr>
          <w:color w:val="9F904D"/>
        </w:rPr>
        <w:t xml:space="preserve">ganarle </w:t>
      </w:r>
      <w:r>
        <w:rPr>
          <w:color w:val="000000"/>
        </w:rPr>
        <w:t xml:space="preserve">al </w:t>
      </w:r>
      <w:r>
        <w:rPr>
          <w:color w:val="9F904D"/>
        </w:rPr>
        <w:t xml:space="preserve">Celta </w:t>
      </w:r>
      <w:r>
        <w:rPr>
          <w:color w:val="000000"/>
        </w:rPr>
        <w:t xml:space="preserve">y </w:t>
      </w:r>
      <w:r>
        <w:rPr>
          <w:color w:val="000000"/>
        </w:rPr>
        <w:t xml:space="preserve">son </w:t>
      </w:r>
      <w:r>
        <w:rPr>
          <w:color w:val="000000"/>
        </w:rPr>
        <w:t xml:space="preserve">ya </w:t>
      </w:r>
      <w:r>
        <w:rPr>
          <w:color w:val="9F904D"/>
        </w:rPr>
        <w:t xml:space="preserve">tres </w:t>
      </w:r>
      <w:r>
        <w:rPr>
          <w:color w:val="9F904D"/>
        </w:rPr>
        <w:t xml:space="preserve">partidos </w:t>
      </w:r>
      <w:r>
        <w:rPr>
          <w:color w:val="9F904D"/>
        </w:rPr>
        <w:t xml:space="preserve">seguidos </w:t>
      </w:r>
      <w:r>
        <w:rPr>
          <w:color w:val="000000"/>
        </w:rPr>
        <w:t xml:space="preserve">sin </w:t>
      </w:r>
      <w:r>
        <w:rPr>
          <w:color w:val="9F904D"/>
        </w:rPr>
        <w:t xml:space="preserve">conocer </w:t>
      </w:r>
      <w:r>
        <w:rPr>
          <w:color w:val="000000"/>
        </w:rPr>
        <w:t xml:space="preserve">la </w:t>
      </w:r>
      <w:r>
        <w:rPr>
          <w:color w:val="9F904D"/>
        </w:rPr>
        <w:t xml:space="preserve">victoria </w:t>
      </w:r>
      <w:r>
        <w:rPr>
          <w:color w:val="000000"/>
        </w:rPr>
        <w:t xml:space="preserve">, </w:t>
      </w:r>
      <w:r>
        <w:rPr>
          <w:color w:val="9F904D"/>
        </w:rPr>
        <w:t xml:space="preserve">scar </w:t>
      </w:r>
      <w:r>
        <w:rPr>
          <w:color w:val="000000"/>
        </w:rPr>
        <w:t xml:space="preserve">Ganó </w:t>
      </w:r>
      <w:r>
        <w:rPr>
          <w:color w:val="000000"/>
        </w:rPr>
        <w:t xml:space="preserve">los </w:t>
      </w:r>
      <w:r>
        <w:rPr>
          <w:color w:val="9F904D"/>
        </w:rPr>
        <w:t xml:space="preserve">tres </w:t>
      </w:r>
      <w:r>
        <w:rPr>
          <w:color w:val="9F904D"/>
        </w:rPr>
        <w:t xml:space="preserve">primeros </w:t>
      </w:r>
      <w:r>
        <w:rPr>
          <w:color w:val="9F904D"/>
        </w:rPr>
        <w:t xml:space="preserve">partidos </w:t>
      </w:r>
      <w:r>
        <w:rPr>
          <w:color w:val="000000"/>
        </w:rPr>
        <w:t xml:space="preserve">de </w:t>
      </w:r>
      <w:r>
        <w:rPr>
          <w:color w:val="000000"/>
        </w:rPr>
        <w:t xml:space="preserve">Liga </w:t>
      </w:r>
      <w:r>
        <w:rPr>
          <w:color w:val="000000"/>
        </w:rPr>
        <w:t xml:space="preserve">y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9F904D"/>
        </w:rPr>
        <w:t xml:space="preserve">partir </w:t>
      </w:r>
      <w:r>
        <w:rPr>
          <w:color w:val="000000"/>
        </w:rPr>
        <w:t xml:space="preserve">de </w:t>
      </w:r>
      <w:r>
        <w:rPr>
          <w:color w:val="000000"/>
        </w:rPr>
        <w:t xml:space="preserve">ahí </w:t>
      </w:r>
      <w:r>
        <w:rPr>
          <w:color w:val="000000"/>
        </w:rPr>
        <w:t xml:space="preserve">, </w:t>
      </w:r>
      <w:r>
        <w:rPr>
          <w:color w:val="000000"/>
        </w:rPr>
        <w:t xml:space="preserve">nada </w:t>
      </w:r>
      <w:r>
        <w:rPr>
          <w:color w:val="000000"/>
        </w:rPr>
        <w:t xml:space="preserve">más </w:t>
      </w:r>
      <w:r>
        <w:rPr>
          <w:color w:val="000000"/>
        </w:rPr>
        <w:t xml:space="preserve">. </w:t>
      </w:r>
      <w:r>
        <w:rPr>
          <w:color w:val="9F904D"/>
        </w:rPr>
        <w:t xml:space="preserve">Cayó </w:t>
      </w:r>
      <w:r>
        <w:rPr>
          <w:color w:val="000000"/>
        </w:rPr>
        <w:t xml:space="preserve">en </w:t>
      </w:r>
      <w:r>
        <w:rPr>
          <w:color w:val="9F904D"/>
        </w:rPr>
        <w:t xml:space="preserve">Anoeta </w:t>
      </w:r>
      <w:r>
        <w:rPr>
          <w:color w:val="000000"/>
        </w:rPr>
        <w:t xml:space="preserve">, </w:t>
      </w:r>
      <w:r>
        <w:rPr>
          <w:color w:val="9F904D"/>
        </w:rPr>
        <w:t xml:space="preserve">empató </w:t>
      </w:r>
      <w:r>
        <w:rPr>
          <w:color w:val="000000"/>
        </w:rPr>
        <w:t xml:space="preserve">ante </w:t>
      </w:r>
      <w:r>
        <w:rPr>
          <w:color w:val="000000"/>
        </w:rPr>
        <w:t xml:space="preserve">la </w:t>
      </w:r>
      <w:r>
        <w:rPr>
          <w:color w:val="000000"/>
        </w:rPr>
        <w:t xml:space="preserve">Juve </w:t>
      </w:r>
      <w:r>
        <w:rPr>
          <w:color w:val="000000"/>
        </w:rPr>
        <w:t xml:space="preserve">y </w:t>
      </w:r>
      <w:r>
        <w:rPr>
          <w:color w:val="000000"/>
        </w:rPr>
        <w:t xml:space="preserve">hoy </w:t>
      </w:r>
      <w:r>
        <w:rPr>
          <w:color w:val="000000"/>
        </w:rPr>
        <w:t xml:space="preserve">, </w:t>
      </w:r>
      <w:r>
        <w:rPr>
          <w:color w:val="000000"/>
        </w:rPr>
        <w:t xml:space="preserve">otro </w:t>
      </w:r>
      <w:r>
        <w:rPr>
          <w:color w:val="9F904D"/>
        </w:rPr>
        <w:t xml:space="preserve">empate </w:t>
      </w:r>
      <w:r>
        <w:rPr>
          <w:color w:val="000000"/>
        </w:rPr>
        <w:t xml:space="preserve">ante </w:t>
      </w:r>
      <w:r>
        <w:rPr>
          <w:color w:val="000000"/>
        </w:rPr>
        <w:t xml:space="preserve">el </w:t>
      </w:r>
      <w:r>
        <w:rPr>
          <w:color w:val="9F904D"/>
        </w:rPr>
        <w:t xml:space="preserve">Celta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80288E"/>
        </w:rPr>
        <w:t xml:space="preserve">estrelló </w:t>
      </w:r>
      <w:r>
        <w:rPr>
          <w:color w:val="000000"/>
        </w:rPr>
        <w:t xml:space="preserve">el </w:t>
      </w:r>
      <w:r>
        <w:rPr>
          <w:color w:val="9F904D"/>
        </w:rPr>
        <w:t xml:space="preserve">Atlético </w:t>
      </w:r>
      <w:r>
        <w:rPr>
          <w:color w:val="000000"/>
        </w:rPr>
        <w:t xml:space="preserve">con </w:t>
      </w:r>
      <w:r>
        <w:rPr>
          <w:color w:val="9F904D"/>
        </w:rPr>
        <w:t xml:space="preserve">Rubén-Blanco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9F904D"/>
        </w:rPr>
        <w:t xml:space="preserve">portero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9F904D"/>
        </w:rPr>
        <w:t xml:space="preserve">gallegos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9F904D"/>
        </w:rPr>
        <w:t xml:space="preserve">volcaron </w:t>
      </w:r>
      <w:r>
        <w:rPr>
          <w:color w:val="000000"/>
        </w:rPr>
        <w:t xml:space="preserve">los </w:t>
      </w:r>
      <w:r>
        <w:rPr>
          <w:color w:val="9F904D"/>
        </w:rPr>
        <w:t xml:space="preserve">rojiblancos </w:t>
      </w:r>
      <w:r>
        <w:rPr>
          <w:color w:val="000000"/>
        </w:rPr>
        <w:t xml:space="preserve">en </w:t>
      </w:r>
      <w:r>
        <w:rPr>
          <w:color w:val="9F904D"/>
        </w:rPr>
        <w:t xml:space="preserve">ataque </w:t>
      </w:r>
      <w:r>
        <w:rPr>
          <w:color w:val="000000"/>
        </w:rPr>
        <w:t xml:space="preserve">en </w:t>
      </w:r>
      <w:r>
        <w:rPr>
          <w:color w:val="9F904D"/>
        </w:rPr>
        <w:t xml:space="preserve">busca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F904D"/>
        </w:rPr>
        <w:t xml:space="preserve">victoria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nada </w:t>
      </w:r>
      <w:r>
        <w:rPr>
          <w:color w:val="000000"/>
        </w:rPr>
        <w:t xml:space="preserve">. </w:t>
      </w:r>
      <w:r>
        <w:rPr>
          <w:color w:val="000000"/>
        </w:rPr>
        <w:t xml:space="preserve">Cero </w:t>
      </w:r>
      <w:r>
        <w:rPr>
          <w:color w:val="000000"/>
        </w:rPr>
        <w:t xml:space="preserve">a </w:t>
      </w:r>
      <w:r>
        <w:rPr>
          <w:color w:val="000000"/>
        </w:rPr>
        <w:t xml:space="preserve">cero </w:t>
      </w:r>
      <w:r>
        <w:rPr>
          <w:color w:val="000000"/>
        </w:rPr>
        <w:t xml:space="preserve">. </w:t>
      </w:r>
      <w:r>
        <w:rPr>
          <w:color w:val="9F904D"/>
        </w:rPr>
        <w:t xml:space="preserve">Peor </w:t>
      </w:r>
      <w:r>
        <w:rPr>
          <w:color w:val="000000"/>
        </w:rPr>
        <w:t xml:space="preserve">aún </w:t>
      </w:r>
      <w:r>
        <w:rPr>
          <w:color w:val="000000"/>
        </w:rPr>
        <w:t xml:space="preserve">le </w:t>
      </w:r>
      <w:r>
        <w:rPr>
          <w:color w:val="000000"/>
        </w:rPr>
        <w:t xml:space="preserve">fue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9F904D"/>
        </w:rPr>
        <w:t xml:space="preserve">equipo </w:t>
      </w:r>
      <w:r>
        <w:rPr>
          <w:color w:val="80288E"/>
        </w:rPr>
        <w:t xml:space="preserve">femenino </w:t>
      </w:r>
      <w:r>
        <w:rPr>
          <w:color w:val="000000"/>
        </w:rPr>
        <w:t xml:space="preserve">; </w:t>
      </w:r>
      <w:r>
        <w:rPr>
          <w:color w:val="000000"/>
        </w:rPr>
        <w:t xml:space="preserve">le </w:t>
      </w:r>
      <w:r>
        <w:rPr>
          <w:color w:val="000000"/>
        </w:rPr>
        <w:t xml:space="preserve">ha </w:t>
      </w:r>
      <w:r>
        <w:rPr>
          <w:color w:val="000000"/>
        </w:rPr>
        <w:t xml:space="preserve">dado </w:t>
      </w:r>
      <w:r>
        <w:rPr>
          <w:color w:val="000000"/>
        </w:rPr>
        <w:t xml:space="preserve">un </w:t>
      </w:r>
      <w:r>
        <w:rPr>
          <w:color w:val="80288E"/>
        </w:rPr>
        <w:t xml:space="preserve">buen </w:t>
      </w:r>
      <w:r>
        <w:rPr>
          <w:color w:val="9F904D"/>
        </w:rPr>
        <w:t xml:space="preserve">repaso </w:t>
      </w:r>
      <w:r>
        <w:rPr>
          <w:color w:val="000000"/>
        </w:rPr>
        <w:t xml:space="preserve">el </w:t>
      </w:r>
      <w:r>
        <w:rPr>
          <w:color w:val="9F904D"/>
        </w:rPr>
        <w:t xml:space="preserve">Barça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9F904D"/>
        </w:rPr>
        <w:t xml:space="preserve">clásico </w:t>
      </w:r>
      <w:r>
        <w:rPr>
          <w:color w:val="000000"/>
        </w:rPr>
        <w:t xml:space="preserve">. </w:t>
      </w:r>
      <w:r>
        <w:rPr>
          <w:color w:val="9F904D"/>
        </w:rPr>
        <w:t xml:space="preserve">Seis </w:t>
      </w:r>
      <w:r>
        <w:rPr>
          <w:color w:val="000000"/>
        </w:rPr>
        <w:t xml:space="preserve">a </w:t>
      </w:r>
      <w:r>
        <w:rPr>
          <w:color w:val="000000"/>
        </w:rPr>
        <w:t xml:space="preserve">uno </w:t>
      </w:r>
      <w:r>
        <w:rPr>
          <w:color w:val="000000"/>
        </w:rPr>
        <w:t xml:space="preserve">. </w:t>
      </w:r>
      <w:r>
        <w:rPr>
          <w:color w:val="9F904D"/>
        </w:rPr>
        <w:t xml:space="preserve">Además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9F904D"/>
        </w:rPr>
        <w:t xml:space="preserve">deportes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9F904D"/>
        </w:rPr>
        <w:t xml:space="preserve">heroico </w:t>
      </w:r>
      <w:r>
        <w:rPr>
          <w:color w:val="9F904D"/>
        </w:rPr>
        <w:t xml:space="preserve">rescate </w:t>
      </w:r>
      <w:r>
        <w:rPr>
          <w:color w:val="000000"/>
        </w:rPr>
        <w:t xml:space="preserve">de </w:t>
      </w:r>
      <w:r>
        <w:rPr>
          <w:color w:val="000000"/>
        </w:rPr>
        <w:t xml:space="preserve">ese </w:t>
      </w:r>
      <w:r>
        <w:rPr>
          <w:color w:val="9F904D"/>
        </w:rPr>
        <w:t xml:space="preserve">grupo </w:t>
      </w:r>
      <w:r>
        <w:rPr>
          <w:color w:val="000000"/>
        </w:rPr>
        <w:t xml:space="preserve">de </w:t>
      </w:r>
      <w:r>
        <w:rPr>
          <w:color w:val="9F904D"/>
        </w:rPr>
        <w:t xml:space="preserve">ciclistas </w:t>
      </w:r>
      <w:r>
        <w:rPr>
          <w:color w:val="000000"/>
        </w:rPr>
        <w:t xml:space="preserve">que </w:t>
      </w:r>
      <w:r>
        <w:rPr>
          <w:color w:val="9F904D"/>
        </w:rPr>
        <w:t xml:space="preserve">salvaron </w:t>
      </w:r>
      <w:r>
        <w:rPr>
          <w:color w:val="000000"/>
        </w:rPr>
        <w:t xml:space="preserve">la </w:t>
      </w:r>
      <w:r>
        <w:rPr>
          <w:color w:val="000000"/>
        </w:rPr>
        <w:t xml:space="preserve">vida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9F904D"/>
        </w:rPr>
        <w:t xml:space="preserve">ciervo </w:t>
      </w:r>
      <w:r>
        <w:rPr>
          <w:color w:val="000000"/>
        </w:rPr>
        <w:t xml:space="preserve">. </w:t>
      </w:r>
      <w:r>
        <w:rPr>
          <w:color w:val="000000"/>
        </w:rPr>
        <w:t xml:space="preserve">Ellos </w:t>
      </w:r>
      <w:r>
        <w:rPr>
          <w:color w:val="9F904D"/>
        </w:rPr>
        <w:t xml:space="preserve">mismos </w:t>
      </w:r>
      <w:r>
        <w:rPr>
          <w:color w:val="000000"/>
        </w:rPr>
        <w:t xml:space="preserve">nos </w:t>
      </w:r>
      <w:r>
        <w:rPr>
          <w:color w:val="000000"/>
        </w:rPr>
        <w:t xml:space="preserve">han </w:t>
      </w:r>
      <w:r>
        <w:rPr>
          <w:color w:val="9F904D"/>
        </w:rPr>
        <w:t xml:space="preserve">contado </w:t>
      </w:r>
      <w:r>
        <w:rPr>
          <w:color w:val="000000"/>
        </w:rPr>
        <w:t xml:space="preserve">cómo </w:t>
      </w:r>
      <w:r>
        <w:rPr>
          <w:color w:val="000000"/>
        </w:rPr>
        <w:t xml:space="preserve">lo </w:t>
      </w:r>
      <w:r>
        <w:rPr>
          <w:color w:val="000000"/>
        </w:rPr>
        <w:t xml:space="preserve">vivieron </w:t>
      </w:r>
      <w:r>
        <w:rPr>
          <w:color w:val="000000"/>
        </w:rPr>
        <w:t xml:space="preserve">. </w:t>
      </w:r>
      <w:r>
        <w:rPr>
          <w:color w:val="000000"/>
        </w:rPr>
        <w:t xml:space="preserve">Muere </w:t>
      </w:r>
      <w:r>
        <w:rPr>
          <w:color w:val="000000"/>
        </w:rPr>
        <w:t xml:space="preserve">un </w:t>
      </w:r>
      <w:r>
        <w:rPr>
          <w:color w:val="000000"/>
        </w:rPr>
        <w:t xml:space="preserve">joven </w:t>
      </w:r>
      <w:r>
        <w:rPr>
          <w:color w:val="9F904D"/>
        </w:rPr>
        <w:t xml:space="preserve">salvadoreño </w:t>
      </w:r>
      <w:r>
        <w:rPr>
          <w:color w:val="000000"/>
        </w:rPr>
        <w:t xml:space="preserve">como </w:t>
      </w:r>
      <w:r>
        <w:rPr>
          <w:color w:val="9F904D"/>
        </w:rPr>
        <w:t xml:space="preserve">consecuencia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9F904D"/>
        </w:rPr>
        <w:t xml:space="preserve">inundaciones </w:t>
      </w:r>
      <w:r>
        <w:rPr>
          <w:color w:val="000000"/>
        </w:rPr>
        <w:t xml:space="preserve">de </w:t>
      </w:r>
      <w:r>
        <w:rPr>
          <w:color w:val="9F904D"/>
        </w:rPr>
        <w:t xml:space="preserve">Girona </w:t>
      </w:r>
      <w:r>
        <w:rPr>
          <w:color w:val="000000"/>
        </w:rPr>
        <w:t xml:space="preserve">de </w:t>
      </w:r>
      <w:r>
        <w:rPr>
          <w:color w:val="000000"/>
        </w:rPr>
        <w:t xml:space="preserve">esta </w:t>
      </w:r>
      <w:r>
        <w:rPr>
          <w:color w:val="9F904D"/>
        </w:rPr>
        <w:t xml:space="preserve">mañana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9F904D"/>
        </w:rPr>
        <w:t xml:space="preserve">bomberos </w:t>
      </w:r>
      <w:r>
        <w:rPr>
          <w:color w:val="000000"/>
        </w:rPr>
        <w:t xml:space="preserve">han </w:t>
      </w:r>
      <w:r>
        <w:rPr>
          <w:color w:val="80288E"/>
        </w:rPr>
        <w:t xml:space="preserve">localizado </w:t>
      </w:r>
      <w:r>
        <w:rPr>
          <w:color w:val="000000"/>
        </w:rPr>
        <w:t xml:space="preserve">su </w:t>
      </w:r>
      <w:r>
        <w:rPr>
          <w:color w:val="80288E"/>
        </w:rPr>
        <w:t xml:space="preserve">cuerpo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000000"/>
        </w:rPr>
        <w:t xml:space="preserve">bajo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F904D"/>
        </w:rPr>
        <w:t xml:space="preserve">localidad </w:t>
      </w:r>
      <w:r>
        <w:rPr>
          <w:color w:val="000000"/>
        </w:rPr>
        <w:t xml:space="preserve">de </w:t>
      </w:r>
      <w:r>
        <w:rPr>
          <w:color w:val="9F904D"/>
        </w:rPr>
        <w:t xml:space="preserve">Platja </w:t>
      </w:r>
      <w:r>
        <w:rPr>
          <w:color w:val="9F904D"/>
        </w:rPr>
        <w:t xml:space="preserve">d'Aro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9F904D"/>
        </w:rPr>
        <w:t xml:space="preserve">Costa-Brava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9F904D"/>
        </w:rPr>
        <w:t xml:space="preserve">lluvia </w:t>
      </w:r>
      <w:r>
        <w:rPr>
          <w:color w:val="000000"/>
        </w:rPr>
        <w:t xml:space="preserve">le </w:t>
      </w:r>
      <w:r>
        <w:rPr>
          <w:color w:val="80288E"/>
        </w:rPr>
        <w:t xml:space="preserve">sorprendió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9F904D"/>
        </w:rPr>
        <w:t xml:space="preserve">interior </w:t>
      </w:r>
      <w:r>
        <w:rPr>
          <w:color w:val="000000"/>
        </w:rPr>
        <w:t xml:space="preserve">de </w:t>
      </w:r>
      <w:r>
        <w:rPr>
          <w:color w:val="000000"/>
        </w:rPr>
        <w:t xml:space="preserve">ese </w:t>
      </w:r>
      <w:r>
        <w:rPr>
          <w:color w:val="9F904D"/>
        </w:rPr>
        <w:t xml:space="preserve">local </w:t>
      </w:r>
      <w:r>
        <w:rPr>
          <w:color w:val="000000"/>
        </w:rPr>
        <w:t xml:space="preserve">, </w:t>
      </w:r>
      <w:r>
        <w:rPr>
          <w:color w:val="000000"/>
        </w:rPr>
        <w:t xml:space="preserve">donde </w:t>
      </w:r>
      <w:r>
        <w:rPr>
          <w:color w:val="000000"/>
        </w:rPr>
        <w:t xml:space="preserve">vivía </w:t>
      </w:r>
      <w:r>
        <w:rPr>
          <w:color w:val="000000"/>
        </w:rPr>
        <w:t xml:space="preserve">de </w:t>
      </w:r>
      <w:r>
        <w:rPr>
          <w:color w:val="9F904D"/>
        </w:rPr>
        <w:t xml:space="preserve">forma </w:t>
      </w:r>
      <w:r>
        <w:rPr>
          <w:color w:val="9F904D"/>
        </w:rPr>
        <w:t xml:space="preserve">provisional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80288E"/>
        </w:rPr>
        <w:t xml:space="preserve">incidente </w:t>
      </w:r>
      <w:r>
        <w:rPr>
          <w:color w:val="000000"/>
        </w:rPr>
        <w:t xml:space="preserve">más </w:t>
      </w:r>
      <w:r>
        <w:rPr>
          <w:color w:val="80288E"/>
        </w:rPr>
        <w:t xml:space="preserve">grave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200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000000"/>
        </w:rPr>
        <w:t xml:space="preserve">tenido </w:t>
      </w:r>
      <w:r>
        <w:rPr>
          <w:color w:val="000000"/>
        </w:rPr>
        <w:t xml:space="preserve">que </w:t>
      </w:r>
      <w:r>
        <w:rPr>
          <w:color w:val="9F904D"/>
        </w:rPr>
        <w:t xml:space="preserve">atender </w:t>
      </w:r>
      <w:r>
        <w:rPr>
          <w:color w:val="000000"/>
        </w:rPr>
        <w:t xml:space="preserve">los </w:t>
      </w:r>
      <w:r>
        <w:rPr>
          <w:color w:val="9F904D"/>
        </w:rPr>
        <w:t xml:space="preserve">servicios </w:t>
      </w:r>
      <w:r>
        <w:rPr>
          <w:color w:val="000000"/>
        </w:rPr>
        <w:t xml:space="preserve">de </w:t>
      </w:r>
      <w:r>
        <w:rPr>
          <w:color w:val="9F904D"/>
        </w:rPr>
        <w:t xml:space="preserve">emergencia </w:t>
      </w:r>
      <w:r>
        <w:rPr>
          <w:color w:val="000000"/>
        </w:rPr>
        <w:t xml:space="preserve">en </w:t>
      </w:r>
      <w:r>
        <w:rPr>
          <w:color w:val="000000"/>
        </w:rPr>
        <w:t xml:space="preserve">toda </w:t>
      </w:r>
      <w:r>
        <w:rPr>
          <w:color w:val="000000"/>
        </w:rPr>
        <w:t xml:space="preserve">la </w:t>
      </w:r>
      <w:r>
        <w:rPr>
          <w:color w:val="9F904D"/>
        </w:rPr>
        <w:t xml:space="preserve">provincia </w:t>
      </w:r>
      <w:r>
        <w:rPr>
          <w:color w:val="000000"/>
        </w:rPr>
        <w:t xml:space="preserve">de </w:t>
      </w:r>
      <w:r>
        <w:rPr>
          <w:color w:val="9F904D"/>
        </w:rPr>
        <w:t xml:space="preserve">Girona </w:t>
      </w:r>
      <w:r>
        <w:rPr>
          <w:color w:val="000000"/>
        </w:rPr>
        <w:t xml:space="preserve">. </w:t>
      </w:r>
      <w:r>
        <w:rPr>
          <w:color w:val="80288E"/>
        </w:rPr>
        <w:t xml:space="preserve">Acudimos </w:t>
      </w:r>
      <w:r>
        <w:rPr>
          <w:color w:val="000000"/>
        </w:rPr>
        <w:t xml:space="preserve">en </w:t>
      </w:r>
      <w:r>
        <w:rPr>
          <w:color w:val="9F904D"/>
        </w:rPr>
        <w:t xml:space="preserve">directo </w:t>
      </w:r>
      <w:r>
        <w:rPr>
          <w:color w:val="000000"/>
        </w:rPr>
        <w:t xml:space="preserve">a </w:t>
      </w:r>
      <w:r>
        <w:rPr>
          <w:color w:val="9F904D"/>
        </w:rPr>
        <w:t xml:space="preserve">Platja </w:t>
      </w:r>
      <w:r>
        <w:rPr>
          <w:color w:val="9F904D"/>
        </w:rPr>
        <w:t xml:space="preserve">d'Aro </w:t>
      </w:r>
      <w:r>
        <w:rPr>
          <w:color w:val="000000"/>
        </w:rPr>
        <w:t xml:space="preserve">, </w:t>
      </w:r>
      <w:r>
        <w:rPr>
          <w:color w:val="9F904D"/>
        </w:rPr>
        <w:t xml:space="preserve">Tania </w:t>
      </w:r>
      <w:r>
        <w:rPr>
          <w:color w:val="9F904D"/>
        </w:rPr>
        <w:t xml:space="preserve">laTorre </w:t>
      </w:r>
      <w:r>
        <w:rPr>
          <w:color w:val="000000"/>
        </w:rPr>
        <w:t xml:space="preserve">. </w:t>
      </w:r>
      <w:r>
        <w:rPr>
          <w:color w:val="000000"/>
        </w:rPr>
        <w:t xml:space="preserve">Desde </w:t>
      </w:r>
      <w:r>
        <w:rPr>
          <w:color w:val="000000"/>
        </w:rPr>
        <w:t xml:space="preserve">esta </w:t>
      </w:r>
      <w:r>
        <w:rPr>
          <w:color w:val="9F904D"/>
        </w:rPr>
        <w:t xml:space="preserve">mañana </w:t>
      </w:r>
      <w:r>
        <w:rPr>
          <w:color w:val="000000"/>
        </w:rPr>
        <w:t xml:space="preserve">, </w:t>
      </w:r>
      <w:r>
        <w:rPr>
          <w:color w:val="000000"/>
        </w:rPr>
        <w:t xml:space="preserve">ya </w:t>
      </w:r>
      <w:r>
        <w:rPr>
          <w:color w:val="000000"/>
        </w:rPr>
        <w:t xml:space="preserve">se </w:t>
      </w:r>
      <w:r>
        <w:rPr>
          <w:color w:val="000000"/>
        </w:rPr>
        <w:t xml:space="preserve">temía </w:t>
      </w:r>
      <w:r>
        <w:rPr>
          <w:color w:val="000000"/>
        </w:rPr>
        <w:t xml:space="preserve">lo </w:t>
      </w:r>
      <w:r>
        <w:rPr>
          <w:color w:val="9F904D"/>
        </w:rPr>
        <w:t xml:space="preserve">peor </w:t>
      </w:r>
      <w:r>
        <w:rPr>
          <w:color w:val="000000"/>
        </w:rPr>
        <w:t xml:space="preserve">. </w:t>
      </w:r>
      <w:r>
        <w:rPr>
          <w:color w:val="80288E"/>
        </w:rPr>
        <w:t xml:space="preserve">Cuatro </w:t>
      </w:r>
      <w:r>
        <w:rPr>
          <w:color w:val="9F904D"/>
        </w:rPr>
        <w:t xml:space="preserve">bombas </w:t>
      </w:r>
      <w:r>
        <w:rPr>
          <w:color w:val="000000"/>
        </w:rPr>
        <w:t xml:space="preserve">han </w:t>
      </w:r>
      <w:r>
        <w:rPr>
          <w:color w:val="9F904D"/>
        </w:rPr>
        <w:t xml:space="preserve">comenzado </w:t>
      </w:r>
      <w:r>
        <w:rPr>
          <w:color w:val="000000"/>
        </w:rPr>
        <w:t xml:space="preserve">a </w:t>
      </w:r>
      <w:r>
        <w:rPr>
          <w:color w:val="000000"/>
        </w:rPr>
        <w:t xml:space="preserve">sacar </w:t>
      </w:r>
      <w:r>
        <w:rPr>
          <w:color w:val="000000"/>
        </w:rPr>
        <w:t xml:space="preserve">agua </w:t>
      </w:r>
      <w:r>
        <w:rPr>
          <w:color w:val="80288E"/>
        </w:rPr>
        <w:t xml:space="preserve">desataron </w:t>
      </w:r>
      <w:r>
        <w:rPr>
          <w:color w:val="000000"/>
        </w:rPr>
        <w:t xml:space="preserve">esta </w:t>
      </w:r>
      <w:r>
        <w:rPr>
          <w:color w:val="9F904D"/>
        </w:rPr>
        <w:t xml:space="preserve">tarde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9F904D"/>
        </w:rPr>
        <w:t xml:space="preserve">siete </w:t>
      </w:r>
      <w:r>
        <w:rPr>
          <w:color w:val="000000"/>
        </w:rPr>
        <w:t xml:space="preserve">y </w:t>
      </w:r>
      <w:r>
        <w:rPr>
          <w:color w:val="9F904D"/>
        </w:rPr>
        <w:t xml:space="preserve">media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9F904D"/>
        </w:rPr>
        <w:t xml:space="preserve">conociera </w:t>
      </w:r>
      <w:r>
        <w:rPr>
          <w:color w:val="000000"/>
        </w:rPr>
        <w:t xml:space="preserve">la </w:t>
      </w:r>
      <w:r>
        <w:rPr>
          <w:color w:val="80288E"/>
        </w:rPr>
        <w:t xml:space="preserve">triste </w:t>
      </w:r>
      <w:r>
        <w:rPr>
          <w:color w:val="80288E"/>
        </w:rPr>
        <w:t xml:space="preserve">noticia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9F904D"/>
        </w:rPr>
        <w:t xml:space="preserve">encontraba </w:t>
      </w:r>
      <w:r>
        <w:rPr>
          <w:color w:val="000000"/>
        </w:rPr>
        <w:t xml:space="preserve">el </w:t>
      </w:r>
      <w:r>
        <w:rPr>
          <w:color w:val="9F904D"/>
        </w:rPr>
        <w:t xml:space="preserve">cadáver </w:t>
      </w:r>
      <w:r>
        <w:rPr>
          <w:color w:val="000000"/>
        </w:rPr>
        <w:t xml:space="preserve">de </w:t>
      </w:r>
      <w:r>
        <w:rPr>
          <w:color w:val="000000"/>
        </w:rPr>
        <w:t xml:space="preserve">este </w:t>
      </w:r>
      <w:r>
        <w:rPr>
          <w:color w:val="9F904D"/>
        </w:rPr>
        <w:t xml:space="preserve">hombre </w:t>
      </w:r>
      <w:r>
        <w:rPr>
          <w:color w:val="000000"/>
        </w:rPr>
        <w:t xml:space="preserve">de </w:t>
      </w:r>
      <w:r>
        <w:rPr>
          <w:color w:val="000000"/>
        </w:rPr>
        <w:t xml:space="preserve">unos </w:t>
      </w:r>
      <w:r>
        <w:rPr>
          <w:color w:val="000000"/>
        </w:rPr>
        <w:t xml:space="preserve">30 </w:t>
      </w:r>
      <w:r>
        <w:rPr>
          <w:color w:val="9F904D"/>
        </w:rPr>
        <w:t xml:space="preserve">años </w:t>
      </w:r>
      <w:r>
        <w:rPr>
          <w:color w:val="000000"/>
        </w:rPr>
        <w:t xml:space="preserve">que </w:t>
      </w:r>
      <w:r>
        <w:rPr>
          <w:color w:val="80288E"/>
        </w:rPr>
        <w:t xml:space="preserve">dormía </w:t>
      </w:r>
      <w:r>
        <w:rPr>
          <w:color w:val="000000"/>
        </w:rPr>
        <w:t xml:space="preserve">aquí </w:t>
      </w:r>
      <w:r>
        <w:rPr>
          <w:color w:val="9F904D"/>
        </w:rPr>
        <w:t xml:space="preserve">temporalmente </w:t>
      </w:r>
      <w:r>
        <w:rPr>
          <w:color w:val="000000"/>
        </w:rPr>
        <w:t xml:space="preserve">. </w:t>
      </w:r>
      <w:r>
        <w:rPr>
          <w:color w:val="000000"/>
        </w:rPr>
        <w:t xml:space="preserve">Así </w:t>
      </w:r>
      <w:r>
        <w:rPr>
          <w:color w:val="000000"/>
        </w:rPr>
        <w:t xml:space="preserve">se </w:t>
      </w:r>
      <w:r>
        <w:rPr>
          <w:color w:val="000000"/>
        </w:rPr>
        <w:t xml:space="preserve">lo </w:t>
      </w:r>
      <w:r>
        <w:rPr>
          <w:color w:val="9F904D"/>
        </w:rPr>
        <w:t xml:space="preserve">permití </w:t>
      </w:r>
      <w:r>
        <w:rPr>
          <w:color w:val="80288E"/>
        </w:rPr>
        <w:t xml:space="preserve">propietario </w:t>
      </w:r>
      <w:r>
        <w:rPr>
          <w:color w:val="80288E"/>
        </w:rPr>
        <w:t xml:space="preserve">aprovechando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9F904D"/>
        </w:rPr>
        <w:t xml:space="preserve">local </w:t>
      </w:r>
      <w:r>
        <w:rPr>
          <w:color w:val="9F904D"/>
        </w:rPr>
        <w:t xml:space="preserve">comercial </w:t>
      </w:r>
      <w:r>
        <w:rPr>
          <w:color w:val="000000"/>
        </w:rPr>
        <w:t xml:space="preserve">estaba </w:t>
      </w:r>
      <w:r>
        <w:rPr>
          <w:color w:val="9F904D"/>
        </w:rPr>
        <w:t xml:space="preserve">cerrado </w:t>
      </w:r>
      <w:r>
        <w:rPr>
          <w:color w:val="000000"/>
        </w:rPr>
        <w:t xml:space="preserve">por </w:t>
      </w:r>
      <w:r>
        <w:rPr>
          <w:color w:val="9F904D"/>
        </w:rPr>
        <w:t xml:space="preserve">vacaciones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9F904D"/>
        </w:rPr>
        <w:t xml:space="preserve">madrugada </w:t>
      </w:r>
      <w:r>
        <w:rPr>
          <w:color w:val="000000"/>
        </w:rPr>
        <w:t xml:space="preserve">han </w:t>
      </w:r>
      <w:r>
        <w:rPr>
          <w:color w:val="9F904D"/>
        </w:rPr>
        <w:t xml:space="preserve">caído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100 </w:t>
      </w:r>
      <w:r>
        <w:rPr>
          <w:color w:val="9F904D"/>
        </w:rPr>
        <w:t xml:space="preserve">l/m2 </w:t>
      </w:r>
      <w:r>
        <w:rPr>
          <w:color w:val="000000"/>
        </w:rPr>
        <w:t xml:space="preserve">en </w:t>
      </w:r>
      <w:r>
        <w:rPr>
          <w:color w:val="9F904D"/>
        </w:rPr>
        <w:t xml:space="preserve">varios </w:t>
      </w:r>
      <w:r>
        <w:rPr>
          <w:color w:val="9F904D"/>
        </w:rPr>
        <w:t xml:space="preserve">puntos </w:t>
      </w:r>
      <w:r>
        <w:rPr>
          <w:color w:val="000000"/>
        </w:rPr>
        <w:t xml:space="preserve">de </w:t>
      </w:r>
      <w:r>
        <w:rPr>
          <w:color w:val="9F904D"/>
        </w:rPr>
        <w:t xml:space="preserve">Girona </w:t>
      </w:r>
      <w:r>
        <w:rPr>
          <w:color w:val="000000"/>
        </w:rPr>
        <w:t xml:space="preserve">, </w:t>
      </w:r>
      <w:r>
        <w:rPr>
          <w:color w:val="9F904D"/>
        </w:rPr>
        <w:t xml:space="preserve">inundando </w:t>
      </w:r>
      <w:r>
        <w:rPr>
          <w:color w:val="9F904D"/>
        </w:rPr>
        <w:t xml:space="preserve">sótanos </w:t>
      </w:r>
      <w:r>
        <w:rPr>
          <w:color w:val="000000"/>
        </w:rPr>
        <w:t xml:space="preserve">como </w:t>
      </w:r>
      <w:r>
        <w:rPr>
          <w:color w:val="000000"/>
        </w:rPr>
        <w:t xml:space="preserve">este </w:t>
      </w:r>
      <w:r>
        <w:rPr>
          <w:color w:val="000000"/>
        </w:rPr>
        <w:t xml:space="preserve">e </w:t>
      </w:r>
      <w:r>
        <w:rPr>
          <w:color w:val="9F904D"/>
        </w:rPr>
        <w:t xml:space="preserve">inundando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9F904D"/>
        </w:rPr>
        <w:t xml:space="preserve">víctima </w:t>
      </w:r>
      <w:r>
        <w:rPr>
          <w:color w:val="80288E"/>
        </w:rPr>
        <w:t xml:space="preserve">mientras </w:t>
      </w:r>
      <w:r>
        <w:rPr>
          <w:color w:val="80288E"/>
        </w:rPr>
        <w:t xml:space="preserve">dormía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9F904D"/>
        </w:rPr>
        <w:t xml:space="preserve">sigue </w:t>
      </w:r>
      <w:r>
        <w:rPr>
          <w:color w:val="000000"/>
        </w:rPr>
        <w:t xml:space="preserve">sacando </w:t>
      </w:r>
      <w:r>
        <w:rPr>
          <w:color w:val="000000"/>
        </w:rPr>
        <w:t xml:space="preserve">agua </w:t>
      </w:r>
      <w:r>
        <w:rPr>
          <w:color w:val="000000"/>
        </w:rPr>
        <w:t xml:space="preserve">y </w:t>
      </w:r>
      <w:r>
        <w:rPr>
          <w:color w:val="80288E"/>
        </w:rPr>
        <w:t xml:space="preserve">policía </w:t>
      </w:r>
      <w:r>
        <w:rPr>
          <w:color w:val="000000"/>
        </w:rPr>
        <w:t xml:space="preserve">ya </w:t>
      </w:r>
      <w:r>
        <w:rPr>
          <w:color w:val="000000"/>
        </w:rPr>
        <w:t xml:space="preserve">ha </w:t>
      </w:r>
      <w:r>
        <w:rPr>
          <w:color w:val="9F904D"/>
        </w:rPr>
        <w:t xml:space="preserve">empezado </w:t>
      </w:r>
      <w:r>
        <w:rPr>
          <w:color w:val="000000"/>
        </w:rPr>
        <w:t xml:space="preserve">a </w:t>
      </w:r>
      <w:r>
        <w:rPr>
          <w:color w:val="80288E"/>
        </w:rPr>
        <w:t xml:space="preserve">investigar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9F904D"/>
        </w:rPr>
        <w:t xml:space="preserve">víctima </w:t>
      </w:r>
      <w:r>
        <w:rPr>
          <w:color w:val="000000"/>
        </w:rPr>
        <w:t xml:space="preserve">solía </w:t>
      </w:r>
      <w:r>
        <w:rPr>
          <w:color w:val="80288E"/>
        </w:rPr>
        <w:t xml:space="preserve">dormir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9F904D"/>
        </w:rPr>
        <w:t xml:space="preserve">local </w:t>
      </w:r>
      <w:r>
        <w:rPr>
          <w:color w:val="000000"/>
        </w:rPr>
        <w:t xml:space="preserve">en </w:t>
      </w:r>
      <w:r>
        <w:rPr>
          <w:color w:val="000000"/>
        </w:rPr>
        <w:t xml:space="preserve">Playa </w:t>
      </w:r>
      <w:r>
        <w:rPr>
          <w:color w:val="9F904D"/>
        </w:rPr>
        <w:t xml:space="preserve">d'Aro </w:t>
      </w:r>
      <w:r>
        <w:rPr>
          <w:color w:val="000000"/>
        </w:rPr>
        <w:t xml:space="preserve">. </w:t>
      </w:r>
      <w:r>
        <w:rPr>
          <w:color w:val="000000"/>
        </w:rPr>
        <w:t xml:space="preserve">Unos </w:t>
      </w:r>
      <w:r>
        <w:rPr>
          <w:color w:val="9F904D"/>
        </w:rPr>
        <w:t xml:space="preserve">vecinos </w:t>
      </w:r>
      <w:r>
        <w:rPr>
          <w:color w:val="000000"/>
        </w:rPr>
        <w:t xml:space="preserve">dieron </w:t>
      </w:r>
      <w:r>
        <w:rPr>
          <w:color w:val="000000"/>
        </w:rPr>
        <w:t xml:space="preserve">la </w:t>
      </w:r>
      <w:r>
        <w:rPr>
          <w:color w:val="000000"/>
        </w:rPr>
        <w:t xml:space="preserve">voz </w:t>
      </w:r>
      <w:r>
        <w:rPr>
          <w:color w:val="000000"/>
        </w:rPr>
        <w:t xml:space="preserve">de </w:t>
      </w:r>
      <w:r>
        <w:rPr>
          <w:color w:val="9F904D"/>
        </w:rPr>
        <w:t xml:space="preserve">alarma </w:t>
      </w:r>
      <w:r>
        <w:rPr>
          <w:color w:val="000000"/>
        </w:rPr>
        <w:t xml:space="preserve">. </w:t>
      </w:r>
      <w:r>
        <w:rPr>
          <w:color w:val="000000"/>
        </w:rPr>
        <w:t xml:space="preserve">Estaba </w:t>
      </w:r>
      <w:r>
        <w:rPr>
          <w:color w:val="9F904D"/>
        </w:rPr>
        <w:t xml:space="preserve">inundado </w:t>
      </w:r>
      <w:r>
        <w:rPr>
          <w:color w:val="000000"/>
        </w:rPr>
        <w:t xml:space="preserve">y </w:t>
      </w:r>
      <w:r>
        <w:rPr>
          <w:color w:val="000000"/>
        </w:rPr>
        <w:t xml:space="preserve">no </w:t>
      </w:r>
      <w:r>
        <w:rPr>
          <w:color w:val="000000"/>
        </w:rPr>
        <w:t xml:space="preserve">sabían </w:t>
      </w:r>
      <w:r>
        <w:rPr>
          <w:color w:val="000000"/>
        </w:rPr>
        <w:t xml:space="preserve">si </w:t>
      </w:r>
      <w:r>
        <w:rPr>
          <w:color w:val="000000"/>
        </w:rPr>
        <w:t xml:space="preserve">había </w:t>
      </w:r>
      <w:r>
        <w:rPr>
          <w:color w:val="000000"/>
        </w:rPr>
        <w:t xml:space="preserve">pasado </w:t>
      </w:r>
      <w:r>
        <w:rPr>
          <w:color w:val="000000"/>
        </w:rPr>
        <w:t xml:space="preserve">la </w:t>
      </w:r>
      <w:r>
        <w:rPr>
          <w:color w:val="9F904D"/>
        </w:rPr>
        <w:t xml:space="preserve">noche </w:t>
      </w:r>
      <w:r>
        <w:rPr>
          <w:color w:val="9F904D"/>
        </w:rPr>
        <w:t xml:space="preserve">allí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9F904D"/>
        </w:rPr>
        <w:t xml:space="preserve">bomberos </w:t>
      </w:r>
      <w:r>
        <w:rPr>
          <w:color w:val="000000"/>
        </w:rPr>
        <w:t xml:space="preserve">tuvieron </w:t>
      </w:r>
      <w:r>
        <w:rPr>
          <w:color w:val="000000"/>
        </w:rPr>
        <w:t xml:space="preserve">que </w:t>
      </w:r>
      <w:r>
        <w:rPr>
          <w:color w:val="000000"/>
        </w:rPr>
        <w:t xml:space="preserve">sacar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para </w:t>
      </w:r>
      <w:r>
        <w:rPr>
          <w:color w:val="000000"/>
        </w:rPr>
        <w:t xml:space="preserve">poder </w:t>
      </w:r>
      <w:r>
        <w:rPr>
          <w:color w:val="9F904D"/>
        </w:rPr>
        <w:t xml:space="preserve">acceder </w:t>
      </w:r>
      <w:r>
        <w:rPr>
          <w:color w:val="000000"/>
        </w:rPr>
        <w:t xml:space="preserve">. </w:t>
      </w:r>
      <w:r>
        <w:rPr>
          <w:color w:val="000000"/>
        </w:rPr>
        <w:t xml:space="preserve">Fue </w:t>
      </w:r>
      <w:r>
        <w:rPr>
          <w:color w:val="9F904D"/>
        </w:rPr>
        <w:t xml:space="preserve">entonces </w:t>
      </w:r>
      <w:r>
        <w:rPr>
          <w:color w:val="000000"/>
        </w:rPr>
        <w:t xml:space="preserve">cuando </w:t>
      </w:r>
      <w:r>
        <w:rPr>
          <w:color w:val="80288E"/>
        </w:rPr>
        <w:t xml:space="preserve">localizaron </w:t>
      </w:r>
      <w:r>
        <w:rPr>
          <w:color w:val="000000"/>
        </w:rPr>
        <w:t xml:space="preserve">el </w:t>
      </w:r>
      <w:r>
        <w:rPr>
          <w:color w:val="9F904D"/>
        </w:rPr>
        <w:t xml:space="preserve">cadáver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80288E"/>
        </w:rPr>
        <w:t xml:space="preserve">investigación </w:t>
      </w:r>
      <w:r>
        <w:rPr>
          <w:color w:val="000000"/>
        </w:rPr>
        <w:t xml:space="preserve">está </w:t>
      </w:r>
      <w:r>
        <w:rPr>
          <w:color w:val="000000"/>
        </w:rPr>
        <w:t xml:space="preserve">en </w:t>
      </w:r>
      <w:r>
        <w:rPr>
          <w:color w:val="000000"/>
        </w:rPr>
        <w:t xml:space="preserve">manos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80288E"/>
        </w:rPr>
        <w:t xml:space="preserve">Policía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todo </w:t>
      </w:r>
      <w:r>
        <w:rPr>
          <w:color w:val="000000"/>
        </w:rPr>
        <w:t xml:space="preserve">caso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000000"/>
        </w:rPr>
        <w:t xml:space="preserve">dejamos </w:t>
      </w:r>
      <w:r>
        <w:rPr>
          <w:color w:val="9F904D"/>
        </w:rPr>
        <w:t xml:space="preserve">abierta </w:t>
      </w:r>
      <w:r>
        <w:rPr>
          <w:color w:val="000000"/>
        </w:rPr>
        <w:t xml:space="preserve">para </w:t>
      </w:r>
      <w:r>
        <w:rPr>
          <w:color w:val="80288E"/>
        </w:rPr>
        <w:t xml:space="preserve">esclarecer </w:t>
      </w:r>
      <w:r>
        <w:rPr>
          <w:color w:val="000000"/>
        </w:rPr>
        <w:t xml:space="preserve">los </w:t>
      </w:r>
      <w:r>
        <w:rPr>
          <w:color w:val="80288E"/>
        </w:rPr>
        <w:t xml:space="preserve">hechos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9F904D"/>
        </w:rPr>
        <w:t xml:space="preserve">localidad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00000"/>
        </w:rPr>
        <w:t xml:space="preserve">más </w:t>
      </w:r>
      <w:r>
        <w:rPr>
          <w:color w:val="9F904D"/>
        </w:rPr>
        <w:t xml:space="preserve">afectadas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9F904D"/>
        </w:rPr>
        <w:t xml:space="preserve">temporal </w:t>
      </w:r>
      <w:r>
        <w:rPr>
          <w:color w:val="000000"/>
        </w:rPr>
        <w:t xml:space="preserve">. </w:t>
      </w:r>
      <w:r>
        <w:rPr>
          <w:color w:val="000000"/>
        </w:rPr>
        <w:t xml:space="preserve">Toda </w:t>
      </w:r>
      <w:r>
        <w:rPr>
          <w:color w:val="000000"/>
        </w:rPr>
        <w:t xml:space="preserve">la </w:t>
      </w:r>
      <w:r>
        <w:rPr>
          <w:color w:val="9F904D"/>
        </w:rPr>
        <w:t xml:space="preserve">planta </w:t>
      </w:r>
      <w:r>
        <w:rPr>
          <w:color w:val="000000"/>
        </w:rPr>
        <w:t xml:space="preserve">baja </w:t>
      </w:r>
      <w:r>
        <w:rPr>
          <w:color w:val="9F904D"/>
        </w:rPr>
        <w:t xml:space="preserve">inundada </w:t>
      </w:r>
      <w:r>
        <w:rPr>
          <w:color w:val="000000"/>
        </w:rPr>
        <w:t xml:space="preserve">. </w:t>
      </w:r>
      <w:r>
        <w:rPr>
          <w:color w:val="000000"/>
        </w:rPr>
        <w:t xml:space="preserve">Tengo </w:t>
      </w:r>
      <w:r>
        <w:rPr>
          <w:color w:val="000000"/>
        </w:rPr>
        <w:t xml:space="preserve">mi </w:t>
      </w:r>
      <w:r>
        <w:rPr>
          <w:color w:val="80288E"/>
        </w:rPr>
        <w:t xml:space="preserve">taller </w:t>
      </w:r>
      <w:r>
        <w:rPr>
          <w:color w:val="000000"/>
        </w:rPr>
        <w:t xml:space="preserve">de </w:t>
      </w:r>
      <w:r>
        <w:rPr>
          <w:color w:val="9F904D"/>
        </w:rPr>
        <w:t xml:space="preserve">mecánica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9F904D"/>
        </w:rPr>
        <w:t xml:space="preserve">estudio </w:t>
      </w:r>
      <w:r>
        <w:rPr>
          <w:color w:val="000000"/>
        </w:rPr>
        <w:t xml:space="preserve">de </w:t>
      </w:r>
      <w:r>
        <w:rPr>
          <w:color w:val="80288E"/>
        </w:rPr>
        <w:t xml:space="preserve">pintura </w:t>
      </w:r>
      <w:r>
        <w:rPr>
          <w:color w:val="000000"/>
        </w:rPr>
        <w:t xml:space="preserve">de </w:t>
      </w:r>
      <w:r>
        <w:rPr>
          <w:color w:val="000000"/>
        </w:rPr>
        <w:t xml:space="preserve">mi </w:t>
      </w:r>
      <w:r>
        <w:rPr>
          <w:color w:val="000000"/>
        </w:rPr>
        <w:t xml:space="preserve">mujer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9F904D"/>
        </w:rPr>
        <w:t xml:space="preserve">bomberos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80288E"/>
        </w:rPr>
        <w:t xml:space="preserve">Policía </w:t>
      </w:r>
      <w:r>
        <w:rPr>
          <w:color w:val="000000"/>
        </w:rPr>
        <w:t xml:space="preserve">han </w:t>
      </w:r>
      <w:r>
        <w:rPr>
          <w:color w:val="9F904D"/>
        </w:rPr>
        <w:t xml:space="preserve">atendido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200 </w:t>
      </w:r>
      <w:r>
        <w:rPr>
          <w:color w:val="80288E"/>
        </w:rPr>
        <w:t xml:space="preserve">llamadas </w:t>
      </w:r>
      <w:r>
        <w:rPr>
          <w:color w:val="000000"/>
        </w:rPr>
        <w:t xml:space="preserve">de </w:t>
      </w:r>
      <w:r>
        <w:rPr>
          <w:color w:val="9F904D"/>
        </w:rPr>
        <w:t xml:space="preserve">emergencias </w:t>
      </w:r>
      <w:r>
        <w:rPr>
          <w:color w:val="000000"/>
        </w:rPr>
        <w:t xml:space="preserve">. </w:t>
      </w:r>
      <w:r>
        <w:rPr>
          <w:color w:val="9F904D"/>
        </w:rPr>
        <w:t xml:space="preserve">Retiran </w:t>
      </w:r>
      <w:r>
        <w:rPr>
          <w:color w:val="9F904D"/>
        </w:rPr>
        <w:t xml:space="preserve">árboles </w:t>
      </w:r>
      <w:r>
        <w:rPr>
          <w:color w:val="9F904D"/>
        </w:rPr>
        <w:t xml:space="preserve">arrancados </w:t>
      </w:r>
      <w:r>
        <w:rPr>
          <w:color w:val="000000"/>
        </w:rPr>
        <w:t xml:space="preserve">de </w:t>
      </w:r>
      <w:r>
        <w:rPr>
          <w:color w:val="9F904D"/>
        </w:rPr>
        <w:t xml:space="preserve">cuajo </w:t>
      </w:r>
      <w:r>
        <w:rPr>
          <w:color w:val="000000"/>
        </w:rPr>
        <w:t xml:space="preserve">y </w:t>
      </w:r>
      <w:r>
        <w:rPr>
          <w:color w:val="9F904D"/>
        </w:rPr>
        <w:t xml:space="preserve">utilizan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9F904D"/>
        </w:rPr>
        <w:t xml:space="preserve">medios </w:t>
      </w:r>
      <w:r>
        <w:rPr>
          <w:color w:val="000000"/>
        </w:rPr>
        <w:t xml:space="preserve">para </w:t>
      </w:r>
      <w:r>
        <w:rPr>
          <w:color w:val="9F904D"/>
        </w:rPr>
        <w:t xml:space="preserve">achicar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muchos </w:t>
      </w:r>
      <w:r>
        <w:rPr>
          <w:color w:val="80288E"/>
        </w:rPr>
        <w:t xml:space="preserve">negocios </w:t>
      </w:r>
      <w:r>
        <w:rPr>
          <w:color w:val="000000"/>
        </w:rPr>
        <w:t xml:space="preserve">, </w:t>
      </w:r>
      <w:r>
        <w:rPr>
          <w:color w:val="000000"/>
        </w:rPr>
        <w:t xml:space="preserve">hay </w:t>
      </w:r>
      <w:r>
        <w:rPr>
          <w:color w:val="000000"/>
        </w:rPr>
        <w:t xml:space="preserve">daños </w:t>
      </w:r>
      <w:r>
        <w:rPr>
          <w:color w:val="9F904D"/>
        </w:rPr>
        <w:t xml:space="preserve">irreparables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9F904D"/>
        </w:rPr>
        <w:t xml:space="preserve">cuadro </w:t>
      </w:r>
      <w:r>
        <w:rPr>
          <w:color w:val="9F904D"/>
        </w:rPr>
        <w:t xml:space="preserve">eléctrico </w:t>
      </w:r>
      <w:r>
        <w:rPr>
          <w:color w:val="000000"/>
        </w:rPr>
        <w:t xml:space="preserve">está </w:t>
      </w:r>
      <w:r>
        <w:rPr>
          <w:color w:val="000000"/>
        </w:rPr>
        <w:t xml:space="preserve">todo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000000"/>
        </w:rPr>
        <w:t xml:space="preserve">puede </w:t>
      </w:r>
      <w:r>
        <w:rPr>
          <w:color w:val="9F904D"/>
        </w:rPr>
        <w:t xml:space="preserve">utilizar </w:t>
      </w:r>
      <w:r>
        <w:rPr>
          <w:color w:val="000000"/>
        </w:rPr>
        <w:t xml:space="preserve">nada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tenemos </w:t>
      </w:r>
      <w:r>
        <w:rPr>
          <w:color w:val="000000"/>
        </w:rPr>
        <w:t xml:space="preserve">luz </w:t>
      </w:r>
      <w:r>
        <w:rPr>
          <w:color w:val="000000"/>
        </w:rPr>
        <w:t xml:space="preserve">. </w:t>
      </w:r>
      <w:r>
        <w:rPr>
          <w:color w:val="000000"/>
        </w:rPr>
        <w:t xml:space="preserve">Todo </w:t>
      </w:r>
      <w:r>
        <w:rPr>
          <w:color w:val="9F904D"/>
        </w:rPr>
        <w:t xml:space="preserve">estropeado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9F904D"/>
        </w:rPr>
        <w:t xml:space="preserve">S'Agaró </w:t>
      </w:r>
      <w:r>
        <w:rPr>
          <w:color w:val="000000"/>
        </w:rPr>
        <w:t xml:space="preserve">, </w:t>
      </w:r>
      <w:r>
        <w:rPr>
          <w:color w:val="9F904D"/>
        </w:rPr>
        <w:t xml:space="preserve">llevan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000000"/>
        </w:rPr>
        <w:t xml:space="preserve">día </w:t>
      </w:r>
      <w:r>
        <w:rPr>
          <w:color w:val="000000"/>
        </w:rPr>
        <w:t xml:space="preserve">sacando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9F904D"/>
        </w:rPr>
        <w:t xml:space="preserve">garages </w:t>
      </w:r>
      <w:r>
        <w:rPr>
          <w:color w:val="000000"/>
        </w:rPr>
        <w:t xml:space="preserve">y </w:t>
      </w:r>
      <w:r>
        <w:rPr>
          <w:color w:val="9F904D"/>
        </w:rPr>
        <w:t xml:space="preserve">sótanos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9F904D"/>
        </w:rPr>
        <w:t xml:space="preserve">viviendas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9F904D"/>
        </w:rPr>
        <w:t xml:space="preserve">comercios </w:t>
      </w:r>
      <w:r>
        <w:rPr>
          <w:color w:val="000000"/>
        </w:rPr>
        <w:t xml:space="preserve">, </w:t>
      </w:r>
      <w:r>
        <w:rPr>
          <w:color w:val="000000"/>
        </w:rPr>
        <w:t xml:space="preserve">toca </w:t>
      </w:r>
      <w:r>
        <w:rPr>
          <w:color w:val="9F904D"/>
        </w:rPr>
        <w:t xml:space="preserve">limpiar </w:t>
      </w:r>
      <w:r>
        <w:rPr>
          <w:color w:val="000000"/>
        </w:rPr>
        <w:t xml:space="preserve">el </w:t>
      </w:r>
      <w:r>
        <w:rPr>
          <w:color w:val="9F904D"/>
        </w:rPr>
        <w:t xml:space="preserve">barrizal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000000"/>
        </w:rPr>
        <w:t xml:space="preserve">subido </w:t>
      </w:r>
      <w:r>
        <w:rPr>
          <w:color w:val="000000"/>
        </w:rPr>
        <w:t xml:space="preserve">unos </w:t>
      </w:r>
      <w:r>
        <w:rPr>
          <w:color w:val="000000"/>
        </w:rPr>
        <w:t xml:space="preserve">15 </w:t>
      </w:r>
      <w:r>
        <w:rPr>
          <w:color w:val="000000"/>
        </w:rPr>
        <w:t xml:space="preserve">o </w:t>
      </w:r>
      <w:r>
        <w:rPr>
          <w:color w:val="000000"/>
        </w:rPr>
        <w:t xml:space="preserve">20 </w:t>
      </w:r>
      <w:r>
        <w:rPr>
          <w:color w:val="9F904D"/>
        </w:rPr>
        <w:t xml:space="preserve">centímetros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9F904D"/>
        </w:rPr>
        <w:t xml:space="preserve">calle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todo </w:t>
      </w:r>
      <w:r>
        <w:rPr>
          <w:color w:val="000000"/>
        </w:rPr>
        <w:t xml:space="preserve">ha </w:t>
      </w:r>
      <w:r>
        <w:rPr>
          <w:color w:val="9F904D"/>
        </w:rPr>
        <w:t xml:space="preserve">entrado </w:t>
      </w:r>
      <w:r>
        <w:rPr>
          <w:color w:val="9F904D"/>
        </w:rPr>
        <w:t xml:space="preserve">dentro </w:t>
      </w:r>
      <w:r>
        <w:rPr>
          <w:color w:val="000000"/>
        </w:rPr>
        <w:t xml:space="preserve">. </w:t>
      </w:r>
      <w:r>
        <w:rPr>
          <w:color w:val="000000"/>
        </w:rPr>
        <w:t xml:space="preserve">Vieron </w:t>
      </w:r>
      <w:r>
        <w:rPr>
          <w:color w:val="000000"/>
        </w:rPr>
        <w:t xml:space="preserve">cómo </w:t>
      </w:r>
      <w:r>
        <w:rPr>
          <w:color w:val="000000"/>
        </w:rPr>
        <w:t xml:space="preserve">se </w:t>
      </w:r>
      <w:r>
        <w:rPr>
          <w:color w:val="9F904D"/>
        </w:rPr>
        <w:t xml:space="preserve">inundaba </w:t>
      </w:r>
      <w:r>
        <w:rPr>
          <w:color w:val="000000"/>
        </w:rPr>
        <w:t xml:space="preserve">todo </w:t>
      </w:r>
      <w:r>
        <w:rPr>
          <w:color w:val="000000"/>
        </w:rPr>
        <w:t xml:space="preserve">en </w:t>
      </w:r>
      <w:r>
        <w:rPr>
          <w:color w:val="9F904D"/>
        </w:rPr>
        <w:t xml:space="preserve">cuestión </w:t>
      </w:r>
      <w:r>
        <w:rPr>
          <w:color w:val="000000"/>
        </w:rPr>
        <w:t xml:space="preserve">de </w:t>
      </w:r>
      <w:r>
        <w:rPr>
          <w:color w:val="80288E"/>
        </w:rPr>
        <w:t xml:space="preserve">segundos </w:t>
      </w:r>
      <w:r>
        <w:rPr>
          <w:color w:val="000000"/>
        </w:rPr>
        <w:t xml:space="preserve">. </w:t>
      </w:r>
      <w:r>
        <w:rPr>
          <w:color w:val="80288E"/>
        </w:rPr>
        <w:t xml:space="preserve">Chica </w:t>
      </w:r>
      <w:r>
        <w:rPr>
          <w:color w:val="000000"/>
        </w:rPr>
        <w:t xml:space="preserve">, </w:t>
      </w:r>
      <w:r>
        <w:rPr>
          <w:color w:val="000000"/>
        </w:rPr>
        <w:t xml:space="preserve">tuvimos </w:t>
      </w:r>
      <w:r>
        <w:rPr>
          <w:color w:val="000000"/>
        </w:rPr>
        <w:t xml:space="preserve">un </w:t>
      </w:r>
      <w:r>
        <w:rPr>
          <w:color w:val="9F904D"/>
        </w:rPr>
        <w:t xml:space="preserve">minuto </w:t>
      </w:r>
      <w:r>
        <w:rPr>
          <w:color w:val="000000"/>
        </w:rPr>
        <w:t xml:space="preserve">. </w:t>
      </w:r>
      <w:r>
        <w:rPr>
          <w:color w:val="000000"/>
        </w:rPr>
        <w:t xml:space="preserve">Para </w:t>
      </w:r>
      <w:r>
        <w:rPr>
          <w:color w:val="9F904D"/>
        </w:rPr>
        <w:t xml:space="preserve">cerrar </w:t>
      </w:r>
      <w:r>
        <w:rPr>
          <w:color w:val="9F904D"/>
        </w:rPr>
        <w:t xml:space="preserve">puertas </w:t>
      </w:r>
      <w:r>
        <w:rPr>
          <w:color w:val="000000"/>
        </w:rPr>
        <w:t xml:space="preserve">y </w:t>
      </w:r>
      <w:r>
        <w:rPr>
          <w:color w:val="80288E"/>
        </w:rPr>
        <w:t xml:space="preserve">ventanas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80288E"/>
        </w:rPr>
        <w:t xml:space="preserve">mercado </w:t>
      </w:r>
      <w:r>
        <w:rPr>
          <w:color w:val="000000"/>
        </w:rPr>
        <w:t xml:space="preserve">de </w:t>
      </w:r>
      <w:r>
        <w:rPr>
          <w:color w:val="9F904D"/>
        </w:rPr>
        <w:t xml:space="preserve">Palamós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000000"/>
        </w:rPr>
        <w:t xml:space="preserve">hacía </w:t>
      </w:r>
      <w:r>
        <w:rPr>
          <w:color w:val="9F904D"/>
        </w:rPr>
        <w:t xml:space="preserve">imposible </w:t>
      </w:r>
      <w:r>
        <w:rPr>
          <w:color w:val="9F904D"/>
        </w:rPr>
        <w:t xml:space="preserve">trabajar </w:t>
      </w:r>
      <w:r>
        <w:rPr>
          <w:color w:val="000000"/>
        </w:rPr>
        <w:t xml:space="preserve">esta </w:t>
      </w:r>
      <w:r>
        <w:rPr>
          <w:color w:val="9F904D"/>
        </w:rPr>
        <w:t xml:space="preserve">mañana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9F904D"/>
        </w:rPr>
        <w:t xml:space="preserve">calles </w:t>
      </w:r>
      <w:r>
        <w:rPr>
          <w:color w:val="000000"/>
        </w:rPr>
        <w:t xml:space="preserve">de </w:t>
      </w:r>
      <w:r>
        <w:rPr>
          <w:color w:val="9F904D"/>
        </w:rPr>
        <w:t xml:space="preserve">Girona </w:t>
      </w:r>
      <w:r>
        <w:rPr>
          <w:color w:val="9F904D"/>
        </w:rPr>
        <w:t xml:space="preserve">presentaban </w:t>
      </w:r>
      <w:r>
        <w:rPr>
          <w:color w:val="000000"/>
        </w:rPr>
        <w:t xml:space="preserve">este </w:t>
      </w:r>
      <w:r>
        <w:rPr>
          <w:color w:val="9F904D"/>
        </w:rPr>
        <w:t xml:space="preserve">aspecto </w:t>
      </w:r>
      <w:r>
        <w:rPr>
          <w:color w:val="9F904D"/>
        </w:rPr>
        <w:t xml:space="preserve">después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F904D"/>
        </w:rPr>
        <w:t xml:space="preserve">tormenta </w:t>
      </w:r>
      <w:r>
        <w:rPr>
          <w:color w:val="000000"/>
        </w:rPr>
        <w:t xml:space="preserve">de </w:t>
      </w:r>
      <w:r>
        <w:rPr>
          <w:color w:val="9F904D"/>
        </w:rPr>
        <w:t xml:space="preserve">anoche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9F904D"/>
        </w:rPr>
        <w:t xml:space="preserve">Costa-Brava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00000"/>
        </w:rPr>
        <w:t xml:space="preserve">zonas </w:t>
      </w:r>
      <w:r>
        <w:rPr>
          <w:color w:val="000000"/>
        </w:rPr>
        <w:t xml:space="preserve">más </w:t>
      </w:r>
      <w:r>
        <w:rPr>
          <w:color w:val="9F904D"/>
        </w:rPr>
        <w:t xml:space="preserve">afectadas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9F904D"/>
        </w:rPr>
        <w:t xml:space="preserve">temporal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9F904D"/>
        </w:rPr>
        <w:t xml:space="preserve">arrastró </w:t>
      </w:r>
      <w:r>
        <w:rPr>
          <w:color w:val="000000"/>
        </w:rPr>
        <w:t xml:space="preserve">su </w:t>
      </w:r>
      <w:r>
        <w:rPr>
          <w:color w:val="9F904D"/>
        </w:rPr>
        <w:t xml:space="preserve">coche </w:t>
      </w:r>
      <w:r>
        <w:rPr>
          <w:color w:val="000000"/>
        </w:rPr>
        <w:t xml:space="preserve">hasta </w:t>
      </w:r>
      <w:r>
        <w:rPr>
          <w:color w:val="000000"/>
        </w:rPr>
        <w:t xml:space="preserve">que </w:t>
      </w:r>
      <w:r>
        <w:rPr>
          <w:color w:val="000000"/>
        </w:rPr>
        <w:t xml:space="preserve">le </w:t>
      </w:r>
      <w:r>
        <w:rPr>
          <w:color w:val="9F904D"/>
        </w:rPr>
        <w:t xml:space="preserve">frenaron </w:t>
      </w:r>
      <w:r>
        <w:rPr>
          <w:color w:val="000000"/>
        </w:rPr>
        <w:t xml:space="preserve">estos </w:t>
      </w:r>
      <w:r>
        <w:rPr>
          <w:color w:val="9F904D"/>
        </w:rPr>
        <w:t xml:space="preserve">arbustos </w:t>
      </w:r>
      <w:r>
        <w:rPr>
          <w:color w:val="000000"/>
        </w:rPr>
        <w:t xml:space="preserve">. </w:t>
      </w:r>
      <w:r>
        <w:rPr>
          <w:color w:val="9F904D"/>
        </w:rPr>
        <w:t xml:space="preserve">Allí </w:t>
      </w:r>
      <w:r>
        <w:rPr>
          <w:color w:val="9F904D"/>
        </w:rPr>
        <w:t xml:space="preserve">permaneció </w:t>
      </w:r>
      <w:r>
        <w:rPr>
          <w:color w:val="9F904D"/>
        </w:rPr>
        <w:t xml:space="preserve">atrapado </w:t>
      </w:r>
      <w:r>
        <w:rPr>
          <w:color w:val="000000"/>
        </w:rPr>
        <w:t xml:space="preserve">, </w:t>
      </w:r>
      <w:r>
        <w:rPr>
          <w:color w:val="000000"/>
        </w:rPr>
        <w:t xml:space="preserve">entre </w:t>
      </w:r>
      <w:r>
        <w:rPr>
          <w:color w:val="000000"/>
        </w:rPr>
        <w:t xml:space="preserve">agua </w:t>
      </w:r>
      <w:r>
        <w:rPr>
          <w:color w:val="000000"/>
        </w:rPr>
        <w:t xml:space="preserve">y </w:t>
      </w:r>
      <w:r>
        <w:rPr>
          <w:color w:val="9F904D"/>
        </w:rPr>
        <w:t xml:space="preserve">granizo </w:t>
      </w:r>
      <w:r>
        <w:rPr>
          <w:color w:val="000000"/>
        </w:rPr>
        <w:t xml:space="preserve">, </w:t>
      </w:r>
      <w:r>
        <w:rPr>
          <w:color w:val="000000"/>
        </w:rPr>
        <w:t xml:space="preserve">un </w:t>
      </w:r>
      <w:r>
        <w:rPr>
          <w:color w:val="9F904D"/>
        </w:rPr>
        <w:t xml:space="preserve">vecino </w:t>
      </w:r>
      <w:r>
        <w:rPr>
          <w:color w:val="000000"/>
        </w:rPr>
        <w:t xml:space="preserve">de </w:t>
      </w:r>
      <w:r>
        <w:rPr>
          <w:color w:val="000000"/>
        </w:rPr>
        <w:t xml:space="preserve">74 </w:t>
      </w:r>
      <w:r>
        <w:rPr>
          <w:color w:val="9F904D"/>
        </w:rPr>
        <w:t xml:space="preserve">años </w:t>
      </w:r>
      <w:r>
        <w:rPr>
          <w:color w:val="000000"/>
        </w:rPr>
        <w:t xml:space="preserve">de </w:t>
      </w:r>
      <w:r>
        <w:rPr>
          <w:color w:val="9F904D"/>
        </w:rPr>
        <w:t xml:space="preserve">Ossa </w:t>
      </w:r>
      <w:r>
        <w:rPr>
          <w:color w:val="000000"/>
        </w:rPr>
        <w:t xml:space="preserve">de </w:t>
      </w:r>
      <w:r>
        <w:rPr>
          <w:color w:val="9F904D"/>
        </w:rPr>
        <w:t xml:space="preserve">Montiel </w:t>
      </w:r>
      <w:r>
        <w:rPr>
          <w:color w:val="000000"/>
        </w:rPr>
        <w:t xml:space="preserve">durante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9F904D"/>
        </w:rPr>
        <w:t xml:space="preserve">tres </w:t>
      </w:r>
      <w:r>
        <w:rPr>
          <w:color w:val="000000"/>
        </w:rPr>
        <w:t xml:space="preserve">horas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9F904D"/>
        </w:rPr>
        <w:t xml:space="preserve">sargento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F904D"/>
        </w:rPr>
        <w:t xml:space="preserve">Guardia-Civil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9F904D"/>
        </w:rPr>
        <w:t xml:space="preserve">alcalde </w:t>
      </w:r>
      <w:r>
        <w:rPr>
          <w:color w:val="000000"/>
        </w:rPr>
        <w:t xml:space="preserve">de </w:t>
      </w:r>
      <w:r>
        <w:rPr>
          <w:color w:val="9F904D"/>
        </w:rPr>
        <w:t xml:space="preserve">Ossa </w:t>
      </w:r>
      <w:r>
        <w:rPr>
          <w:color w:val="000000"/>
        </w:rPr>
        <w:t xml:space="preserve">fueron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9F904D"/>
        </w:rPr>
        <w:t xml:space="preserve">lograron </w:t>
      </w:r>
      <w:r>
        <w:rPr>
          <w:color w:val="000000"/>
        </w:rPr>
        <w:t xml:space="preserve">el </w:t>
      </w:r>
      <w:r>
        <w:rPr>
          <w:color w:val="9F904D"/>
        </w:rPr>
        <w:t xml:space="preserve">rescate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9F904D"/>
        </w:rPr>
        <w:t xml:space="preserve">vecino </w:t>
      </w:r>
      <w:r>
        <w:rPr>
          <w:color w:val="000000"/>
        </w:rPr>
        <w:t xml:space="preserve">. </w:t>
      </w:r>
      <w:r>
        <w:rPr>
          <w:color w:val="9F904D"/>
        </w:rPr>
        <w:t xml:space="preserve">Imaginamos </w:t>
      </w:r>
      <w:r>
        <w:rPr>
          <w:color w:val="000000"/>
        </w:rPr>
        <w:t xml:space="preserve">que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esta </w:t>
      </w:r>
      <w:r>
        <w:rPr>
          <w:color w:val="000000"/>
        </w:rPr>
        <w:t xml:space="preserve">hora </w:t>
      </w:r>
      <w:r>
        <w:rPr>
          <w:color w:val="000000"/>
        </w:rPr>
        <w:t xml:space="preserve">, </w:t>
      </w:r>
      <w:r>
        <w:rPr>
          <w:color w:val="000000"/>
        </w:rPr>
        <w:t xml:space="preserve">él </w:t>
      </w:r>
      <w:r>
        <w:rPr>
          <w:color w:val="000000"/>
        </w:rPr>
        <w:t xml:space="preserve">y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9F904D"/>
        </w:rPr>
        <w:t xml:space="preserve">pueblo </w:t>
      </w:r>
      <w:r>
        <w:rPr>
          <w:color w:val="000000"/>
        </w:rPr>
        <w:t xml:space="preserve">están </w:t>
      </w:r>
      <w:r>
        <w:rPr>
          <w:color w:val="000000"/>
        </w:rPr>
        <w:t xml:space="preserve">aún </w:t>
      </w:r>
      <w:r>
        <w:rPr>
          <w:color w:val="80288E"/>
        </w:rPr>
        <w:t xml:space="preserve">recuperándose </w:t>
      </w:r>
      <w:r>
        <w:rPr>
          <w:color w:val="000000"/>
        </w:rPr>
        <w:t xml:space="preserve">del </w:t>
      </w:r>
      <w:r>
        <w:rPr>
          <w:color w:val="9F904D"/>
        </w:rPr>
        <w:t xml:space="preserve">susto </w:t>
      </w:r>
      <w:r>
        <w:rPr>
          <w:color w:val="000000"/>
        </w:rPr>
        <w:t xml:space="preserve">, </w:t>
      </w:r>
      <w:r>
        <w:rPr>
          <w:color w:val="9F904D"/>
        </w:rPr>
        <w:t xml:space="preserve">Silvia-García </w:t>
      </w:r>
      <w:r>
        <w:rPr>
          <w:color w:val="000000"/>
        </w:rPr>
        <w:t xml:space="preserve">. </w:t>
      </w:r>
      <w:r>
        <w:rPr>
          <w:color w:val="9F904D"/>
        </w:rPr>
        <w:t xml:space="preserve">Pues </w:t>
      </w:r>
      <w:r>
        <w:rPr>
          <w:color w:val="000000"/>
        </w:rPr>
        <w:t xml:space="preserve">sí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9F904D"/>
        </w:rPr>
        <w:t xml:space="preserve">susto </w:t>
      </w:r>
      <w:r>
        <w:rPr>
          <w:color w:val="80288E"/>
        </w:rPr>
        <w:t xml:space="preserve">terrible </w:t>
      </w:r>
      <w:r>
        <w:rPr>
          <w:color w:val="000000"/>
        </w:rPr>
        <w:t xml:space="preserve">. </w:t>
      </w:r>
      <w:r>
        <w:rPr>
          <w:color w:val="9F904D"/>
        </w:rPr>
        <w:t xml:space="preserve">Primero </w:t>
      </w:r>
      <w:r>
        <w:rPr>
          <w:color w:val="000000"/>
        </w:rPr>
        <w:t xml:space="preserve">fue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una </w:t>
      </w:r>
      <w:r>
        <w:rPr>
          <w:color w:val="000000"/>
        </w:rPr>
        <w:t xml:space="preserve">niña </w:t>
      </w:r>
      <w:r>
        <w:rPr>
          <w:color w:val="000000"/>
        </w:rPr>
        <w:t xml:space="preserve">en </w:t>
      </w:r>
      <w:r>
        <w:rPr>
          <w:color w:val="9F904D"/>
        </w:rPr>
        <w:t xml:space="preserve">silla </w:t>
      </w:r>
      <w:r>
        <w:rPr>
          <w:color w:val="000000"/>
        </w:rPr>
        <w:t xml:space="preserve">de </w:t>
      </w:r>
      <w:r>
        <w:rPr>
          <w:color w:val="9F904D"/>
        </w:rPr>
        <w:t xml:space="preserve">ruedas </w:t>
      </w:r>
      <w:r>
        <w:rPr>
          <w:color w:val="000000"/>
        </w:rPr>
        <w:t xml:space="preserve">y </w:t>
      </w:r>
      <w:r>
        <w:rPr>
          <w:color w:val="000000"/>
        </w:rPr>
        <w:t xml:space="preserve">su </w:t>
      </w:r>
      <w:r>
        <w:rPr>
          <w:color w:val="9F904D"/>
        </w:rPr>
        <w:t xml:space="preserve">madre </w:t>
      </w:r>
      <w:r>
        <w:rPr>
          <w:color w:val="000000"/>
        </w:rPr>
        <w:t xml:space="preserve">las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9F904D"/>
        </w:rPr>
        <w:t xml:space="preserve">quedaron </w:t>
      </w:r>
      <w:r>
        <w:rPr>
          <w:color w:val="9F904D"/>
        </w:rPr>
        <w:t xml:space="preserve">aisladas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9F904D"/>
        </w:rPr>
        <w:t xml:space="preserve">después </w:t>
      </w:r>
      <w:r>
        <w:rPr>
          <w:color w:val="000000"/>
        </w:rPr>
        <w:t xml:space="preserve">este </w:t>
      </w:r>
      <w:r>
        <w:rPr>
          <w:color w:val="9F904D"/>
        </w:rPr>
        <w:t xml:space="preserve">hombre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3 </w:t>
      </w:r>
      <w:r>
        <w:rPr>
          <w:color w:val="000000"/>
        </w:rPr>
        <w:t xml:space="preserve">horas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al </w:t>
      </w:r>
      <w:r>
        <w:rPr>
          <w:color w:val="80288E"/>
        </w:rPr>
        <w:t xml:space="preserve">cuello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9F904D"/>
        </w:rPr>
        <w:t xml:space="preserve">alcalde </w:t>
      </w:r>
      <w:r>
        <w:rPr>
          <w:color w:val="80288E"/>
        </w:rPr>
        <w:t xml:space="preserve">preguntamos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siente </w:t>
      </w:r>
      <w:r>
        <w:rPr>
          <w:color w:val="000000"/>
        </w:rPr>
        <w:t xml:space="preserve">cuando </w:t>
      </w:r>
      <w:r>
        <w:rPr>
          <w:color w:val="000000"/>
        </w:rPr>
        <w:t xml:space="preserve">uno </w:t>
      </w:r>
      <w:r>
        <w:rPr>
          <w:color w:val="000000"/>
        </w:rPr>
        <w:t xml:space="preserve">se </w:t>
      </w:r>
      <w:r>
        <w:rPr>
          <w:color w:val="000000"/>
        </w:rPr>
        <w:t xml:space="preserve">tira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9F904D"/>
        </w:rPr>
        <w:t xml:space="preserve">torrente </w:t>
      </w:r>
      <w:r>
        <w:rPr>
          <w:color w:val="000000"/>
        </w:rPr>
        <w:t xml:space="preserve">en </w:t>
      </w:r>
      <w:r>
        <w:rPr>
          <w:color w:val="000000"/>
        </w:rPr>
        <w:t xml:space="preserve">mitad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F904D"/>
        </w:rPr>
        <w:t xml:space="preserve">noche </w:t>
      </w:r>
      <w:r>
        <w:rPr>
          <w:color w:val="000000"/>
        </w:rPr>
        <w:t xml:space="preserve">para </w:t>
      </w:r>
      <w:r>
        <w:rPr>
          <w:color w:val="80288E"/>
        </w:rPr>
        <w:t xml:space="preserve">intentar </w:t>
      </w:r>
      <w:r>
        <w:rPr>
          <w:color w:val="9F904D"/>
        </w:rPr>
        <w:t xml:space="preserve">salvar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9F904D"/>
        </w:rPr>
        <w:t xml:space="preserve">vecino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éramos </w:t>
      </w:r>
      <w:r>
        <w:rPr>
          <w:color w:val="9F904D"/>
        </w:rPr>
        <w:t xml:space="preserve">conscientes </w:t>
      </w:r>
      <w:r>
        <w:rPr>
          <w:color w:val="000000"/>
        </w:rPr>
        <w:t xml:space="preserve">de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pasaba </w:t>
      </w:r>
      <w:r>
        <w:rPr>
          <w:color w:val="000000"/>
        </w:rPr>
        <w:t xml:space="preserve">. </w:t>
      </w:r>
      <w:r>
        <w:rPr>
          <w:color w:val="000000"/>
        </w:rPr>
        <w:t xml:space="preserve">Vi </w:t>
      </w:r>
      <w:r>
        <w:rPr>
          <w:color w:val="000000"/>
        </w:rPr>
        <w:t xml:space="preserve">a </w:t>
      </w:r>
      <w:r>
        <w:rPr>
          <w:color w:val="000000"/>
        </w:rPr>
        <w:t xml:space="preserve">nuestro </w:t>
      </w:r>
      <w:r>
        <w:rPr>
          <w:color w:val="9F904D"/>
        </w:rPr>
        <w:t xml:space="preserve">sargento </w:t>
      </w:r>
      <w:r>
        <w:rPr>
          <w:color w:val="000000"/>
        </w:rPr>
        <w:t xml:space="preserve">meterse </w:t>
      </w:r>
      <w:r>
        <w:rPr>
          <w:color w:val="000000"/>
        </w:rPr>
        <w:t xml:space="preserve">al </w:t>
      </w:r>
      <w:r>
        <w:rPr>
          <w:color w:val="000000"/>
        </w:rPr>
        <w:t xml:space="preserve">agua </w:t>
      </w:r>
      <w:r>
        <w:rPr>
          <w:color w:val="000000"/>
        </w:rPr>
        <w:t xml:space="preserve">. </w:t>
      </w:r>
      <w:r>
        <w:rPr>
          <w:color w:val="000000"/>
        </w:rPr>
        <w:t xml:space="preserve">Salí </w:t>
      </w:r>
      <w:r>
        <w:rPr>
          <w:color w:val="80288E"/>
        </w:rPr>
        <w:t xml:space="preserve">detrás </w:t>
      </w:r>
      <w:r>
        <w:rPr>
          <w:color w:val="000000"/>
        </w:rPr>
        <w:t xml:space="preserve">de </w:t>
      </w:r>
      <w:r>
        <w:rPr>
          <w:color w:val="000000"/>
        </w:rPr>
        <w:t xml:space="preserve">él </w:t>
      </w:r>
      <w:r>
        <w:rPr>
          <w:color w:val="000000"/>
        </w:rPr>
        <w:t xml:space="preserve">. </w:t>
      </w:r>
      <w:r>
        <w:rPr>
          <w:color w:val="9F904D"/>
        </w:rPr>
        <w:t xml:space="preserve">Caminamos </w:t>
      </w:r>
      <w:r>
        <w:rPr>
          <w:color w:val="000000"/>
        </w:rPr>
        <w:t xml:space="preserve">durante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60 </w:t>
      </w:r>
      <w:r>
        <w:rPr>
          <w:color w:val="9F904D"/>
        </w:rPr>
        <w:t xml:space="preserve">metros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9F904D"/>
        </w:rPr>
        <w:t xml:space="preserve">cintura </w:t>
      </w:r>
      <w:r>
        <w:rPr>
          <w:color w:val="000000"/>
        </w:rPr>
        <w:t xml:space="preserve">. </w:t>
      </w:r>
      <w:r>
        <w:rPr>
          <w:color w:val="000000"/>
        </w:rPr>
        <w:t xml:space="preserve">Al </w:t>
      </w:r>
      <w:r>
        <w:rPr>
          <w:color w:val="9F904D"/>
        </w:rPr>
        <w:t xml:space="preserve">comprobar </w:t>
      </w:r>
      <w:r>
        <w:rPr>
          <w:color w:val="000000"/>
        </w:rPr>
        <w:t xml:space="preserve">que </w:t>
      </w:r>
      <w:r>
        <w:rPr>
          <w:color w:val="9F904D"/>
        </w:rPr>
        <w:t xml:space="preserve">Pedro </w:t>
      </w:r>
      <w:r>
        <w:rPr>
          <w:color w:val="000000"/>
        </w:rPr>
        <w:t xml:space="preserve">estaba </w:t>
      </w:r>
      <w:r>
        <w:rPr>
          <w:color w:val="9F904D"/>
        </w:rPr>
        <w:t xml:space="preserve">bien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9F904D"/>
        </w:rPr>
        <w:t xml:space="preserve">parte </w:t>
      </w:r>
      <w:r>
        <w:rPr>
          <w:color w:val="9F904D"/>
        </w:rPr>
        <w:t xml:space="preserve">trasera </w:t>
      </w:r>
      <w:r>
        <w:rPr>
          <w:color w:val="000000"/>
        </w:rPr>
        <w:t xml:space="preserve">del </w:t>
      </w:r>
      <w:r>
        <w:rPr>
          <w:color w:val="9F904D"/>
        </w:rPr>
        <w:t xml:space="preserve">coche </w:t>
      </w:r>
      <w:r>
        <w:rPr>
          <w:color w:val="000000"/>
        </w:rPr>
        <w:t xml:space="preserve">, </w:t>
      </w:r>
      <w:r>
        <w:rPr>
          <w:color w:val="000000"/>
        </w:rPr>
        <w:t xml:space="preserve">fue </w:t>
      </w:r>
      <w:r>
        <w:rPr>
          <w:color w:val="000000"/>
        </w:rPr>
        <w:t xml:space="preserve">un </w:t>
      </w:r>
      <w:r>
        <w:rPr>
          <w:color w:val="9F904D"/>
        </w:rPr>
        <w:t xml:space="preserve">alivio </w:t>
      </w:r>
      <w:r>
        <w:rPr>
          <w:color w:val="000000"/>
        </w:rPr>
        <w:t xml:space="preserve">. </w:t>
      </w:r>
      <w:r>
        <w:rPr>
          <w:color w:val="000000"/>
        </w:rPr>
        <w:t xml:space="preserve">Me </w:t>
      </w:r>
      <w:r>
        <w:rPr>
          <w:color w:val="000000"/>
        </w:rPr>
        <w:t xml:space="preserve">subí </w:t>
      </w:r>
      <w:r>
        <w:rPr>
          <w:color w:val="000000"/>
        </w:rPr>
        <w:t xml:space="preserve">al </w:t>
      </w:r>
      <w:r>
        <w:rPr>
          <w:color w:val="80288E"/>
        </w:rPr>
        <w:t xml:space="preserve">techo </w:t>
      </w:r>
      <w:r>
        <w:rPr>
          <w:color w:val="000000"/>
        </w:rPr>
        <w:t xml:space="preserve">. </w:t>
      </w:r>
      <w:r>
        <w:rPr>
          <w:color w:val="000000"/>
        </w:rPr>
        <w:t xml:space="preserve">Tenía </w:t>
      </w:r>
      <w:r>
        <w:rPr>
          <w:color w:val="000000"/>
        </w:rPr>
        <w:t xml:space="preserve">las </w:t>
      </w:r>
      <w:r>
        <w:rPr>
          <w:color w:val="80288E"/>
        </w:rPr>
        <w:t xml:space="preserve">piernas </w:t>
      </w:r>
      <w:r>
        <w:rPr>
          <w:color w:val="9F904D"/>
        </w:rPr>
        <w:t xml:space="preserve">congeladas </w:t>
      </w:r>
      <w:r>
        <w:rPr>
          <w:color w:val="000000"/>
        </w:rPr>
        <w:t xml:space="preserve">. </w:t>
      </w:r>
      <w:r>
        <w:rPr>
          <w:color w:val="9F904D"/>
        </w:rPr>
        <w:t xml:space="preserve">Después </w:t>
      </w:r>
      <w:r>
        <w:rPr>
          <w:color w:val="000000"/>
        </w:rPr>
        <w:t xml:space="preserve">de </w:t>
      </w:r>
      <w:r>
        <w:rPr>
          <w:color w:val="9F904D"/>
        </w:rPr>
        <w:t xml:space="preserve">preguntarle </w:t>
      </w:r>
      <w:r>
        <w:rPr>
          <w:color w:val="000000"/>
        </w:rPr>
        <w:t xml:space="preserve">a </w:t>
      </w:r>
      <w:r>
        <w:rPr>
          <w:color w:val="9F904D"/>
        </w:rPr>
        <w:t xml:space="preserve">Pedro </w:t>
      </w:r>
      <w:r>
        <w:rPr>
          <w:color w:val="000000"/>
        </w:rPr>
        <w:t xml:space="preserve">por </w:t>
      </w:r>
      <w:r>
        <w:rPr>
          <w:color w:val="000000"/>
        </w:rPr>
        <w:t xml:space="preserve">su </w:t>
      </w:r>
      <w:r>
        <w:rPr>
          <w:color w:val="000000"/>
        </w:rPr>
        <w:t xml:space="preserve">estado </w:t>
      </w:r>
      <w:r>
        <w:rPr>
          <w:color w:val="000000"/>
        </w:rPr>
        <w:t xml:space="preserve">, </w:t>
      </w:r>
      <w:r>
        <w:rPr>
          <w:color w:val="000000"/>
        </w:rPr>
        <w:t xml:space="preserve">dimos </w:t>
      </w:r>
      <w:r>
        <w:rPr>
          <w:color w:val="000000"/>
        </w:rPr>
        <w:t xml:space="preserve">la </w:t>
      </w:r>
      <w:r>
        <w:rPr>
          <w:color w:val="80288E"/>
        </w:rPr>
        <w:t xml:space="preserve">vuelta </w:t>
      </w:r>
      <w:r>
        <w:rPr>
          <w:color w:val="000000"/>
        </w:rPr>
        <w:t xml:space="preserve">y </w:t>
      </w:r>
      <w:r>
        <w:rPr>
          <w:color w:val="80288E"/>
        </w:rPr>
        <w:t xml:space="preserve">regresamos </w:t>
      </w:r>
      <w:r>
        <w:rPr>
          <w:color w:val="000000"/>
        </w:rPr>
        <w:t xml:space="preserve">por </w:t>
      </w:r>
      <w:r>
        <w:rPr>
          <w:color w:val="000000"/>
        </w:rPr>
        <w:t xml:space="preserve">un </w:t>
      </w:r>
      <w:r>
        <w:rPr>
          <w:color w:val="9F904D"/>
        </w:rPr>
        <w:t xml:space="preserve">camino </w:t>
      </w:r>
      <w:r>
        <w:rPr>
          <w:color w:val="000000"/>
        </w:rPr>
        <w:t xml:space="preserve">muy </w:t>
      </w:r>
      <w:r>
        <w:rPr>
          <w:color w:val="9F904D"/>
        </w:rPr>
        <w:t xml:space="preserve">difícil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9F904D"/>
        </w:rPr>
        <w:t xml:space="preserve">arriesgando </w:t>
      </w:r>
      <w:r>
        <w:rPr>
          <w:color w:val="000000"/>
        </w:rPr>
        <w:t xml:space="preserve">la </w:t>
      </w:r>
      <w:r>
        <w:rPr>
          <w:color w:val="000000"/>
        </w:rPr>
        <w:t xml:space="preserve">vida </w:t>
      </w:r>
      <w:r>
        <w:rPr>
          <w:color w:val="000000"/>
        </w:rPr>
        <w:t xml:space="preserve">. </w:t>
      </w:r>
      <w:r>
        <w:rPr>
          <w:color w:val="9F904D"/>
        </w:rPr>
        <w:t xml:space="preserve">Imagino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sería </w:t>
      </w:r>
      <w:r>
        <w:rPr>
          <w:color w:val="000000"/>
        </w:rPr>
        <w:t xml:space="preserve">nada </w:t>
      </w:r>
      <w:r>
        <w:rPr>
          <w:color w:val="80288E"/>
        </w:rPr>
        <w:t xml:space="preserve">fácil </w:t>
      </w:r>
      <w:r>
        <w:rPr>
          <w:color w:val="80288E"/>
        </w:rPr>
        <w:t xml:space="preserve">sacarlo </w:t>
      </w:r>
      <w:r>
        <w:rPr>
          <w:color w:val="000000"/>
        </w:rPr>
        <w:t xml:space="preserve">del </w:t>
      </w:r>
      <w:r>
        <w:rPr>
          <w:color w:val="9F904D"/>
        </w:rPr>
        <w:t xml:space="preserve">coche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9F904D"/>
        </w:rPr>
        <w:t xml:space="preserve">hombre </w:t>
      </w:r>
      <w:r>
        <w:rPr>
          <w:color w:val="9F904D"/>
        </w:rPr>
        <w:t xml:space="preserve">mayor </w:t>
      </w:r>
      <w:r>
        <w:rPr>
          <w:color w:val="000000"/>
        </w:rPr>
        <w:t xml:space="preserve">. </w:t>
      </w:r>
      <w:r>
        <w:rPr>
          <w:color w:val="000000"/>
        </w:rPr>
        <w:t xml:space="preserve">Pesa </w:t>
      </w:r>
      <w:r>
        <w:rPr>
          <w:color w:val="000000"/>
        </w:rPr>
        <w:t xml:space="preserve">unos </w:t>
      </w:r>
      <w:r>
        <w:rPr>
          <w:color w:val="000000"/>
        </w:rPr>
        <w:t xml:space="preserve">90 </w:t>
      </w:r>
      <w:r>
        <w:rPr>
          <w:color w:val="000000"/>
        </w:rPr>
        <w:t xml:space="preserve">kilos </w:t>
      </w:r>
      <w:r>
        <w:rPr>
          <w:color w:val="000000"/>
        </w:rPr>
        <w:t xml:space="preserve">. </w:t>
      </w:r>
      <w:r>
        <w:rPr>
          <w:color w:val="000000"/>
        </w:rPr>
        <w:t xml:space="preserve">Tuvimos </w:t>
      </w:r>
      <w:r>
        <w:rPr>
          <w:color w:val="000000"/>
        </w:rPr>
        <w:t xml:space="preserve">que </w:t>
      </w:r>
      <w:r>
        <w:rPr>
          <w:color w:val="80288E"/>
        </w:rPr>
        <w:t xml:space="preserve">tirarle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9F904D"/>
        </w:rPr>
        <w:t xml:space="preserve">hombros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contra </w:t>
      </w:r>
      <w:r>
        <w:rPr>
          <w:color w:val="9F904D"/>
        </w:rPr>
        <w:t xml:space="preserve">corriente </w:t>
      </w:r>
      <w:r>
        <w:rPr>
          <w:color w:val="000000"/>
        </w:rPr>
        <w:t xml:space="preserve">.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9F904D"/>
        </w:rPr>
        <w:t xml:space="preserve">hipotermia </w:t>
      </w:r>
      <w:r>
        <w:rPr>
          <w:color w:val="000000"/>
        </w:rPr>
        <w:t xml:space="preserve">. </w:t>
      </w:r>
      <w:r>
        <w:rPr>
          <w:color w:val="000000"/>
        </w:rPr>
        <w:t xml:space="preserve">Vosotros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la </w:t>
      </w:r>
      <w:r>
        <w:rPr>
          <w:color w:val="000000"/>
        </w:rPr>
        <w:t xml:space="preserve">estaréis </w:t>
      </w:r>
      <w:r>
        <w:rPr>
          <w:color w:val="9F904D"/>
        </w:rPr>
        <w:t xml:space="preserve">empezando </w:t>
      </w:r>
      <w:r>
        <w:rPr>
          <w:color w:val="000000"/>
        </w:rPr>
        <w:t xml:space="preserve">a </w:t>
      </w:r>
      <w:r>
        <w:rPr>
          <w:color w:val="9F904D"/>
        </w:rPr>
        <w:t xml:space="preserve">parecer </w:t>
      </w:r>
      <w:r>
        <w:rPr>
          <w:color w:val="000000"/>
        </w:rPr>
        <w:t xml:space="preserve">. </w:t>
      </w:r>
      <w:r>
        <w:rPr>
          <w:color w:val="000000"/>
        </w:rPr>
        <w:t xml:space="preserve">Yo </w:t>
      </w:r>
      <w:r>
        <w:rPr>
          <w:color w:val="000000"/>
        </w:rPr>
        <w:t xml:space="preserve">no </w:t>
      </w:r>
      <w:r>
        <w:rPr>
          <w:color w:val="80288E"/>
        </w:rPr>
        <w:t xml:space="preserve">sentía </w:t>
      </w:r>
      <w:r>
        <w:rPr>
          <w:color w:val="000000"/>
        </w:rPr>
        <w:t xml:space="preserve">las </w:t>
      </w:r>
      <w:r>
        <w:rPr>
          <w:color w:val="80288E"/>
        </w:rPr>
        <w:t xml:space="preserve">piernas </w:t>
      </w:r>
      <w:r>
        <w:rPr>
          <w:color w:val="000000"/>
        </w:rPr>
        <w:t xml:space="preserve">. </w:t>
      </w:r>
      <w:r>
        <w:rPr>
          <w:color w:val="9F904D"/>
        </w:rPr>
        <w:t xml:space="preserve">Juan </w:t>
      </w:r>
      <w:r>
        <w:rPr>
          <w:color w:val="9F904D"/>
        </w:rPr>
        <w:t xml:space="preserve">soplaba </w:t>
      </w:r>
      <w:r>
        <w:rPr>
          <w:color w:val="000000"/>
        </w:rPr>
        <w:t xml:space="preserve">. </w:t>
      </w:r>
      <w:r>
        <w:rPr>
          <w:color w:val="000000"/>
        </w:rPr>
        <w:t xml:space="preserve">Tenía </w:t>
      </w:r>
      <w:r>
        <w:rPr>
          <w:color w:val="000000"/>
        </w:rPr>
        <w:t xml:space="preserve">un </w:t>
      </w:r>
      <w:r>
        <w:rPr>
          <w:color w:val="000000"/>
        </w:rPr>
        <w:t xml:space="preserve">frío </w:t>
      </w:r>
      <w:r>
        <w:rPr>
          <w:color w:val="80288E"/>
        </w:rPr>
        <w:t xml:space="preserve">tremendo </w:t>
      </w:r>
      <w:r>
        <w:rPr>
          <w:color w:val="000000"/>
        </w:rPr>
        <w:t xml:space="preserve">. </w:t>
      </w:r>
      <w:r>
        <w:rPr>
          <w:color w:val="000000"/>
        </w:rPr>
        <w:t xml:space="preserve">Fue </w:t>
      </w:r>
      <w:r>
        <w:rPr>
          <w:color w:val="000000"/>
        </w:rPr>
        <w:t xml:space="preserve">un </w:t>
      </w:r>
      <w:r>
        <w:rPr>
          <w:color w:val="000000"/>
        </w:rPr>
        <w:t xml:space="preserve">rato </w:t>
      </w:r>
      <w:r>
        <w:rPr>
          <w:color w:val="9F904D"/>
        </w:rPr>
        <w:t xml:space="preserve">inolvidable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9F904D"/>
        </w:rPr>
        <w:t xml:space="preserve">alcalde </w:t>
      </w:r>
      <w:r>
        <w:rPr>
          <w:color w:val="000000"/>
        </w:rPr>
        <w:t xml:space="preserve">con </w:t>
      </w:r>
      <w:r>
        <w:rPr>
          <w:color w:val="000000"/>
        </w:rPr>
        <w:t xml:space="preserve">26 </w:t>
      </w:r>
      <w:r>
        <w:rPr>
          <w:color w:val="9F904D"/>
        </w:rPr>
        <w:t xml:space="preserve">años </w:t>
      </w:r>
      <w:r>
        <w:rPr>
          <w:color w:val="000000"/>
        </w:rPr>
        <w:t xml:space="preserve">puede </w:t>
      </w:r>
      <w:r>
        <w:rPr>
          <w:color w:val="000000"/>
        </w:rPr>
        <w:t xml:space="preserve">decir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9F904D"/>
        </w:rPr>
        <w:t xml:space="preserve">salvado </w:t>
      </w:r>
      <w:r>
        <w:rPr>
          <w:color w:val="000000"/>
        </w:rPr>
        <w:t xml:space="preserve">una </w:t>
      </w:r>
      <w:r>
        <w:rPr>
          <w:color w:val="000000"/>
        </w:rPr>
        <w:t xml:space="preserve">vida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000000"/>
        </w:rPr>
        <w:t xml:space="preserve">las </w:t>
      </w:r>
      <w:r>
        <w:rPr>
          <w:color w:val="9F904D"/>
        </w:rPr>
        <w:t xml:space="preserve">historias </w:t>
      </w:r>
      <w:r>
        <w:rPr>
          <w:color w:val="000000"/>
        </w:rPr>
        <w:t xml:space="preserve">que </w:t>
      </w:r>
      <w:r>
        <w:rPr>
          <w:color w:val="9F904D"/>
        </w:rPr>
        <w:t xml:space="preserve">suceden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9F904D"/>
        </w:rPr>
        <w:t xml:space="preserve">pueblos </w:t>
      </w:r>
      <w:r>
        <w:rPr>
          <w:color w:val="000000"/>
        </w:rPr>
        <w:t xml:space="preserve">cuando </w:t>
      </w:r>
      <w:r>
        <w:rPr>
          <w:color w:val="000000"/>
        </w:rPr>
        <w:t xml:space="preserve">hay </w:t>
      </w:r>
      <w:r>
        <w:rPr>
          <w:color w:val="000000"/>
        </w:rPr>
        <w:t xml:space="preserve">un </w:t>
      </w:r>
      <w:r>
        <w:rPr>
          <w:color w:val="9F904D"/>
        </w:rPr>
        <w:t xml:space="preserve">desastre </w:t>
      </w:r>
      <w:r>
        <w:rPr>
          <w:color w:val="9F904D"/>
        </w:rPr>
        <w:t xml:space="preserve">natural </w:t>
      </w:r>
      <w:r>
        <w:rPr>
          <w:color w:val="000000"/>
        </w:rPr>
        <w:t xml:space="preserve">, </w:t>
      </w:r>
      <w:r>
        <w:rPr>
          <w:color w:val="000000"/>
        </w:rPr>
        <w:t xml:space="preserve">un </w:t>
      </w:r>
      <w:r>
        <w:rPr>
          <w:color w:val="9F904D"/>
        </w:rPr>
        <w:t xml:space="preserve">desastre </w:t>
      </w:r>
      <w:r>
        <w:rPr>
          <w:color w:val="9F904D"/>
        </w:rPr>
        <w:t xml:space="preserve">natural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000000"/>
        </w:rPr>
        <w:t xml:space="preserve">vivido </w:t>
      </w:r>
      <w:r>
        <w:rPr>
          <w:color w:val="000000"/>
        </w:rPr>
        <w:t xml:space="preserve">así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9F904D"/>
        </w:rPr>
        <w:t xml:space="preserve">angustia </w:t>
      </w:r>
      <w:r>
        <w:rPr>
          <w:color w:val="000000"/>
        </w:rPr>
        <w:t xml:space="preserve">ante </w:t>
      </w:r>
      <w:r>
        <w:rPr>
          <w:color w:val="000000"/>
        </w:rPr>
        <w:t xml:space="preserve">la </w:t>
      </w:r>
      <w:r>
        <w:rPr>
          <w:color w:val="9F904D"/>
        </w:rPr>
        <w:t xml:space="preserve">situación </w:t>
      </w:r>
      <w:r>
        <w:rPr>
          <w:color w:val="9F904D"/>
        </w:rPr>
        <w:t xml:space="preserve">crítica </w:t>
      </w:r>
      <w:r>
        <w:rPr>
          <w:color w:val="000000"/>
        </w:rPr>
        <w:t xml:space="preserve">... </w:t>
      </w:r>
      <w:r>
        <w:rPr>
          <w:color w:val="000000"/>
        </w:rPr>
        <w:t xml:space="preserve">No </w:t>
      </w:r>
      <w:r>
        <w:rPr>
          <w:color w:val="000000"/>
        </w:rPr>
        <w:t xml:space="preserve">vais </w:t>
      </w:r>
      <w:r>
        <w:rPr>
          <w:color w:val="000000"/>
        </w:rPr>
        <w:t xml:space="preserve">a </w:t>
      </w:r>
      <w:r>
        <w:rPr>
          <w:color w:val="000000"/>
        </w:rPr>
        <w:t xml:space="preserve">salir </w:t>
      </w:r>
      <w:r>
        <w:rPr>
          <w:color w:val="000000"/>
        </w:rPr>
        <w:t xml:space="preserve">de </w:t>
      </w:r>
      <w:r>
        <w:rPr>
          <w:color w:val="000000"/>
        </w:rPr>
        <w:t xml:space="preserve">ahí </w:t>
      </w:r>
      <w:r>
        <w:rPr>
          <w:color w:val="000000"/>
        </w:rPr>
        <w:t xml:space="preserve">. </w:t>
      </w:r>
      <w:r>
        <w:rPr>
          <w:color w:val="000000"/>
        </w:rPr>
        <w:t xml:space="preserve">... </w:t>
      </w:r>
      <w:r>
        <w:rPr>
          <w:color w:val="000000"/>
        </w:rPr>
        <w:t xml:space="preserve">al </w:t>
      </w:r>
      <w:r>
        <w:rPr>
          <w:color w:val="9F904D"/>
        </w:rPr>
        <w:t xml:space="preserve">borde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F904D"/>
        </w:rPr>
        <w:t xml:space="preserve">muerte </w:t>
      </w:r>
      <w:r>
        <w:rPr>
          <w:color w:val="000000"/>
        </w:rPr>
        <w:t xml:space="preserve">. </w:t>
      </w:r>
      <w:r>
        <w:rPr>
          <w:color w:val="9F904D"/>
        </w:rPr>
        <w:t xml:space="preserve">Pedro </w:t>
      </w:r>
      <w:r>
        <w:rPr>
          <w:color w:val="000000"/>
        </w:rPr>
        <w:t xml:space="preserve">estaba </w:t>
      </w:r>
      <w:r>
        <w:rPr>
          <w:color w:val="000000"/>
        </w:rPr>
        <w:t xml:space="preserve">ahí </w:t>
      </w:r>
      <w:r>
        <w:rPr>
          <w:color w:val="9F904D"/>
        </w:rPr>
        <w:t xml:space="preserve">dentro </w:t>
      </w:r>
      <w:r>
        <w:rPr>
          <w:color w:val="000000"/>
        </w:rPr>
        <w:t xml:space="preserve">y </w:t>
      </w:r>
      <w:r>
        <w:rPr>
          <w:color w:val="000000"/>
        </w:rPr>
        <w:t xml:space="preserve">hoy </w:t>
      </w:r>
      <w:r>
        <w:rPr>
          <w:color w:val="000000"/>
        </w:rPr>
        <w:t xml:space="preserve">lo </w:t>
      </w:r>
      <w:r>
        <w:rPr>
          <w:color w:val="9F904D"/>
        </w:rPr>
        <w:t xml:space="preserve">revive </w:t>
      </w:r>
      <w:r>
        <w:rPr>
          <w:color w:val="000000"/>
        </w:rPr>
        <w:t xml:space="preserve">aún </w:t>
      </w:r>
      <w:r>
        <w:rPr>
          <w:color w:val="000000"/>
        </w:rPr>
        <w:t xml:space="preserve">con </w:t>
      </w:r>
      <w:r>
        <w:rPr>
          <w:color w:val="80288E"/>
        </w:rPr>
        <w:t xml:space="preserve">miedo </w:t>
      </w:r>
      <w:r>
        <w:rPr>
          <w:color w:val="000000"/>
        </w:rPr>
        <w:t xml:space="preserve">. </w:t>
      </w:r>
      <w:r>
        <w:rPr>
          <w:color w:val="000000"/>
        </w:rPr>
        <w:t xml:space="preserve">Durante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9F904D"/>
        </w:rPr>
        <w:t xml:space="preserve">tres </w:t>
      </w:r>
      <w:r>
        <w:rPr>
          <w:color w:val="000000"/>
        </w:rPr>
        <w:t xml:space="preserve">horas </w:t>
      </w:r>
      <w:r>
        <w:rPr>
          <w:color w:val="000000"/>
        </w:rPr>
        <w:t xml:space="preserve">, </w:t>
      </w:r>
      <w:r>
        <w:rPr>
          <w:color w:val="80288E"/>
        </w:rPr>
        <w:t xml:space="preserve">aguantó </w:t>
      </w:r>
      <w:r>
        <w:rPr>
          <w:color w:val="9F904D"/>
        </w:rPr>
        <w:t xml:space="preserve">dentro </w:t>
      </w:r>
      <w:r>
        <w:rPr>
          <w:color w:val="000000"/>
        </w:rPr>
        <w:t xml:space="preserve">del </w:t>
      </w:r>
      <w:r>
        <w:rPr>
          <w:color w:val="9F904D"/>
        </w:rPr>
        <w:t xml:space="preserve">coche </w:t>
      </w:r>
      <w:r>
        <w:rPr>
          <w:color w:val="9F904D"/>
        </w:rPr>
        <w:t xml:space="preserve">inundado </w:t>
      </w:r>
      <w:r>
        <w:rPr>
          <w:color w:val="000000"/>
        </w:rPr>
        <w:t xml:space="preserve">. </w:t>
      </w:r>
      <w:r>
        <w:rPr>
          <w:color w:val="000000"/>
        </w:rPr>
        <w:t xml:space="preserve">Ya </w:t>
      </w:r>
      <w:r>
        <w:rPr>
          <w:color w:val="000000"/>
        </w:rPr>
        <w:t xml:space="preserve">no </w:t>
      </w:r>
      <w:r>
        <w:rPr>
          <w:color w:val="000000"/>
        </w:rPr>
        <w:t xml:space="preserve">me </w:t>
      </w:r>
      <w:r>
        <w:rPr>
          <w:color w:val="000000"/>
        </w:rPr>
        <w:t xml:space="preserve">tenía </w:t>
      </w:r>
      <w:r>
        <w:rPr>
          <w:color w:val="000000"/>
        </w:rPr>
        <w:t xml:space="preserve">. </w:t>
      </w:r>
      <w:r>
        <w:rPr>
          <w:color w:val="000000"/>
        </w:rPr>
        <w:t xml:space="preserve">Estaba </w:t>
      </w:r>
      <w:r>
        <w:rPr>
          <w:color w:val="000000"/>
        </w:rPr>
        <w:t xml:space="preserve">helado </w:t>
      </w:r>
      <w:r>
        <w:rPr>
          <w:color w:val="000000"/>
        </w:rPr>
        <w:t xml:space="preserve">. </w:t>
      </w:r>
      <w:r>
        <w:rPr>
          <w:color w:val="9F904D"/>
        </w:rPr>
        <w:t xml:space="preserve">Agradece </w:t>
      </w:r>
      <w:r>
        <w:rPr>
          <w:color w:val="000000"/>
        </w:rPr>
        <w:t xml:space="preserve">al </w:t>
      </w:r>
      <w:r>
        <w:rPr>
          <w:color w:val="9F904D"/>
        </w:rPr>
        <w:t xml:space="preserve">alcalde </w:t>
      </w:r>
      <w:r>
        <w:rPr>
          <w:color w:val="000000"/>
        </w:rPr>
        <w:t xml:space="preserve">del </w:t>
      </w:r>
      <w:r>
        <w:rPr>
          <w:color w:val="9F904D"/>
        </w:rPr>
        <w:t xml:space="preserve">pueblo </w:t>
      </w:r>
      <w:r>
        <w:rPr>
          <w:color w:val="000000"/>
        </w:rPr>
        <w:t xml:space="preserve">y </w:t>
      </w:r>
      <w:r>
        <w:rPr>
          <w:color w:val="000000"/>
        </w:rPr>
        <w:t xml:space="preserve">al </w:t>
      </w:r>
      <w:r>
        <w:rPr>
          <w:color w:val="80288E"/>
        </w:rPr>
        <w:t xml:space="preserve">guardia </w:t>
      </w:r>
      <w:r>
        <w:rPr>
          <w:color w:val="80288E"/>
        </w:rPr>
        <w:t xml:space="preserve">civil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9F904D"/>
        </w:rPr>
        <w:t xml:space="preserve">arriesgaran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para </w:t>
      </w:r>
      <w:r>
        <w:rPr>
          <w:color w:val="9F904D"/>
        </w:rPr>
        <w:t xml:space="preserve">salvarle </w:t>
      </w:r>
      <w:r>
        <w:rPr>
          <w:color w:val="000000"/>
        </w:rPr>
        <w:t xml:space="preserve">. </w:t>
      </w:r>
      <w:r>
        <w:rPr>
          <w:color w:val="000000"/>
        </w:rPr>
        <w:t xml:space="preserve">Me </w:t>
      </w:r>
      <w:r>
        <w:rPr>
          <w:color w:val="000000"/>
        </w:rPr>
        <w:t xml:space="preserve">sacaron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9F904D"/>
        </w:rPr>
        <w:t xml:space="preserve">silla </w:t>
      </w:r>
      <w:r>
        <w:rPr>
          <w:color w:val="000000"/>
        </w:rPr>
        <w:t xml:space="preserve">del </w:t>
      </w:r>
      <w:r>
        <w:rPr>
          <w:color w:val="000000"/>
        </w:rPr>
        <w:t xml:space="preserve">rey </w:t>
      </w:r>
      <w:r>
        <w:rPr>
          <w:color w:val="000000"/>
        </w:rPr>
        <w:t xml:space="preserve">. </w:t>
      </w:r>
      <w:r>
        <w:rPr>
          <w:color w:val="000000"/>
        </w:rPr>
        <w:t xml:space="preserve">Con </w:t>
      </w:r>
      <w:r>
        <w:rPr>
          <w:color w:val="9F904D"/>
        </w:rPr>
        <w:t xml:space="preserve">furia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9F904D"/>
        </w:rPr>
        <w:t xml:space="preserve">recorrió </w:t>
      </w:r>
      <w:r>
        <w:rPr>
          <w:color w:val="000000"/>
        </w:rPr>
        <w:t xml:space="preserve">las </w:t>
      </w:r>
      <w:r>
        <w:rPr>
          <w:color w:val="9F904D"/>
        </w:rPr>
        <w:t xml:space="preserve">calles </w:t>
      </w:r>
      <w:r>
        <w:rPr>
          <w:color w:val="000000"/>
        </w:rPr>
        <w:t xml:space="preserve">de </w:t>
      </w:r>
      <w:r>
        <w:rPr>
          <w:color w:val="9F904D"/>
        </w:rPr>
        <w:t xml:space="preserve">Ossa </w:t>
      </w:r>
      <w:r>
        <w:rPr>
          <w:color w:val="000000"/>
        </w:rPr>
        <w:t xml:space="preserve">de </w:t>
      </w:r>
      <w:r>
        <w:rPr>
          <w:color w:val="9F904D"/>
        </w:rPr>
        <w:t xml:space="preserve">Montiel </w:t>
      </w:r>
      <w:r>
        <w:rPr>
          <w:color w:val="000000"/>
        </w:rPr>
        <w:t xml:space="preserve">. </w:t>
      </w:r>
      <w:r>
        <w:rPr>
          <w:color w:val="000000"/>
        </w:rPr>
        <w:t xml:space="preserve">Da </w:t>
      </w:r>
      <w:r>
        <w:rPr>
          <w:color w:val="000000"/>
        </w:rPr>
        <w:t xml:space="preserve">mucho </w:t>
      </w:r>
      <w:r>
        <w:rPr>
          <w:color w:val="80288E"/>
        </w:rPr>
        <w:t xml:space="preserve">miedo </w:t>
      </w:r>
      <w:r>
        <w:rPr>
          <w:color w:val="000000"/>
        </w:rPr>
        <w:t xml:space="preserve">. </w:t>
      </w:r>
      <w:r>
        <w:rPr>
          <w:color w:val="000000"/>
        </w:rPr>
        <w:t xml:space="preserve">Ojo </w:t>
      </w:r>
      <w:r>
        <w:rPr>
          <w:color w:val="000000"/>
        </w:rPr>
        <w:t xml:space="preserve">al </w:t>
      </w:r>
      <w:r>
        <w:rPr>
          <w:color w:val="000000"/>
        </w:rPr>
        <w:t xml:space="preserve">agua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9F904D"/>
        </w:rPr>
        <w:t xml:space="preserve">centro </w:t>
      </w:r>
      <w:r>
        <w:rPr>
          <w:color w:val="9F904D"/>
        </w:rPr>
        <w:t xml:space="preserve">ocupacional </w:t>
      </w:r>
      <w:r>
        <w:rPr>
          <w:color w:val="000000"/>
        </w:rPr>
        <w:t xml:space="preserve">del </w:t>
      </w:r>
      <w:r>
        <w:rPr>
          <w:color w:val="9F904D"/>
        </w:rPr>
        <w:t xml:space="preserve">pueblo </w:t>
      </w:r>
      <w:r>
        <w:rPr>
          <w:color w:val="000000"/>
        </w:rPr>
        <w:t xml:space="preserve">, </w:t>
      </w:r>
      <w:r>
        <w:rPr>
          <w:color w:val="9F904D"/>
        </w:rPr>
        <w:t xml:space="preserve">varias </w:t>
      </w:r>
      <w:r>
        <w:rPr>
          <w:color w:val="9F904D"/>
        </w:rPr>
        <w:t xml:space="preserve">personas </w:t>
      </w:r>
      <w:r>
        <w:rPr>
          <w:color w:val="000000"/>
        </w:rPr>
        <w:t xml:space="preserve">se </w:t>
      </w:r>
      <w:r>
        <w:rPr>
          <w:color w:val="9F904D"/>
        </w:rPr>
        <w:t xml:space="preserve">quedaron </w:t>
      </w:r>
      <w:r>
        <w:rPr>
          <w:color w:val="9F904D"/>
        </w:rPr>
        <w:t xml:space="preserve">atrapadas </w:t>
      </w:r>
      <w:r>
        <w:rPr>
          <w:color w:val="000000"/>
        </w:rPr>
        <w:t xml:space="preserve">, </w:t>
      </w:r>
      <w:r>
        <w:rPr>
          <w:color w:val="000000"/>
        </w:rPr>
        <w:t xml:space="preserve">entre </w:t>
      </w:r>
      <w:r>
        <w:rPr>
          <w:color w:val="000000"/>
        </w:rPr>
        <w:t xml:space="preserve">ellas </w:t>
      </w:r>
      <w:r>
        <w:rPr>
          <w:color w:val="000000"/>
        </w:rPr>
        <w:t xml:space="preserve">una </w:t>
      </w:r>
      <w:r>
        <w:rPr>
          <w:color w:val="000000"/>
        </w:rPr>
        <w:t xml:space="preserve">niña </w:t>
      </w:r>
      <w:r>
        <w:rPr>
          <w:color w:val="000000"/>
        </w:rPr>
        <w:t xml:space="preserve">en </w:t>
      </w:r>
      <w:r>
        <w:rPr>
          <w:color w:val="9F904D"/>
        </w:rPr>
        <w:t xml:space="preserve">silla </w:t>
      </w:r>
      <w:r>
        <w:rPr>
          <w:color w:val="000000"/>
        </w:rPr>
        <w:t xml:space="preserve">de </w:t>
      </w:r>
      <w:r>
        <w:rPr>
          <w:color w:val="9F904D"/>
        </w:rPr>
        <w:t xml:space="preserve">ruedas </w:t>
      </w:r>
      <w:r>
        <w:rPr>
          <w:color w:val="000000"/>
        </w:rPr>
        <w:t xml:space="preserve">. </w:t>
      </w:r>
      <w:r>
        <w:rPr>
          <w:color w:val="000000"/>
        </w:rPr>
        <w:t xml:space="preserve">Vinieron </w:t>
      </w:r>
      <w:r>
        <w:rPr>
          <w:color w:val="9F904D"/>
        </w:rPr>
        <w:t xml:space="preserve">varios </w:t>
      </w:r>
      <w:r>
        <w:rPr>
          <w:color w:val="9F904D"/>
        </w:rPr>
        <w:t xml:space="preserve">hombres </w:t>
      </w:r>
      <w:r>
        <w:rPr>
          <w:color w:val="000000"/>
        </w:rPr>
        <w:t xml:space="preserve">con </w:t>
      </w:r>
      <w:r>
        <w:rPr>
          <w:color w:val="9F904D"/>
        </w:rPr>
        <w:t xml:space="preserve">fuerza </w:t>
      </w:r>
      <w:r>
        <w:rPr>
          <w:color w:val="000000"/>
        </w:rPr>
        <w:t xml:space="preserve">, </w:t>
      </w:r>
      <w:r>
        <w:rPr>
          <w:color w:val="000000"/>
        </w:rPr>
        <w:t xml:space="preserve">porque </w:t>
      </w:r>
      <w:r>
        <w:rPr>
          <w:color w:val="000000"/>
        </w:rPr>
        <w:t xml:space="preserve">la </w:t>
      </w:r>
      <w:r>
        <w:rPr>
          <w:color w:val="80288E"/>
        </w:rPr>
        <w:t xml:space="preserve">chica </w:t>
      </w:r>
      <w:r>
        <w:rPr>
          <w:color w:val="000000"/>
        </w:rPr>
        <w:t xml:space="preserve">la </w:t>
      </w:r>
      <w:r>
        <w:rPr>
          <w:color w:val="000000"/>
        </w:rPr>
        <w:t xml:space="preserve">pudieron </w:t>
      </w:r>
      <w:r>
        <w:rPr>
          <w:color w:val="000000"/>
        </w:rPr>
        <w:t xml:space="preserve">sacar </w:t>
      </w:r>
      <w:r>
        <w:rPr>
          <w:color w:val="000000"/>
        </w:rPr>
        <w:t xml:space="preserve">entre </w:t>
      </w:r>
      <w:r>
        <w:rPr>
          <w:color w:val="9F904D"/>
        </w:rPr>
        <w:t xml:space="preserve">cinco </w:t>
      </w:r>
      <w:r>
        <w:rPr>
          <w:color w:val="000000"/>
        </w:rPr>
        <w:t xml:space="preserve">o </w:t>
      </w:r>
      <w:r>
        <w:rPr>
          <w:color w:val="9F904D"/>
        </w:rPr>
        <w:t xml:space="preserve">seis </w:t>
      </w:r>
      <w:r>
        <w:rPr>
          <w:color w:val="9F904D"/>
        </w:rPr>
        <w:t xml:space="preserve">hombres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nada </w:t>
      </w:r>
      <w:r>
        <w:rPr>
          <w:color w:val="000000"/>
        </w:rPr>
        <w:t xml:space="preserve">, </w:t>
      </w:r>
      <w:r>
        <w:rPr>
          <w:color w:val="000000"/>
        </w:rPr>
        <w:t xml:space="preserve">las </w:t>
      </w:r>
      <w:r>
        <w:rPr>
          <w:color w:val="80288E"/>
        </w:rPr>
        <w:t xml:space="preserve">demás </w:t>
      </w:r>
      <w:r>
        <w:rPr>
          <w:color w:val="000000"/>
        </w:rPr>
        <w:t xml:space="preserve">pudieron </w:t>
      </w:r>
      <w:r>
        <w:rPr>
          <w:color w:val="000000"/>
        </w:rPr>
        <w:t xml:space="preserve">salir </w:t>
      </w:r>
      <w:r>
        <w:rPr>
          <w:color w:val="000000"/>
        </w:rPr>
        <w:t xml:space="preserve">por </w:t>
      </w:r>
      <w:r>
        <w:rPr>
          <w:color w:val="000000"/>
        </w:rPr>
        <w:t xml:space="preserve">su </w:t>
      </w:r>
      <w:r>
        <w:rPr>
          <w:color w:val="000000"/>
        </w:rPr>
        <w:t xml:space="preserve">pie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poco </w:t>
      </w:r>
      <w:r>
        <w:rPr>
          <w:color w:val="000000"/>
        </w:rPr>
        <w:t xml:space="preserve">menos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000000"/>
        </w:rPr>
        <w:t xml:space="preserve">hora </w:t>
      </w:r>
      <w:r>
        <w:rPr>
          <w:color w:val="000000"/>
        </w:rPr>
        <w:t xml:space="preserve">, </w:t>
      </w:r>
      <w:r>
        <w:rPr>
          <w:color w:val="9F904D"/>
        </w:rPr>
        <w:t xml:space="preserve">cayeron </w:t>
      </w:r>
      <w:r>
        <w:rPr>
          <w:color w:val="000000"/>
        </w:rPr>
        <w:t xml:space="preserve">aquí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60 </w:t>
      </w:r>
      <w:r>
        <w:rPr>
          <w:color w:val="9F904D"/>
        </w:rPr>
        <w:t xml:space="preserve">litros </w:t>
      </w:r>
      <w:r>
        <w:rPr>
          <w:color w:val="000000"/>
        </w:rPr>
        <w:t xml:space="preserve">,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9F904D"/>
        </w:rPr>
        <w:t xml:space="preserve">provocó </w:t>
      </w:r>
      <w:r>
        <w:rPr>
          <w:color w:val="000000"/>
        </w:rPr>
        <w:t xml:space="preserve">el </w:t>
      </w:r>
      <w:r>
        <w:rPr>
          <w:color w:val="9F904D"/>
        </w:rPr>
        <w:t xml:space="preserve">desbordamiento </w:t>
      </w:r>
      <w:r>
        <w:rPr>
          <w:color w:val="000000"/>
        </w:rPr>
        <w:t xml:space="preserve">del </w:t>
      </w:r>
      <w:r>
        <w:rPr>
          <w:color w:val="000000"/>
        </w:rPr>
        <w:t xml:space="preserve">río </w:t>
      </w:r>
      <w:r>
        <w:rPr>
          <w:color w:val="000000"/>
        </w:rPr>
        <w:t xml:space="preserve">que </w:t>
      </w:r>
      <w:r>
        <w:rPr>
          <w:color w:val="000000"/>
        </w:rPr>
        <w:t xml:space="preserve">pasa </w:t>
      </w:r>
      <w:r>
        <w:rPr>
          <w:color w:val="000000"/>
        </w:rPr>
        <w:t xml:space="preserve">al </w:t>
      </w:r>
      <w:r>
        <w:rPr>
          <w:color w:val="000000"/>
        </w:rPr>
        <w:t xml:space="preserve">lado </w:t>
      </w:r>
      <w:r>
        <w:rPr>
          <w:color w:val="000000"/>
        </w:rPr>
        <w:t xml:space="preserve">del </w:t>
      </w:r>
      <w:r>
        <w:rPr>
          <w:color w:val="9F904D"/>
        </w:rPr>
        <w:t xml:space="preserve">pueblo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se </w:t>
      </w:r>
      <w:r>
        <w:rPr>
          <w:color w:val="9F904D"/>
        </w:rPr>
        <w:t xml:space="preserve">tragó </w:t>
      </w:r>
      <w:r>
        <w:rPr>
          <w:color w:val="000000"/>
        </w:rPr>
        <w:t xml:space="preserve">todo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9F904D"/>
        </w:rPr>
        <w:t xml:space="preserve">encontró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000000"/>
        </w:rPr>
        <w:t xml:space="preserve">paso </w:t>
      </w:r>
      <w:r>
        <w:rPr>
          <w:color w:val="000000"/>
        </w:rPr>
        <w:t xml:space="preserve">. </w:t>
      </w:r>
      <w:r>
        <w:rPr>
          <w:color w:val="000000"/>
        </w:rPr>
        <w:t xml:space="preserve">Mira </w:t>
      </w:r>
      <w:r>
        <w:rPr>
          <w:color w:val="000000"/>
        </w:rPr>
        <w:t xml:space="preserve">, </w:t>
      </w:r>
      <w:r>
        <w:rPr>
          <w:color w:val="000000"/>
        </w:rPr>
        <w:t xml:space="preserve">mira </w:t>
      </w:r>
      <w:r>
        <w:rPr>
          <w:color w:val="000000"/>
        </w:rPr>
        <w:t xml:space="preserve">, </w:t>
      </w:r>
      <w:r>
        <w:rPr>
          <w:color w:val="000000"/>
        </w:rPr>
        <w:t xml:space="preserve">mira </w:t>
      </w:r>
      <w:r>
        <w:rPr>
          <w:color w:val="000000"/>
        </w:rPr>
        <w:t xml:space="preserve">. </w:t>
      </w:r>
      <w:r>
        <w:rPr>
          <w:color w:val="000000"/>
        </w:rPr>
        <w:t xml:space="preserve">Hoy </w:t>
      </w:r>
      <w:r>
        <w:rPr>
          <w:color w:val="000000"/>
        </w:rPr>
        <w:t xml:space="preserve">se </w:t>
      </w:r>
      <w:r>
        <w:rPr>
          <w:color w:val="9F904D"/>
        </w:rPr>
        <w:t xml:space="preserve">afanan </w:t>
      </w:r>
      <w:r>
        <w:rPr>
          <w:color w:val="000000"/>
        </w:rPr>
        <w:t xml:space="preserve">en </w:t>
      </w:r>
      <w:r>
        <w:rPr>
          <w:color w:val="9F904D"/>
        </w:rPr>
        <w:t xml:space="preserve">limpiar </w:t>
      </w:r>
      <w:r>
        <w:rPr>
          <w:color w:val="000000"/>
        </w:rPr>
        <w:t xml:space="preserve">e </w:t>
      </w:r>
      <w:r>
        <w:rPr>
          <w:color w:val="80288E"/>
        </w:rPr>
        <w:t xml:space="preserve">intentan </w:t>
      </w:r>
      <w:r>
        <w:rPr>
          <w:color w:val="9F904D"/>
        </w:rPr>
        <w:t xml:space="preserve">salvar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pueden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000000"/>
        </w:rPr>
        <w:t xml:space="preserve">casas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9F904D"/>
        </w:rPr>
        <w:t xml:space="preserve">desastre </w:t>
      </w:r>
      <w:r>
        <w:rPr>
          <w:color w:val="000000"/>
        </w:rPr>
        <w:t xml:space="preserve">, </w:t>
      </w:r>
      <w:r>
        <w:rPr>
          <w:color w:val="000000"/>
        </w:rPr>
        <w:t xml:space="preserve">un </w:t>
      </w:r>
      <w:r>
        <w:rPr>
          <w:color w:val="9F904D"/>
        </w:rPr>
        <w:t xml:space="preserve">desastre </w:t>
      </w:r>
      <w:r>
        <w:rPr>
          <w:color w:val="000000"/>
        </w:rPr>
        <w:t xml:space="preserve">. </w:t>
      </w:r>
      <w:r>
        <w:rPr>
          <w:color w:val="000000"/>
        </w:rPr>
        <w:t xml:space="preserve">Mi </w:t>
      </w:r>
      <w:r>
        <w:rPr>
          <w:color w:val="000000"/>
        </w:rPr>
        <w:t xml:space="preserve">casa </w:t>
      </w:r>
      <w:r>
        <w:rPr>
          <w:color w:val="000000"/>
        </w:rPr>
        <w:t xml:space="preserve">, </w:t>
      </w:r>
      <w:r>
        <w:rPr>
          <w:color w:val="9F904D"/>
        </w:rPr>
        <w:t xml:space="preserve">destrozada </w:t>
      </w:r>
      <w:r>
        <w:rPr>
          <w:color w:val="000000"/>
        </w:rPr>
        <w:t xml:space="preserve">. </w:t>
      </w:r>
      <w:r>
        <w:rPr>
          <w:color w:val="80288E"/>
        </w:rPr>
        <w:t xml:space="preserve">¿Qué </w:t>
      </w:r>
      <w:r>
        <w:rPr>
          <w:color w:val="000000"/>
        </w:rPr>
        <w:t xml:space="preserve">hacía </w:t>
      </w:r>
      <w:r>
        <w:rPr>
          <w:color w:val="000000"/>
        </w:rPr>
        <w:t xml:space="preserve">yo </w:t>
      </w:r>
      <w:r>
        <w:rPr>
          <w:color w:val="000000"/>
        </w:rPr>
        <w:t xml:space="preserve">sola </w:t>
      </w:r>
      <w:r>
        <w:rPr>
          <w:color w:val="000000"/>
        </w:rPr>
        <w:t xml:space="preserve">? </w:t>
      </w:r>
      <w:r>
        <w:rPr>
          <w:color w:val="000000"/>
        </w:rPr>
        <w:t xml:space="preserve">En </w:t>
      </w:r>
      <w:r>
        <w:rPr>
          <w:color w:val="9F904D"/>
        </w:rPr>
        <w:t xml:space="preserve">Ossa </w:t>
      </w:r>
      <w:r>
        <w:rPr>
          <w:color w:val="000000"/>
        </w:rPr>
        <w:t xml:space="preserve">de </w:t>
      </w:r>
      <w:r>
        <w:rPr>
          <w:color w:val="9F904D"/>
        </w:rPr>
        <w:t xml:space="preserve">Montiel </w:t>
      </w:r>
      <w:r>
        <w:rPr>
          <w:color w:val="000000"/>
        </w:rPr>
        <w:t xml:space="preserve">, </w:t>
      </w:r>
      <w:r>
        <w:rPr>
          <w:color w:val="9F904D"/>
        </w:rPr>
        <w:t xml:space="preserve">tardarán </w:t>
      </w:r>
      <w:r>
        <w:rPr>
          <w:color w:val="9F904D"/>
        </w:rPr>
        <w:t xml:space="preserve">tiempo </w:t>
      </w:r>
      <w:r>
        <w:rPr>
          <w:color w:val="000000"/>
        </w:rPr>
        <w:t xml:space="preserve">en </w:t>
      </w:r>
      <w:r>
        <w:rPr>
          <w:color w:val="9F904D"/>
        </w:rPr>
        <w:t xml:space="preserve">olvidar </w:t>
      </w:r>
      <w:r>
        <w:rPr>
          <w:color w:val="000000"/>
        </w:rPr>
        <w:t xml:space="preserve">la </w:t>
      </w:r>
      <w:r>
        <w:rPr>
          <w:color w:val="9F904D"/>
        </w:rPr>
        <w:t xml:space="preserve">tarde </w:t>
      </w:r>
      <w:r>
        <w:rPr>
          <w:color w:val="000000"/>
        </w:rPr>
        <w:t xml:space="preserve">de </w:t>
      </w:r>
      <w:r>
        <w:rPr>
          <w:color w:val="000000"/>
        </w:rPr>
        <w:t xml:space="preserve">esta </w:t>
      </w:r>
      <w:r>
        <w:rPr>
          <w:color w:val="9F904D"/>
        </w:rPr>
        <w:t xml:space="preserve">última </w:t>
      </w:r>
      <w:r>
        <w:rPr>
          <w:color w:val="9F904D"/>
        </w:rPr>
        <w:t xml:space="preserve">tormenta </w:t>
      </w:r>
      <w:r>
        <w:rPr>
          <w:color w:val="000000"/>
        </w:rPr>
        <w:t xml:space="preserve">de </w:t>
      </w:r>
      <w:r>
        <w:rPr>
          <w:color w:val="9F904D"/>
        </w:rPr>
        <w:t xml:space="preserve">verano </w:t>
      </w:r>
      <w:r>
        <w:rPr>
          <w:color w:val="000000"/>
        </w:rPr>
        <w:t xml:space="preserve">. </w:t>
      </w:r>
      <w:r>
        <w:rPr>
          <w:color w:val="79BF18"/>
        </w:rPr>
        <w:t xml:space="preserve">Técnicamente </w:t>
      </w:r>
      <w:r>
        <w:rPr>
          <w:color w:val="000000"/>
        </w:rPr>
        <w:t xml:space="preserve">, </w:t>
      </w:r>
      <w:r>
        <w:rPr>
          <w:color w:val="000000"/>
        </w:rPr>
        <w:t xml:space="preserve">aún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80288E"/>
        </w:rPr>
        <w:t xml:space="preserve">proclamado </w:t>
      </w:r>
      <w:r>
        <w:rPr>
          <w:color w:val="000000"/>
        </w:rPr>
        <w:t xml:space="preserve">la </w:t>
      </w:r>
      <w:r>
        <w:rPr>
          <w:color w:val="9F904D"/>
        </w:rPr>
        <w:t xml:space="preserve">jornada </w:t>
      </w:r>
      <w:r>
        <w:rPr>
          <w:color w:val="80288E"/>
        </w:rPr>
        <w:t xml:space="preserve">electoral </w:t>
      </w:r>
      <w:r>
        <w:rPr>
          <w:color w:val="000000"/>
        </w:rPr>
        <w:t xml:space="preserve">del </w:t>
      </w:r>
      <w:r>
        <w:rPr>
          <w:color w:val="9F904D"/>
        </w:rPr>
        <w:t xml:space="preserve">diez </w:t>
      </w:r>
      <w:r>
        <w:rPr>
          <w:color w:val="000000"/>
        </w:rPr>
        <w:t xml:space="preserve">de </w:t>
      </w:r>
      <w:r>
        <w:rPr>
          <w:color w:val="9F904D"/>
        </w:rPr>
        <w:t xml:space="preserve">noviembre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ya </w:t>
      </w:r>
      <w:r>
        <w:rPr>
          <w:color w:val="000000"/>
        </w:rPr>
        <w:t xml:space="preserve">han </w:t>
      </w:r>
      <w:r>
        <w:rPr>
          <w:color w:val="9F904D"/>
        </w:rPr>
        <w:t xml:space="preserve">comenzado </w:t>
      </w:r>
      <w:r>
        <w:rPr>
          <w:color w:val="000000"/>
        </w:rPr>
        <w:t xml:space="preserve">las </w:t>
      </w:r>
      <w:r>
        <w:rPr>
          <w:color w:val="80288E"/>
        </w:rPr>
        <w:t xml:space="preserve">acusaciones </w:t>
      </w:r>
      <w:r>
        <w:rPr>
          <w:color w:val="000000"/>
        </w:rPr>
        <w:t xml:space="preserve">de </w:t>
      </w:r>
      <w:r>
        <w:rPr>
          <w:color w:val="9F904D"/>
        </w:rPr>
        <w:t xml:space="preserve">electoralismo </w:t>
      </w:r>
      <w:r>
        <w:rPr>
          <w:color w:val="000000"/>
        </w:rPr>
        <w:t xml:space="preserve">. </w:t>
      </w:r>
      <w:r>
        <w:rPr>
          <w:color w:val="9F904D"/>
        </w:rPr>
        <w:t xml:space="preserve">Pablo-Casado </w:t>
      </w:r>
      <w:r>
        <w:rPr>
          <w:color w:val="000000"/>
        </w:rPr>
        <w:t xml:space="preserve">ha </w:t>
      </w:r>
      <w:r>
        <w:rPr>
          <w:color w:val="80288E"/>
        </w:rPr>
        <w:t xml:space="preserve">acusado </w:t>
      </w:r>
      <w:r>
        <w:rPr>
          <w:color w:val="000000"/>
        </w:rPr>
        <w:t xml:space="preserve">a </w:t>
      </w:r>
      <w:r>
        <w:rPr>
          <w:color w:val="80288E"/>
        </w:rPr>
        <w:t xml:space="preserve">Pedro-Sánchez </w:t>
      </w:r>
      <w:r>
        <w:rPr>
          <w:color w:val="000000"/>
        </w:rPr>
        <w:t xml:space="preserve">de </w:t>
      </w:r>
      <w:r>
        <w:rPr>
          <w:color w:val="9F904D"/>
        </w:rPr>
        <w:t xml:space="preserve">anunciar </w:t>
      </w:r>
      <w:r>
        <w:rPr>
          <w:color w:val="000000"/>
        </w:rPr>
        <w:t xml:space="preserve">, </w:t>
      </w:r>
      <w:r>
        <w:rPr>
          <w:color w:val="9F904D"/>
        </w:rPr>
        <w:t xml:space="preserve">precisamente </w:t>
      </w:r>
      <w:r>
        <w:rPr>
          <w:color w:val="9F904D"/>
        </w:rPr>
        <w:t xml:space="preserve">ahora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80288E"/>
        </w:rPr>
        <w:t xml:space="preserve">Gobierno </w:t>
      </w:r>
      <w:r>
        <w:rPr>
          <w:color w:val="000000"/>
        </w:rPr>
        <w:t xml:space="preserve">puede </w:t>
      </w:r>
      <w:r>
        <w:rPr>
          <w:color w:val="9F904D"/>
        </w:rPr>
        <w:t xml:space="preserve">desbloquear </w:t>
      </w:r>
      <w:r>
        <w:rPr>
          <w:color w:val="9F904D"/>
        </w:rPr>
        <w:t xml:space="preserve">4.500 </w:t>
      </w:r>
      <w:r>
        <w:rPr>
          <w:color w:val="9F904D"/>
        </w:rPr>
        <w:t xml:space="preserve">millones </w:t>
      </w:r>
      <w:r>
        <w:rPr>
          <w:color w:val="000000"/>
        </w:rPr>
        <w:t xml:space="preserve">para </w:t>
      </w:r>
      <w:r>
        <w:rPr>
          <w:color w:val="000000"/>
        </w:rPr>
        <w:t xml:space="preserve">las </w:t>
      </w:r>
      <w:r>
        <w:rPr>
          <w:color w:val="9F904D"/>
        </w:rPr>
        <w:t xml:space="preserve">comunidades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9F904D"/>
        </w:rPr>
        <w:t xml:space="preserve">objetivo </w:t>
      </w:r>
      <w:r>
        <w:rPr>
          <w:color w:val="000000"/>
        </w:rPr>
        <w:t xml:space="preserve">de </w:t>
      </w:r>
      <w:r>
        <w:rPr>
          <w:color w:val="000000"/>
        </w:rPr>
        <w:t xml:space="preserve">sacar </w:t>
      </w:r>
      <w:r>
        <w:rPr>
          <w:color w:val="80288E"/>
        </w:rPr>
        <w:t xml:space="preserve">rédito </w:t>
      </w:r>
      <w:r>
        <w:rPr>
          <w:color w:val="80288E"/>
        </w:rPr>
        <w:t xml:space="preserve">electoral </w:t>
      </w:r>
      <w:r>
        <w:rPr>
          <w:color w:val="000000"/>
        </w:rPr>
        <w:t xml:space="preserve">de </w:t>
      </w:r>
      <w:r>
        <w:rPr>
          <w:color w:val="000000"/>
        </w:rPr>
        <w:t xml:space="preserve">ese </w:t>
      </w:r>
      <w:r>
        <w:rPr>
          <w:color w:val="80288E"/>
        </w:rPr>
        <w:t xml:space="preserve">dinero </w:t>
      </w:r>
      <w:r>
        <w:rPr>
          <w:color w:val="000000"/>
        </w:rPr>
        <w:t xml:space="preserve">. </w:t>
      </w:r>
      <w:r>
        <w:rPr>
          <w:color w:val="000000"/>
        </w:rPr>
        <w:t xml:space="preserve">Casado </w:t>
      </w:r>
      <w:r>
        <w:rPr>
          <w:color w:val="000000"/>
        </w:rPr>
        <w:t xml:space="preserve">es </w:t>
      </w:r>
      <w:r>
        <w:rPr>
          <w:color w:val="9F904D"/>
        </w:rPr>
        <w:t xml:space="preserve">directo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80288E"/>
        </w:rPr>
        <w:t xml:space="preserve">gobierno </w:t>
      </w:r>
      <w:r>
        <w:rPr>
          <w:color w:val="80288E"/>
        </w:rPr>
        <w:t xml:space="preserve">quiere </w:t>
      </w:r>
      <w:r>
        <w:rPr>
          <w:color w:val="9F904D"/>
        </w:rPr>
        <w:t xml:space="preserve">comprar </w:t>
      </w:r>
      <w:r>
        <w:rPr>
          <w:color w:val="80288E"/>
        </w:rPr>
        <w:t xml:space="preserve">voluntades </w:t>
      </w:r>
      <w:r>
        <w:rPr>
          <w:color w:val="80288E"/>
        </w:rPr>
        <w:t xml:space="preserve">electorales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hace </w:t>
      </w:r>
      <w:r>
        <w:rPr>
          <w:color w:val="000000"/>
        </w:rPr>
        <w:t xml:space="preserve">, </w:t>
      </w:r>
      <w:r>
        <w:rPr>
          <w:color w:val="80288E"/>
        </w:rPr>
        <w:t xml:space="preserve">según </w:t>
      </w:r>
      <w:r>
        <w:rPr>
          <w:color w:val="000000"/>
        </w:rPr>
        <w:t xml:space="preserve">el </w:t>
      </w:r>
      <w:r>
        <w:rPr>
          <w:color w:val="000000"/>
        </w:rPr>
        <w:t xml:space="preserve">líder </w:t>
      </w:r>
      <w:r>
        <w:rPr>
          <w:color w:val="9F904D"/>
        </w:rPr>
        <w:t xml:space="preserve">popular </w:t>
      </w:r>
      <w:r>
        <w:rPr>
          <w:color w:val="000000"/>
        </w:rPr>
        <w:t xml:space="preserve">, </w:t>
      </w:r>
      <w:r>
        <w:rPr>
          <w:color w:val="9F904D"/>
        </w:rPr>
        <w:t xml:space="preserve">desbloqueando </w:t>
      </w:r>
      <w:r>
        <w:rPr>
          <w:color w:val="000000"/>
        </w:rPr>
        <w:t xml:space="preserve">la </w:t>
      </w:r>
      <w:r>
        <w:rPr>
          <w:color w:val="80288E"/>
        </w:rPr>
        <w:t xml:space="preserve">financiación </w:t>
      </w:r>
      <w:r>
        <w:rPr>
          <w:color w:val="9F904D"/>
        </w:rPr>
        <w:t xml:space="preserve">autonómica </w:t>
      </w:r>
      <w:r>
        <w:rPr>
          <w:color w:val="9F904D"/>
        </w:rPr>
        <w:t xml:space="preserve">pendiente </w:t>
      </w:r>
      <w:r>
        <w:rPr>
          <w:color w:val="000000"/>
        </w:rPr>
        <w:t xml:space="preserve">en </w:t>
      </w:r>
      <w:r>
        <w:rPr>
          <w:color w:val="80288E"/>
        </w:rPr>
        <w:t xml:space="preserve">plena </w:t>
      </w:r>
      <w:r>
        <w:rPr>
          <w:color w:val="9F904D"/>
        </w:rPr>
        <w:t xml:space="preserve">carrera </w:t>
      </w:r>
      <w:r>
        <w:rPr>
          <w:color w:val="80288E"/>
        </w:rPr>
        <w:t xml:space="preserve">electoral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000000"/>
        </w:rPr>
        <w:t xml:space="preserve">paso </w:t>
      </w:r>
      <w:r>
        <w:rPr>
          <w:color w:val="000000"/>
        </w:rPr>
        <w:t xml:space="preserve">más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9F904D"/>
        </w:rPr>
        <w:t xml:space="preserve">instrumentalización </w:t>
      </w:r>
      <w:r>
        <w:rPr>
          <w:color w:val="000000"/>
        </w:rPr>
        <w:t xml:space="preserve">de </w:t>
      </w:r>
      <w:r>
        <w:rPr>
          <w:color w:val="9F904D"/>
        </w:rPr>
        <w:t xml:space="preserve">recursos </w:t>
      </w:r>
      <w:r>
        <w:rPr>
          <w:color w:val="000000"/>
        </w:rPr>
        <w:t xml:space="preserve">para </w:t>
      </w:r>
      <w:r>
        <w:rPr>
          <w:color w:val="000000"/>
        </w:rPr>
        <w:t xml:space="preserve">hacer </w:t>
      </w:r>
      <w:r>
        <w:rPr>
          <w:color w:val="80288E"/>
        </w:rPr>
        <w:t xml:space="preserve">campaña </w:t>
      </w:r>
      <w:r>
        <w:rPr>
          <w:color w:val="000000"/>
        </w:rPr>
        <w:t xml:space="preserve">. </w:t>
      </w:r>
      <w:r>
        <w:rPr>
          <w:color w:val="000000"/>
        </w:rPr>
        <w:t xml:space="preserve">Creo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es </w:t>
      </w:r>
      <w:r>
        <w:rPr>
          <w:color w:val="9F904D"/>
        </w:rPr>
        <w:t xml:space="preserve">admisible </w:t>
      </w:r>
      <w:r>
        <w:rPr>
          <w:color w:val="000000"/>
        </w:rPr>
        <w:t xml:space="preserve">. </w:t>
      </w:r>
      <w:r>
        <w:rPr>
          <w:color w:val="9F904D"/>
        </w:rPr>
        <w:t xml:space="preserve">Además </w:t>
      </w:r>
      <w:r>
        <w:rPr>
          <w:color w:val="000000"/>
        </w:rPr>
        <w:t xml:space="preserve">del </w:t>
      </w:r>
      <w:r>
        <w:rPr>
          <w:color w:val="9F904D"/>
        </w:rPr>
        <w:t xml:space="preserve">momento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9F904D"/>
        </w:rPr>
        <w:t xml:space="preserve">Ciudadanos </w:t>
      </w:r>
      <w:r>
        <w:rPr>
          <w:color w:val="000000"/>
        </w:rPr>
        <w:t xml:space="preserve">también </w:t>
      </w:r>
      <w:r>
        <w:rPr>
          <w:color w:val="9F904D"/>
        </w:rPr>
        <w:t xml:space="preserve">critican </w:t>
      </w:r>
      <w:r>
        <w:rPr>
          <w:color w:val="000000"/>
        </w:rPr>
        <w:t xml:space="preserve">las </w:t>
      </w:r>
      <w:r>
        <w:rPr>
          <w:color w:val="9F904D"/>
        </w:rPr>
        <w:t xml:space="preserve">formas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están </w:t>
      </w:r>
      <w:r>
        <w:rPr>
          <w:color w:val="80288E"/>
        </w:rPr>
        <w:t xml:space="preserve">riendo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9F904D"/>
        </w:rPr>
        <w:t xml:space="preserve">comunidades </w:t>
      </w:r>
      <w:r>
        <w:rPr>
          <w:color w:val="80288E"/>
        </w:rPr>
        <w:t xml:space="preserve">autónomas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80288E"/>
        </w:rPr>
        <w:t xml:space="preserve">consejeros </w:t>
      </w:r>
      <w:r>
        <w:rPr>
          <w:color w:val="000000"/>
        </w:rPr>
        <w:t xml:space="preserve">de </w:t>
      </w:r>
      <w:r>
        <w:rPr>
          <w:color w:val="9F904D"/>
        </w:rPr>
        <w:t xml:space="preserve">Hacienda </w:t>
      </w:r>
      <w:r>
        <w:rPr>
          <w:color w:val="000000"/>
        </w:rPr>
        <w:t xml:space="preserve">y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80288E"/>
        </w:rPr>
        <w:t xml:space="preserve">españoles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9F904D"/>
        </w:rPr>
        <w:t xml:space="preserve">izquierda </w:t>
      </w:r>
      <w:r>
        <w:rPr>
          <w:color w:val="000000"/>
        </w:rPr>
        <w:t xml:space="preserve">, </w:t>
      </w:r>
      <w:r>
        <w:rPr>
          <w:color w:val="000000"/>
        </w:rPr>
        <w:t xml:space="preserve">él </w:t>
      </w:r>
      <w:r>
        <w:rPr>
          <w:color w:val="000000"/>
        </w:rPr>
        <w:t xml:space="preserve">, </w:t>
      </w:r>
      <w:r>
        <w:rPr>
          <w:color w:val="000000"/>
        </w:rPr>
        <w:t xml:space="preserve">ñigo </w:t>
      </w:r>
      <w:r>
        <w:rPr>
          <w:color w:val="9F904D"/>
        </w:rPr>
        <w:t xml:space="preserve">Errejón </w:t>
      </w:r>
      <w:r>
        <w:rPr>
          <w:color w:val="000000"/>
        </w:rPr>
        <w:t xml:space="preserve">,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9F904D"/>
        </w:rPr>
        <w:t xml:space="preserve">protagonista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80288E"/>
        </w:rPr>
        <w:t xml:space="preserve">PSOE </w:t>
      </w:r>
      <w:r>
        <w:rPr>
          <w:color w:val="9F904D"/>
        </w:rPr>
        <w:t xml:space="preserve">valora </w:t>
      </w:r>
      <w:r>
        <w:rPr>
          <w:color w:val="000000"/>
        </w:rPr>
        <w:t xml:space="preserve">el </w:t>
      </w:r>
      <w:r>
        <w:rPr>
          <w:color w:val="9F904D"/>
        </w:rPr>
        <w:t xml:space="preserve">talante </w:t>
      </w:r>
      <w:r>
        <w:rPr>
          <w:color w:val="000000"/>
        </w:rPr>
        <w:t xml:space="preserve">de </w:t>
      </w:r>
      <w:r>
        <w:rPr>
          <w:color w:val="9F904D"/>
        </w:rPr>
        <w:t xml:space="preserve">Errejón </w:t>
      </w:r>
      <w:r>
        <w:rPr>
          <w:color w:val="000000"/>
        </w:rPr>
        <w:t xml:space="preserve">, </w:t>
      </w:r>
      <w:r>
        <w:rPr>
          <w:color w:val="9F904D"/>
        </w:rPr>
        <w:t xml:space="preserve">distinto </w:t>
      </w:r>
      <w:r>
        <w:rPr>
          <w:color w:val="000000"/>
        </w:rPr>
        <w:t xml:space="preserve">, </w:t>
      </w:r>
      <w:r>
        <w:rPr>
          <w:color w:val="80288E"/>
        </w:rPr>
        <w:t xml:space="preserve">según </w:t>
      </w:r>
      <w:r>
        <w:rPr>
          <w:color w:val="80288E"/>
        </w:rPr>
        <w:t xml:space="preserve">Lastra </w:t>
      </w:r>
      <w:r>
        <w:rPr>
          <w:color w:val="000000"/>
        </w:rPr>
        <w:t xml:space="preserve">, </w:t>
      </w:r>
      <w:r>
        <w:rPr>
          <w:color w:val="000000"/>
        </w:rPr>
        <w:t xml:space="preserve">al </w:t>
      </w:r>
      <w:r>
        <w:rPr>
          <w:color w:val="000000"/>
        </w:rPr>
        <w:t xml:space="preserve">de </w:t>
      </w:r>
      <w:r>
        <w:rPr>
          <w:color w:val="000000"/>
        </w:rPr>
        <w:t xml:space="preserve">Unidad-Podemos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9F904D"/>
        </w:rPr>
        <w:t xml:space="preserve">negociaciones </w:t>
      </w:r>
      <w:r>
        <w:rPr>
          <w:color w:val="000000"/>
        </w:rPr>
        <w:t xml:space="preserve">. </w:t>
      </w:r>
      <w:r>
        <w:rPr>
          <w:color w:val="9F904D"/>
        </w:rPr>
        <w:t xml:space="preserve">Incluso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esas </w:t>
      </w:r>
      <w:r>
        <w:rPr>
          <w:color w:val="9F904D"/>
        </w:rPr>
        <w:t xml:space="preserve">reuniones </w:t>
      </w:r>
      <w:r>
        <w:rPr>
          <w:color w:val="000000"/>
        </w:rPr>
        <w:t xml:space="preserve">, </w:t>
      </w:r>
      <w:r>
        <w:rPr>
          <w:color w:val="000000"/>
        </w:rPr>
        <w:t xml:space="preserve">yo </w:t>
      </w:r>
      <w:r>
        <w:rPr>
          <w:color w:val="000000"/>
        </w:rPr>
        <w:t xml:space="preserve">les </w:t>
      </w:r>
      <w:r>
        <w:rPr>
          <w:color w:val="000000"/>
        </w:rPr>
        <w:t xml:space="preserve">pedía </w:t>
      </w:r>
      <w:r>
        <w:rPr>
          <w:color w:val="000000"/>
        </w:rPr>
        <w:t xml:space="preserve">que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80288E"/>
        </w:rPr>
        <w:t xml:space="preserve">favor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80288E"/>
        </w:rPr>
        <w:t xml:space="preserve">señor </w:t>
      </w:r>
      <w:r>
        <w:rPr>
          <w:color w:val="80288E"/>
        </w:rPr>
        <w:t xml:space="preserve">Iglesias </w:t>
      </w:r>
      <w:r>
        <w:rPr>
          <w:color w:val="000000"/>
        </w:rPr>
        <w:t xml:space="preserve">dejara </w:t>
      </w:r>
      <w:r>
        <w:rPr>
          <w:color w:val="000000"/>
        </w:rPr>
        <w:t xml:space="preserve">de </w:t>
      </w:r>
      <w:r>
        <w:rPr>
          <w:color w:val="80288E"/>
        </w:rPr>
        <w:t xml:space="preserve">insultar </w:t>
      </w:r>
      <w:r>
        <w:rPr>
          <w:color w:val="000000"/>
        </w:rPr>
        <w:t xml:space="preserve">al </w:t>
      </w:r>
      <w:r>
        <w:rPr>
          <w:color w:val="80288E"/>
        </w:rPr>
        <w:t xml:space="preserve">presidente </w:t>
      </w:r>
      <w:r>
        <w:rPr>
          <w:color w:val="000000"/>
        </w:rPr>
        <w:t xml:space="preserve">del </w:t>
      </w:r>
      <w:r>
        <w:rPr>
          <w:color w:val="80288E"/>
        </w:rPr>
        <w:t xml:space="preserve">Gobierno </w:t>
      </w:r>
      <w:r>
        <w:rPr>
          <w:color w:val="000000"/>
        </w:rPr>
        <w:t xml:space="preserve">y </w:t>
      </w:r>
      <w:r>
        <w:rPr>
          <w:color w:val="000000"/>
        </w:rPr>
        <w:t xml:space="preserve">al </w:t>
      </w:r>
      <w:r>
        <w:rPr>
          <w:color w:val="80288E"/>
        </w:rPr>
        <w:t xml:space="preserve">Partido-Socialista </w:t>
      </w:r>
      <w:r>
        <w:rPr>
          <w:color w:val="000000"/>
        </w:rPr>
        <w:t xml:space="preserve">. </w:t>
      </w:r>
      <w:r>
        <w:rPr>
          <w:color w:val="000000"/>
        </w:rPr>
        <w:t xml:space="preserve">Sí </w:t>
      </w:r>
      <w:r>
        <w:rPr>
          <w:color w:val="000000"/>
        </w:rPr>
        <w:t xml:space="preserve">ha </w:t>
      </w:r>
      <w:r>
        <w:rPr>
          <w:color w:val="000000"/>
        </w:rPr>
        <w:t xml:space="preserve">habido </w:t>
      </w:r>
      <w:r>
        <w:rPr>
          <w:color w:val="80288E"/>
        </w:rPr>
        <w:t xml:space="preserve">acuerdo </w:t>
      </w:r>
      <w:r>
        <w:rPr>
          <w:color w:val="000000"/>
        </w:rPr>
        <w:t xml:space="preserve">esta </w:t>
      </w:r>
      <w:r>
        <w:rPr>
          <w:color w:val="9F904D"/>
        </w:rPr>
        <w:t xml:space="preserve">mañana </w:t>
      </w:r>
      <w:r>
        <w:rPr>
          <w:color w:val="000000"/>
        </w:rPr>
        <w:t xml:space="preserve">en </w:t>
      </w:r>
      <w:r>
        <w:rPr>
          <w:color w:val="9F904D"/>
        </w:rPr>
        <w:t xml:space="preserve">Madrid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80288E"/>
        </w:rPr>
        <w:t xml:space="preserve">Pleno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F904D"/>
        </w:rPr>
        <w:t xml:space="preserve">Federación </w:t>
      </w:r>
      <w:r>
        <w:rPr>
          <w:color w:val="000000"/>
        </w:rPr>
        <w:t xml:space="preserve">de </w:t>
      </w:r>
      <w:r>
        <w:rPr>
          <w:color w:val="9F904D"/>
        </w:rPr>
        <w:t xml:space="preserve">Municipios </w:t>
      </w:r>
      <w:r>
        <w:rPr>
          <w:color w:val="000000"/>
        </w:rPr>
        <w:t xml:space="preserve">y </w:t>
      </w:r>
      <w:r>
        <w:rPr>
          <w:color w:val="9F904D"/>
        </w:rPr>
        <w:t xml:space="preserve">Provincias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9F904D"/>
        </w:rPr>
        <w:t xml:space="preserve">socialista </w:t>
      </w:r>
      <w:r>
        <w:rPr>
          <w:color w:val="9F904D"/>
        </w:rPr>
        <w:t xml:space="preserve">Abel-Caballero </w:t>
      </w:r>
      <w:r>
        <w:rPr>
          <w:color w:val="80288E"/>
        </w:rPr>
        <w:t xml:space="preserve">repite </w:t>
      </w:r>
      <w:r>
        <w:rPr>
          <w:color w:val="000000"/>
        </w:rPr>
        <w:t xml:space="preserve">como </w:t>
      </w:r>
      <w:r>
        <w:rPr>
          <w:color w:val="80288E"/>
        </w:rPr>
        <w:t xml:space="preserve">presidente </w:t>
      </w:r>
      <w:r>
        <w:rPr>
          <w:color w:val="000000"/>
        </w:rPr>
        <w:t xml:space="preserve">y </w:t>
      </w:r>
      <w:r>
        <w:rPr>
          <w:color w:val="9F904D"/>
        </w:rPr>
        <w:t xml:space="preserve">advierte </w:t>
      </w:r>
      <w:r>
        <w:rPr>
          <w:color w:val="000000"/>
        </w:rPr>
        <w:t xml:space="preserve">: </w:t>
      </w:r>
      <w:r>
        <w:rPr>
          <w:color w:val="000000"/>
        </w:rPr>
        <w:t xml:space="preserve">los </w:t>
      </w:r>
      <w:r>
        <w:rPr>
          <w:color w:val="9F904D"/>
        </w:rPr>
        <w:t xml:space="preserve">municipios </w:t>
      </w:r>
      <w:r>
        <w:rPr>
          <w:color w:val="000000"/>
        </w:rPr>
        <w:t xml:space="preserve">no </w:t>
      </w:r>
      <w:r>
        <w:rPr>
          <w:color w:val="80288E"/>
        </w:rPr>
        <w:t xml:space="preserve">aceptarán </w:t>
      </w:r>
      <w:r>
        <w:rPr>
          <w:color w:val="000000"/>
        </w:rPr>
        <w:t xml:space="preserve">más </w:t>
      </w:r>
      <w:r>
        <w:rPr>
          <w:color w:val="9F904D"/>
        </w:rPr>
        <w:t xml:space="preserve">competencias </w:t>
      </w:r>
      <w:r>
        <w:rPr>
          <w:color w:val="000000"/>
        </w:rPr>
        <w:t xml:space="preserve">sin </w:t>
      </w:r>
      <w:r>
        <w:rPr>
          <w:color w:val="000000"/>
        </w:rPr>
        <w:t xml:space="preserve">un </w:t>
      </w:r>
      <w:r>
        <w:rPr>
          <w:color w:val="9F904D"/>
        </w:rPr>
        <w:t xml:space="preserve">aumento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80288E"/>
        </w:rPr>
        <w:t xml:space="preserve">financiación </w:t>
      </w:r>
      <w:r>
        <w:rPr>
          <w:color w:val="000000"/>
        </w:rPr>
        <w:t xml:space="preserve">. </w:t>
      </w:r>
      <w:r>
        <w:rPr>
          <w:color w:val="9F904D"/>
        </w:rPr>
        <w:t xml:space="preserve">Faltan </w:t>
      </w:r>
      <w:r>
        <w:rPr>
          <w:color w:val="000000"/>
        </w:rPr>
        <w:t xml:space="preserve">50 </w:t>
      </w:r>
      <w:r>
        <w:rPr>
          <w:color w:val="000000"/>
        </w:rPr>
        <w:t xml:space="preserve">días </w:t>
      </w:r>
      <w:r>
        <w:rPr>
          <w:color w:val="000000"/>
        </w:rPr>
        <w:t xml:space="preserve">para </w:t>
      </w:r>
      <w:r>
        <w:rPr>
          <w:color w:val="000000"/>
        </w:rPr>
        <w:t xml:space="preserve">las </w:t>
      </w:r>
      <w:r>
        <w:rPr>
          <w:color w:val="9F904D"/>
        </w:rPr>
        <w:t xml:space="preserve">elecciones </w:t>
      </w:r>
      <w:r>
        <w:rPr>
          <w:color w:val="000000"/>
        </w:rPr>
        <w:t xml:space="preserve">y </w:t>
      </w:r>
      <w:r>
        <w:rPr>
          <w:color w:val="9F904D"/>
        </w:rPr>
        <w:t xml:space="preserve">mañana </w:t>
      </w:r>
      <w:r>
        <w:rPr>
          <w:color w:val="000000"/>
        </w:rPr>
        <w:t xml:space="preserve">, </w:t>
      </w:r>
      <w:r>
        <w:rPr>
          <w:color w:val="80288E"/>
        </w:rPr>
        <w:t xml:space="preserve">previsiblemente </w:t>
      </w:r>
      <w:r>
        <w:rPr>
          <w:color w:val="000000"/>
        </w:rPr>
        <w:t xml:space="preserve">, </w:t>
      </w:r>
      <w:r>
        <w:rPr>
          <w:color w:val="000000"/>
        </w:rPr>
        <w:t xml:space="preserve">sabremos </w:t>
      </w:r>
      <w:r>
        <w:rPr>
          <w:color w:val="000000"/>
        </w:rPr>
        <w:t xml:space="preserve">si </w:t>
      </w:r>
      <w:r>
        <w:rPr>
          <w:color w:val="000000"/>
        </w:rPr>
        <w:t xml:space="preserve">a </w:t>
      </w:r>
      <w:r>
        <w:rPr>
          <w:color w:val="000000"/>
        </w:rPr>
        <w:t xml:space="preserve">estos </w:t>
      </w:r>
      <w:r>
        <w:rPr>
          <w:color w:val="9F904D"/>
        </w:rPr>
        <w:t xml:space="preserve">comicios </w:t>
      </w:r>
      <w:r>
        <w:rPr>
          <w:color w:val="9F904D"/>
        </w:rPr>
        <w:t xml:space="preserve">concurre </w:t>
      </w:r>
      <w:r>
        <w:rPr>
          <w:color w:val="000000"/>
        </w:rPr>
        <w:t xml:space="preserve">una </w:t>
      </w:r>
      <w:r>
        <w:rPr>
          <w:color w:val="9F904D"/>
        </w:rPr>
        <w:t xml:space="preserve">nueva </w:t>
      </w:r>
      <w:r>
        <w:rPr>
          <w:color w:val="000000"/>
        </w:rPr>
        <w:t xml:space="preserve">e </w:t>
      </w:r>
      <w:r>
        <w:rPr>
          <w:color w:val="9F904D"/>
        </w:rPr>
        <w:t xml:space="preserve">inédita </w:t>
      </w:r>
      <w:r>
        <w:rPr>
          <w:color w:val="9F904D"/>
        </w:rPr>
        <w:t xml:space="preserve">formación </w:t>
      </w:r>
      <w:r>
        <w:rPr>
          <w:color w:val="9F904D"/>
        </w:rPr>
        <w:t xml:space="preserve">política </w:t>
      </w:r>
      <w:r>
        <w:rPr>
          <w:color w:val="000000"/>
        </w:rPr>
        <w:t xml:space="preserve">. </w:t>
      </w:r>
      <w:r>
        <w:rPr>
          <w:color w:val="000000"/>
        </w:rPr>
        <w:t xml:space="preserve">Más </w:t>
      </w:r>
      <w:r>
        <w:rPr>
          <w:color w:val="9F904D"/>
        </w:rPr>
        <w:t xml:space="preserve">Madrid </w:t>
      </w:r>
      <w:r>
        <w:rPr>
          <w:color w:val="000000"/>
        </w:rPr>
        <w:t xml:space="preserve">ha </w:t>
      </w:r>
      <w:r>
        <w:rPr>
          <w:color w:val="9F904D"/>
        </w:rPr>
        <w:t xml:space="preserve">convocado </w:t>
      </w:r>
      <w:r>
        <w:rPr>
          <w:color w:val="000000"/>
        </w:rPr>
        <w:t xml:space="preserve">este </w:t>
      </w:r>
      <w:r>
        <w:rPr>
          <w:color w:val="80288E"/>
        </w:rPr>
        <w:t xml:space="preserve">domingo </w:t>
      </w:r>
      <w:r>
        <w:rPr>
          <w:color w:val="000000"/>
        </w:rPr>
        <w:t xml:space="preserve">a </w:t>
      </w:r>
      <w:r>
        <w:rPr>
          <w:color w:val="000000"/>
        </w:rPr>
        <w:t xml:space="preserve">sus </w:t>
      </w:r>
      <w:r>
        <w:rPr>
          <w:color w:val="000000"/>
        </w:rPr>
        <w:t xml:space="preserve">bases </w:t>
      </w:r>
      <w:r>
        <w:rPr>
          <w:color w:val="000000"/>
        </w:rPr>
        <w:t xml:space="preserve">y </w:t>
      </w:r>
      <w:r>
        <w:rPr>
          <w:color w:val="000000"/>
        </w:rPr>
        <w:t xml:space="preserve">a </w:t>
      </w:r>
      <w:r>
        <w:rPr>
          <w:color w:val="000000"/>
        </w:rPr>
        <w:t xml:space="preserve">sus </w:t>
      </w:r>
      <w:r>
        <w:rPr>
          <w:color w:val="80288E"/>
        </w:rPr>
        <w:t xml:space="preserve">representantes </w:t>
      </w:r>
      <w:r>
        <w:rPr>
          <w:color w:val="80288E"/>
        </w:rPr>
        <w:t xml:space="preserve">públicos </w:t>
      </w:r>
      <w:r>
        <w:rPr>
          <w:color w:val="000000"/>
        </w:rPr>
        <w:t xml:space="preserve">para </w:t>
      </w:r>
      <w:r>
        <w:rPr>
          <w:color w:val="9F904D"/>
        </w:rPr>
        <w:t xml:space="preserve">decidir </w:t>
      </w:r>
      <w:r>
        <w:rPr>
          <w:color w:val="000000"/>
        </w:rPr>
        <w:t xml:space="preserve">cuál </w:t>
      </w:r>
      <w:r>
        <w:rPr>
          <w:color w:val="000000"/>
        </w:rPr>
        <w:t xml:space="preserve">será </w:t>
      </w:r>
      <w:r>
        <w:rPr>
          <w:color w:val="000000"/>
        </w:rPr>
        <w:t xml:space="preserve">su </w:t>
      </w:r>
      <w:r>
        <w:rPr>
          <w:color w:val="9F904D"/>
        </w:rPr>
        <w:t xml:space="preserve">papel </w:t>
      </w:r>
      <w:r>
        <w:rPr>
          <w:color w:val="000000"/>
        </w:rPr>
        <w:t xml:space="preserve">el </w:t>
      </w:r>
      <w:r>
        <w:rPr>
          <w:color w:val="9F904D"/>
        </w:rPr>
        <w:t xml:space="preserve">próximo </w:t>
      </w:r>
      <w:r>
        <w:rPr>
          <w:color w:val="9F904D"/>
        </w:rPr>
        <w:t xml:space="preserve">diez </w:t>
      </w:r>
      <w:r>
        <w:rPr>
          <w:color w:val="000000"/>
        </w:rPr>
        <w:t xml:space="preserve">de </w:t>
      </w:r>
      <w:r>
        <w:rPr>
          <w:color w:val="9F904D"/>
        </w:rPr>
        <w:t xml:space="preserve">noviembre </w:t>
      </w:r>
      <w:r>
        <w:rPr>
          <w:color w:val="000000"/>
        </w:rPr>
        <w:t xml:space="preserve">. </w:t>
      </w:r>
      <w:r>
        <w:rPr>
          <w:color w:val="000000"/>
        </w:rPr>
        <w:t xml:space="preserve">ñigo </w:t>
      </w:r>
      <w:r>
        <w:rPr>
          <w:color w:val="9F904D"/>
        </w:rPr>
        <w:t xml:space="preserve">Errejón </w:t>
      </w:r>
      <w:r>
        <w:rPr>
          <w:color w:val="000000"/>
        </w:rPr>
        <w:t xml:space="preserve">ya </w:t>
      </w:r>
      <w:r>
        <w:rPr>
          <w:color w:val="000000"/>
        </w:rPr>
        <w:t xml:space="preserve">ha </w:t>
      </w:r>
      <w:r>
        <w:rPr>
          <w:color w:val="9F904D"/>
        </w:rPr>
        <w:t xml:space="preserve">anunciado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80288E"/>
        </w:rPr>
        <w:t xml:space="preserve">acudirá </w:t>
      </w:r>
      <w:r>
        <w:rPr>
          <w:color w:val="000000"/>
        </w:rPr>
        <w:t xml:space="preserve">a </w:t>
      </w:r>
      <w:r>
        <w:rPr>
          <w:color w:val="000000"/>
        </w:rPr>
        <w:t xml:space="preserve">esta </w:t>
      </w:r>
      <w:r>
        <w:rPr>
          <w:color w:val="9F904D"/>
        </w:rPr>
        <w:t xml:space="preserve">asamblea </w:t>
      </w:r>
      <w:r>
        <w:rPr>
          <w:color w:val="000000"/>
        </w:rPr>
        <w:t xml:space="preserve">para </w:t>
      </w:r>
      <w:r>
        <w:rPr>
          <w:color w:val="9F904D"/>
        </w:rPr>
        <w:t xml:space="preserve">evitar </w:t>
      </w:r>
      <w:r>
        <w:rPr>
          <w:color w:val="9F904D"/>
        </w:rPr>
        <w:t xml:space="preserve">condicionar </w:t>
      </w:r>
      <w:r>
        <w:rPr>
          <w:color w:val="000000"/>
        </w:rPr>
        <w:t xml:space="preserve">el </w:t>
      </w:r>
      <w:r>
        <w:rPr>
          <w:color w:val="80288E"/>
        </w:rPr>
        <w:t xml:space="preserve">debate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9F904D"/>
        </w:rPr>
        <w:t xml:space="preserve">militantes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9F904D"/>
        </w:rPr>
        <w:t xml:space="preserve">pancarta </w:t>
      </w:r>
      <w:r>
        <w:rPr>
          <w:color w:val="000000"/>
        </w:rPr>
        <w:t xml:space="preserve">que </w:t>
      </w:r>
      <w:r>
        <w:rPr>
          <w:color w:val="000000"/>
        </w:rPr>
        <w:t xml:space="preserve">pide </w:t>
      </w:r>
      <w:r>
        <w:rPr>
          <w:color w:val="000000"/>
        </w:rPr>
        <w:t xml:space="preserve">la </w:t>
      </w:r>
      <w:r>
        <w:rPr>
          <w:color w:val="80288E"/>
        </w:rPr>
        <w:t xml:space="preserve">libertad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80288E"/>
        </w:rPr>
        <w:t xml:space="preserve">politicos </w:t>
      </w:r>
      <w:r>
        <w:rPr>
          <w:color w:val="80288E"/>
        </w:rPr>
        <w:t xml:space="preserve">presos </w:t>
      </w:r>
      <w:r>
        <w:rPr>
          <w:color w:val="9F904D"/>
        </w:rPr>
        <w:t xml:space="preserve">sigue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80288E"/>
        </w:rPr>
        <w:t xml:space="preserve">balcón </w:t>
      </w:r>
      <w:r>
        <w:rPr>
          <w:color w:val="000000"/>
        </w:rPr>
        <w:t xml:space="preserve">del </w:t>
      </w:r>
      <w:r>
        <w:rPr>
          <w:color w:val="9F904D"/>
        </w:rPr>
        <w:t xml:space="preserve">Palau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F904D"/>
        </w:rPr>
        <w:t xml:space="preserve">Generalitat </w:t>
      </w:r>
      <w:r>
        <w:rPr>
          <w:color w:val="000000"/>
        </w:rPr>
        <w:t xml:space="preserve">. </w:t>
      </w:r>
      <w:r>
        <w:rPr>
          <w:color w:val="9F904D"/>
        </w:rPr>
        <w:t xml:space="preserve">Ayer </w:t>
      </w:r>
      <w:r>
        <w:rPr>
          <w:color w:val="000000"/>
        </w:rPr>
        <w:t xml:space="preserve">el </w:t>
      </w:r>
      <w:r>
        <w:rPr>
          <w:color w:val="9F904D"/>
        </w:rPr>
        <w:t xml:space="preserve">Tribunal-Superior </w:t>
      </w:r>
      <w:r>
        <w:rPr>
          <w:color w:val="000000"/>
        </w:rPr>
        <w:t xml:space="preserve">de </w:t>
      </w:r>
      <w:r>
        <w:rPr>
          <w:color w:val="9F904D"/>
        </w:rPr>
        <w:t xml:space="preserve">Justicia </w:t>
      </w:r>
      <w:r>
        <w:rPr>
          <w:color w:val="000000"/>
        </w:rPr>
        <w:t xml:space="preserve">de </w:t>
      </w:r>
      <w:r>
        <w:rPr>
          <w:color w:val="80288E"/>
        </w:rPr>
        <w:t xml:space="preserve">Cataluña </w:t>
      </w:r>
      <w:r>
        <w:rPr>
          <w:color w:val="80288E"/>
        </w:rPr>
        <w:t xml:space="preserve">ordenaba </w:t>
      </w:r>
      <w:r>
        <w:rPr>
          <w:color w:val="000000"/>
        </w:rPr>
        <w:t xml:space="preserve">su </w:t>
      </w:r>
      <w:r>
        <w:rPr>
          <w:color w:val="9F904D"/>
        </w:rPr>
        <w:t xml:space="preserve">retirada </w:t>
      </w:r>
      <w:r>
        <w:rPr>
          <w:color w:val="000000"/>
        </w:rPr>
        <w:t xml:space="preserve">. </w:t>
      </w:r>
      <w:r>
        <w:rPr>
          <w:color w:val="000000"/>
        </w:rPr>
        <w:t xml:space="preserve">Daba </w:t>
      </w:r>
      <w:r>
        <w:rPr>
          <w:color w:val="000000"/>
        </w:rPr>
        <w:t xml:space="preserve">una </w:t>
      </w:r>
      <w:r>
        <w:rPr>
          <w:color w:val="9F904D"/>
        </w:rPr>
        <w:t xml:space="preserve">plazo </w:t>
      </w:r>
      <w:r>
        <w:rPr>
          <w:color w:val="000000"/>
        </w:rPr>
        <w:t xml:space="preserve">de </w:t>
      </w:r>
      <w:r>
        <w:rPr>
          <w:color w:val="000000"/>
        </w:rPr>
        <w:t xml:space="preserve">48 </w:t>
      </w:r>
      <w:r>
        <w:rPr>
          <w:color w:val="000000"/>
        </w:rPr>
        <w:t xml:space="preserve">horas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80288E"/>
        </w:rPr>
        <w:t xml:space="preserve">president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F904D"/>
        </w:rPr>
        <w:t xml:space="preserve">Generalitat </w:t>
      </w:r>
      <w:r>
        <w:rPr>
          <w:color w:val="000000"/>
        </w:rPr>
        <w:t xml:space="preserve">, </w:t>
      </w:r>
      <w:r>
        <w:rPr>
          <w:color w:val="80288E"/>
        </w:rPr>
        <w:t xml:space="preserve">Joaquim-Torra </w:t>
      </w:r>
      <w:r>
        <w:rPr>
          <w:color w:val="000000"/>
        </w:rPr>
        <w:t xml:space="preserve">, </w:t>
      </w:r>
      <w:r>
        <w:rPr>
          <w:color w:val="9F904D"/>
        </w:rPr>
        <w:t xml:space="preserve">aseguraba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la </w:t>
      </w:r>
      <w:r>
        <w:rPr>
          <w:color w:val="9F904D"/>
        </w:rPr>
        <w:t xml:space="preserve">retiraría </w:t>
      </w:r>
      <w:r>
        <w:rPr>
          <w:color w:val="80288E"/>
        </w:rPr>
        <w:t xml:space="preserve">alegando </w:t>
      </w:r>
      <w:r>
        <w:rPr>
          <w:color w:val="9F904D"/>
        </w:rPr>
        <w:t xml:space="preserve">derecho </w:t>
      </w:r>
      <w:r>
        <w:rPr>
          <w:color w:val="000000"/>
        </w:rPr>
        <w:t xml:space="preserve">de </w:t>
      </w:r>
      <w:r>
        <w:rPr>
          <w:color w:val="80288E"/>
        </w:rPr>
        <w:t xml:space="preserve">libertad </w:t>
      </w:r>
      <w:r>
        <w:rPr>
          <w:color w:val="000000"/>
        </w:rPr>
        <w:t xml:space="preserve">de </w:t>
      </w:r>
      <w:r>
        <w:rPr>
          <w:color w:val="80288E"/>
        </w:rPr>
        <w:t xml:space="preserve">expresión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80288E"/>
        </w:rPr>
        <w:t xml:space="preserve">sentencia </w:t>
      </w:r>
      <w:r>
        <w:rPr>
          <w:color w:val="000000"/>
        </w:rPr>
        <w:t xml:space="preserve">contra </w:t>
      </w:r>
      <w:r>
        <w:rPr>
          <w:color w:val="000000"/>
        </w:rPr>
        <w:t xml:space="preserve">los </w:t>
      </w:r>
      <w:r>
        <w:rPr>
          <w:color w:val="9F904D"/>
        </w:rPr>
        <w:t xml:space="preserve">líderes </w:t>
      </w:r>
      <w:r>
        <w:rPr>
          <w:color w:val="000000"/>
        </w:rPr>
        <w:t xml:space="preserve">del </w:t>
      </w:r>
      <w:r>
        <w:rPr>
          <w:color w:val="000000"/>
        </w:rPr>
        <w:t xml:space="preserve">`` </w:t>
      </w:r>
      <w:r>
        <w:rPr>
          <w:color w:val="80288E"/>
        </w:rPr>
        <w:t xml:space="preserve">procés </w:t>
      </w:r>
      <w:r>
        <w:rPr>
          <w:color w:val="000000"/>
        </w:rPr>
        <w:t xml:space="preserve">'' </w:t>
      </w:r>
      <w:r>
        <w:rPr>
          <w:color w:val="000000"/>
        </w:rPr>
        <w:t xml:space="preserve">puede </w:t>
      </w:r>
      <w:r>
        <w:rPr>
          <w:color w:val="9F904D"/>
        </w:rPr>
        <w:t xml:space="preserve">desembocar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9F904D"/>
        </w:rPr>
        <w:t xml:space="preserve">otoño </w:t>
      </w:r>
      <w:r>
        <w:rPr>
          <w:color w:val="9F904D"/>
        </w:rPr>
        <w:t xml:space="preserve">caliente </w:t>
      </w:r>
      <w:r>
        <w:rPr>
          <w:color w:val="000000"/>
        </w:rPr>
        <w:t xml:space="preserve">en </w:t>
      </w:r>
      <w:r>
        <w:rPr>
          <w:color w:val="80288E"/>
        </w:rPr>
        <w:t xml:space="preserve">Cataluña </w:t>
      </w:r>
      <w:r>
        <w:rPr>
          <w:color w:val="000000"/>
        </w:rPr>
        <w:t xml:space="preserve">. </w:t>
      </w:r>
      <w:r>
        <w:rPr>
          <w:color w:val="000000"/>
        </w:rPr>
        <w:t xml:space="preserve">Para </w:t>
      </w:r>
      <w:r>
        <w:rPr>
          <w:color w:val="9F904D"/>
        </w:rPr>
        <w:t xml:space="preserve">frenar </w:t>
      </w:r>
      <w:r>
        <w:rPr>
          <w:color w:val="000000"/>
        </w:rPr>
        <w:t xml:space="preserve">los </w:t>
      </w:r>
      <w:r>
        <w:rPr>
          <w:color w:val="9F904D"/>
        </w:rPr>
        <w:t xml:space="preserve">posibles </w:t>
      </w:r>
      <w:r>
        <w:rPr>
          <w:color w:val="80288E"/>
        </w:rPr>
        <w:t xml:space="preserve">incidentes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80288E"/>
        </w:rPr>
        <w:t xml:space="preserve">Mossos </w:t>
      </w:r>
      <w:r>
        <w:rPr>
          <w:color w:val="9F904D"/>
        </w:rPr>
        <w:t xml:space="preserve">contarán </w:t>
      </w:r>
      <w:r>
        <w:rPr>
          <w:color w:val="000000"/>
        </w:rPr>
        <w:t xml:space="preserve">con </w:t>
      </w:r>
      <w:r>
        <w:rPr>
          <w:color w:val="000000"/>
        </w:rPr>
        <w:t xml:space="preserve">más </w:t>
      </w:r>
      <w:r>
        <w:rPr>
          <w:color w:val="9F904D"/>
        </w:rPr>
        <w:t xml:space="preserve">efectivos </w:t>
      </w:r>
      <w:r>
        <w:rPr>
          <w:color w:val="000000"/>
        </w:rPr>
        <w:t xml:space="preserve">y </w:t>
      </w:r>
      <w:r>
        <w:rPr>
          <w:color w:val="000000"/>
        </w:rPr>
        <w:t xml:space="preserve">con </w:t>
      </w:r>
      <w:r>
        <w:rPr>
          <w:color w:val="9F904D"/>
        </w:rPr>
        <w:t xml:space="preserve">nuevo </w:t>
      </w:r>
      <w:r>
        <w:rPr>
          <w:color w:val="9F904D"/>
        </w:rPr>
        <w:t xml:space="preserve">material </w:t>
      </w:r>
      <w:r>
        <w:rPr>
          <w:color w:val="9F904D"/>
        </w:rPr>
        <w:t xml:space="preserve">antidisturbios </w:t>
      </w:r>
      <w:r>
        <w:rPr>
          <w:color w:val="000000"/>
        </w:rPr>
        <w:t xml:space="preserve">. </w:t>
      </w:r>
      <w:r>
        <w:rPr>
          <w:color w:val="000000"/>
        </w:rPr>
        <w:t xml:space="preserve">Entre </w:t>
      </w:r>
      <w:r>
        <w:rPr>
          <w:color w:val="000000"/>
        </w:rPr>
        <w:t xml:space="preserve">otras </w:t>
      </w:r>
      <w:r>
        <w:rPr>
          <w:color w:val="000000"/>
        </w:rPr>
        <w:t xml:space="preserve">cosas </w:t>
      </w:r>
      <w:r>
        <w:rPr>
          <w:color w:val="000000"/>
        </w:rPr>
        <w:t xml:space="preserve">, </w:t>
      </w:r>
      <w:r>
        <w:rPr>
          <w:color w:val="000000"/>
        </w:rPr>
        <w:t xml:space="preserve">gas </w:t>
      </w:r>
      <w:r>
        <w:rPr>
          <w:color w:val="9F904D"/>
        </w:rPr>
        <w:t xml:space="preserve">pimienta </w:t>
      </w:r>
      <w:r>
        <w:rPr>
          <w:color w:val="000000"/>
        </w:rPr>
        <w:t xml:space="preserve">, </w:t>
      </w:r>
      <w:r>
        <w:rPr>
          <w:color w:val="000000"/>
        </w:rPr>
        <w:t xml:space="preserve">un </w:t>
      </w:r>
      <w:r>
        <w:rPr>
          <w:color w:val="9F904D"/>
        </w:rPr>
        <w:t xml:space="preserve">recurso </w:t>
      </w:r>
      <w:r>
        <w:rPr>
          <w:color w:val="000000"/>
        </w:rPr>
        <w:t xml:space="preserve">poco </w:t>
      </w:r>
      <w:r>
        <w:rPr>
          <w:color w:val="9F904D"/>
        </w:rPr>
        <w:t xml:space="preserve">utilizado </w:t>
      </w:r>
      <w:r>
        <w:rPr>
          <w:color w:val="000000"/>
        </w:rPr>
        <w:t xml:space="preserve">hasta </w:t>
      </w:r>
      <w:r>
        <w:rPr>
          <w:color w:val="000000"/>
        </w:rPr>
        <w:t xml:space="preserve">el </w:t>
      </w:r>
      <w:r>
        <w:rPr>
          <w:color w:val="9F904D"/>
        </w:rPr>
        <w:t xml:space="preserve">momento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80288E"/>
        </w:rPr>
        <w:t xml:space="preserve">Policía </w:t>
      </w:r>
      <w:r>
        <w:rPr>
          <w:color w:val="000000"/>
        </w:rPr>
        <w:t xml:space="preserve">en </w:t>
      </w:r>
      <w:r>
        <w:rPr>
          <w:color w:val="000000"/>
        </w:rPr>
        <w:t xml:space="preserve">nuestro </w:t>
      </w:r>
      <w:r>
        <w:rPr>
          <w:color w:val="9F904D"/>
        </w:rPr>
        <w:t xml:space="preserve">país </w:t>
      </w:r>
      <w:r>
        <w:rPr>
          <w:color w:val="000000"/>
        </w:rPr>
        <w:t xml:space="preserve">. </w:t>
      </w:r>
      <w:r>
        <w:rPr>
          <w:color w:val="000000"/>
        </w:rPr>
        <w:t xml:space="preserve">Así </w:t>
      </w:r>
      <w:r>
        <w:rPr>
          <w:color w:val="000000"/>
        </w:rPr>
        <w:t xml:space="preserve">es </w:t>
      </w:r>
      <w:r>
        <w:rPr>
          <w:color w:val="000000"/>
        </w:rPr>
        <w:t xml:space="preserve">y </w:t>
      </w:r>
      <w:r>
        <w:rPr>
          <w:color w:val="000000"/>
        </w:rPr>
        <w:t xml:space="preserve">así </w:t>
      </w:r>
      <w:r>
        <w:rPr>
          <w:color w:val="80288E"/>
        </w:rPr>
        <w:t xml:space="preserve">actúa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000000"/>
        </w:rPr>
        <w:t xml:space="preserve">los </w:t>
      </w:r>
      <w:r>
        <w:rPr>
          <w:color w:val="9F904D"/>
        </w:rPr>
        <w:t xml:space="preserve">espráis </w:t>
      </w:r>
      <w:r>
        <w:rPr>
          <w:color w:val="000000"/>
        </w:rPr>
        <w:t xml:space="preserve">de </w:t>
      </w:r>
      <w:r>
        <w:rPr>
          <w:color w:val="000000"/>
        </w:rPr>
        <w:t xml:space="preserve">gas </w:t>
      </w:r>
      <w:r>
        <w:rPr>
          <w:color w:val="9F904D"/>
        </w:rPr>
        <w:t xml:space="preserve">pimienta </w:t>
      </w:r>
      <w:r>
        <w:rPr>
          <w:color w:val="000000"/>
        </w:rPr>
        <w:t xml:space="preserve">que </w:t>
      </w:r>
      <w:r>
        <w:rPr>
          <w:color w:val="000000"/>
        </w:rPr>
        <w:t xml:space="preserve">hemos </w:t>
      </w:r>
      <w:r>
        <w:rPr>
          <w:color w:val="9F904D"/>
        </w:rPr>
        <w:t xml:space="preserve">visto </w:t>
      </w:r>
      <w:r>
        <w:rPr>
          <w:color w:val="9F904D"/>
        </w:rPr>
        <w:t xml:space="preserve">utilizar </w:t>
      </w:r>
      <w:r>
        <w:rPr>
          <w:color w:val="80288E"/>
        </w:rPr>
        <w:t xml:space="preserve">recientemente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80288E"/>
        </w:rPr>
        <w:t xml:space="preserve">Policía </w:t>
      </w:r>
      <w:r>
        <w:rPr>
          <w:color w:val="000000"/>
        </w:rPr>
        <w:t xml:space="preserve">de </w:t>
      </w:r>
      <w:r>
        <w:rPr>
          <w:color w:val="9F904D"/>
        </w:rPr>
        <w:t xml:space="preserve">Hong-Kong </w:t>
      </w:r>
      <w:r>
        <w:rPr>
          <w:color w:val="000000"/>
        </w:rPr>
        <w:t xml:space="preserve">y </w:t>
      </w:r>
      <w:r>
        <w:rPr>
          <w:color w:val="80288E"/>
        </w:rPr>
        <w:t xml:space="preserve">francesa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9F904D"/>
        </w:rPr>
        <w:t xml:space="preserve">provoca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9F904D"/>
        </w:rPr>
        <w:t xml:space="preserve">sensación </w:t>
      </w:r>
      <w:r>
        <w:rPr>
          <w:color w:val="000000"/>
        </w:rPr>
        <w:t xml:space="preserve">de </w:t>
      </w:r>
      <w:r>
        <w:rPr>
          <w:color w:val="9F904D"/>
        </w:rPr>
        <w:t xml:space="preserve">ahogo </w:t>
      </w:r>
      <w:r>
        <w:rPr>
          <w:color w:val="000000"/>
        </w:rPr>
        <w:t xml:space="preserve">y </w:t>
      </w:r>
      <w:r>
        <w:rPr>
          <w:color w:val="9F904D"/>
        </w:rPr>
        <w:t xml:space="preserve">fuerte </w:t>
      </w:r>
      <w:r>
        <w:rPr>
          <w:color w:val="9F904D"/>
        </w:rPr>
        <w:t xml:space="preserve">irritación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80288E"/>
        </w:rPr>
        <w:t xml:space="preserve">ojos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80288E"/>
        </w:rPr>
        <w:t xml:space="preserve">desaparece </w:t>
      </w:r>
      <w:r>
        <w:rPr>
          <w:color w:val="000000"/>
        </w:rPr>
        <w:t xml:space="preserve">en </w:t>
      </w:r>
      <w:r>
        <w:rPr>
          <w:color w:val="9F904D"/>
        </w:rPr>
        <w:t xml:space="preserve">media </w:t>
      </w:r>
      <w:r>
        <w:rPr>
          <w:color w:val="000000"/>
        </w:rPr>
        <w:t xml:space="preserve">hora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80288E"/>
        </w:rPr>
        <w:t xml:space="preserve">Mossos </w:t>
      </w:r>
      <w:r>
        <w:rPr>
          <w:color w:val="9F904D"/>
        </w:rPr>
        <w:t xml:space="preserve">disponen </w:t>
      </w:r>
      <w:r>
        <w:rPr>
          <w:color w:val="000000"/>
        </w:rPr>
        <w:t xml:space="preserve">de </w:t>
      </w:r>
      <w:r>
        <w:rPr>
          <w:color w:val="000000"/>
        </w:rPr>
        <w:t xml:space="preserve">ellos </w:t>
      </w:r>
      <w:r>
        <w:rPr>
          <w:color w:val="000000"/>
        </w:rPr>
        <w:t xml:space="preserve">desde </w:t>
      </w:r>
      <w:r>
        <w:rPr>
          <w:color w:val="80288E"/>
        </w:rPr>
        <w:t xml:space="preserve">2013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es </w:t>
      </w:r>
      <w:r>
        <w:rPr>
          <w:color w:val="9F904D"/>
        </w:rPr>
        <w:t xml:space="preserve">ahora </w:t>
      </w:r>
      <w:r>
        <w:rPr>
          <w:color w:val="000000"/>
        </w:rPr>
        <w:t xml:space="preserve">cuando </w:t>
      </w:r>
      <w:r>
        <w:rPr>
          <w:color w:val="80288E"/>
        </w:rPr>
        <w:t xml:space="preserve">contempla </w:t>
      </w:r>
      <w:r>
        <w:rPr>
          <w:color w:val="80288E"/>
        </w:rPr>
        <w:t xml:space="preserve">usarlos </w:t>
      </w:r>
      <w:r>
        <w:rPr>
          <w:color w:val="000000"/>
        </w:rPr>
        <w:t xml:space="preserve">por </w:t>
      </w:r>
      <w:r>
        <w:rPr>
          <w:color w:val="9F904D"/>
        </w:rPr>
        <w:t xml:space="preserve">primera </w:t>
      </w:r>
      <w:r>
        <w:rPr>
          <w:color w:val="000000"/>
        </w:rPr>
        <w:t xml:space="preserve">vez </w:t>
      </w:r>
      <w:r>
        <w:rPr>
          <w:color w:val="000000"/>
        </w:rPr>
        <w:t xml:space="preserve">, </w:t>
      </w:r>
      <w:r>
        <w:rPr>
          <w:color w:val="9F904D"/>
        </w:rPr>
        <w:t xml:space="preserve">aunque </w:t>
      </w:r>
      <w:r>
        <w:rPr>
          <w:color w:val="000000"/>
        </w:rPr>
        <w:t xml:space="preserve">hacen </w:t>
      </w:r>
      <w:r>
        <w:rPr>
          <w:color w:val="000000"/>
        </w:rPr>
        <w:t xml:space="preserve">esta </w:t>
      </w:r>
      <w:r>
        <w:rPr>
          <w:color w:val="9F904D"/>
        </w:rPr>
        <w:t xml:space="preserve">precisión </w:t>
      </w:r>
      <w:r>
        <w:rPr>
          <w:color w:val="000000"/>
        </w:rPr>
        <w:t xml:space="preserve">: </w:t>
      </w:r>
      <w:r>
        <w:rPr>
          <w:color w:val="000000"/>
        </w:rPr>
        <w:t xml:space="preserve">solo </w:t>
      </w:r>
      <w:r>
        <w:rPr>
          <w:color w:val="000000"/>
        </w:rPr>
        <w:t xml:space="preserve">en </w:t>
      </w:r>
      <w:r>
        <w:rPr>
          <w:color w:val="9F904D"/>
        </w:rPr>
        <w:t xml:space="preserve">situaciones </w:t>
      </w:r>
      <w:r>
        <w:rPr>
          <w:color w:val="80288E"/>
        </w:rPr>
        <w:t xml:space="preserve">excepcionales </w:t>
      </w:r>
      <w:r>
        <w:rPr>
          <w:color w:val="000000"/>
        </w:rPr>
        <w:t xml:space="preserve">y </w:t>
      </w:r>
      <w:r>
        <w:rPr>
          <w:color w:val="9F904D"/>
        </w:rPr>
        <w:t xml:space="preserve">frente </w:t>
      </w:r>
      <w:r>
        <w:rPr>
          <w:color w:val="000000"/>
        </w:rPr>
        <w:t xml:space="preserve">a </w:t>
      </w:r>
      <w:r>
        <w:rPr>
          <w:color w:val="9F904D"/>
        </w:rPr>
        <w:t xml:space="preserve">grupos </w:t>
      </w:r>
      <w:r>
        <w:rPr>
          <w:color w:val="000000"/>
        </w:rPr>
        <w:t xml:space="preserve">muy </w:t>
      </w:r>
      <w:r>
        <w:rPr>
          <w:color w:val="80288E"/>
        </w:rPr>
        <w:t xml:space="preserve">violentos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9F904D"/>
        </w:rPr>
        <w:t xml:space="preserve">decisión </w:t>
      </w:r>
      <w:r>
        <w:rPr>
          <w:color w:val="000000"/>
        </w:rPr>
        <w:t xml:space="preserve">se </w:t>
      </w:r>
      <w:r>
        <w:rPr>
          <w:color w:val="000000"/>
        </w:rPr>
        <w:t xml:space="preserve">toma </w:t>
      </w:r>
      <w:r>
        <w:rPr>
          <w:color w:val="000000"/>
        </w:rPr>
        <w:t xml:space="preserve">en </w:t>
      </w:r>
      <w:r>
        <w:rPr>
          <w:color w:val="9F904D"/>
        </w:rPr>
        <w:t xml:space="preserve">vísperas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9F904D"/>
        </w:rPr>
        <w:t xml:space="preserve">calendario </w:t>
      </w:r>
      <w:r>
        <w:rPr>
          <w:color w:val="000000"/>
        </w:rPr>
        <w:t xml:space="preserve">Esta </w:t>
      </w:r>
      <w:r>
        <w:rPr>
          <w:color w:val="9F904D"/>
        </w:rPr>
        <w:t xml:space="preserve">decisión </w:t>
      </w:r>
      <w:r>
        <w:rPr>
          <w:color w:val="000000"/>
        </w:rPr>
        <w:t xml:space="preserve">se </w:t>
      </w:r>
      <w:r>
        <w:rPr>
          <w:color w:val="000000"/>
        </w:rPr>
        <w:t xml:space="preserve">toma </w:t>
      </w:r>
      <w:r>
        <w:rPr>
          <w:color w:val="000000"/>
        </w:rPr>
        <w:t xml:space="preserve">en </w:t>
      </w:r>
      <w:r>
        <w:rPr>
          <w:color w:val="9F904D"/>
        </w:rPr>
        <w:t xml:space="preserve">vísperas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9F904D"/>
        </w:rPr>
        <w:t xml:space="preserve">calendario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9F904D"/>
        </w:rPr>
        <w:t xml:space="preserve">prevé </w:t>
      </w:r>
      <w:r>
        <w:rPr>
          <w:color w:val="9F904D"/>
        </w:rPr>
        <w:t xml:space="preserve">conflictivo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9F904D"/>
        </w:rPr>
        <w:t xml:space="preserve">primera </w:t>
      </w:r>
      <w:r>
        <w:rPr>
          <w:color w:val="9F904D"/>
        </w:rPr>
        <w:t xml:space="preserve">quincena </w:t>
      </w:r>
      <w:r>
        <w:rPr>
          <w:color w:val="000000"/>
        </w:rPr>
        <w:t xml:space="preserve">de </w:t>
      </w:r>
      <w:r>
        <w:rPr>
          <w:color w:val="80288E"/>
        </w:rPr>
        <w:t xml:space="preserve">octubre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9F904D"/>
        </w:rPr>
        <w:t xml:space="preserve">conocerá </w:t>
      </w:r>
      <w:r>
        <w:rPr>
          <w:color w:val="000000"/>
        </w:rPr>
        <w:t xml:space="preserve">la </w:t>
      </w:r>
      <w:r>
        <w:rPr>
          <w:color w:val="80288E"/>
        </w:rPr>
        <w:t xml:space="preserve">sentencia </w:t>
      </w:r>
      <w:r>
        <w:rPr>
          <w:color w:val="000000"/>
        </w:rPr>
        <w:t xml:space="preserve">del </w:t>
      </w:r>
      <w:r>
        <w:rPr>
          <w:color w:val="000000"/>
        </w:rPr>
        <w:t xml:space="preserve">`` </w:t>
      </w:r>
      <w:r>
        <w:rPr>
          <w:color w:val="80288E"/>
        </w:rPr>
        <w:t xml:space="preserve">procés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día </w:t>
      </w:r>
      <w:r>
        <w:rPr>
          <w:color w:val="000000"/>
        </w:rPr>
        <w:t xml:space="preserve">1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80288E"/>
        </w:rPr>
        <w:t xml:space="preserve">cumplen </w:t>
      </w:r>
      <w:r>
        <w:rPr>
          <w:color w:val="000000"/>
        </w:rPr>
        <w:t xml:space="preserve">dos </w:t>
      </w:r>
      <w:r>
        <w:rPr>
          <w:color w:val="9F904D"/>
        </w:rPr>
        <w:t xml:space="preserve">años </w:t>
      </w:r>
      <w:r>
        <w:rPr>
          <w:color w:val="000000"/>
        </w:rPr>
        <w:t xml:space="preserve">del </w:t>
      </w:r>
      <w:r>
        <w:rPr>
          <w:color w:val="9F904D"/>
        </w:rPr>
        <w:t xml:space="preserve">refrendum </w:t>
      </w:r>
      <w:r>
        <w:rPr>
          <w:color w:val="80288E"/>
        </w:rPr>
        <w:t xml:space="preserve">ilegal </w:t>
      </w:r>
      <w:r>
        <w:rPr>
          <w:color w:val="000000"/>
        </w:rPr>
        <w:t xml:space="preserve">;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000000"/>
        </w:rPr>
        <w:t xml:space="preserve">12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000000"/>
        </w:rPr>
        <w:t xml:space="preserve">Día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F904D"/>
        </w:rPr>
        <w:t xml:space="preserve">Hispanidad </w:t>
      </w:r>
      <w:r>
        <w:rPr>
          <w:color w:val="000000"/>
        </w:rPr>
        <w:t xml:space="preserve">. </w:t>
      </w:r>
      <w:r>
        <w:rPr>
          <w:color w:val="000000"/>
        </w:rPr>
        <w:t xml:space="preserve">Otra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80288E"/>
        </w:rPr>
        <w:t xml:space="preserve">novedades </w:t>
      </w:r>
      <w:r>
        <w:rPr>
          <w:color w:val="000000"/>
        </w:rPr>
        <w:t xml:space="preserve">entre </w:t>
      </w:r>
      <w:r>
        <w:rPr>
          <w:color w:val="000000"/>
        </w:rPr>
        <w:t xml:space="preserve">el </w:t>
      </w:r>
      <w:r>
        <w:rPr>
          <w:color w:val="9F904D"/>
        </w:rPr>
        <w:t xml:space="preserve">material </w:t>
      </w:r>
      <w:r>
        <w:rPr>
          <w:color w:val="9F904D"/>
        </w:rPr>
        <w:t xml:space="preserve">antidisturbios </w:t>
      </w:r>
      <w:r>
        <w:rPr>
          <w:color w:val="000000"/>
        </w:rPr>
        <w:t xml:space="preserve">son </w:t>
      </w:r>
      <w:r>
        <w:rPr>
          <w:color w:val="000000"/>
        </w:rPr>
        <w:t xml:space="preserve">unas </w:t>
      </w:r>
      <w:r>
        <w:rPr>
          <w:color w:val="9F904D"/>
        </w:rPr>
        <w:t xml:space="preserve">nuevas </w:t>
      </w:r>
      <w:r>
        <w:rPr>
          <w:color w:val="80288E"/>
        </w:rPr>
        <w:t xml:space="preserve">vallas </w:t>
      </w:r>
      <w:r>
        <w:rPr>
          <w:color w:val="000000"/>
        </w:rPr>
        <w:t xml:space="preserve">de </w:t>
      </w:r>
      <w:r>
        <w:rPr>
          <w:color w:val="9F904D"/>
        </w:rPr>
        <w:t xml:space="preserve">metro </w:t>
      </w:r>
      <w:r>
        <w:rPr>
          <w:color w:val="000000"/>
        </w:rPr>
        <w:t xml:space="preserve">y </w:t>
      </w:r>
      <w:r>
        <w:rPr>
          <w:color w:val="9F904D"/>
        </w:rPr>
        <w:t xml:space="preserve">medio </w:t>
      </w:r>
      <w:r>
        <w:rPr>
          <w:color w:val="000000"/>
        </w:rPr>
        <w:t xml:space="preserve">que </w:t>
      </w:r>
      <w:r>
        <w:rPr>
          <w:color w:val="9F904D"/>
        </w:rPr>
        <w:t xml:space="preserve">sustituirán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80288E"/>
        </w:rPr>
        <w:t xml:space="preserve">metálicas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9F904D"/>
        </w:rPr>
        <w:t xml:space="preserve">siempre </w:t>
      </w:r>
      <w:r>
        <w:rPr>
          <w:color w:val="9F904D"/>
        </w:rPr>
        <w:t xml:space="preserve">buscando </w:t>
      </w:r>
      <w:r>
        <w:rPr>
          <w:color w:val="000000"/>
        </w:rPr>
        <w:t xml:space="preserve">el </w:t>
      </w:r>
      <w:r>
        <w:rPr>
          <w:color w:val="9F904D"/>
        </w:rPr>
        <w:t xml:space="preserve">objetivo </w:t>
      </w:r>
      <w:r>
        <w:rPr>
          <w:color w:val="80288E"/>
        </w:rPr>
        <w:t xml:space="preserve">prioritario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000000"/>
        </w:rPr>
        <w:t xml:space="preserve">sentido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80288E"/>
        </w:rPr>
        <w:t xml:space="preserve">Mossos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podrían </w:t>
      </w:r>
      <w:r>
        <w:rPr>
          <w:color w:val="9F904D"/>
        </w:rPr>
        <w:t xml:space="preserve">disponer </w:t>
      </w:r>
      <w:r>
        <w:rPr>
          <w:color w:val="000000"/>
        </w:rPr>
        <w:t xml:space="preserve">de </w:t>
      </w:r>
      <w:r>
        <w:rPr>
          <w:color w:val="000000"/>
        </w:rPr>
        <w:t xml:space="preserve">redes </w:t>
      </w:r>
      <w:r>
        <w:rPr>
          <w:color w:val="9F904D"/>
        </w:rPr>
        <w:t xml:space="preserve">irrompibles </w:t>
      </w:r>
      <w:r>
        <w:rPr>
          <w:color w:val="000000"/>
        </w:rPr>
        <w:t xml:space="preserve">que </w:t>
      </w:r>
      <w:r>
        <w:rPr>
          <w:color w:val="80288E"/>
        </w:rPr>
        <w:t xml:space="preserve">ejercerán </w:t>
      </w:r>
      <w:r>
        <w:rPr>
          <w:color w:val="000000"/>
        </w:rPr>
        <w:t xml:space="preserve">de </w:t>
      </w:r>
      <w:r>
        <w:rPr>
          <w:color w:val="9F904D"/>
        </w:rPr>
        <w:t xml:space="preserve">separadores </w:t>
      </w:r>
      <w:r>
        <w:rPr>
          <w:color w:val="000000"/>
        </w:rPr>
        <w:t xml:space="preserve">entre </w:t>
      </w:r>
      <w:r>
        <w:rPr>
          <w:color w:val="000000"/>
        </w:rPr>
        <w:t xml:space="preserve">los </w:t>
      </w:r>
      <w:r>
        <w:rPr>
          <w:color w:val="80288E"/>
        </w:rPr>
        <w:t xml:space="preserve">agentes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9F904D"/>
        </w:rPr>
        <w:t xml:space="preserve">multitud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9F904D"/>
        </w:rPr>
        <w:t xml:space="preserve">Algeciras </w:t>
      </w:r>
      <w:r>
        <w:rPr>
          <w:color w:val="000000"/>
        </w:rPr>
        <w:t xml:space="preserve">, </w:t>
      </w:r>
      <w:r>
        <w:rPr>
          <w:color w:val="000000"/>
        </w:rPr>
        <w:t xml:space="preserve">un </w:t>
      </w:r>
      <w:r>
        <w:rPr>
          <w:color w:val="9F904D"/>
        </w:rPr>
        <w:t xml:space="preserve">hombre </w:t>
      </w:r>
      <w:r>
        <w:rPr>
          <w:color w:val="000000"/>
        </w:rPr>
        <w:t xml:space="preserve">de </w:t>
      </w:r>
      <w:r>
        <w:rPr>
          <w:color w:val="000000"/>
        </w:rPr>
        <w:t xml:space="preserve">51 </w:t>
      </w:r>
      <w:r>
        <w:rPr>
          <w:color w:val="9F904D"/>
        </w:rPr>
        <w:t xml:space="preserve">años </w:t>
      </w:r>
      <w:r>
        <w:rPr>
          <w:color w:val="000000"/>
        </w:rPr>
        <w:t xml:space="preserve">ha </w:t>
      </w:r>
      <w:r>
        <w:rPr>
          <w:color w:val="80288E"/>
        </w:rPr>
        <w:t xml:space="preserve">ingresado </w:t>
      </w:r>
      <w:r>
        <w:rPr>
          <w:color w:val="000000"/>
        </w:rPr>
        <w:t xml:space="preserve">en </w:t>
      </w:r>
      <w:r>
        <w:rPr>
          <w:color w:val="80288E"/>
        </w:rPr>
        <w:t xml:space="preserve">prisión </w:t>
      </w:r>
      <w:r>
        <w:rPr>
          <w:color w:val="000000"/>
        </w:rPr>
        <w:t xml:space="preserve">, </w:t>
      </w:r>
      <w:r>
        <w:rPr>
          <w:color w:val="80288E"/>
        </w:rPr>
        <w:t xml:space="preserve">acusado </w:t>
      </w:r>
      <w:r>
        <w:rPr>
          <w:color w:val="000000"/>
        </w:rPr>
        <w:t xml:space="preserve">de </w:t>
      </w:r>
      <w:r>
        <w:rPr>
          <w:color w:val="80288E"/>
        </w:rPr>
        <w:t xml:space="preserve">enaltecimiento </w:t>
      </w:r>
      <w:r>
        <w:rPr>
          <w:color w:val="000000"/>
        </w:rPr>
        <w:t xml:space="preserve">del </w:t>
      </w:r>
      <w:r>
        <w:rPr>
          <w:color w:val="80288E"/>
        </w:rPr>
        <w:t xml:space="preserve">terrorismo </w:t>
      </w:r>
      <w:r>
        <w:rPr>
          <w:color w:val="000000"/>
        </w:rPr>
        <w:t xml:space="preserve">y </w:t>
      </w:r>
      <w:r>
        <w:rPr>
          <w:color w:val="80288E"/>
        </w:rPr>
        <w:t xml:space="preserve">pertenencia </w:t>
      </w:r>
      <w:r>
        <w:rPr>
          <w:color w:val="000000"/>
        </w:rPr>
        <w:t xml:space="preserve">a </w:t>
      </w:r>
      <w:r>
        <w:rPr>
          <w:color w:val="000000"/>
        </w:rPr>
        <w:t xml:space="preserve">Estado </w:t>
      </w:r>
      <w:r>
        <w:rPr>
          <w:color w:val="9F904D"/>
        </w:rPr>
        <w:t xml:space="preserve">Islámico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9F904D"/>
        </w:rPr>
        <w:t xml:space="preserve">momento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80288E"/>
        </w:rPr>
        <w:t xml:space="preserve">detención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80288E"/>
        </w:rPr>
        <w:t xml:space="preserve">Policía-Nacional </w:t>
      </w:r>
      <w:r>
        <w:rPr>
          <w:color w:val="000000"/>
        </w:rPr>
        <w:t xml:space="preserve">ha </w:t>
      </w:r>
      <w:r>
        <w:rPr>
          <w:color w:val="9F904D"/>
        </w:rPr>
        <w:t xml:space="preserve">encontrado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9F904D"/>
        </w:rPr>
        <w:t xml:space="preserve">vivienda </w:t>
      </w:r>
      <w:r>
        <w:rPr>
          <w:color w:val="9F904D"/>
        </w:rPr>
        <w:t xml:space="preserve">manuales </w:t>
      </w:r>
      <w:r>
        <w:rPr>
          <w:color w:val="000000"/>
        </w:rPr>
        <w:t xml:space="preserve">para </w:t>
      </w:r>
      <w:r>
        <w:rPr>
          <w:color w:val="80288E"/>
        </w:rPr>
        <w:t xml:space="preserve">cometer </w:t>
      </w:r>
      <w:r>
        <w:rPr>
          <w:color w:val="9F904D"/>
        </w:rPr>
        <w:t xml:space="preserve">atentados </w:t>
      </w:r>
      <w:r>
        <w:rPr>
          <w:color w:val="80288E"/>
        </w:rPr>
        <w:t xml:space="preserve">empleando </w:t>
      </w:r>
      <w:r>
        <w:rPr>
          <w:color w:val="9F904D"/>
        </w:rPr>
        <w:t xml:space="preserve">vehículos </w:t>
      </w:r>
      <w:r>
        <w:rPr>
          <w:color w:val="000000"/>
        </w:rPr>
        <w:t xml:space="preserve">con </w:t>
      </w:r>
      <w:r>
        <w:rPr>
          <w:color w:val="80288E"/>
        </w:rPr>
        <w:t xml:space="preserve">explosivos </w:t>
      </w:r>
      <w:r>
        <w:rPr>
          <w:color w:val="000000"/>
        </w:rPr>
        <w:t xml:space="preserve">y </w:t>
      </w:r>
      <w:r>
        <w:rPr>
          <w:color w:val="80288E"/>
        </w:rPr>
        <w:t xml:space="preserve">armas </w:t>
      </w:r>
      <w:r>
        <w:rPr>
          <w:color w:val="9F904D"/>
        </w:rPr>
        <w:t xml:space="preserve">blancas </w:t>
      </w:r>
      <w:r>
        <w:rPr>
          <w:color w:val="000000"/>
        </w:rPr>
        <w:t xml:space="preserve">. </w:t>
      </w:r>
      <w:r>
        <w:rPr>
          <w:color w:val="000000"/>
        </w:rPr>
        <w:t xml:space="preserve">Estados </w:t>
      </w:r>
      <w:r>
        <w:rPr>
          <w:color w:val="9F904D"/>
        </w:rPr>
        <w:t xml:space="preserve">Unidos </w:t>
      </w:r>
      <w:r>
        <w:rPr>
          <w:color w:val="9F904D"/>
        </w:rPr>
        <w:t xml:space="preserve">mantiene </w:t>
      </w:r>
      <w:r>
        <w:rPr>
          <w:color w:val="000000"/>
        </w:rPr>
        <w:t xml:space="preserve">su </w:t>
      </w:r>
      <w:r>
        <w:rPr>
          <w:color w:val="80288E"/>
        </w:rPr>
        <w:t xml:space="preserve">presión </w:t>
      </w:r>
      <w:r>
        <w:rPr>
          <w:color w:val="000000"/>
        </w:rPr>
        <w:t xml:space="preserve">sobre </w:t>
      </w:r>
      <w:r>
        <w:rPr>
          <w:color w:val="000000"/>
        </w:rPr>
        <w:t xml:space="preserve">el </w:t>
      </w:r>
      <w:r>
        <w:rPr>
          <w:color w:val="9F904D"/>
        </w:rPr>
        <w:t xml:space="preserve">régimen </w:t>
      </w:r>
      <w:r>
        <w:rPr>
          <w:color w:val="000000"/>
        </w:rPr>
        <w:t xml:space="preserve">de </w:t>
      </w:r>
      <w:r>
        <w:rPr>
          <w:color w:val="000000"/>
        </w:rPr>
        <w:t xml:space="preserve">Irán </w:t>
      </w:r>
      <w:r>
        <w:rPr>
          <w:color w:val="000000"/>
        </w:rPr>
        <w:t xml:space="preserve">y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9F904D"/>
        </w:rPr>
        <w:t xml:space="preserve">mandar </w:t>
      </w:r>
      <w:r>
        <w:rPr>
          <w:color w:val="000000"/>
        </w:rPr>
        <w:t xml:space="preserve">más </w:t>
      </w:r>
      <w:r>
        <w:rPr>
          <w:color w:val="80288E"/>
        </w:rPr>
        <w:t xml:space="preserve">soldados </w:t>
      </w:r>
      <w:r>
        <w:rPr>
          <w:color w:val="000000"/>
        </w:rPr>
        <w:t xml:space="preserve">a </w:t>
      </w:r>
      <w:r>
        <w:rPr>
          <w:color w:val="9F904D"/>
        </w:rPr>
        <w:t xml:space="preserve">Arabia-Saudí </w:t>
      </w:r>
      <w:r>
        <w:rPr>
          <w:color w:val="000000"/>
        </w:rPr>
        <w:t xml:space="preserve">y </w:t>
      </w:r>
      <w:r>
        <w:rPr>
          <w:color w:val="9F904D"/>
        </w:rPr>
        <w:t xml:space="preserve">Emiratos </w:t>
      </w:r>
      <w:r>
        <w:rPr>
          <w:color w:val="000000"/>
        </w:rPr>
        <w:t xml:space="preserve">rabes </w:t>
      </w:r>
      <w:r>
        <w:rPr>
          <w:color w:val="000000"/>
        </w:rPr>
        <w:t xml:space="preserve">. </w:t>
      </w:r>
      <w:r>
        <w:rPr>
          <w:color w:val="000000"/>
        </w:rPr>
        <w:t xml:space="preserve">Sin </w:t>
      </w:r>
      <w:r>
        <w:rPr>
          <w:color w:val="9F904D"/>
        </w:rPr>
        <w:t xml:space="preserve">especificar </w:t>
      </w:r>
      <w:r>
        <w:rPr>
          <w:color w:val="000000"/>
        </w:rPr>
        <w:t xml:space="preserve">el </w:t>
      </w:r>
      <w:r>
        <w:rPr>
          <w:color w:val="9F904D"/>
        </w:rPr>
        <w:t xml:space="preserve">número </w:t>
      </w:r>
      <w:r>
        <w:rPr>
          <w:color w:val="000000"/>
        </w:rPr>
        <w:t xml:space="preserve">de </w:t>
      </w:r>
      <w:r>
        <w:rPr>
          <w:color w:val="9F904D"/>
        </w:rPr>
        <w:t xml:space="preserve">efectivos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9F904D"/>
        </w:rPr>
        <w:t xml:space="preserve">Pentágono </w:t>
      </w:r>
      <w:r>
        <w:rPr>
          <w:color w:val="000000"/>
        </w:rPr>
        <w:t xml:space="preserve">ha </w:t>
      </w:r>
      <w:r>
        <w:rPr>
          <w:color w:val="9F904D"/>
        </w:rPr>
        <w:t xml:space="preserve">anunciado </w:t>
      </w:r>
      <w:r>
        <w:rPr>
          <w:color w:val="000000"/>
        </w:rPr>
        <w:t xml:space="preserve">que </w:t>
      </w:r>
      <w:r>
        <w:rPr>
          <w:color w:val="9F904D"/>
        </w:rPr>
        <w:t xml:space="preserve">varias </w:t>
      </w:r>
      <w:r>
        <w:rPr>
          <w:color w:val="80288E"/>
        </w:rPr>
        <w:t xml:space="preserve">unidades </w:t>
      </w:r>
      <w:r>
        <w:rPr>
          <w:color w:val="000000"/>
        </w:rPr>
        <w:t xml:space="preserve">de </w:t>
      </w:r>
      <w:r>
        <w:rPr>
          <w:color w:val="9F904D"/>
        </w:rPr>
        <w:t xml:space="preserve">defensa </w:t>
      </w:r>
      <w:r>
        <w:rPr>
          <w:color w:val="9F904D"/>
        </w:rPr>
        <w:t xml:space="preserve">antiaérea </w:t>
      </w:r>
      <w:r>
        <w:rPr>
          <w:color w:val="000000"/>
        </w:rPr>
        <w:t xml:space="preserve">se </w:t>
      </w:r>
      <w:r>
        <w:rPr>
          <w:color w:val="9F904D"/>
        </w:rPr>
        <w:t xml:space="preserve">desplegarán </w:t>
      </w:r>
      <w:r>
        <w:rPr>
          <w:color w:val="9F904D"/>
        </w:rPr>
        <w:t xml:space="preserve">proximamente </w:t>
      </w:r>
      <w:r>
        <w:rPr>
          <w:color w:val="000000"/>
        </w:rPr>
        <w:t xml:space="preserve">en </w:t>
      </w:r>
      <w:r>
        <w:rPr>
          <w:color w:val="000000"/>
        </w:rPr>
        <w:t xml:space="preserve">esos </w:t>
      </w:r>
      <w:r>
        <w:rPr>
          <w:color w:val="000000"/>
        </w:rPr>
        <w:t xml:space="preserve">dos </w:t>
      </w:r>
      <w:r>
        <w:rPr>
          <w:color w:val="9F904D"/>
        </w:rPr>
        <w:t xml:space="preserve">países </w:t>
      </w:r>
      <w:r>
        <w:rPr>
          <w:color w:val="000000"/>
        </w:rPr>
        <w:t xml:space="preserve">del </w:t>
      </w:r>
      <w:r>
        <w:rPr>
          <w:color w:val="80288E"/>
        </w:rPr>
        <w:t xml:space="preserve">Golfo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80288E"/>
        </w:rPr>
        <w:t xml:space="preserve">respuesta </w:t>
      </w:r>
      <w:r>
        <w:rPr>
          <w:color w:val="000000"/>
        </w:rPr>
        <w:t xml:space="preserve">al </w:t>
      </w:r>
      <w:r>
        <w:rPr>
          <w:color w:val="9F904D"/>
        </w:rPr>
        <w:t xml:space="preserve">ataque </w:t>
      </w:r>
      <w:r>
        <w:rPr>
          <w:color w:val="000000"/>
        </w:rPr>
        <w:t xml:space="preserve">contra </w:t>
      </w:r>
      <w:r>
        <w:rPr>
          <w:color w:val="000000"/>
        </w:rPr>
        <w:t xml:space="preserve">dos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9F904D"/>
        </w:rPr>
        <w:t xml:space="preserve">principales </w:t>
      </w:r>
      <w:r>
        <w:rPr>
          <w:color w:val="9F904D"/>
        </w:rPr>
        <w:t xml:space="preserve">refinerías </w:t>
      </w:r>
      <w:r>
        <w:rPr>
          <w:color w:val="000000"/>
        </w:rPr>
        <w:t xml:space="preserve">de </w:t>
      </w:r>
      <w:r>
        <w:rPr>
          <w:color w:val="9F904D"/>
        </w:rPr>
        <w:t xml:space="preserve">petróleo </w:t>
      </w:r>
      <w:r>
        <w:rPr>
          <w:color w:val="9F904D"/>
        </w:rPr>
        <w:t xml:space="preserve">saudíes </w:t>
      </w:r>
      <w:r>
        <w:rPr>
          <w:color w:val="000000"/>
        </w:rPr>
        <w:t xml:space="preserve">. </w:t>
      </w:r>
      <w:r>
        <w:rPr>
          <w:color w:val="9F904D"/>
        </w:rPr>
        <w:t xml:space="preserve">Además </w:t>
      </w:r>
      <w:r>
        <w:rPr>
          <w:color w:val="000000"/>
        </w:rPr>
        <w:t xml:space="preserve">, </w:t>
      </w:r>
      <w:r>
        <w:rPr>
          <w:color w:val="80288E"/>
        </w:rPr>
        <w:t xml:space="preserve">Trump </w:t>
      </w:r>
      <w:r>
        <w:rPr>
          <w:color w:val="80288E"/>
        </w:rPr>
        <w:t xml:space="preserve">impone </w:t>
      </w:r>
      <w:r>
        <w:rPr>
          <w:color w:val="9F904D"/>
        </w:rPr>
        <w:t xml:space="preserve">nuevas </w:t>
      </w:r>
      <w:r>
        <w:rPr>
          <w:color w:val="000000"/>
        </w:rPr>
        <w:t xml:space="preserve">y </w:t>
      </w:r>
      <w:r>
        <w:rPr>
          <w:color w:val="000000"/>
        </w:rPr>
        <w:t xml:space="preserve">duras </w:t>
      </w:r>
      <w:r>
        <w:rPr>
          <w:color w:val="80288E"/>
        </w:rPr>
        <w:t xml:space="preserve">sanciones </w:t>
      </w:r>
      <w:r>
        <w:rPr>
          <w:color w:val="000000"/>
        </w:rPr>
        <w:t xml:space="preserve">contra </w:t>
      </w:r>
      <w:r>
        <w:rPr>
          <w:color w:val="000000"/>
        </w:rPr>
        <w:t xml:space="preserve">el </w:t>
      </w:r>
      <w:r>
        <w:rPr>
          <w:color w:val="9F904D"/>
        </w:rPr>
        <w:t xml:space="preserve">Banco-Nacional </w:t>
      </w:r>
      <w:r>
        <w:rPr>
          <w:color w:val="000000"/>
        </w:rPr>
        <w:t xml:space="preserve">de </w:t>
      </w:r>
      <w:r>
        <w:rPr>
          <w:color w:val="000000"/>
        </w:rPr>
        <w:t xml:space="preserve">Irán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80288E"/>
        </w:rPr>
        <w:t xml:space="preserve">respuesta </w:t>
      </w:r>
      <w:r>
        <w:rPr>
          <w:color w:val="000000"/>
        </w:rPr>
        <w:t xml:space="preserve">de </w:t>
      </w:r>
      <w:r>
        <w:rPr>
          <w:color w:val="000000"/>
        </w:rPr>
        <w:t xml:space="preserve">Teherán </w:t>
      </w:r>
      <w:r>
        <w:rPr>
          <w:color w:val="000000"/>
        </w:rPr>
        <w:t xml:space="preserve">a </w:t>
      </w:r>
      <w:r>
        <w:rPr>
          <w:color w:val="000000"/>
        </w:rPr>
        <w:t xml:space="preserve">este </w:t>
      </w:r>
      <w:r>
        <w:rPr>
          <w:color w:val="9F904D"/>
        </w:rPr>
        <w:t xml:space="preserve">despliegue </w:t>
      </w:r>
      <w:r>
        <w:rPr>
          <w:color w:val="9F904D"/>
        </w:rPr>
        <w:t xml:space="preserve">militar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no </w:t>
      </w:r>
      <w:r>
        <w:rPr>
          <w:color w:val="000000"/>
        </w:rPr>
        <w:t xml:space="preserve">solo </w:t>
      </w:r>
      <w:r>
        <w:rPr>
          <w:color w:val="9F904D"/>
        </w:rPr>
        <w:t xml:space="preserve">inmediata </w:t>
      </w:r>
      <w:r>
        <w:rPr>
          <w:color w:val="000000"/>
        </w:rPr>
        <w:t xml:space="preserve">, </w:t>
      </w:r>
      <w:r>
        <w:rPr>
          <w:color w:val="000000"/>
        </w:rPr>
        <w:t xml:space="preserve">sino </w:t>
      </w:r>
      <w:r>
        <w:rPr>
          <w:color w:val="80288E"/>
        </w:rPr>
        <w:t xml:space="preserve">agresiva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9F904D"/>
        </w:rPr>
        <w:t xml:space="preserve">encargado </w:t>
      </w:r>
      <w:r>
        <w:rPr>
          <w:color w:val="000000"/>
        </w:rPr>
        <w:t xml:space="preserve">de </w:t>
      </w:r>
      <w:r>
        <w:rPr>
          <w:color w:val="80288E"/>
        </w:rPr>
        <w:t xml:space="preserve">ello </w:t>
      </w:r>
      <w:r>
        <w:rPr>
          <w:color w:val="000000"/>
        </w:rPr>
        <w:t xml:space="preserve">el </w:t>
      </w:r>
      <w:r>
        <w:rPr>
          <w:color w:val="9F904D"/>
        </w:rPr>
        <w:t xml:space="preserve">comandante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9F904D"/>
        </w:rPr>
        <w:t xml:space="preserve">Guardias-Revolucionarios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80288E"/>
        </w:rPr>
        <w:t xml:space="preserve">cuerpo </w:t>
      </w:r>
      <w:r>
        <w:rPr>
          <w:color w:val="000000"/>
        </w:rPr>
        <w:t xml:space="preserve">de </w:t>
      </w:r>
      <w:r>
        <w:rPr>
          <w:color w:val="9F904D"/>
        </w:rPr>
        <w:t xml:space="preserve">élite </w:t>
      </w:r>
      <w:r>
        <w:rPr>
          <w:color w:val="000000"/>
        </w:rPr>
        <w:t xml:space="preserve">del </w:t>
      </w:r>
      <w:r>
        <w:rPr>
          <w:color w:val="9F904D"/>
        </w:rPr>
        <w:t xml:space="preserve">ejercito </w:t>
      </w:r>
      <w:r>
        <w:rPr>
          <w:color w:val="000000"/>
        </w:rPr>
        <w:t xml:space="preserve">. </w:t>
      </w:r>
      <w:r>
        <w:rPr>
          <w:color w:val="000000"/>
        </w:rPr>
        <w:t xml:space="preserve">Dice </w:t>
      </w:r>
      <w:r>
        <w:rPr>
          <w:color w:val="000000"/>
        </w:rPr>
        <w:t xml:space="preserve">que </w:t>
      </w:r>
      <w:r>
        <w:rPr>
          <w:color w:val="80288E"/>
        </w:rPr>
        <w:t xml:space="preserve">perseguirán </w:t>
      </w:r>
      <w:r>
        <w:rPr>
          <w:color w:val="000000"/>
        </w:rPr>
        <w:t xml:space="preserve">a </w:t>
      </w:r>
      <w:r>
        <w:rPr>
          <w:color w:val="80288E"/>
        </w:rPr>
        <w:t xml:space="preserve">cualquiera </w:t>
      </w:r>
      <w:r>
        <w:rPr>
          <w:color w:val="000000"/>
        </w:rPr>
        <w:t xml:space="preserve">que </w:t>
      </w:r>
      <w:r>
        <w:rPr>
          <w:color w:val="9F904D"/>
        </w:rPr>
        <w:t xml:space="preserve">ataque </w:t>
      </w:r>
      <w:r>
        <w:rPr>
          <w:color w:val="000000"/>
        </w:rPr>
        <w:t xml:space="preserve">a </w:t>
      </w:r>
      <w:r>
        <w:rPr>
          <w:color w:val="000000"/>
        </w:rPr>
        <w:t xml:space="preserve">Irán </w:t>
      </w:r>
      <w:r>
        <w:rPr>
          <w:color w:val="000000"/>
        </w:rPr>
        <w:t xml:space="preserve">. </w:t>
      </w:r>
      <w:r>
        <w:rPr>
          <w:color w:val="000000"/>
        </w:rPr>
        <w:t xml:space="preserve">Si </w:t>
      </w:r>
      <w:r>
        <w:rPr>
          <w:color w:val="9F904D"/>
        </w:rPr>
        <w:t xml:space="preserve">alguien </w:t>
      </w:r>
      <w:r>
        <w:rPr>
          <w:color w:val="80288E"/>
        </w:rPr>
        <w:t xml:space="preserve">quiere </w:t>
      </w:r>
      <w:r>
        <w:rPr>
          <w:color w:val="000000"/>
        </w:rPr>
        <w:t xml:space="preserve">que </w:t>
      </w:r>
      <w:r>
        <w:rPr>
          <w:color w:val="000000"/>
        </w:rPr>
        <w:t xml:space="preserve">su </w:t>
      </w:r>
      <w:r>
        <w:rPr>
          <w:color w:val="9F904D"/>
        </w:rPr>
        <w:t xml:space="preserve">territorio </w:t>
      </w:r>
      <w:r>
        <w:rPr>
          <w:color w:val="000000"/>
        </w:rPr>
        <w:t xml:space="preserve">sea </w:t>
      </w:r>
      <w:r>
        <w:rPr>
          <w:color w:val="000000"/>
        </w:rPr>
        <w:t xml:space="preserve">el </w:t>
      </w:r>
      <w:r>
        <w:rPr>
          <w:color w:val="9F904D"/>
        </w:rPr>
        <w:t xml:space="preserve">principal </w:t>
      </w:r>
      <w:r>
        <w:rPr>
          <w:color w:val="9F904D"/>
        </w:rPr>
        <w:t xml:space="preserve">campo </w:t>
      </w:r>
      <w:r>
        <w:rPr>
          <w:color w:val="000000"/>
        </w:rPr>
        <w:t xml:space="preserve">de </w:t>
      </w:r>
      <w:r>
        <w:rPr>
          <w:color w:val="80288E"/>
        </w:rPr>
        <w:t xml:space="preserve">batalla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así </w:t>
      </w:r>
      <w:r>
        <w:rPr>
          <w:color w:val="000000"/>
        </w:rPr>
        <w:t xml:space="preserve">sea </w:t>
      </w:r>
      <w:r>
        <w:rPr>
          <w:color w:val="000000"/>
        </w:rPr>
        <w:t xml:space="preserve">. </w:t>
      </w:r>
      <w:r>
        <w:rPr>
          <w:color w:val="9F904D"/>
        </w:rPr>
        <w:t xml:space="preserve">Seguiremos </w:t>
      </w:r>
      <w:r>
        <w:rPr>
          <w:color w:val="000000"/>
        </w:rPr>
        <w:t xml:space="preserve">hasta </w:t>
      </w:r>
      <w:r>
        <w:rPr>
          <w:color w:val="000000"/>
        </w:rPr>
        <w:t xml:space="preserve">la </w:t>
      </w:r>
      <w:r>
        <w:rPr>
          <w:color w:val="9F904D"/>
        </w:rPr>
        <w:t xml:space="preserve">total </w:t>
      </w:r>
      <w:r>
        <w:rPr>
          <w:color w:val="9F904D"/>
        </w:rPr>
        <w:t xml:space="preserve">destrucción </w:t>
      </w:r>
      <w:r>
        <w:rPr>
          <w:color w:val="000000"/>
        </w:rPr>
        <w:t xml:space="preserve">de </w:t>
      </w:r>
      <w:r>
        <w:rPr>
          <w:color w:val="9F904D"/>
        </w:rPr>
        <w:t xml:space="preserve">cualquier </w:t>
      </w:r>
      <w:r>
        <w:rPr>
          <w:color w:val="80288E"/>
        </w:rPr>
        <w:t xml:space="preserve">agresor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dejaremos </w:t>
      </w:r>
      <w:r>
        <w:rPr>
          <w:color w:val="000000"/>
        </w:rPr>
        <w:t xml:space="preserve">ni </w:t>
      </w:r>
      <w:r>
        <w:rPr>
          <w:color w:val="000000"/>
        </w:rPr>
        <w:t xml:space="preserve">un </w:t>
      </w:r>
      <w:r>
        <w:rPr>
          <w:color w:val="9F904D"/>
        </w:rPr>
        <w:t xml:space="preserve">rincón </w:t>
      </w:r>
      <w:r>
        <w:rPr>
          <w:color w:val="000000"/>
        </w:rPr>
        <w:t xml:space="preserve">a </w:t>
      </w:r>
      <w:r>
        <w:rPr>
          <w:color w:val="9F904D"/>
        </w:rPr>
        <w:t xml:space="preserve">salvo </w:t>
      </w:r>
      <w:r>
        <w:rPr>
          <w:color w:val="000000"/>
        </w:rPr>
        <w:t xml:space="preserve">. </w:t>
      </w:r>
      <w:r>
        <w:rPr>
          <w:color w:val="80288E"/>
        </w:rPr>
        <w:t xml:space="preserve">Tenedlo </w:t>
      </w:r>
      <w:r>
        <w:rPr>
          <w:color w:val="000000"/>
        </w:rPr>
        <w:t xml:space="preserve">en </w:t>
      </w:r>
      <w:r>
        <w:rPr>
          <w:color w:val="9F904D"/>
        </w:rPr>
        <w:t xml:space="preserve">cuenta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80288E"/>
        </w:rPr>
        <w:t xml:space="preserve">cometáis </w:t>
      </w:r>
      <w:r>
        <w:rPr>
          <w:color w:val="80288E"/>
        </w:rPr>
        <w:t xml:space="preserve">errores </w:t>
      </w:r>
      <w:r>
        <w:rPr>
          <w:color w:val="000000"/>
        </w:rPr>
        <w:t xml:space="preserve">. </w:t>
      </w:r>
      <w:r>
        <w:rPr>
          <w:color w:val="000000"/>
        </w:rPr>
        <w:t xml:space="preserve">Esa </w:t>
      </w:r>
      <w:r>
        <w:rPr>
          <w:color w:val="9F904D"/>
        </w:rPr>
        <w:t xml:space="preserve">crisis </w:t>
      </w:r>
      <w:r>
        <w:rPr>
          <w:color w:val="000000"/>
        </w:rPr>
        <w:t xml:space="preserve">con </w:t>
      </w:r>
      <w:r>
        <w:rPr>
          <w:color w:val="000000"/>
        </w:rPr>
        <w:t xml:space="preserve">Irán </w:t>
      </w:r>
      <w:r>
        <w:rPr>
          <w:color w:val="000000"/>
        </w:rPr>
        <w:t xml:space="preserve">estará </w:t>
      </w:r>
      <w:r>
        <w:rPr>
          <w:color w:val="9F904D"/>
        </w:rPr>
        <w:t xml:space="preserve">presente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9F904D"/>
        </w:rPr>
        <w:t xml:space="preserve">Asamblea-General </w:t>
      </w:r>
      <w:r>
        <w:rPr>
          <w:color w:val="000000"/>
        </w:rPr>
        <w:t xml:space="preserve">de </w:t>
      </w:r>
      <w:r>
        <w:rPr>
          <w:color w:val="9F904D"/>
        </w:rPr>
        <w:t xml:space="preserve">Naciones-Unidas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9F904D"/>
        </w:rPr>
        <w:t xml:space="preserve">empieza </w:t>
      </w:r>
      <w:r>
        <w:rPr>
          <w:color w:val="000000"/>
        </w:rPr>
        <w:t xml:space="preserve">el </w:t>
      </w:r>
      <w:r>
        <w:rPr>
          <w:color w:val="9F904D"/>
        </w:rPr>
        <w:t xml:space="preserve">martes </w:t>
      </w:r>
      <w:r>
        <w:rPr>
          <w:color w:val="000000"/>
        </w:rPr>
        <w:t xml:space="preserve">. </w:t>
      </w:r>
      <w:r>
        <w:rPr>
          <w:color w:val="9F904D"/>
        </w:rPr>
        <w:t xml:space="preserve">Entretanto </w:t>
      </w:r>
      <w:r>
        <w:rPr>
          <w:color w:val="000000"/>
        </w:rPr>
        <w:t xml:space="preserve">, </w:t>
      </w:r>
      <w:r>
        <w:rPr>
          <w:color w:val="000000"/>
        </w:rPr>
        <w:t xml:space="preserve">hoy </w:t>
      </w:r>
      <w:r>
        <w:rPr>
          <w:color w:val="80288E"/>
        </w:rPr>
        <w:t xml:space="preserve">Trump </w:t>
      </w:r>
      <w:r>
        <w:rPr>
          <w:color w:val="9F904D"/>
        </w:rPr>
        <w:t xml:space="preserve">sigue </w:t>
      </w:r>
      <w:r>
        <w:rPr>
          <w:color w:val="000000"/>
        </w:rPr>
        <w:t xml:space="preserve">con </w:t>
      </w:r>
      <w:r>
        <w:rPr>
          <w:color w:val="80288E"/>
        </w:rPr>
        <w:t xml:space="preserve">atención </w:t>
      </w:r>
      <w:r>
        <w:rPr>
          <w:color w:val="000000"/>
        </w:rPr>
        <w:t xml:space="preserve">las </w:t>
      </w:r>
      <w:r>
        <w:rPr>
          <w:color w:val="80288E"/>
        </w:rPr>
        <w:t xml:space="preserve">marchas </w:t>
      </w:r>
      <w:r>
        <w:rPr>
          <w:color w:val="80288E"/>
        </w:rPr>
        <w:t xml:space="preserve">convocadas </w:t>
      </w:r>
      <w:r>
        <w:rPr>
          <w:color w:val="000000"/>
        </w:rPr>
        <w:t xml:space="preserve">contra </w:t>
      </w:r>
      <w:r>
        <w:rPr>
          <w:color w:val="000000"/>
        </w:rPr>
        <w:t xml:space="preserve">su </w:t>
      </w:r>
      <w:r>
        <w:rPr>
          <w:color w:val="9F904D"/>
        </w:rPr>
        <w:t xml:space="preserve">forma </w:t>
      </w:r>
      <w:r>
        <w:rPr>
          <w:color w:val="000000"/>
        </w:rPr>
        <w:t xml:space="preserve">de </w:t>
      </w:r>
      <w:r>
        <w:rPr>
          <w:color w:val="000000"/>
        </w:rPr>
        <w:t xml:space="preserve">hacer </w:t>
      </w:r>
      <w:r>
        <w:rPr>
          <w:color w:val="9F904D"/>
        </w:rPr>
        <w:t xml:space="preserve">política </w:t>
      </w:r>
      <w:r>
        <w:rPr>
          <w:color w:val="000000"/>
        </w:rPr>
        <w:t xml:space="preserve">en </w:t>
      </w:r>
      <w:r>
        <w:rPr>
          <w:color w:val="9F904D"/>
        </w:rPr>
        <w:t xml:space="preserve">varias </w:t>
      </w:r>
      <w:r>
        <w:rPr>
          <w:color w:val="9F904D"/>
        </w:rPr>
        <w:t xml:space="preserve">ciudades </w:t>
      </w:r>
      <w:r>
        <w:rPr>
          <w:color w:val="000000"/>
        </w:rPr>
        <w:t xml:space="preserve">del </w:t>
      </w:r>
      <w:r>
        <w:rPr>
          <w:color w:val="9F904D"/>
        </w:rPr>
        <w:t xml:space="preserve">país </w:t>
      </w:r>
      <w:r>
        <w:rPr>
          <w:color w:val="000000"/>
        </w:rPr>
        <w:t xml:space="preserve">. </w:t>
      </w:r>
      <w:r>
        <w:rPr>
          <w:color w:val="80288E"/>
        </w:rPr>
        <w:t xml:space="preserve">Nueva-York </w:t>
      </w:r>
      <w:r>
        <w:rPr>
          <w:color w:val="000000"/>
        </w:rPr>
        <w:t xml:space="preserve">, </w:t>
      </w:r>
      <w:r>
        <w:rPr>
          <w:color w:val="000000"/>
        </w:rPr>
        <w:t xml:space="preserve">José </w:t>
      </w:r>
      <w:r>
        <w:rPr>
          <w:color w:val="80288E"/>
        </w:rPr>
        <w:t xml:space="preserve">ngel </w:t>
      </w:r>
      <w:r>
        <w:rPr>
          <w:color w:val="80288E"/>
        </w:rPr>
        <w:t xml:space="preserve">Abad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9F904D"/>
        </w:rPr>
        <w:t xml:space="preserve">imagen </w:t>
      </w:r>
      <w:r>
        <w:rPr>
          <w:color w:val="000000"/>
        </w:rPr>
        <w:t xml:space="preserve">hoy </w:t>
      </w:r>
      <w:r>
        <w:rPr>
          <w:color w:val="000000"/>
        </w:rPr>
        <w:t xml:space="preserve">en </w:t>
      </w:r>
      <w:r>
        <w:rPr>
          <w:color w:val="000000"/>
        </w:rPr>
        <w:t xml:space="preserve">60 </w:t>
      </w:r>
      <w:r>
        <w:rPr>
          <w:color w:val="9F904D"/>
        </w:rPr>
        <w:t xml:space="preserve">ciudades </w:t>
      </w:r>
      <w:r>
        <w:rPr>
          <w:color w:val="000000"/>
        </w:rPr>
        <w:t xml:space="preserve">de </w:t>
      </w:r>
      <w:r>
        <w:rPr>
          <w:color w:val="000000"/>
        </w:rPr>
        <w:t xml:space="preserve">Estados </w:t>
      </w:r>
      <w:r>
        <w:rPr>
          <w:color w:val="9F904D"/>
        </w:rPr>
        <w:t xml:space="preserve">Unidos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80288E"/>
        </w:rPr>
        <w:t xml:space="preserve">marchas </w:t>
      </w:r>
      <w:r>
        <w:rPr>
          <w:color w:val="9F904D"/>
        </w:rPr>
        <w:t xml:space="preserve">exigen </w:t>
      </w:r>
      <w:r>
        <w:rPr>
          <w:color w:val="80288E"/>
        </w:rPr>
        <w:t xml:space="preserve">medidas </w:t>
      </w:r>
      <w:r>
        <w:rPr>
          <w:color w:val="000000"/>
        </w:rPr>
        <w:t xml:space="preserve">contra </w:t>
      </w:r>
      <w:r>
        <w:rPr>
          <w:color w:val="000000"/>
        </w:rPr>
        <w:t xml:space="preserve">el </w:t>
      </w:r>
      <w:r>
        <w:rPr>
          <w:color w:val="80288E"/>
        </w:rPr>
        <w:t xml:space="preserve">abuso </w:t>
      </w:r>
      <w:r>
        <w:rPr>
          <w:color w:val="000000"/>
        </w:rPr>
        <w:t xml:space="preserve">de </w:t>
      </w:r>
      <w:r>
        <w:rPr>
          <w:color w:val="000000"/>
        </w:rPr>
        <w:t xml:space="preserve">poder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80288E"/>
        </w:rPr>
        <w:t xml:space="preserve">corrupción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80288E"/>
        </w:rPr>
        <w:t xml:space="preserve">desigualdad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80288E"/>
        </w:rPr>
        <w:t xml:space="preserve">práctica </w:t>
      </w:r>
      <w:r>
        <w:rPr>
          <w:color w:val="000000"/>
        </w:rPr>
        <w:t xml:space="preserve">, </w:t>
      </w:r>
      <w:r>
        <w:rPr>
          <w:color w:val="000000"/>
        </w:rPr>
        <w:t xml:space="preserve">contra </w:t>
      </w:r>
      <w:r>
        <w:rPr>
          <w:color w:val="80288E"/>
        </w:rPr>
        <w:t xml:space="preserve">Donald-Trump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80288E"/>
        </w:rPr>
        <w:t xml:space="preserve">presidente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80288E"/>
        </w:rPr>
        <w:t xml:space="preserve">nadie </w:t>
      </w:r>
      <w:r>
        <w:rPr>
          <w:color w:val="000000"/>
        </w:rPr>
        <w:t xml:space="preserve">se </w:t>
      </w:r>
      <w:r>
        <w:rPr>
          <w:color w:val="80288E"/>
        </w:rPr>
        <w:t xml:space="preserve">equivoque </w:t>
      </w:r>
      <w:r>
        <w:rPr>
          <w:color w:val="000000"/>
        </w:rPr>
        <w:t xml:space="preserve">, </w:t>
      </w:r>
      <w:r>
        <w:rPr>
          <w:color w:val="9F904D"/>
        </w:rPr>
        <w:t xml:space="preserve">mantiene </w:t>
      </w:r>
      <w:r>
        <w:rPr>
          <w:color w:val="000000"/>
        </w:rPr>
        <w:t xml:space="preserve">su </w:t>
      </w:r>
      <w:r>
        <w:rPr>
          <w:color w:val="80288E"/>
        </w:rPr>
        <w:t xml:space="preserve">apoyo </w:t>
      </w:r>
      <w:r>
        <w:rPr>
          <w:color w:val="000000"/>
        </w:rPr>
        <w:t xml:space="preserve">sólido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la </w:t>
      </w:r>
      <w:r>
        <w:rPr>
          <w:color w:val="000000"/>
        </w:rPr>
        <w:t xml:space="preserve">mitad </w:t>
      </w:r>
      <w:r>
        <w:rPr>
          <w:color w:val="000000"/>
        </w:rPr>
        <w:t xml:space="preserve">del </w:t>
      </w:r>
      <w:r>
        <w:rPr>
          <w:color w:val="9F904D"/>
        </w:rPr>
        <w:t xml:space="preserve">país </w:t>
      </w:r>
      <w:r>
        <w:rPr>
          <w:color w:val="000000"/>
        </w:rPr>
        <w:t xml:space="preserve">que </w:t>
      </w:r>
      <w:r>
        <w:rPr>
          <w:color w:val="000000"/>
        </w:rPr>
        <w:t xml:space="preserve">le </w:t>
      </w:r>
      <w:r>
        <w:rPr>
          <w:color w:val="9F904D"/>
        </w:rPr>
        <w:t xml:space="preserve">detesta </w:t>
      </w:r>
      <w:r>
        <w:rPr>
          <w:color w:val="000000"/>
        </w:rPr>
        <w:t xml:space="preserve">cada </w:t>
      </w:r>
      <w:r>
        <w:rPr>
          <w:color w:val="000000"/>
        </w:rPr>
        <w:t xml:space="preserve">vez </w:t>
      </w:r>
      <w:r>
        <w:rPr>
          <w:color w:val="000000"/>
        </w:rPr>
        <w:t xml:space="preserve">se </w:t>
      </w:r>
      <w:r>
        <w:rPr>
          <w:color w:val="9F904D"/>
        </w:rPr>
        <w:t xml:space="preserve">moviliza </w:t>
      </w:r>
      <w:r>
        <w:rPr>
          <w:color w:val="000000"/>
        </w:rPr>
        <w:t xml:space="preserve">más </w:t>
      </w:r>
      <w:r>
        <w:rPr>
          <w:color w:val="000000"/>
        </w:rPr>
        <w:t xml:space="preserve">, </w:t>
      </w:r>
      <w:r>
        <w:rPr>
          <w:color w:val="000000"/>
        </w:rPr>
        <w:t xml:space="preserve">como </w:t>
      </w:r>
      <w:r>
        <w:rPr>
          <w:color w:val="000000"/>
        </w:rPr>
        <w:t xml:space="preserve">hoy </w:t>
      </w:r>
      <w:r>
        <w:rPr>
          <w:color w:val="000000"/>
        </w:rPr>
        <w:t xml:space="preserve">. </w:t>
      </w:r>
      <w:r>
        <w:rPr>
          <w:color w:val="000000"/>
        </w:rPr>
        <w:t xml:space="preserve">Duros </w:t>
      </w:r>
      <w:r>
        <w:rPr>
          <w:color w:val="9F904D"/>
        </w:rPr>
        <w:t xml:space="preserve">enfrentamientos </w:t>
      </w:r>
      <w:r>
        <w:rPr>
          <w:color w:val="000000"/>
        </w:rPr>
        <w:t xml:space="preserve">en </w:t>
      </w:r>
      <w:r>
        <w:rPr>
          <w:color w:val="000000"/>
        </w:rPr>
        <w:t xml:space="preserve">París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9F904D"/>
        </w:rPr>
        <w:t xml:space="preserve">ciudad </w:t>
      </w:r>
      <w:r>
        <w:rPr>
          <w:color w:val="000000"/>
        </w:rPr>
        <w:t xml:space="preserve">, </w:t>
      </w:r>
      <w:r>
        <w:rPr>
          <w:color w:val="000000"/>
        </w:rPr>
        <w:t xml:space="preserve">han </w:t>
      </w:r>
      <w:r>
        <w:rPr>
          <w:color w:val="9F904D"/>
        </w:rPr>
        <w:t xml:space="preserve">coincidido </w:t>
      </w:r>
      <w:r>
        <w:rPr>
          <w:color w:val="9F904D"/>
        </w:rPr>
        <w:t xml:space="preserve">varias </w:t>
      </w:r>
      <w:r>
        <w:rPr>
          <w:color w:val="80288E"/>
        </w:rPr>
        <w:t xml:space="preserve">manifestaciones </w:t>
      </w:r>
      <w:r>
        <w:rPr>
          <w:color w:val="000000"/>
        </w:rPr>
        <w:t xml:space="preserve">de </w:t>
      </w:r>
      <w:r>
        <w:rPr>
          <w:color w:val="000000"/>
        </w:rPr>
        <w:t xml:space="preserve">`` </w:t>
      </w:r>
      <w:r>
        <w:rPr>
          <w:color w:val="9F904D"/>
        </w:rPr>
        <w:t xml:space="preserve">chalecos </w:t>
      </w:r>
      <w:r>
        <w:rPr>
          <w:color w:val="9F904D"/>
        </w:rPr>
        <w:t xml:space="preserve">amarillos </w:t>
      </w:r>
      <w:r>
        <w:rPr>
          <w:color w:val="000000"/>
        </w:rPr>
        <w:t xml:space="preserve">'' </w:t>
      </w:r>
      <w:r>
        <w:rPr>
          <w:color w:val="000000"/>
        </w:rPr>
        <w:t xml:space="preserve">y </w:t>
      </w:r>
      <w:r>
        <w:rPr>
          <w:color w:val="000000"/>
        </w:rPr>
        <w:t xml:space="preserve">contra </w:t>
      </w:r>
      <w:r>
        <w:rPr>
          <w:color w:val="000000"/>
        </w:rPr>
        <w:t xml:space="preserve">el </w:t>
      </w:r>
      <w:r>
        <w:rPr>
          <w:color w:val="9F904D"/>
        </w:rPr>
        <w:t xml:space="preserve">cambio </w:t>
      </w:r>
      <w:r>
        <w:rPr>
          <w:color w:val="9F904D"/>
        </w:rPr>
        <w:t xml:space="preserve">climático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80288E"/>
        </w:rPr>
        <w:t xml:space="preserve">violentos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9F904D"/>
        </w:rPr>
        <w:t xml:space="preserve">infiltrado </w:t>
      </w:r>
      <w:r>
        <w:rPr>
          <w:color w:val="000000"/>
        </w:rPr>
        <w:t xml:space="preserve">en </w:t>
      </w:r>
      <w:r>
        <w:rPr>
          <w:color w:val="000000"/>
        </w:rPr>
        <w:t xml:space="preserve">ellas </w:t>
      </w:r>
      <w:r>
        <w:rPr>
          <w:color w:val="000000"/>
        </w:rPr>
        <w:t xml:space="preserve">, </w:t>
      </w:r>
      <w:r>
        <w:rPr>
          <w:color w:val="9F904D"/>
        </w:rPr>
        <w:t xml:space="preserve">montando </w:t>
      </w:r>
      <w:r>
        <w:rPr>
          <w:color w:val="9F904D"/>
        </w:rPr>
        <w:t xml:space="preserve">barricadas </w:t>
      </w:r>
      <w:r>
        <w:rPr>
          <w:color w:val="000000"/>
        </w:rPr>
        <w:t xml:space="preserve">y </w:t>
      </w:r>
      <w:r>
        <w:rPr>
          <w:color w:val="9F904D"/>
        </w:rPr>
        <w:t xml:space="preserve">provocando </w:t>
      </w:r>
      <w:r>
        <w:rPr>
          <w:color w:val="9F904D"/>
        </w:rPr>
        <w:t xml:space="preserve">disturbios </w:t>
      </w:r>
      <w:r>
        <w:rPr>
          <w:color w:val="000000"/>
        </w:rPr>
        <w:t xml:space="preserve">.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80288E"/>
        </w:rPr>
        <w:t xml:space="preserve">7.000 </w:t>
      </w:r>
      <w:r>
        <w:rPr>
          <w:color w:val="80288E"/>
        </w:rPr>
        <w:t xml:space="preserve">agentes </w:t>
      </w:r>
      <w:r>
        <w:rPr>
          <w:color w:val="000000"/>
        </w:rPr>
        <w:t xml:space="preserve">han </w:t>
      </w:r>
      <w:r>
        <w:rPr>
          <w:color w:val="80288E"/>
        </w:rPr>
        <w:t xml:space="preserve">dispersado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80288E"/>
        </w:rPr>
        <w:t xml:space="preserve">manifestantes </w:t>
      </w:r>
      <w:r>
        <w:rPr>
          <w:color w:val="9F904D"/>
        </w:rPr>
        <w:t xml:space="preserve">utilizando </w:t>
      </w:r>
      <w:r>
        <w:rPr>
          <w:color w:val="000000"/>
        </w:rPr>
        <w:t xml:space="preserve">gases </w:t>
      </w:r>
      <w:r>
        <w:rPr>
          <w:color w:val="9F904D"/>
        </w:rPr>
        <w:t xml:space="preserve">lacrimógenos </w:t>
      </w:r>
      <w:r>
        <w:rPr>
          <w:color w:val="000000"/>
        </w:rPr>
        <w:t xml:space="preserve">. </w:t>
      </w:r>
      <w:r>
        <w:rPr>
          <w:color w:val="80288E"/>
        </w:rPr>
        <w:t xml:space="preserve">Macron </w:t>
      </w:r>
      <w:r>
        <w:rPr>
          <w:color w:val="000000"/>
        </w:rPr>
        <w:t xml:space="preserve">tenía </w:t>
      </w:r>
      <w:r>
        <w:rPr>
          <w:color w:val="9F904D"/>
        </w:rPr>
        <w:t xml:space="preserve">previsto </w:t>
      </w:r>
      <w:r>
        <w:rPr>
          <w:color w:val="000000"/>
        </w:rPr>
        <w:t xml:space="preserve">un </w:t>
      </w:r>
      <w:r>
        <w:rPr>
          <w:color w:val="9F904D"/>
        </w:rPr>
        <w:t xml:space="preserve">amplio </w:t>
      </w:r>
      <w:r>
        <w:rPr>
          <w:color w:val="9F904D"/>
        </w:rPr>
        <w:t xml:space="preserve">dispositivo </w:t>
      </w:r>
      <w:r>
        <w:rPr>
          <w:color w:val="80288E"/>
        </w:rPr>
        <w:t xml:space="preserve">policial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80288E"/>
        </w:rPr>
        <w:t xml:space="preserve">practicado </w:t>
      </w:r>
      <w:r>
        <w:rPr>
          <w:color w:val="9F904D"/>
        </w:rPr>
        <w:t xml:space="preserve">cerca </w:t>
      </w:r>
      <w:r>
        <w:rPr>
          <w:color w:val="000000"/>
        </w:rPr>
        <w:t xml:space="preserve">de </w:t>
      </w:r>
      <w:r>
        <w:rPr>
          <w:color w:val="9F904D"/>
        </w:rPr>
        <w:t xml:space="preserve">cien </w:t>
      </w:r>
      <w:r>
        <w:rPr>
          <w:color w:val="80288E"/>
        </w:rPr>
        <w:t xml:space="preserve">detenciones </w:t>
      </w:r>
      <w:r>
        <w:rPr>
          <w:color w:val="000000"/>
        </w:rPr>
        <w:t xml:space="preserve">. </w:t>
      </w:r>
      <w:r>
        <w:rPr>
          <w:color w:val="000000"/>
        </w:rPr>
        <w:t xml:space="preserve">París </w:t>
      </w:r>
      <w:r>
        <w:rPr>
          <w:color w:val="000000"/>
        </w:rPr>
        <w:t xml:space="preserve">, </w:t>
      </w:r>
      <w:r>
        <w:rPr>
          <w:color w:val="80288E"/>
        </w:rPr>
        <w:t xml:space="preserve">lvaro </w:t>
      </w:r>
      <w:r>
        <w:rPr>
          <w:color w:val="000000"/>
        </w:rPr>
        <w:t xml:space="preserve">del </w:t>
      </w:r>
      <w:r>
        <w:rPr>
          <w:color w:val="000000"/>
        </w:rPr>
        <w:t xml:space="preserve">Río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000000"/>
        </w:rPr>
        <w:t xml:space="preserve">`` </w:t>
      </w:r>
      <w:r>
        <w:rPr>
          <w:color w:val="9F904D"/>
        </w:rPr>
        <w:t xml:space="preserve">chalecos </w:t>
      </w:r>
      <w:r>
        <w:rPr>
          <w:color w:val="9F904D"/>
        </w:rPr>
        <w:t xml:space="preserve">amarillos </w:t>
      </w:r>
      <w:r>
        <w:rPr>
          <w:color w:val="000000"/>
        </w:rPr>
        <w:t xml:space="preserve">'' </w:t>
      </w:r>
      <w:r>
        <w:rPr>
          <w:color w:val="000000"/>
        </w:rPr>
        <w:t xml:space="preserve">han </w:t>
      </w:r>
      <w:r>
        <w:rPr>
          <w:color w:val="9F904D"/>
        </w:rPr>
        <w:t xml:space="preserve">vuelto </w:t>
      </w:r>
      <w:r>
        <w:rPr>
          <w:color w:val="000000"/>
        </w:rPr>
        <w:t xml:space="preserve">hoy </w:t>
      </w:r>
      <w:r>
        <w:rPr>
          <w:color w:val="000000"/>
        </w:rPr>
        <w:t xml:space="preserve">a </w:t>
      </w:r>
      <w:r>
        <w:rPr>
          <w:color w:val="000000"/>
        </w:rPr>
        <w:t xml:space="preserve">París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con </w:t>
      </w:r>
      <w:r>
        <w:rPr>
          <w:color w:val="000000"/>
        </w:rPr>
        <w:t xml:space="preserve">ellos </w:t>
      </w:r>
      <w:r>
        <w:rPr>
          <w:color w:val="000000"/>
        </w:rPr>
        <w:t xml:space="preserve">,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un </w:t>
      </w:r>
      <w:r>
        <w:rPr>
          <w:color w:val="9F904D"/>
        </w:rPr>
        <w:t xml:space="preserve">millón </w:t>
      </w:r>
      <w:r>
        <w:rPr>
          <w:color w:val="000000"/>
        </w:rPr>
        <w:t xml:space="preserve">de </w:t>
      </w:r>
      <w:r>
        <w:rPr>
          <w:color w:val="80288E"/>
        </w:rPr>
        <w:t xml:space="preserve">violentos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9F904D"/>
        </w:rPr>
        <w:t xml:space="preserve">infiltrado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80288E"/>
        </w:rPr>
        <w:t xml:space="preserve">marcha </w:t>
      </w:r>
      <w:r>
        <w:rPr>
          <w:color w:val="000000"/>
        </w:rPr>
        <w:t xml:space="preserve">contra </w:t>
      </w:r>
      <w:r>
        <w:rPr>
          <w:color w:val="000000"/>
        </w:rPr>
        <w:t xml:space="preserve">el </w:t>
      </w:r>
      <w:r>
        <w:rPr>
          <w:color w:val="9F904D"/>
        </w:rPr>
        <w:t xml:space="preserve">clima </w:t>
      </w:r>
      <w:r>
        <w:rPr>
          <w:color w:val="000000"/>
        </w:rPr>
        <w:t xml:space="preserve">,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9F904D"/>
        </w:rPr>
        <w:t xml:space="preserve">provocado </w:t>
      </w:r>
      <w:r>
        <w:rPr>
          <w:color w:val="9F904D"/>
        </w:rPr>
        <w:t xml:space="preserve">diversos </w:t>
      </w:r>
      <w:r>
        <w:rPr>
          <w:color w:val="9F904D"/>
        </w:rPr>
        <w:t xml:space="preserve">disturbios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9F904D"/>
        </w:rPr>
        <w:t xml:space="preserve">grupo </w:t>
      </w:r>
      <w:r>
        <w:rPr>
          <w:color w:val="000000"/>
        </w:rPr>
        <w:t xml:space="preserve">de </w:t>
      </w:r>
      <w:r>
        <w:rPr>
          <w:color w:val="000000"/>
        </w:rPr>
        <w:t xml:space="preserve">`` </w:t>
      </w:r>
      <w:r>
        <w:rPr>
          <w:color w:val="9F904D"/>
        </w:rPr>
        <w:t xml:space="preserve">chalecos </w:t>
      </w:r>
      <w:r>
        <w:rPr>
          <w:color w:val="9F904D"/>
        </w:rPr>
        <w:t xml:space="preserve">amarillos </w:t>
      </w:r>
      <w:r>
        <w:rPr>
          <w:color w:val="000000"/>
        </w:rPr>
        <w:t xml:space="preserve">'' </w:t>
      </w:r>
      <w:r>
        <w:rPr>
          <w:color w:val="000000"/>
        </w:rPr>
        <w:t xml:space="preserve">e </w:t>
      </w:r>
      <w:r>
        <w:rPr>
          <w:color w:val="80288E"/>
        </w:rPr>
        <w:t xml:space="preserve">intentando </w:t>
      </w:r>
      <w:r>
        <w:rPr>
          <w:color w:val="80288E"/>
        </w:rPr>
        <w:t xml:space="preserve">ocupar </w:t>
      </w:r>
      <w:r>
        <w:rPr>
          <w:color w:val="000000"/>
        </w:rPr>
        <w:t xml:space="preserve">los </w:t>
      </w:r>
      <w:r>
        <w:rPr>
          <w:color w:val="79BF18"/>
        </w:rPr>
        <w:t xml:space="preserve">Campos-Elíseos </w:t>
      </w:r>
      <w:r>
        <w:rPr>
          <w:color w:val="000000"/>
        </w:rPr>
        <w:t xml:space="preserve">, </w:t>
      </w:r>
      <w:r>
        <w:rPr>
          <w:color w:val="9F904D"/>
        </w:rPr>
        <w:t xml:space="preserve">aunque </w:t>
      </w:r>
      <w:r>
        <w:rPr>
          <w:color w:val="80288E"/>
        </w:rPr>
        <w:t xml:space="preserve">rápidamente </w:t>
      </w:r>
      <w:r>
        <w:rPr>
          <w:color w:val="000000"/>
        </w:rPr>
        <w:t xml:space="preserve">han </w:t>
      </w:r>
      <w:r>
        <w:rPr>
          <w:color w:val="000000"/>
        </w:rPr>
        <w:t xml:space="preserve">sido </w:t>
      </w:r>
      <w:r>
        <w:rPr>
          <w:color w:val="9F904D"/>
        </w:rPr>
        <w:t xml:space="preserve">disueltos </w:t>
      </w:r>
      <w:r>
        <w:rPr>
          <w:color w:val="000000"/>
        </w:rPr>
        <w:t xml:space="preserve">por </w:t>
      </w:r>
      <w:r>
        <w:rPr>
          <w:color w:val="000000"/>
        </w:rPr>
        <w:t xml:space="preserve">las </w:t>
      </w:r>
      <w:r>
        <w:rPr>
          <w:color w:val="9F904D"/>
        </w:rPr>
        <w:t xml:space="preserve">fuerzas </w:t>
      </w:r>
      <w:r>
        <w:rPr>
          <w:color w:val="000000"/>
        </w:rPr>
        <w:t xml:space="preserve">del </w:t>
      </w:r>
      <w:r>
        <w:rPr>
          <w:color w:val="80288E"/>
        </w:rPr>
        <w:t xml:space="preserve">orden </w:t>
      </w:r>
      <w:r>
        <w:rPr>
          <w:color w:val="000000"/>
        </w:rPr>
        <w:t xml:space="preserve">, </w:t>
      </w:r>
      <w:r>
        <w:rPr>
          <w:color w:val="000000"/>
        </w:rPr>
        <w:t xml:space="preserve">muy </w:t>
      </w:r>
      <w:r>
        <w:rPr>
          <w:color w:val="9F904D"/>
        </w:rPr>
        <w:t xml:space="preserve">numerosas </w:t>
      </w:r>
      <w:r>
        <w:rPr>
          <w:color w:val="000000"/>
        </w:rPr>
        <w:t xml:space="preserve">hoy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80288E"/>
        </w:rPr>
        <w:t xml:space="preserve">Gobierno </w:t>
      </w:r>
      <w:r>
        <w:rPr>
          <w:color w:val="80288E"/>
        </w:rPr>
        <w:t xml:space="preserve">francés </w:t>
      </w:r>
      <w:r>
        <w:rPr>
          <w:color w:val="9F904D"/>
        </w:rPr>
        <w:t xml:space="preserve">parece </w:t>
      </w:r>
      <w:r>
        <w:rPr>
          <w:color w:val="80288E"/>
        </w:rPr>
        <w:t xml:space="preserve">satisfecho </w:t>
      </w:r>
      <w:r>
        <w:rPr>
          <w:color w:val="000000"/>
        </w:rPr>
        <w:t xml:space="preserve">porque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000000"/>
        </w:rPr>
        <w:t xml:space="preserve">podido </w:t>
      </w:r>
      <w:r>
        <w:rPr>
          <w:color w:val="9F904D"/>
        </w:rPr>
        <w:t xml:space="preserve">evitar </w:t>
      </w:r>
      <w:r>
        <w:rPr>
          <w:color w:val="000000"/>
        </w:rPr>
        <w:t xml:space="preserve">las </w:t>
      </w:r>
      <w:r>
        <w:rPr>
          <w:color w:val="9F904D"/>
        </w:rPr>
        <w:t xml:space="preserve">desastrosas </w:t>
      </w:r>
      <w:r>
        <w:rPr>
          <w:color w:val="9F904D"/>
        </w:rPr>
        <w:t xml:space="preserve">imágenes </w:t>
      </w:r>
      <w:r>
        <w:rPr>
          <w:color w:val="000000"/>
        </w:rPr>
        <w:t xml:space="preserve">de </w:t>
      </w:r>
      <w:r>
        <w:rPr>
          <w:color w:val="9F904D"/>
        </w:rPr>
        <w:t xml:space="preserve">carros </w:t>
      </w:r>
      <w:r>
        <w:rPr>
          <w:color w:val="000000"/>
        </w:rPr>
        <w:t xml:space="preserve">de </w:t>
      </w:r>
      <w:r>
        <w:rPr>
          <w:color w:val="000000"/>
        </w:rPr>
        <w:t xml:space="preserve">hace </w:t>
      </w:r>
      <w:r>
        <w:rPr>
          <w:color w:val="9F904D"/>
        </w:rPr>
        <w:t xml:space="preserve">varios </w:t>
      </w:r>
      <w:r>
        <w:rPr>
          <w:color w:val="000000"/>
        </w:rPr>
        <w:t xml:space="preserve">meses </w:t>
      </w:r>
      <w:r>
        <w:rPr>
          <w:color w:val="000000"/>
        </w:rPr>
        <w:t xml:space="preserve">. </w:t>
      </w:r>
      <w:r>
        <w:rPr>
          <w:color w:val="000000"/>
        </w:rPr>
        <w:t xml:space="preserve">Con </w:t>
      </w:r>
      <w:r>
        <w:rPr>
          <w:color w:val="000000"/>
        </w:rPr>
        <w:t xml:space="preserve">una </w:t>
      </w:r>
      <w:r>
        <w:rPr>
          <w:color w:val="9F904D"/>
        </w:rPr>
        <w:t xml:space="preserve">ovación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9F904D"/>
        </w:rPr>
        <w:t xml:space="preserve">recibida </w:t>
      </w:r>
      <w:r>
        <w:rPr>
          <w:color w:val="000000"/>
        </w:rPr>
        <w:t xml:space="preserve">la </w:t>
      </w:r>
      <w:r>
        <w:rPr>
          <w:color w:val="9F904D"/>
        </w:rPr>
        <w:t xml:space="preserve">sueca </w:t>
      </w:r>
      <w:r>
        <w:rPr>
          <w:color w:val="9F904D"/>
        </w:rPr>
        <w:t xml:space="preserve">Greta-Thumberg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9F904D"/>
        </w:rPr>
        <w:t xml:space="preserve">cumbre </w:t>
      </w:r>
      <w:r>
        <w:rPr>
          <w:color w:val="000000"/>
        </w:rPr>
        <w:t xml:space="preserve">de </w:t>
      </w:r>
      <w:r>
        <w:rPr>
          <w:color w:val="9F904D"/>
        </w:rPr>
        <w:t xml:space="preserve">jóvenes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9F904D"/>
        </w:rPr>
        <w:t xml:space="preserve">clima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sede </w:t>
      </w:r>
      <w:r>
        <w:rPr>
          <w:color w:val="000000"/>
        </w:rPr>
        <w:t xml:space="preserve">de </w:t>
      </w:r>
      <w:r>
        <w:rPr>
          <w:color w:val="9F904D"/>
        </w:rPr>
        <w:t xml:space="preserve">Naciones-Unidas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9F904D"/>
        </w:rPr>
        <w:t xml:space="preserve">adolescente </w:t>
      </w:r>
      <w:r>
        <w:rPr>
          <w:color w:val="000000"/>
        </w:rPr>
        <w:t xml:space="preserve">, </w:t>
      </w:r>
      <w:r>
        <w:rPr>
          <w:color w:val="9F904D"/>
        </w:rPr>
        <w:t xml:space="preserve">abanderada </w:t>
      </w:r>
      <w:r>
        <w:rPr>
          <w:color w:val="9F904D"/>
        </w:rPr>
        <w:t xml:space="preserve">global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F904D"/>
        </w:rPr>
        <w:t xml:space="preserve">defensa </w:t>
      </w:r>
      <w:r>
        <w:rPr>
          <w:color w:val="000000"/>
        </w:rPr>
        <w:t xml:space="preserve">del </w:t>
      </w:r>
      <w:r>
        <w:rPr>
          <w:color w:val="9F904D"/>
        </w:rPr>
        <w:t xml:space="preserve">medio </w:t>
      </w:r>
      <w:r>
        <w:rPr>
          <w:color w:val="9F904D"/>
        </w:rPr>
        <w:t xml:space="preserve">ambiente </w:t>
      </w:r>
      <w:r>
        <w:rPr>
          <w:color w:val="000000"/>
        </w:rPr>
        <w:t xml:space="preserve">, </w:t>
      </w:r>
      <w:r>
        <w:rPr>
          <w:color w:val="000000"/>
        </w:rPr>
        <w:t xml:space="preserve">ha </w:t>
      </w:r>
      <w:r>
        <w:rPr>
          <w:color w:val="9F904D"/>
        </w:rPr>
        <w:t xml:space="preserve">destacado </w:t>
      </w:r>
      <w:r>
        <w:rPr>
          <w:color w:val="000000"/>
        </w:rPr>
        <w:t xml:space="preserve">la </w:t>
      </w:r>
      <w:r>
        <w:rPr>
          <w:color w:val="80288E"/>
        </w:rPr>
        <w:t xml:space="preserve">llamada </w:t>
      </w:r>
      <w:r>
        <w:rPr>
          <w:color w:val="000000"/>
        </w:rPr>
        <w:t xml:space="preserve">de </w:t>
      </w:r>
      <w:r>
        <w:rPr>
          <w:color w:val="80288E"/>
        </w:rPr>
        <w:t xml:space="preserve">atención </w:t>
      </w:r>
      <w:r>
        <w:rPr>
          <w:color w:val="9F904D"/>
        </w:rPr>
        <w:t xml:space="preserve">realizada </w:t>
      </w:r>
      <w:r>
        <w:rPr>
          <w:color w:val="000000"/>
        </w:rPr>
        <w:t xml:space="preserve">el </w:t>
      </w:r>
      <w:r>
        <w:rPr>
          <w:color w:val="9F904D"/>
        </w:rPr>
        <w:t xml:space="preserve">viernes </w:t>
      </w:r>
      <w:r>
        <w:rPr>
          <w:color w:val="000000"/>
        </w:rPr>
        <w:t xml:space="preserve">por </w:t>
      </w:r>
      <w:r>
        <w:rPr>
          <w:color w:val="9F904D"/>
        </w:rPr>
        <w:t xml:space="preserve">millones </w:t>
      </w:r>
      <w:r>
        <w:rPr>
          <w:color w:val="000000"/>
        </w:rPr>
        <w:t xml:space="preserve">de </w:t>
      </w:r>
      <w:r>
        <w:rPr>
          <w:color w:val="9F904D"/>
        </w:rPr>
        <w:t xml:space="preserve">jóvenes </w:t>
      </w:r>
      <w:r>
        <w:rPr>
          <w:color w:val="000000"/>
        </w:rPr>
        <w:t xml:space="preserve">en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9F904D"/>
        </w:rPr>
        <w:t xml:space="preserve">mundo </w:t>
      </w:r>
      <w:r>
        <w:rPr>
          <w:color w:val="000000"/>
        </w:rPr>
        <w:t xml:space="preserve">en </w:t>
      </w:r>
      <w:r>
        <w:rPr>
          <w:color w:val="000000"/>
        </w:rPr>
        <w:t xml:space="preserve">contra </w:t>
      </w:r>
      <w:r>
        <w:rPr>
          <w:color w:val="000000"/>
        </w:rPr>
        <w:t xml:space="preserve">del </w:t>
      </w:r>
      <w:r>
        <w:rPr>
          <w:color w:val="9F904D"/>
        </w:rPr>
        <w:t xml:space="preserve">cambio </w:t>
      </w:r>
      <w:r>
        <w:rPr>
          <w:color w:val="9F904D"/>
        </w:rPr>
        <w:t xml:space="preserve">climático </w:t>
      </w:r>
      <w:r>
        <w:rPr>
          <w:color w:val="000000"/>
        </w:rPr>
        <w:t xml:space="preserve">. </w:t>
      </w:r>
      <w:r>
        <w:rPr>
          <w:color w:val="9F904D"/>
        </w:rPr>
        <w:t xml:space="preserve">Junto </w:t>
      </w:r>
      <w:r>
        <w:rPr>
          <w:color w:val="000000"/>
        </w:rPr>
        <w:t xml:space="preserve">a </w:t>
      </w:r>
      <w:r>
        <w:rPr>
          <w:color w:val="000000"/>
        </w:rPr>
        <w:t xml:space="preserve">ella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9F904D"/>
        </w:rPr>
        <w:t xml:space="preserve">secretario </w:t>
      </w:r>
      <w:r>
        <w:rPr>
          <w:color w:val="9F904D"/>
        </w:rPr>
        <w:t xml:space="preserve">general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80288E"/>
        </w:rPr>
        <w:t xml:space="preserve">ONU </w:t>
      </w:r>
      <w:r>
        <w:rPr>
          <w:color w:val="000000"/>
        </w:rPr>
        <w:t xml:space="preserve">ha </w:t>
      </w:r>
      <w:r>
        <w:rPr>
          <w:color w:val="000000"/>
        </w:rPr>
        <w:t xml:space="preserve">pedido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9F904D"/>
        </w:rPr>
        <w:t xml:space="preserve">líderes </w:t>
      </w:r>
      <w:r>
        <w:rPr>
          <w:color w:val="9F904D"/>
        </w:rPr>
        <w:t xml:space="preserve">mundiales </w:t>
      </w:r>
      <w:r>
        <w:rPr>
          <w:color w:val="000000"/>
        </w:rPr>
        <w:t xml:space="preserve">que </w:t>
      </w:r>
      <w:r>
        <w:rPr>
          <w:color w:val="80288E"/>
        </w:rPr>
        <w:t xml:space="preserve">escuchen </w:t>
      </w:r>
      <w:r>
        <w:rPr>
          <w:color w:val="000000"/>
        </w:rPr>
        <w:t xml:space="preserve">más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9F904D"/>
        </w:rPr>
        <w:t xml:space="preserve">nuevas </w:t>
      </w:r>
      <w:r>
        <w:rPr>
          <w:color w:val="9F904D"/>
        </w:rPr>
        <w:t xml:space="preserve">generaciones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80288E"/>
        </w:rPr>
        <w:t xml:space="preserve">recrudece </w:t>
      </w:r>
      <w:r>
        <w:rPr>
          <w:color w:val="000000"/>
        </w:rPr>
        <w:t xml:space="preserve">la </w:t>
      </w:r>
      <w:r>
        <w:rPr>
          <w:color w:val="80288E"/>
        </w:rPr>
        <w:t xml:space="preserve">violencia </w:t>
      </w:r>
      <w:r>
        <w:rPr>
          <w:color w:val="000000"/>
        </w:rPr>
        <w:t xml:space="preserve">en </w:t>
      </w:r>
      <w:r>
        <w:rPr>
          <w:color w:val="9F904D"/>
        </w:rPr>
        <w:t xml:space="preserve">Hong-Kong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9F904D"/>
        </w:rPr>
        <w:t xml:space="preserve">decimosexto </w:t>
      </w:r>
      <w:r>
        <w:rPr>
          <w:color w:val="000000"/>
        </w:rPr>
        <w:t xml:space="preserve">fin </w:t>
      </w:r>
      <w:r>
        <w:rPr>
          <w:color w:val="000000"/>
        </w:rPr>
        <w:t xml:space="preserve">de </w:t>
      </w:r>
      <w:r>
        <w:rPr>
          <w:color w:val="9F904D"/>
        </w:rPr>
        <w:t xml:space="preserve">semana </w:t>
      </w:r>
      <w:r>
        <w:rPr>
          <w:color w:val="000000"/>
        </w:rPr>
        <w:t xml:space="preserve">de </w:t>
      </w:r>
      <w:r>
        <w:rPr>
          <w:color w:val="80288E"/>
        </w:rPr>
        <w:t xml:space="preserve">protestas </w:t>
      </w:r>
      <w:r>
        <w:rPr>
          <w:color w:val="000000"/>
        </w:rPr>
        <w:t xml:space="preserve">contra </w:t>
      </w:r>
      <w:r>
        <w:rPr>
          <w:color w:val="000000"/>
        </w:rPr>
        <w:t xml:space="preserve">el </w:t>
      </w:r>
      <w:r>
        <w:rPr>
          <w:color w:val="80288E"/>
        </w:rPr>
        <w:t xml:space="preserve">Gobierno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F904D"/>
        </w:rPr>
        <w:t xml:space="preserve">excolonia </w:t>
      </w:r>
      <w:r>
        <w:rPr>
          <w:color w:val="80288E"/>
        </w:rPr>
        <w:t xml:space="preserve">británica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80288E"/>
        </w:rPr>
        <w:t xml:space="preserve">Policía </w:t>
      </w:r>
      <w:r>
        <w:rPr>
          <w:color w:val="9F904D"/>
        </w:rPr>
        <w:t xml:space="preserve">antidisturbios </w:t>
      </w:r>
      <w:r>
        <w:rPr>
          <w:color w:val="000000"/>
        </w:rPr>
        <w:t xml:space="preserve">ha </w:t>
      </w:r>
      <w:r>
        <w:rPr>
          <w:color w:val="80288E"/>
        </w:rPr>
        <w:t xml:space="preserve">empleado </w:t>
      </w:r>
      <w:r>
        <w:rPr>
          <w:color w:val="000000"/>
        </w:rPr>
        <w:t xml:space="preserve">gases </w:t>
      </w:r>
      <w:r>
        <w:rPr>
          <w:color w:val="9F904D"/>
        </w:rPr>
        <w:t xml:space="preserve">lacrimógenos </w:t>
      </w:r>
      <w:r>
        <w:rPr>
          <w:color w:val="000000"/>
        </w:rPr>
        <w:t xml:space="preserve">y </w:t>
      </w:r>
      <w:r>
        <w:rPr>
          <w:color w:val="000000"/>
        </w:rPr>
        <w:t xml:space="preserve">balas </w:t>
      </w:r>
      <w:r>
        <w:rPr>
          <w:color w:val="000000"/>
        </w:rPr>
        <w:t xml:space="preserve">de </w:t>
      </w:r>
      <w:r>
        <w:rPr>
          <w:color w:val="000000"/>
        </w:rPr>
        <w:t xml:space="preserve">goma </w:t>
      </w:r>
      <w:r>
        <w:rPr>
          <w:color w:val="000000"/>
        </w:rPr>
        <w:t xml:space="preserve">contra </w:t>
      </w:r>
      <w:r>
        <w:rPr>
          <w:color w:val="000000"/>
        </w:rPr>
        <w:t xml:space="preserve">los </w:t>
      </w:r>
      <w:r>
        <w:rPr>
          <w:color w:val="80288E"/>
        </w:rPr>
        <w:t xml:space="preserve">manifestantes </w:t>
      </w:r>
      <w:r>
        <w:rPr>
          <w:color w:val="000000"/>
        </w:rPr>
        <w:t xml:space="preserve">que </w:t>
      </w:r>
      <w:r>
        <w:rPr>
          <w:color w:val="000000"/>
        </w:rPr>
        <w:t xml:space="preserve">, </w:t>
      </w:r>
      <w:r>
        <w:rPr>
          <w:color w:val="9F904D"/>
        </w:rPr>
        <w:t xml:space="preserve">nuevamente </w:t>
      </w:r>
      <w:r>
        <w:rPr>
          <w:color w:val="000000"/>
        </w:rPr>
        <w:t xml:space="preserve">, </w:t>
      </w:r>
      <w:r>
        <w:rPr>
          <w:color w:val="000000"/>
        </w:rPr>
        <w:t xml:space="preserve">han </w:t>
      </w:r>
      <w:r>
        <w:rPr>
          <w:color w:val="80288E"/>
        </w:rPr>
        <w:t xml:space="preserve">colapsado </w:t>
      </w:r>
      <w:r>
        <w:rPr>
          <w:color w:val="000000"/>
        </w:rPr>
        <w:t xml:space="preserve">el </w:t>
      </w:r>
      <w:r>
        <w:rPr>
          <w:color w:val="9F904D"/>
        </w:rPr>
        <w:t xml:space="preserve">centro </w:t>
      </w:r>
      <w:r>
        <w:rPr>
          <w:color w:val="9F904D"/>
        </w:rPr>
        <w:t xml:space="preserve">financiero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F904D"/>
        </w:rPr>
        <w:t xml:space="preserve">ciudad </w:t>
      </w:r>
      <w:r>
        <w:rPr>
          <w:color w:val="000000"/>
        </w:rPr>
        <w:t xml:space="preserve">. </w:t>
      </w:r>
      <w:r>
        <w:rPr>
          <w:color w:val="000000"/>
        </w:rPr>
        <w:t xml:space="preserve">Desde </w:t>
      </w:r>
      <w:r>
        <w:rPr>
          <w:color w:val="000000"/>
        </w:rPr>
        <w:t xml:space="preserve">hace </w:t>
      </w:r>
      <w:r>
        <w:rPr>
          <w:color w:val="9F904D"/>
        </w:rPr>
        <w:t xml:space="preserve">tres </w:t>
      </w:r>
      <w:r>
        <w:rPr>
          <w:color w:val="000000"/>
        </w:rPr>
        <w:t xml:space="preserve">meses </w:t>
      </w:r>
      <w:r>
        <w:rPr>
          <w:color w:val="000000"/>
        </w:rPr>
        <w:t xml:space="preserve">, </w:t>
      </w:r>
      <w:r>
        <w:rPr>
          <w:color w:val="9F904D"/>
        </w:rPr>
        <w:t xml:space="preserve">cualquier </w:t>
      </w:r>
      <w:r>
        <w:rPr>
          <w:color w:val="80288E"/>
        </w:rPr>
        <w:t xml:space="preserve">protesta </w:t>
      </w:r>
      <w:r>
        <w:rPr>
          <w:color w:val="000000"/>
        </w:rPr>
        <w:t xml:space="preserve">en </w:t>
      </w:r>
      <w:r>
        <w:rPr>
          <w:color w:val="9F904D"/>
        </w:rPr>
        <w:t xml:space="preserve">Hong-Kong </w:t>
      </w:r>
      <w:r>
        <w:rPr>
          <w:color w:val="000000"/>
        </w:rPr>
        <w:t xml:space="preserve">, </w:t>
      </w:r>
      <w:r>
        <w:rPr>
          <w:color w:val="9F904D"/>
        </w:rPr>
        <w:t xml:space="preserve">independientemente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80288E"/>
        </w:rPr>
        <w:t xml:space="preserve">origen </w:t>
      </w:r>
      <w:r>
        <w:rPr>
          <w:color w:val="000000"/>
        </w:rPr>
        <w:t xml:space="preserve">, </w:t>
      </w:r>
      <w:r>
        <w:rPr>
          <w:color w:val="9F904D"/>
        </w:rPr>
        <w:t xml:space="preserve">termina </w:t>
      </w:r>
      <w:r>
        <w:rPr>
          <w:color w:val="000000"/>
        </w:rPr>
        <w:t xml:space="preserve">en </w:t>
      </w:r>
      <w:r>
        <w:rPr>
          <w:color w:val="80288E"/>
        </w:rPr>
        <w:t xml:space="preserve">violentos </w:t>
      </w:r>
      <w:r>
        <w:rPr>
          <w:color w:val="9F904D"/>
        </w:rPr>
        <w:t xml:space="preserve">enfrentamientos </w:t>
      </w:r>
      <w:r>
        <w:rPr>
          <w:color w:val="000000"/>
        </w:rPr>
        <w:t xml:space="preserve">. </w:t>
      </w:r>
      <w:r>
        <w:rPr>
          <w:color w:val="9F904D"/>
        </w:rPr>
        <w:t xml:space="preserve">Cientos </w:t>
      </w:r>
      <w:r>
        <w:rPr>
          <w:color w:val="000000"/>
        </w:rPr>
        <w:t xml:space="preserve">de </w:t>
      </w:r>
      <w:r>
        <w:rPr>
          <w:color w:val="9F904D"/>
        </w:rPr>
        <w:t xml:space="preserve">paracaidistas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80288E"/>
        </w:rPr>
        <w:t xml:space="preserve">lanzado </w:t>
      </w:r>
      <w:r>
        <w:rPr>
          <w:color w:val="000000"/>
        </w:rPr>
        <w:t xml:space="preserve">hoy </w:t>
      </w:r>
      <w:r>
        <w:rPr>
          <w:color w:val="000000"/>
        </w:rPr>
        <w:t xml:space="preserve">sobre </w:t>
      </w:r>
      <w:r>
        <w:rPr>
          <w:color w:val="000000"/>
        </w:rPr>
        <w:t xml:space="preserve">el </w:t>
      </w:r>
      <w:r>
        <w:rPr>
          <w:color w:val="9F904D"/>
        </w:rPr>
        <w:t xml:space="preserve">centro </w:t>
      </w:r>
      <w:r>
        <w:rPr>
          <w:color w:val="000000"/>
        </w:rPr>
        <w:t xml:space="preserve">de </w:t>
      </w:r>
      <w:r>
        <w:rPr>
          <w:color w:val="9F904D"/>
        </w:rPr>
        <w:t xml:space="preserve">Holanda </w:t>
      </w:r>
      <w:r>
        <w:rPr>
          <w:color w:val="000000"/>
        </w:rPr>
        <w:t xml:space="preserve">para </w:t>
      </w:r>
      <w:r>
        <w:rPr>
          <w:color w:val="80288E"/>
        </w:rPr>
        <w:t xml:space="preserve">conmemorar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9F904D"/>
        </w:rPr>
        <w:t xml:space="preserve">operaciones </w:t>
      </w:r>
      <w:r>
        <w:rPr>
          <w:color w:val="9F904D"/>
        </w:rPr>
        <w:t xml:space="preserve">militares </w:t>
      </w:r>
      <w:r>
        <w:rPr>
          <w:color w:val="000000"/>
        </w:rPr>
        <w:t xml:space="preserve">más </w:t>
      </w:r>
      <w:r>
        <w:rPr>
          <w:color w:val="79BF18"/>
        </w:rPr>
        <w:t xml:space="preserve">audaces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80288E"/>
        </w:rPr>
        <w:t xml:space="preserve">Segunda-Guerra-Mundial </w:t>
      </w:r>
      <w:r>
        <w:rPr>
          <w:color w:val="000000"/>
        </w:rPr>
        <w:t xml:space="preserve">. </w:t>
      </w:r>
      <w:r>
        <w:rPr>
          <w:color w:val="000000"/>
        </w:rPr>
        <w:t xml:space="preserve">Bajo </w:t>
      </w:r>
      <w:r>
        <w:rPr>
          <w:color w:val="000000"/>
        </w:rPr>
        <w:t xml:space="preserve">la </w:t>
      </w:r>
      <w:r>
        <w:rPr>
          <w:color w:val="9F904D"/>
        </w:rPr>
        <w:t xml:space="preserve">mirada </w:t>
      </w:r>
      <w:r>
        <w:rPr>
          <w:color w:val="000000"/>
        </w:rPr>
        <w:t xml:space="preserve">del </w:t>
      </w:r>
      <w:r>
        <w:rPr>
          <w:color w:val="9F904D"/>
        </w:rPr>
        <w:t xml:space="preserve">príncipe </w:t>
      </w:r>
      <w:r>
        <w:rPr>
          <w:color w:val="80288E"/>
        </w:rPr>
        <w:t xml:space="preserve">Carlos </w:t>
      </w:r>
      <w:r>
        <w:rPr>
          <w:color w:val="000000"/>
        </w:rPr>
        <w:t xml:space="preserve">de </w:t>
      </w:r>
      <w:r>
        <w:rPr>
          <w:color w:val="80288E"/>
        </w:rPr>
        <w:t xml:space="preserve">Inglaterra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9F904D"/>
        </w:rPr>
        <w:t xml:space="preserve">princesa </w:t>
      </w:r>
      <w:r>
        <w:rPr>
          <w:color w:val="9F904D"/>
        </w:rPr>
        <w:t xml:space="preserve">Beatriz </w:t>
      </w:r>
      <w:r>
        <w:rPr>
          <w:color w:val="000000"/>
        </w:rPr>
        <w:t xml:space="preserve">de </w:t>
      </w:r>
      <w:r>
        <w:rPr>
          <w:color w:val="9F904D"/>
        </w:rPr>
        <w:t xml:space="preserve">Holanda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9F904D"/>
        </w:rPr>
        <w:t xml:space="preserve">recreó </w:t>
      </w:r>
      <w:r>
        <w:rPr>
          <w:color w:val="000000"/>
        </w:rPr>
        <w:t xml:space="preserve">el </w:t>
      </w:r>
      <w:r>
        <w:rPr>
          <w:color w:val="9F904D"/>
        </w:rPr>
        <w:t xml:space="preserve">despliegue </w:t>
      </w:r>
      <w:r>
        <w:rPr>
          <w:color w:val="000000"/>
        </w:rPr>
        <w:t xml:space="preserve">de </w:t>
      </w:r>
      <w:r>
        <w:rPr>
          <w:color w:val="80288E"/>
        </w:rPr>
        <w:t xml:space="preserve">35.000 </w:t>
      </w:r>
      <w:r>
        <w:rPr>
          <w:color w:val="9F904D"/>
        </w:rPr>
        <w:t xml:space="preserve">paracaidistas </w:t>
      </w:r>
      <w:r>
        <w:rPr>
          <w:color w:val="9F904D"/>
        </w:rPr>
        <w:t xml:space="preserve">británicos </w:t>
      </w:r>
      <w:r>
        <w:rPr>
          <w:color w:val="000000"/>
        </w:rPr>
        <w:t xml:space="preserve">, </w:t>
      </w:r>
      <w:r>
        <w:rPr>
          <w:color w:val="80288E"/>
        </w:rPr>
        <w:t xml:space="preserve">estadounidenses </w:t>
      </w:r>
      <w:r>
        <w:rPr>
          <w:color w:val="000000"/>
        </w:rPr>
        <w:t xml:space="preserve">y </w:t>
      </w:r>
      <w:r>
        <w:rPr>
          <w:color w:val="80288E"/>
        </w:rPr>
        <w:t xml:space="preserve">polacos </w:t>
      </w:r>
      <w:r>
        <w:rPr>
          <w:color w:val="9F904D"/>
        </w:rPr>
        <w:t xml:space="preserve">tras </w:t>
      </w:r>
      <w:r>
        <w:rPr>
          <w:color w:val="000000"/>
        </w:rPr>
        <w:t xml:space="preserve">las </w:t>
      </w:r>
      <w:r>
        <w:rPr>
          <w:color w:val="000000"/>
        </w:rPr>
        <w:t xml:space="preserve">líneas </w:t>
      </w:r>
      <w:r>
        <w:rPr>
          <w:color w:val="9F904D"/>
        </w:rPr>
        <w:t xml:space="preserve">alemanas </w:t>
      </w:r>
      <w:r>
        <w:rPr>
          <w:color w:val="000000"/>
        </w:rPr>
        <w:t xml:space="preserve">en </w:t>
      </w:r>
      <w:r>
        <w:rPr>
          <w:color w:val="9F904D"/>
        </w:rPr>
        <w:t xml:space="preserve">1944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80288E"/>
        </w:rPr>
        <w:t xml:space="preserve">misión </w:t>
      </w:r>
      <w:r>
        <w:rPr>
          <w:color w:val="9F904D"/>
        </w:rPr>
        <w:t xml:space="preserve">pretendía </w:t>
      </w:r>
      <w:r>
        <w:rPr>
          <w:color w:val="9F904D"/>
        </w:rPr>
        <w:t xml:space="preserve">abrir </w:t>
      </w:r>
      <w:r>
        <w:rPr>
          <w:color w:val="000000"/>
        </w:rPr>
        <w:t xml:space="preserve">vías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000000"/>
        </w:rPr>
        <w:t xml:space="preserve">aliados </w:t>
      </w:r>
      <w:r>
        <w:rPr>
          <w:color w:val="9F904D"/>
        </w:rPr>
        <w:t xml:space="preserve">hacia </w:t>
      </w:r>
      <w:r>
        <w:rPr>
          <w:color w:val="000000"/>
        </w:rPr>
        <w:t xml:space="preserve">suelo </w:t>
      </w:r>
      <w:r>
        <w:rPr>
          <w:color w:val="9F904D"/>
        </w:rPr>
        <w:t xml:space="preserve">germano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80288E"/>
        </w:rPr>
        <w:t xml:space="preserve">finalmente </w:t>
      </w:r>
      <w:r>
        <w:rPr>
          <w:color w:val="9F904D"/>
        </w:rPr>
        <w:t xml:space="preserve">fracasó </w:t>
      </w:r>
      <w:r>
        <w:rPr>
          <w:color w:val="000000"/>
        </w:rPr>
        <w:t xml:space="preserve">. </w:t>
      </w:r>
      <w:r>
        <w:rPr>
          <w:color w:val="000000"/>
        </w:rPr>
        <w:t xml:space="preserve">Como </w:t>
      </w:r>
      <w:r>
        <w:rPr>
          <w:color w:val="000000"/>
        </w:rPr>
        <w:t xml:space="preserve">si </w:t>
      </w:r>
      <w:r>
        <w:rPr>
          <w:color w:val="000000"/>
        </w:rPr>
        <w:t xml:space="preserve">fuera </w:t>
      </w:r>
      <w:r>
        <w:rPr>
          <w:color w:val="000000"/>
        </w:rPr>
        <w:t xml:space="preserve">la </w:t>
      </w:r>
      <w:r>
        <w:rPr>
          <w:color w:val="9F904D"/>
        </w:rPr>
        <w:t xml:space="preserve">salida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9F904D"/>
        </w:rPr>
        <w:t xml:space="preserve">carrera </w:t>
      </w:r>
      <w:r>
        <w:rPr>
          <w:color w:val="9F904D"/>
        </w:rPr>
        <w:t xml:space="preserve">popular </w:t>
      </w:r>
      <w:r>
        <w:rPr>
          <w:color w:val="000000"/>
        </w:rPr>
        <w:t xml:space="preserve">; </w:t>
      </w:r>
      <w:r>
        <w:rPr>
          <w:color w:val="000000"/>
        </w:rPr>
        <w:t xml:space="preserve">así </w:t>
      </w:r>
      <w:r>
        <w:rPr>
          <w:color w:val="9F904D"/>
        </w:rPr>
        <w:t xml:space="preserve">comenzaba </w:t>
      </w:r>
      <w:r>
        <w:rPr>
          <w:color w:val="000000"/>
        </w:rPr>
        <w:t xml:space="preserve">hoy </w:t>
      </w:r>
      <w:r>
        <w:rPr>
          <w:color w:val="000000"/>
        </w:rPr>
        <w:t xml:space="preserve">en </w:t>
      </w:r>
      <w:r>
        <w:rPr>
          <w:color w:val="9F904D"/>
        </w:rPr>
        <w:t xml:space="preserve">Munich </w:t>
      </w:r>
      <w:r>
        <w:rPr>
          <w:color w:val="000000"/>
        </w:rPr>
        <w:t xml:space="preserve">la </w:t>
      </w:r>
      <w:r>
        <w:rPr>
          <w:color w:val="9F904D"/>
        </w:rPr>
        <w:t xml:space="preserve">fiesta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80288E"/>
        </w:rPr>
        <w:t xml:space="preserve">cerveza </w:t>
      </w:r>
      <w:r>
        <w:rPr>
          <w:color w:val="000000"/>
        </w:rPr>
        <w:t xml:space="preserve">más </w:t>
      </w:r>
      <w:r>
        <w:rPr>
          <w:color w:val="000000"/>
        </w:rPr>
        <w:t xml:space="preserve">famosa </w:t>
      </w:r>
      <w:r>
        <w:rPr>
          <w:color w:val="000000"/>
        </w:rPr>
        <w:t xml:space="preserve">del </w:t>
      </w:r>
      <w:r>
        <w:rPr>
          <w:color w:val="9F904D"/>
        </w:rPr>
        <w:t xml:space="preserve">mundo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80288E"/>
        </w:rPr>
        <w:t xml:space="preserve">conocida </w:t>
      </w:r>
      <w:r>
        <w:rPr>
          <w:color w:val="9F904D"/>
        </w:rPr>
        <w:t xml:space="preserve">Oktoberfest </w:t>
      </w:r>
      <w:r>
        <w:rPr>
          <w:color w:val="9F904D"/>
        </w:rPr>
        <w:t xml:space="preserve">reúne </w:t>
      </w:r>
      <w:r>
        <w:rPr>
          <w:color w:val="000000"/>
        </w:rPr>
        <w:t xml:space="preserve">cada </w:t>
      </w:r>
      <w:r>
        <w:rPr>
          <w:color w:val="000000"/>
        </w:rPr>
        <w:t xml:space="preserve">año </w:t>
      </w:r>
      <w:r>
        <w:rPr>
          <w:color w:val="000000"/>
        </w:rPr>
        <w:t xml:space="preserve">a </w:t>
      </w:r>
      <w:r>
        <w:rPr>
          <w:color w:val="000000"/>
        </w:rPr>
        <w:t xml:space="preserve">unos </w:t>
      </w:r>
      <w:r>
        <w:rPr>
          <w:color w:val="9F904D"/>
        </w:rPr>
        <w:t xml:space="preserve">seis </w:t>
      </w:r>
      <w:r>
        <w:rPr>
          <w:color w:val="9F904D"/>
        </w:rPr>
        <w:t xml:space="preserve">millones </w:t>
      </w:r>
      <w:r>
        <w:rPr>
          <w:color w:val="000000"/>
        </w:rPr>
        <w:t xml:space="preserve">de </w:t>
      </w:r>
      <w:r>
        <w:rPr>
          <w:color w:val="9F904D"/>
        </w:rPr>
        <w:t xml:space="preserve">alemanes </w:t>
      </w:r>
      <w:r>
        <w:rPr>
          <w:color w:val="000000"/>
        </w:rPr>
        <w:t xml:space="preserve">y </w:t>
      </w:r>
      <w:r>
        <w:rPr>
          <w:color w:val="80288E"/>
        </w:rPr>
        <w:t xml:space="preserve">turistas </w:t>
      </w:r>
      <w:r>
        <w:rPr>
          <w:color w:val="9F904D"/>
        </w:rPr>
        <w:t xml:space="preserve">llegados </w:t>
      </w:r>
      <w:r>
        <w:rPr>
          <w:color w:val="000000"/>
        </w:rPr>
        <w:t xml:space="preserve">de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9F904D"/>
        </w:rPr>
        <w:t xml:space="preserve">mundo </w:t>
      </w:r>
      <w:r>
        <w:rPr>
          <w:color w:val="000000"/>
        </w:rPr>
        <w:t xml:space="preserve">. </w:t>
      </w:r>
      <w:r>
        <w:rPr>
          <w:color w:val="000000"/>
        </w:rPr>
        <w:t xml:space="preserve">Durante </w:t>
      </w:r>
      <w:r>
        <w:rPr>
          <w:color w:val="000000"/>
        </w:rPr>
        <w:t xml:space="preserve">dos </w:t>
      </w:r>
      <w:r>
        <w:rPr>
          <w:color w:val="9F904D"/>
        </w:rPr>
        <w:t xml:space="preserve">semanas </w:t>
      </w:r>
      <w:r>
        <w:rPr>
          <w:color w:val="000000"/>
        </w:rPr>
        <w:t xml:space="preserve">, </w:t>
      </w:r>
      <w:r>
        <w:rPr>
          <w:color w:val="000000"/>
        </w:rPr>
        <w:t xml:space="preserve">entre </w:t>
      </w:r>
      <w:r>
        <w:rPr>
          <w:color w:val="80288E"/>
        </w:rPr>
        <w:t xml:space="preserve">trajes </w:t>
      </w:r>
      <w:r>
        <w:rPr>
          <w:color w:val="9F904D"/>
        </w:rPr>
        <w:t xml:space="preserve">regionales </w:t>
      </w:r>
      <w:r>
        <w:rPr>
          <w:color w:val="9F904D"/>
        </w:rPr>
        <w:t xml:space="preserve">bávaros </w:t>
      </w:r>
      <w:r>
        <w:rPr>
          <w:color w:val="000000"/>
        </w:rPr>
        <w:t xml:space="preserve">y </w:t>
      </w:r>
      <w:r>
        <w:rPr>
          <w:color w:val="80288E"/>
        </w:rPr>
        <w:t xml:space="preserve">canciones </w:t>
      </w:r>
      <w:r>
        <w:rPr>
          <w:color w:val="80288E"/>
        </w:rPr>
        <w:t xml:space="preserve">populares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80288E"/>
        </w:rPr>
        <w:t xml:space="preserve">consumirán </w:t>
      </w:r>
      <w:r>
        <w:rPr>
          <w:color w:val="9F904D"/>
        </w:rPr>
        <w:t xml:space="preserve">cerca </w:t>
      </w:r>
      <w:r>
        <w:rPr>
          <w:color w:val="000000"/>
        </w:rPr>
        <w:t xml:space="preserve">de </w:t>
      </w:r>
      <w:r>
        <w:rPr>
          <w:color w:val="9F904D"/>
        </w:rPr>
        <w:t xml:space="preserve">siete </w:t>
      </w:r>
      <w:r>
        <w:rPr>
          <w:color w:val="9F904D"/>
        </w:rPr>
        <w:t xml:space="preserve">millones </w:t>
      </w:r>
      <w:r>
        <w:rPr>
          <w:color w:val="000000"/>
        </w:rPr>
        <w:t xml:space="preserve">de </w:t>
      </w:r>
      <w:r>
        <w:rPr>
          <w:color w:val="9F904D"/>
        </w:rPr>
        <w:t xml:space="preserve">litros </w:t>
      </w:r>
      <w:r>
        <w:rPr>
          <w:color w:val="000000"/>
        </w:rPr>
        <w:t xml:space="preserve">de </w:t>
      </w:r>
      <w:r>
        <w:rPr>
          <w:color w:val="80288E"/>
        </w:rPr>
        <w:t xml:space="preserve">cerveza </w:t>
      </w:r>
      <w:r>
        <w:rPr>
          <w:color w:val="000000"/>
        </w:rPr>
        <w:t xml:space="preserve">, </w:t>
      </w:r>
      <w:r>
        <w:rPr>
          <w:color w:val="9F904D"/>
        </w:rPr>
        <w:t xml:space="preserve">servidos </w:t>
      </w:r>
      <w:r>
        <w:rPr>
          <w:color w:val="000000"/>
        </w:rPr>
        <w:t xml:space="preserve">por </w:t>
      </w:r>
      <w:r>
        <w:rPr>
          <w:color w:val="000000"/>
        </w:rPr>
        <w:t xml:space="preserve">los </w:t>
      </w:r>
      <w:r>
        <w:rPr>
          <w:color w:val="80288E"/>
        </w:rPr>
        <w:t xml:space="preserve">camareros </w:t>
      </w:r>
      <w:r>
        <w:rPr>
          <w:color w:val="000000"/>
        </w:rPr>
        <w:t xml:space="preserve">y </w:t>
      </w:r>
      <w:r>
        <w:rPr>
          <w:color w:val="80288E"/>
        </w:rPr>
        <w:t xml:space="preserve">camareras </w:t>
      </w:r>
      <w:r>
        <w:rPr>
          <w:color w:val="000000"/>
        </w:rPr>
        <w:t xml:space="preserve">más </w:t>
      </w:r>
      <w:r>
        <w:rPr>
          <w:color w:val="9F904D"/>
        </w:rPr>
        <w:t xml:space="preserve">expertos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F904D"/>
        </w:rPr>
        <w:t xml:space="preserve">región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9F904D"/>
        </w:rPr>
        <w:t xml:space="preserve">hombre </w:t>
      </w:r>
      <w:r>
        <w:rPr>
          <w:color w:val="000000"/>
        </w:rPr>
        <w:t xml:space="preserve">está </w:t>
      </w:r>
      <w:r>
        <w:rPr>
          <w:color w:val="000000"/>
        </w:rPr>
        <w:t xml:space="preserve">en </w:t>
      </w:r>
      <w:r>
        <w:rPr>
          <w:color w:val="80288E"/>
        </w:rPr>
        <w:t xml:space="preserve">prisión </w:t>
      </w:r>
      <w:r>
        <w:rPr>
          <w:color w:val="9F904D"/>
        </w:rPr>
        <w:t xml:space="preserve">provisional </w:t>
      </w:r>
      <w:r>
        <w:rPr>
          <w:color w:val="000000"/>
        </w:rPr>
        <w:t xml:space="preserve">por </w:t>
      </w:r>
      <w:r>
        <w:rPr>
          <w:color w:val="9F904D"/>
        </w:rPr>
        <w:t xml:space="preserve">grabar </w:t>
      </w:r>
      <w:r>
        <w:rPr>
          <w:color w:val="000000"/>
        </w:rPr>
        <w:t xml:space="preserve">el </w:t>
      </w:r>
      <w:r>
        <w:rPr>
          <w:color w:val="80288E"/>
        </w:rPr>
        <w:t xml:space="preserve">sufrimiento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80288E"/>
        </w:rPr>
        <w:t xml:space="preserve">pareja </w:t>
      </w:r>
      <w:r>
        <w:rPr>
          <w:color w:val="80288E"/>
        </w:rPr>
        <w:t xml:space="preserve">mientras </w:t>
      </w:r>
      <w:r>
        <w:rPr>
          <w:color w:val="80288E"/>
        </w:rPr>
        <w:t xml:space="preserve">agonizaba </w:t>
      </w:r>
      <w:r>
        <w:rPr>
          <w:color w:val="000000"/>
        </w:rPr>
        <w:t xml:space="preserve">y </w:t>
      </w:r>
      <w:r>
        <w:rPr>
          <w:color w:val="9F904D"/>
        </w:rPr>
        <w:t xml:space="preserve">dejarla </w:t>
      </w:r>
      <w:r>
        <w:rPr>
          <w:color w:val="000000"/>
        </w:rPr>
        <w:t xml:space="preserve">morir </w:t>
      </w:r>
      <w:r>
        <w:rPr>
          <w:color w:val="000000"/>
        </w:rPr>
        <w:t xml:space="preserve">sin </w:t>
      </w:r>
      <w:r>
        <w:rPr>
          <w:color w:val="9F904D"/>
        </w:rPr>
        <w:t xml:space="preserve">prestarle </w:t>
      </w:r>
      <w:r>
        <w:rPr>
          <w:color w:val="9F904D"/>
        </w:rPr>
        <w:t xml:space="preserve">ayuda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9F904D"/>
        </w:rPr>
        <w:t xml:space="preserve">víctima </w:t>
      </w:r>
      <w:r>
        <w:rPr>
          <w:color w:val="80288E"/>
        </w:rPr>
        <w:t xml:space="preserve">falleció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80288E"/>
        </w:rPr>
        <w:t xml:space="preserve">domicilio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80288E"/>
        </w:rPr>
        <w:t xml:space="preserve">pareja </w:t>
      </w:r>
      <w:r>
        <w:rPr>
          <w:color w:val="000000"/>
        </w:rPr>
        <w:t xml:space="preserve">por </w:t>
      </w:r>
      <w:r>
        <w:rPr>
          <w:color w:val="000000"/>
        </w:rPr>
        <w:t xml:space="preserve">una </w:t>
      </w:r>
      <w:r>
        <w:rPr>
          <w:color w:val="9F904D"/>
        </w:rPr>
        <w:t xml:space="preserve">bajada </w:t>
      </w:r>
      <w:r>
        <w:rPr>
          <w:color w:val="000000"/>
        </w:rPr>
        <w:t xml:space="preserve">de </w:t>
      </w:r>
      <w:r>
        <w:rPr>
          <w:color w:val="9F904D"/>
        </w:rPr>
        <w:t xml:space="preserve">azúcar </w:t>
      </w:r>
      <w:r>
        <w:rPr>
          <w:color w:val="000000"/>
        </w:rPr>
        <w:t xml:space="preserve">. </w:t>
      </w:r>
      <w:r>
        <w:rPr>
          <w:color w:val="80288E"/>
        </w:rPr>
        <w:t xml:space="preserve">¿Qué </w:t>
      </w:r>
      <w:r>
        <w:rPr>
          <w:color w:val="000000"/>
        </w:rPr>
        <w:t xml:space="preserve">más </w:t>
      </w:r>
      <w:r>
        <w:rPr>
          <w:color w:val="000000"/>
        </w:rPr>
        <w:t xml:space="preserve">se </w:t>
      </w:r>
      <w:r>
        <w:rPr>
          <w:color w:val="000000"/>
        </w:rPr>
        <w:t xml:space="preserve">sabe </w:t>
      </w:r>
      <w:r>
        <w:rPr>
          <w:color w:val="000000"/>
        </w:rPr>
        <w:t xml:space="preserve">de </w:t>
      </w:r>
      <w:r>
        <w:rPr>
          <w:color w:val="000000"/>
        </w:rPr>
        <w:t xml:space="preserve">este </w:t>
      </w:r>
      <w:r>
        <w:rPr>
          <w:color w:val="000000"/>
        </w:rPr>
        <w:t xml:space="preserve">caso </w:t>
      </w:r>
      <w:r>
        <w:rPr>
          <w:color w:val="000000"/>
        </w:rPr>
        <w:t xml:space="preserve">de </w:t>
      </w:r>
      <w:r>
        <w:rPr>
          <w:color w:val="80288E"/>
        </w:rPr>
        <w:t xml:space="preserve">violencia </w:t>
      </w:r>
      <w:r>
        <w:rPr>
          <w:color w:val="000000"/>
        </w:rPr>
        <w:t xml:space="preserve">de </w:t>
      </w:r>
      <w:r>
        <w:rPr>
          <w:color w:val="9F904D"/>
        </w:rPr>
        <w:t xml:space="preserve">género </w:t>
      </w:r>
      <w:r>
        <w:rPr>
          <w:color w:val="000000"/>
        </w:rPr>
        <w:t xml:space="preserve">, </w:t>
      </w:r>
      <w:r>
        <w:rPr>
          <w:color w:val="9F904D"/>
        </w:rPr>
        <w:t xml:space="preserve">Diama-Mata </w:t>
      </w:r>
      <w:r>
        <w:rPr>
          <w:color w:val="000000"/>
        </w:rPr>
        <w:t xml:space="preserve">? </w:t>
      </w:r>
      <w:r>
        <w:rPr>
          <w:color w:val="000000"/>
        </w:rPr>
        <w:t xml:space="preserve">Todo </w:t>
      </w:r>
      <w:r>
        <w:rPr>
          <w:color w:val="80288E"/>
        </w:rPr>
        <w:t xml:space="preserve">ocurría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pasado </w:t>
      </w:r>
      <w:r>
        <w:rPr>
          <w:color w:val="000000"/>
        </w:rPr>
        <w:t xml:space="preserve">18 </w:t>
      </w:r>
      <w:r>
        <w:rPr>
          <w:color w:val="000000"/>
        </w:rPr>
        <w:t xml:space="preserve">de </w:t>
      </w:r>
      <w:r>
        <w:rPr>
          <w:color w:val="80288E"/>
        </w:rPr>
        <w:t xml:space="preserve">junio </w:t>
      </w:r>
      <w:r>
        <w:rPr>
          <w:color w:val="000000"/>
        </w:rPr>
        <w:t xml:space="preserve">, </w:t>
      </w:r>
      <w:r>
        <w:rPr>
          <w:color w:val="000000"/>
        </w:rPr>
        <w:t xml:space="preserve">cuando </w:t>
      </w:r>
      <w:r>
        <w:rPr>
          <w:color w:val="000000"/>
        </w:rPr>
        <w:t xml:space="preserve">una </w:t>
      </w:r>
      <w:r>
        <w:rPr>
          <w:color w:val="000000"/>
        </w:rPr>
        <w:t xml:space="preserve">mujer </w:t>
      </w:r>
      <w:r>
        <w:rPr>
          <w:color w:val="80288E"/>
        </w:rPr>
        <w:t xml:space="preserve">fallecía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80288E"/>
        </w:rPr>
        <w:t xml:space="preserve">domicilio </w:t>
      </w:r>
      <w:r>
        <w:rPr>
          <w:color w:val="000000"/>
        </w:rPr>
        <w:t xml:space="preserve">por </w:t>
      </w:r>
      <w:r>
        <w:rPr>
          <w:color w:val="000000"/>
        </w:rPr>
        <w:t xml:space="preserve">una </w:t>
      </w:r>
      <w:r>
        <w:rPr>
          <w:color w:val="9F904D"/>
        </w:rPr>
        <w:t xml:space="preserve">bajada </w:t>
      </w:r>
      <w:r>
        <w:rPr>
          <w:color w:val="000000"/>
        </w:rPr>
        <w:t xml:space="preserve">de </w:t>
      </w:r>
      <w:r>
        <w:rPr>
          <w:color w:val="9F904D"/>
        </w:rPr>
        <w:t xml:space="preserve">azúcar </w:t>
      </w:r>
      <w:r>
        <w:rPr>
          <w:color w:val="000000"/>
        </w:rPr>
        <w:t xml:space="preserve">. </w:t>
      </w:r>
      <w:r>
        <w:rPr>
          <w:color w:val="000000"/>
        </w:rPr>
        <w:t xml:space="preserve">Su </w:t>
      </w:r>
      <w:r>
        <w:rPr>
          <w:color w:val="80288E"/>
        </w:rPr>
        <w:t xml:space="preserve">pareja </w:t>
      </w:r>
      <w:r>
        <w:rPr>
          <w:color w:val="80288E"/>
        </w:rPr>
        <w:t xml:space="preserve">acudía </w:t>
      </w:r>
      <w:r>
        <w:rPr>
          <w:color w:val="000000"/>
        </w:rPr>
        <w:t xml:space="preserve">a </w:t>
      </w:r>
      <w:r>
        <w:rPr>
          <w:color w:val="000000"/>
        </w:rPr>
        <w:t xml:space="preserve">una </w:t>
      </w:r>
      <w:r>
        <w:rPr>
          <w:color w:val="80288E"/>
        </w:rPr>
        <w:t xml:space="preserve">comisaría </w:t>
      </w:r>
      <w:r>
        <w:rPr>
          <w:color w:val="000000"/>
        </w:rPr>
        <w:t xml:space="preserve">para </w:t>
      </w:r>
      <w:r>
        <w:rPr>
          <w:color w:val="9F904D"/>
        </w:rPr>
        <w:t xml:space="preserve">contar </w:t>
      </w:r>
      <w:r>
        <w:rPr>
          <w:color w:val="000000"/>
        </w:rPr>
        <w:t xml:space="preserve">lo </w:t>
      </w:r>
      <w:r>
        <w:rPr>
          <w:color w:val="80288E"/>
        </w:rPr>
        <w:t xml:space="preserve">ocurrido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80288E"/>
        </w:rPr>
        <w:t xml:space="preserve">Policía </w:t>
      </w:r>
      <w:r>
        <w:rPr>
          <w:color w:val="80288E"/>
        </w:rPr>
        <w:t xml:space="preserve">sospechó </w:t>
      </w:r>
      <w:r>
        <w:rPr>
          <w:color w:val="9F904D"/>
        </w:rPr>
        <w:t xml:space="preserve">entonces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podría </w:t>
      </w:r>
      <w:r>
        <w:rPr>
          <w:color w:val="000000"/>
        </w:rPr>
        <w:t xml:space="preserve">haber </w:t>
      </w:r>
      <w:r>
        <w:rPr>
          <w:color w:val="80288E"/>
        </w:rPr>
        <w:t xml:space="preserve">cometido </w:t>
      </w:r>
      <w:r>
        <w:rPr>
          <w:color w:val="000000"/>
        </w:rPr>
        <w:t xml:space="preserve">un </w:t>
      </w:r>
      <w:r>
        <w:rPr>
          <w:color w:val="80288E"/>
        </w:rPr>
        <w:t xml:space="preserve">delito </w:t>
      </w:r>
      <w:r>
        <w:rPr>
          <w:color w:val="000000"/>
        </w:rPr>
        <w:t xml:space="preserve">de </w:t>
      </w:r>
      <w:r>
        <w:rPr>
          <w:color w:val="9F904D"/>
        </w:rPr>
        <w:t xml:space="preserve">omisión </w:t>
      </w:r>
      <w:r>
        <w:rPr>
          <w:color w:val="000000"/>
        </w:rPr>
        <w:t xml:space="preserve">de </w:t>
      </w:r>
      <w:r>
        <w:rPr>
          <w:color w:val="9F904D"/>
        </w:rPr>
        <w:t xml:space="preserve">socorro </w:t>
      </w:r>
      <w:r>
        <w:rPr>
          <w:color w:val="000000"/>
        </w:rPr>
        <w:t xml:space="preserve">. </w:t>
      </w:r>
      <w:r>
        <w:rPr>
          <w:color w:val="000000"/>
        </w:rPr>
        <w:t xml:space="preserve">Fue </w:t>
      </w:r>
      <w:r>
        <w:rPr>
          <w:color w:val="9F904D"/>
        </w:rPr>
        <w:t xml:space="preserve">detenido </w:t>
      </w:r>
      <w:r>
        <w:rPr>
          <w:color w:val="000000"/>
        </w:rPr>
        <w:t xml:space="preserve">el </w:t>
      </w:r>
      <w:r>
        <w:rPr>
          <w:color w:val="000000"/>
        </w:rPr>
        <w:t xml:space="preserve">pasado </w:t>
      </w:r>
      <w:r>
        <w:rPr>
          <w:color w:val="9F904D"/>
        </w:rPr>
        <w:t xml:space="preserve">miércoles </w:t>
      </w:r>
      <w:r>
        <w:rPr>
          <w:color w:val="000000"/>
        </w:rPr>
        <w:t xml:space="preserve">por </w:t>
      </w:r>
      <w:r>
        <w:rPr>
          <w:color w:val="000000"/>
        </w:rPr>
        <w:t xml:space="preserve">no </w:t>
      </w:r>
      <w:r>
        <w:rPr>
          <w:color w:val="9F904D"/>
        </w:rPr>
        <w:t xml:space="preserve">salvar </w:t>
      </w:r>
      <w:r>
        <w:rPr>
          <w:color w:val="000000"/>
        </w:rPr>
        <w:t xml:space="preserve">la </w:t>
      </w:r>
      <w:r>
        <w:rPr>
          <w:color w:val="000000"/>
        </w:rPr>
        <w:t xml:space="preserve">vida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000000"/>
        </w:rPr>
        <w:t xml:space="preserve">mujer </w:t>
      </w:r>
      <w:r>
        <w:rPr>
          <w:color w:val="000000"/>
        </w:rPr>
        <w:t xml:space="preserve">y </w:t>
      </w:r>
      <w:r>
        <w:rPr>
          <w:color w:val="000000"/>
        </w:rPr>
        <w:t xml:space="preserve">por </w:t>
      </w:r>
      <w:r>
        <w:rPr>
          <w:color w:val="9F904D"/>
        </w:rPr>
        <w:t xml:space="preserve">capturar </w:t>
      </w:r>
      <w:r>
        <w:rPr>
          <w:color w:val="000000"/>
        </w:rPr>
        <w:t xml:space="preserve">su </w:t>
      </w:r>
      <w:r>
        <w:rPr>
          <w:color w:val="9F904D"/>
        </w:rPr>
        <w:t xml:space="preserve">agonía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80288E"/>
        </w:rPr>
        <w:t xml:space="preserve">teléfono </w:t>
      </w:r>
      <w:r>
        <w:rPr>
          <w:color w:val="80288E"/>
        </w:rPr>
        <w:t xml:space="preserve">móvil </w:t>
      </w:r>
      <w:r>
        <w:rPr>
          <w:color w:val="000000"/>
        </w:rPr>
        <w:t xml:space="preserve">. </w:t>
      </w:r>
      <w:r>
        <w:rPr>
          <w:color w:val="000000"/>
        </w:rPr>
        <w:t xml:space="preserve">Hace </w:t>
      </w:r>
      <w:r>
        <w:rPr>
          <w:color w:val="9F904D"/>
        </w:rPr>
        <w:t xml:space="preserve">escasos </w:t>
      </w:r>
      <w:r>
        <w:rPr>
          <w:color w:val="9F904D"/>
        </w:rPr>
        <w:t xml:space="preserve">minutos </w:t>
      </w:r>
      <w:r>
        <w:rPr>
          <w:color w:val="000000"/>
        </w:rPr>
        <w:t xml:space="preserve">, </w:t>
      </w:r>
      <w:r>
        <w:rPr>
          <w:color w:val="80288E"/>
        </w:rPr>
        <w:t xml:space="preserve">acabamos </w:t>
      </w:r>
      <w:r>
        <w:rPr>
          <w:color w:val="000000"/>
        </w:rPr>
        <w:t xml:space="preserve">de </w:t>
      </w:r>
      <w:r>
        <w:rPr>
          <w:color w:val="9F904D"/>
        </w:rPr>
        <w:t xml:space="preserve">conocer </w:t>
      </w:r>
      <w:r>
        <w:rPr>
          <w:color w:val="000000"/>
        </w:rPr>
        <w:t xml:space="preserve">una </w:t>
      </w:r>
      <w:r>
        <w:rPr>
          <w:color w:val="9F904D"/>
        </w:rPr>
        <w:t xml:space="preserve">última </w:t>
      </w:r>
      <w:r>
        <w:rPr>
          <w:color w:val="000000"/>
        </w:rPr>
        <w:t xml:space="preserve">hora </w:t>
      </w:r>
      <w:r>
        <w:rPr>
          <w:color w:val="000000"/>
        </w:rPr>
        <w:t xml:space="preserve">. </w:t>
      </w:r>
      <w:r>
        <w:rPr>
          <w:color w:val="000000"/>
        </w:rPr>
        <w:t xml:space="preserve">Dos </w:t>
      </w:r>
      <w:r>
        <w:rPr>
          <w:color w:val="9F904D"/>
        </w:rPr>
        <w:t xml:space="preserve">personas </w:t>
      </w:r>
      <w:r>
        <w:rPr>
          <w:color w:val="000000"/>
        </w:rPr>
        <w:t xml:space="preserve">han </w:t>
      </w:r>
      <w:r>
        <w:rPr>
          <w:color w:val="000000"/>
        </w:rPr>
        <w:t xml:space="preserve">sido </w:t>
      </w:r>
      <w:r>
        <w:rPr>
          <w:color w:val="9F904D"/>
        </w:rPr>
        <w:t xml:space="preserve">detenidas </w:t>
      </w:r>
      <w:r>
        <w:rPr>
          <w:color w:val="000000"/>
        </w:rPr>
        <w:t xml:space="preserve">por </w:t>
      </w:r>
      <w:r>
        <w:rPr>
          <w:color w:val="80288E"/>
        </w:rPr>
        <w:t xml:space="preserve">apuñalar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000000"/>
        </w:rPr>
        <w:t xml:space="preserve">joven </w:t>
      </w:r>
      <w:r>
        <w:rPr>
          <w:color w:val="000000"/>
        </w:rPr>
        <w:t xml:space="preserve">en </w:t>
      </w:r>
      <w:r>
        <w:rPr>
          <w:color w:val="80288E"/>
        </w:rPr>
        <w:t xml:space="preserve">pleno </w:t>
      </w:r>
      <w:r>
        <w:rPr>
          <w:color w:val="9F904D"/>
        </w:rPr>
        <w:t xml:space="preserve">centro </w:t>
      </w:r>
      <w:r>
        <w:rPr>
          <w:color w:val="000000"/>
        </w:rPr>
        <w:t xml:space="preserve">de </w:t>
      </w:r>
      <w:r>
        <w:rPr>
          <w:color w:val="9F904D"/>
        </w:rPr>
        <w:t xml:space="preserve">Barcelona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pelea </w:t>
      </w:r>
      <w:r>
        <w:rPr>
          <w:color w:val="000000"/>
        </w:rPr>
        <w:t xml:space="preserve">se </w:t>
      </w:r>
      <w:r>
        <w:rPr>
          <w:color w:val="9F904D"/>
        </w:rPr>
        <w:t xml:space="preserve">desencadenaba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9F904D"/>
        </w:rPr>
        <w:t xml:space="preserve">vestíbulo </w:t>
      </w:r>
      <w:r>
        <w:rPr>
          <w:color w:val="000000"/>
        </w:rPr>
        <w:t xml:space="preserve">del </w:t>
      </w:r>
      <w:r>
        <w:rPr>
          <w:color w:val="9F904D"/>
        </w:rPr>
        <w:t xml:space="preserve">Metro </w:t>
      </w:r>
      <w:r>
        <w:rPr>
          <w:color w:val="000000"/>
        </w:rPr>
        <w:t xml:space="preserve">de </w:t>
      </w:r>
      <w:r>
        <w:rPr>
          <w:color w:val="9F904D"/>
        </w:rPr>
        <w:t xml:space="preserve">plaza </w:t>
      </w:r>
      <w:r>
        <w:rPr>
          <w:color w:val="80288E"/>
        </w:rPr>
        <w:t xml:space="preserve">Cataluña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000000"/>
        </w:rPr>
        <w:t xml:space="preserve">joven </w:t>
      </w:r>
      <w:r>
        <w:rPr>
          <w:color w:val="000000"/>
        </w:rPr>
        <w:t xml:space="preserve">era </w:t>
      </w:r>
      <w:r>
        <w:rPr>
          <w:color w:val="80288E"/>
        </w:rPr>
        <w:t xml:space="preserve">agredido </w:t>
      </w:r>
      <w:r>
        <w:rPr>
          <w:color w:val="000000"/>
        </w:rPr>
        <w:t xml:space="preserve">con </w:t>
      </w:r>
      <w:r>
        <w:rPr>
          <w:color w:val="80288E"/>
        </w:rPr>
        <w:t xml:space="preserve">arma </w:t>
      </w:r>
      <w:r>
        <w:rPr>
          <w:color w:val="9F904D"/>
        </w:rPr>
        <w:t xml:space="preserve">blanca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80288E"/>
        </w:rPr>
        <w:t xml:space="preserve">cuello </w:t>
      </w:r>
      <w:r>
        <w:rPr>
          <w:color w:val="000000"/>
        </w:rPr>
        <w:t xml:space="preserve">. </w:t>
      </w:r>
      <w:r>
        <w:rPr>
          <w:color w:val="000000"/>
        </w:rPr>
        <w:t xml:space="preserve">Dos </w:t>
      </w:r>
      <w:r>
        <w:rPr>
          <w:color w:val="9F904D"/>
        </w:rPr>
        <w:t xml:space="preserve">personas </w:t>
      </w:r>
      <w:r>
        <w:rPr>
          <w:color w:val="000000"/>
        </w:rPr>
        <w:t xml:space="preserve">han </w:t>
      </w:r>
      <w:r>
        <w:rPr>
          <w:color w:val="000000"/>
        </w:rPr>
        <w:t xml:space="preserve">sido </w:t>
      </w:r>
      <w:r>
        <w:rPr>
          <w:color w:val="9F904D"/>
        </w:rPr>
        <w:t xml:space="preserve">detenidas </w:t>
      </w:r>
      <w:r>
        <w:rPr>
          <w:color w:val="000000"/>
        </w:rPr>
        <w:t xml:space="preserve">. </w:t>
      </w:r>
      <w:r>
        <w:rPr>
          <w:color w:val="9F904D"/>
        </w:rPr>
        <w:t xml:space="preserve">Todavía </w:t>
      </w:r>
      <w:r>
        <w:rPr>
          <w:color w:val="000000"/>
        </w:rPr>
        <w:t xml:space="preserve">no </w:t>
      </w:r>
      <w:r>
        <w:rPr>
          <w:color w:val="9F904D"/>
        </w:rPr>
        <w:t xml:space="preserve">conocemos </w:t>
      </w:r>
      <w:r>
        <w:rPr>
          <w:color w:val="000000"/>
        </w:rPr>
        <w:t xml:space="preserve">su </w:t>
      </w:r>
      <w:r>
        <w:rPr>
          <w:color w:val="000000"/>
        </w:rPr>
        <w:t xml:space="preserve">estado </w:t>
      </w:r>
      <w:r>
        <w:rPr>
          <w:color w:val="000000"/>
        </w:rPr>
        <w:t xml:space="preserve">. </w:t>
      </w:r>
      <w:r>
        <w:rPr>
          <w:color w:val="000000"/>
        </w:rPr>
        <w:t xml:space="preserve">Fue </w:t>
      </w:r>
      <w:r>
        <w:rPr>
          <w:color w:val="9F904D"/>
        </w:rPr>
        <w:t xml:space="preserve">trasladado </w:t>
      </w:r>
      <w:r>
        <w:rPr>
          <w:color w:val="80288E"/>
        </w:rPr>
        <w:t xml:space="preserve">grave </w:t>
      </w:r>
      <w:r>
        <w:rPr>
          <w:color w:val="000000"/>
        </w:rPr>
        <w:t xml:space="preserve">al </w:t>
      </w:r>
      <w:r>
        <w:rPr>
          <w:color w:val="80288E"/>
        </w:rPr>
        <w:t xml:space="preserve">hospital </w:t>
      </w:r>
      <w:r>
        <w:rPr>
          <w:color w:val="000000"/>
        </w:rPr>
        <w:t xml:space="preserve">.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40 </w:t>
      </w:r>
      <w:r>
        <w:rPr>
          <w:color w:val="9F904D"/>
        </w:rPr>
        <w:t xml:space="preserve">millones </w:t>
      </w:r>
      <w:r>
        <w:rPr>
          <w:color w:val="000000"/>
        </w:rPr>
        <w:t xml:space="preserve">de </w:t>
      </w:r>
      <w:r>
        <w:rPr>
          <w:color w:val="80288E"/>
        </w:rPr>
        <w:t xml:space="preserve">mujeres </w:t>
      </w:r>
      <w:r>
        <w:rPr>
          <w:color w:val="80288E"/>
        </w:rPr>
        <w:t xml:space="preserve">ejercen </w:t>
      </w:r>
      <w:r>
        <w:rPr>
          <w:color w:val="000000"/>
        </w:rPr>
        <w:t xml:space="preserve">la </w:t>
      </w:r>
      <w:r>
        <w:rPr>
          <w:color w:val="9F904D"/>
        </w:rPr>
        <w:t xml:space="preserve">prostitución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9F904D"/>
        </w:rPr>
        <w:t xml:space="preserve">mundo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9F904D"/>
        </w:rPr>
        <w:t xml:space="preserve">gran </w:t>
      </w:r>
      <w:r>
        <w:rPr>
          <w:color w:val="9F904D"/>
        </w:rPr>
        <w:t xml:space="preserve">mayoría </w:t>
      </w:r>
      <w:r>
        <w:rPr>
          <w:color w:val="000000"/>
        </w:rPr>
        <w:t xml:space="preserve">de </w:t>
      </w:r>
      <w:r>
        <w:rPr>
          <w:color w:val="000000"/>
        </w:rPr>
        <w:t xml:space="preserve">ellas </w:t>
      </w:r>
      <w:r>
        <w:rPr>
          <w:color w:val="000000"/>
        </w:rPr>
        <w:t xml:space="preserve">lo </w:t>
      </w:r>
      <w:r>
        <w:rPr>
          <w:color w:val="000000"/>
        </w:rPr>
        <w:t xml:space="preserve">hace </w:t>
      </w:r>
      <w:r>
        <w:rPr>
          <w:color w:val="000000"/>
        </w:rPr>
        <w:t xml:space="preserve">en </w:t>
      </w:r>
      <w:r>
        <w:rPr>
          <w:color w:val="000000"/>
        </w:rPr>
        <w:t xml:space="preserve">contra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80288E"/>
        </w:rPr>
        <w:t xml:space="preserve">voluntad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9F904D"/>
        </w:rPr>
        <w:t xml:space="preserve">España </w:t>
      </w:r>
      <w:r>
        <w:rPr>
          <w:color w:val="000000"/>
        </w:rPr>
        <w:t xml:space="preserve">, </w:t>
      </w:r>
      <w:r>
        <w:rPr>
          <w:color w:val="000000"/>
        </w:rPr>
        <w:t xml:space="preserve">ese </w:t>
      </w:r>
      <w:r>
        <w:rPr>
          <w:color w:val="80288E"/>
        </w:rPr>
        <w:t xml:space="preserve">porcentaje </w:t>
      </w:r>
      <w:r>
        <w:rPr>
          <w:color w:val="9F904D"/>
        </w:rPr>
        <w:t xml:space="preserve">supera </w:t>
      </w:r>
      <w:r>
        <w:rPr>
          <w:color w:val="000000"/>
        </w:rPr>
        <w:t xml:space="preserve">el </w:t>
      </w:r>
      <w:r>
        <w:rPr>
          <w:color w:val="000000"/>
        </w:rPr>
        <w:t xml:space="preserve">90 </w:t>
      </w:r>
      <w:r>
        <w:rPr>
          <w:color w:val="000000"/>
        </w:rPr>
        <w:t xml:space="preserve">% </w:t>
      </w:r>
      <w:r>
        <w:rPr>
          <w:color w:val="000000"/>
        </w:rPr>
        <w:t xml:space="preserve">, </w:t>
      </w:r>
      <w:r>
        <w:rPr>
          <w:color w:val="80288E"/>
        </w:rPr>
        <w:t xml:space="preserve">ngel </w:t>
      </w:r>
      <w:r>
        <w:rPr>
          <w:color w:val="9F904D"/>
        </w:rPr>
        <w:t xml:space="preserve">Carreira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9F904D"/>
        </w:rPr>
        <w:t xml:space="preserve">víctimas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F904D"/>
        </w:rPr>
        <w:t xml:space="preserve">trata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000000"/>
        </w:rPr>
        <w:t xml:space="preserve">redes </w:t>
      </w:r>
      <w:r>
        <w:rPr>
          <w:color w:val="000000"/>
        </w:rPr>
        <w:t xml:space="preserve">de </w:t>
      </w:r>
      <w:r>
        <w:rPr>
          <w:color w:val="80288E"/>
        </w:rPr>
        <w:t xml:space="preserve">explotación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es </w:t>
      </w:r>
      <w:r>
        <w:rPr>
          <w:color w:val="9F904D"/>
        </w:rPr>
        <w:t xml:space="preserve">difícil </w:t>
      </w:r>
      <w:r>
        <w:rPr>
          <w:color w:val="9F904D"/>
        </w:rPr>
        <w:t xml:space="preserve">calcular </w:t>
      </w:r>
      <w:r>
        <w:rPr>
          <w:color w:val="9F904D"/>
        </w:rPr>
        <w:t xml:space="preserve">cuántas </w:t>
      </w:r>
      <w:r>
        <w:rPr>
          <w:color w:val="000000"/>
        </w:rPr>
        <w:t xml:space="preserve">se </w:t>
      </w:r>
      <w:r>
        <w:rPr>
          <w:color w:val="000000"/>
        </w:rPr>
        <w:t xml:space="preserve">ven </w:t>
      </w:r>
      <w:r>
        <w:rPr>
          <w:color w:val="80288E"/>
        </w:rPr>
        <w:t xml:space="preserve">sometidas </w:t>
      </w:r>
      <w:r>
        <w:rPr>
          <w:color w:val="000000"/>
        </w:rPr>
        <w:t xml:space="preserve">a </w:t>
      </w:r>
      <w:r>
        <w:rPr>
          <w:color w:val="000000"/>
        </w:rPr>
        <w:t xml:space="preserve">esa </w:t>
      </w:r>
      <w:r>
        <w:rPr>
          <w:color w:val="9F904D"/>
        </w:rPr>
        <w:t xml:space="preserve">situación </w:t>
      </w:r>
      <w:r>
        <w:rPr>
          <w:color w:val="000000"/>
        </w:rPr>
        <w:t xml:space="preserve">en </w:t>
      </w:r>
      <w:r>
        <w:rPr>
          <w:color w:val="9F904D"/>
        </w:rPr>
        <w:t xml:space="preserve">España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9F904D"/>
        </w:rPr>
        <w:t xml:space="preserve">estimaciones </w:t>
      </w:r>
      <w:r>
        <w:rPr>
          <w:color w:val="000000"/>
        </w:rPr>
        <w:t xml:space="preserve">más </w:t>
      </w:r>
      <w:r>
        <w:rPr>
          <w:color w:val="9F904D"/>
        </w:rPr>
        <w:t xml:space="preserve">alarmantes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80288E"/>
        </w:rPr>
        <w:t xml:space="preserve">maneja </w:t>
      </w:r>
      <w:r>
        <w:rPr>
          <w:color w:val="000000"/>
        </w:rPr>
        <w:t xml:space="preserve">la </w:t>
      </w:r>
      <w:r>
        <w:rPr>
          <w:color w:val="80288E"/>
        </w:rPr>
        <w:t xml:space="preserve">Oficina </w:t>
      </w:r>
      <w:r>
        <w:rPr>
          <w:color w:val="000000"/>
        </w:rPr>
        <w:t xml:space="preserve">contra </w:t>
      </w:r>
      <w:r>
        <w:rPr>
          <w:color w:val="000000"/>
        </w:rPr>
        <w:t xml:space="preserve">el </w:t>
      </w:r>
      <w:r>
        <w:rPr>
          <w:color w:val="80288E"/>
        </w:rPr>
        <w:t xml:space="preserve">Delito </w:t>
      </w:r>
      <w:r>
        <w:rPr>
          <w:color w:val="000000"/>
        </w:rPr>
        <w:t xml:space="preserve">de </w:t>
      </w:r>
      <w:r>
        <w:rPr>
          <w:color w:val="9F904D"/>
        </w:rPr>
        <w:t xml:space="preserve">Naciones-Unidas </w:t>
      </w:r>
      <w:r>
        <w:rPr>
          <w:color w:val="000000"/>
        </w:rPr>
        <w:t xml:space="preserve">: </w:t>
      </w:r>
      <w:r>
        <w:rPr>
          <w:color w:val="9F904D"/>
        </w:rPr>
        <w:t xml:space="preserve">calcula </w:t>
      </w:r>
      <w:r>
        <w:rPr>
          <w:color w:val="000000"/>
        </w:rPr>
        <w:t xml:space="preserve">que </w:t>
      </w:r>
      <w:r>
        <w:rPr>
          <w:color w:val="000000"/>
        </w:rPr>
        <w:t xml:space="preserve">hay </w:t>
      </w:r>
      <w:r>
        <w:rPr>
          <w:color w:val="000000"/>
        </w:rPr>
        <w:t xml:space="preserve">hasta </w:t>
      </w:r>
      <w:r>
        <w:rPr>
          <w:color w:val="9F904D"/>
        </w:rPr>
        <w:t xml:space="preserve">350.000 </w:t>
      </w:r>
      <w:r>
        <w:rPr>
          <w:color w:val="80288E"/>
        </w:rPr>
        <w:t xml:space="preserve">mujeres </w:t>
      </w:r>
      <w:r>
        <w:rPr>
          <w:color w:val="9F904D"/>
        </w:rPr>
        <w:t xml:space="preserve">prostituidas </w:t>
      </w:r>
      <w:r>
        <w:rPr>
          <w:color w:val="000000"/>
        </w:rPr>
        <w:t xml:space="preserve">en </w:t>
      </w:r>
      <w:r>
        <w:rPr>
          <w:color w:val="000000"/>
        </w:rPr>
        <w:t xml:space="preserve">nuestro </w:t>
      </w:r>
      <w:r>
        <w:rPr>
          <w:color w:val="9F904D"/>
        </w:rPr>
        <w:t xml:space="preserve">país </w:t>
      </w:r>
      <w:r>
        <w:rPr>
          <w:color w:val="000000"/>
        </w:rPr>
        <w:t xml:space="preserve">. </w:t>
      </w:r>
      <w:r>
        <w:rPr>
          <w:color w:val="000000"/>
        </w:rPr>
        <w:t xml:space="preserve">Otros </w:t>
      </w:r>
      <w:r>
        <w:rPr>
          <w:color w:val="9F904D"/>
        </w:rPr>
        <w:t xml:space="preserve">estudios </w:t>
      </w:r>
      <w:r>
        <w:rPr>
          <w:color w:val="80288E"/>
        </w:rPr>
        <w:t xml:space="preserve">rebajan </w:t>
      </w:r>
      <w:r>
        <w:rPr>
          <w:color w:val="000000"/>
        </w:rPr>
        <w:t xml:space="preserve">esa </w:t>
      </w:r>
      <w:r>
        <w:rPr>
          <w:color w:val="9F904D"/>
        </w:rPr>
        <w:t xml:space="preserve">cifra </w:t>
      </w:r>
      <w:r>
        <w:rPr>
          <w:color w:val="000000"/>
        </w:rPr>
        <w:t xml:space="preserve">a </w:t>
      </w:r>
      <w:r>
        <w:rPr>
          <w:color w:val="80288E"/>
        </w:rPr>
        <w:t xml:space="preserve">100.000 </w:t>
      </w:r>
      <w:r>
        <w:rPr>
          <w:color w:val="80288E"/>
        </w:rPr>
        <w:t xml:space="preserve">mujeres </w:t>
      </w:r>
      <w:r>
        <w:rPr>
          <w:color w:val="000000"/>
        </w:rPr>
        <w:t xml:space="preserve">. </w:t>
      </w:r>
      <w:r>
        <w:rPr>
          <w:color w:val="9F904D"/>
        </w:rPr>
        <w:t xml:space="preserve">¿Y </w:t>
      </w:r>
      <w:r>
        <w:rPr>
          <w:color w:val="000000"/>
        </w:rPr>
        <w:t xml:space="preserve">sus </w:t>
      </w:r>
      <w:r>
        <w:rPr>
          <w:color w:val="9F904D"/>
        </w:rPr>
        <w:t xml:space="preserve">clientes </w:t>
      </w:r>
      <w:r>
        <w:rPr>
          <w:color w:val="000000"/>
        </w:rPr>
        <w:t xml:space="preserve">? </w:t>
      </w:r>
      <w:r>
        <w:rPr>
          <w:color w:val="000000"/>
        </w:rPr>
        <w:t xml:space="preserve">El </w:t>
      </w:r>
      <w:r>
        <w:rPr>
          <w:color w:val="80288E"/>
        </w:rPr>
        <w:t xml:space="preserve">Gobierno </w:t>
      </w:r>
      <w:r>
        <w:rPr>
          <w:color w:val="9F904D"/>
        </w:rPr>
        <w:t xml:space="preserve">cifra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000000"/>
        </w:rPr>
        <w:t xml:space="preserve">39 </w:t>
      </w:r>
      <w:r>
        <w:rPr>
          <w:color w:val="000000"/>
        </w:rPr>
        <w:t xml:space="preserve">% </w:t>
      </w:r>
      <w:r>
        <w:rPr>
          <w:color w:val="000000"/>
        </w:rPr>
        <w:t xml:space="preserve">el </w:t>
      </w:r>
      <w:r>
        <w:rPr>
          <w:color w:val="9F904D"/>
        </w:rPr>
        <w:t xml:space="preserve">número </w:t>
      </w:r>
      <w:r>
        <w:rPr>
          <w:color w:val="000000"/>
        </w:rPr>
        <w:t xml:space="preserve">de </w:t>
      </w:r>
      <w:r>
        <w:rPr>
          <w:color w:val="9F904D"/>
        </w:rPr>
        <w:t xml:space="preserve">hombres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000000"/>
        </w:rPr>
        <w:t xml:space="preserve">pagado </w:t>
      </w:r>
      <w:r>
        <w:rPr>
          <w:color w:val="000000"/>
        </w:rPr>
        <w:t xml:space="preserve">por </w:t>
      </w:r>
      <w:r>
        <w:rPr>
          <w:color w:val="000000"/>
        </w:rPr>
        <w:t xml:space="preserve">sexo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9F904D"/>
        </w:rPr>
        <w:t xml:space="preserve">cierto </w:t>
      </w:r>
      <w:r>
        <w:rPr>
          <w:color w:val="000000"/>
        </w:rPr>
        <w:t xml:space="preserve">, </w:t>
      </w:r>
      <w:r>
        <w:rPr>
          <w:color w:val="000000"/>
        </w:rPr>
        <w:t xml:space="preserve">cada </w:t>
      </w:r>
      <w:r>
        <w:rPr>
          <w:color w:val="000000"/>
        </w:rPr>
        <w:t xml:space="preserve">vez </w:t>
      </w:r>
      <w:r>
        <w:rPr>
          <w:color w:val="000000"/>
        </w:rPr>
        <w:t xml:space="preserve">son </w:t>
      </w:r>
      <w:r>
        <w:rPr>
          <w:color w:val="000000"/>
        </w:rPr>
        <w:t xml:space="preserve">más </w:t>
      </w:r>
      <w:r>
        <w:rPr>
          <w:color w:val="9F904D"/>
        </w:rPr>
        <w:t xml:space="preserve">jóvenes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esto </w:t>
      </w:r>
      <w:r>
        <w:rPr>
          <w:color w:val="9F904D"/>
        </w:rPr>
        <w:t xml:space="preserve">sitúa </w:t>
      </w:r>
      <w:r>
        <w:rPr>
          <w:color w:val="000000"/>
        </w:rPr>
        <w:t xml:space="preserve">a </w:t>
      </w:r>
      <w:r>
        <w:rPr>
          <w:color w:val="9F904D"/>
        </w:rPr>
        <w:t xml:space="preserve">España </w:t>
      </w:r>
      <w:r>
        <w:rPr>
          <w:color w:val="000000"/>
        </w:rPr>
        <w:t xml:space="preserve">entre </w:t>
      </w:r>
      <w:r>
        <w:rPr>
          <w:color w:val="000000"/>
        </w:rPr>
        <w:t xml:space="preserve">los </w:t>
      </w:r>
      <w:r>
        <w:rPr>
          <w:color w:val="9F904D"/>
        </w:rPr>
        <w:t xml:space="preserve">países </w:t>
      </w:r>
      <w:r>
        <w:rPr>
          <w:color w:val="000000"/>
        </w:rPr>
        <w:t xml:space="preserve">con </w:t>
      </w:r>
      <w:r>
        <w:rPr>
          <w:color w:val="000000"/>
        </w:rPr>
        <w:t xml:space="preserve">más </w:t>
      </w:r>
      <w:r>
        <w:rPr>
          <w:color w:val="9F904D"/>
        </w:rPr>
        <w:t xml:space="preserve">consumidores </w:t>
      </w:r>
      <w:r>
        <w:rPr>
          <w:color w:val="000000"/>
        </w:rPr>
        <w:t xml:space="preserve">de </w:t>
      </w:r>
      <w:r>
        <w:rPr>
          <w:color w:val="9F904D"/>
        </w:rPr>
        <w:t xml:space="preserve">prostitución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ley </w:t>
      </w:r>
      <w:r>
        <w:rPr>
          <w:color w:val="80288E"/>
        </w:rPr>
        <w:t xml:space="preserve">intenta </w:t>
      </w:r>
      <w:r>
        <w:rPr>
          <w:color w:val="9F904D"/>
        </w:rPr>
        <w:t xml:space="preserve">proteger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9F904D"/>
        </w:rPr>
        <w:t xml:space="preserve">víctima </w:t>
      </w:r>
      <w:r>
        <w:rPr>
          <w:color w:val="000000"/>
        </w:rPr>
        <w:t xml:space="preserve">de </w:t>
      </w:r>
      <w:r>
        <w:rPr>
          <w:color w:val="9F904D"/>
        </w:rPr>
        <w:t xml:space="preserve">trata </w:t>
      </w:r>
      <w:r>
        <w:rPr>
          <w:color w:val="000000"/>
        </w:rPr>
        <w:t xml:space="preserve">con </w:t>
      </w:r>
      <w:r>
        <w:rPr>
          <w:color w:val="000000"/>
        </w:rPr>
        <w:t xml:space="preserve">penas </w:t>
      </w:r>
      <w:r>
        <w:rPr>
          <w:color w:val="000000"/>
        </w:rPr>
        <w:t xml:space="preserve">de </w:t>
      </w:r>
      <w:r>
        <w:rPr>
          <w:color w:val="80288E"/>
        </w:rPr>
        <w:t xml:space="preserve">cárcel </w:t>
      </w:r>
      <w:r>
        <w:rPr>
          <w:color w:val="000000"/>
        </w:rPr>
        <w:t xml:space="preserve">para </w:t>
      </w:r>
      <w:r>
        <w:rPr>
          <w:color w:val="000000"/>
        </w:rPr>
        <w:t xml:space="preserve">los </w:t>
      </w:r>
      <w:r>
        <w:rPr>
          <w:color w:val="9F904D"/>
        </w:rPr>
        <w:t xml:space="preserve">proxenetas </w:t>
      </w:r>
      <w:r>
        <w:rPr>
          <w:color w:val="000000"/>
        </w:rPr>
        <w:t xml:space="preserve">y </w:t>
      </w:r>
      <w:r>
        <w:rPr>
          <w:color w:val="000000"/>
        </w:rPr>
        <w:t xml:space="preserve">con </w:t>
      </w:r>
      <w:r>
        <w:rPr>
          <w:color w:val="9F904D"/>
        </w:rPr>
        <w:t xml:space="preserve">multas </w:t>
      </w:r>
      <w:r>
        <w:rPr>
          <w:color w:val="000000"/>
        </w:rPr>
        <w:t xml:space="preserve">para </w:t>
      </w:r>
      <w:r>
        <w:rPr>
          <w:color w:val="000000"/>
        </w:rPr>
        <w:t xml:space="preserve">los </w:t>
      </w:r>
      <w:r>
        <w:rPr>
          <w:color w:val="9F904D"/>
        </w:rPr>
        <w:t xml:space="preserve">clientes </w:t>
      </w:r>
      <w:r>
        <w:rPr>
          <w:color w:val="000000"/>
        </w:rPr>
        <w:t xml:space="preserve">en </w:t>
      </w:r>
      <w:r>
        <w:rPr>
          <w:color w:val="80288E"/>
        </w:rPr>
        <w:t xml:space="preserve">circunstancias </w:t>
      </w:r>
      <w:r>
        <w:rPr>
          <w:color w:val="9F904D"/>
        </w:rPr>
        <w:t xml:space="preserve">limitadas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hay </w:t>
      </w:r>
      <w:r>
        <w:rPr>
          <w:color w:val="000000"/>
        </w:rPr>
        <w:t xml:space="preserve">algunos </w:t>
      </w:r>
      <w:r>
        <w:rPr>
          <w:color w:val="9F904D"/>
        </w:rPr>
        <w:t xml:space="preserve">ayuntamientos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9F904D"/>
        </w:rPr>
        <w:t xml:space="preserve">regulado </w:t>
      </w:r>
      <w:r>
        <w:rPr>
          <w:color w:val="000000"/>
        </w:rPr>
        <w:t xml:space="preserve">más </w:t>
      </w:r>
      <w:r>
        <w:rPr>
          <w:color w:val="000000"/>
        </w:rPr>
        <w:t xml:space="preserve">para </w:t>
      </w:r>
      <w:r>
        <w:rPr>
          <w:color w:val="9F904D"/>
        </w:rPr>
        <w:t xml:space="preserve">apartar </w:t>
      </w:r>
      <w:r>
        <w:rPr>
          <w:color w:val="000000"/>
        </w:rPr>
        <w:t xml:space="preserve">la </w:t>
      </w:r>
      <w:r>
        <w:rPr>
          <w:color w:val="9F904D"/>
        </w:rPr>
        <w:t xml:space="preserve">prostitución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F904D"/>
        </w:rPr>
        <w:t xml:space="preserve">calle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9F904D"/>
        </w:rPr>
        <w:t xml:space="preserve">Córdoba </w:t>
      </w:r>
      <w:r>
        <w:rPr>
          <w:color w:val="000000"/>
        </w:rPr>
        <w:t xml:space="preserve">, </w:t>
      </w:r>
      <w:r>
        <w:rPr>
          <w:color w:val="000000"/>
        </w:rPr>
        <w:t xml:space="preserve">un </w:t>
      </w:r>
      <w:r>
        <w:rPr>
          <w:color w:val="9F904D"/>
        </w:rPr>
        <w:t xml:space="preserve">grupo </w:t>
      </w:r>
      <w:r>
        <w:rPr>
          <w:color w:val="000000"/>
        </w:rPr>
        <w:t xml:space="preserve">de </w:t>
      </w:r>
      <w:r>
        <w:rPr>
          <w:color w:val="80288E"/>
        </w:rPr>
        <w:t xml:space="preserve">mujeres </w:t>
      </w:r>
      <w:r>
        <w:rPr>
          <w:color w:val="000000"/>
        </w:rPr>
        <w:t xml:space="preserve">pide </w:t>
      </w:r>
      <w:r>
        <w:rPr>
          <w:color w:val="000000"/>
        </w:rPr>
        <w:t xml:space="preserve">una </w:t>
      </w:r>
      <w:r>
        <w:rPr>
          <w:color w:val="9F904D"/>
        </w:rPr>
        <w:t xml:space="preserve">ordenanza </w:t>
      </w:r>
      <w:r>
        <w:rPr>
          <w:color w:val="000000"/>
        </w:rPr>
        <w:t xml:space="preserve">para </w:t>
      </w:r>
      <w:r>
        <w:rPr>
          <w:color w:val="9F904D"/>
        </w:rPr>
        <w:t xml:space="preserve">multar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9F904D"/>
        </w:rPr>
        <w:t xml:space="preserve">clientes </w:t>
      </w:r>
      <w:r>
        <w:rPr>
          <w:color w:val="000000"/>
        </w:rPr>
        <w:t xml:space="preserve">, </w:t>
      </w:r>
      <w:r>
        <w:rPr>
          <w:color w:val="9F904D"/>
        </w:rPr>
        <w:t xml:space="preserve">Jaime-Castilla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9F904D"/>
        </w:rPr>
        <w:t xml:space="preserve">prostitución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da </w:t>
      </w:r>
      <w:r>
        <w:rPr>
          <w:color w:val="000000"/>
        </w:rPr>
        <w:t xml:space="preserve">en </w:t>
      </w:r>
      <w:r>
        <w:rPr>
          <w:color w:val="9F904D"/>
        </w:rPr>
        <w:t xml:space="preserve">calles </w:t>
      </w:r>
      <w:r>
        <w:rPr>
          <w:color w:val="000000"/>
        </w:rPr>
        <w:t xml:space="preserve">, </w:t>
      </w:r>
      <w:r>
        <w:rPr>
          <w:color w:val="000000"/>
        </w:rPr>
        <w:t xml:space="preserve">pisos </w:t>
      </w:r>
      <w:r>
        <w:rPr>
          <w:color w:val="000000"/>
        </w:rPr>
        <w:t xml:space="preserve">y </w:t>
      </w:r>
      <w:r>
        <w:rPr>
          <w:color w:val="80288E"/>
        </w:rPr>
        <w:t xml:space="preserve">clubes </w:t>
      </w:r>
      <w:r>
        <w:rPr>
          <w:color w:val="000000"/>
        </w:rPr>
        <w:t xml:space="preserve">como </w:t>
      </w:r>
      <w:r>
        <w:rPr>
          <w:color w:val="000000"/>
        </w:rPr>
        <w:t xml:space="preserve">este </w:t>
      </w:r>
      <w:r>
        <w:rPr>
          <w:color w:val="000000"/>
        </w:rPr>
        <w:t xml:space="preserve">que </w:t>
      </w:r>
      <w:r>
        <w:rPr>
          <w:color w:val="000000"/>
        </w:rPr>
        <w:t xml:space="preserve">tengo </w:t>
      </w:r>
      <w:r>
        <w:rPr>
          <w:color w:val="000000"/>
        </w:rPr>
        <w:t xml:space="preserve">a </w:t>
      </w:r>
      <w:r>
        <w:rPr>
          <w:color w:val="000000"/>
        </w:rPr>
        <w:t xml:space="preserve">mi </w:t>
      </w:r>
      <w:r>
        <w:rPr>
          <w:color w:val="9F904D"/>
        </w:rPr>
        <w:t xml:space="preserve">espalda </w:t>
      </w:r>
      <w:r>
        <w:rPr>
          <w:color w:val="000000"/>
        </w:rPr>
        <w:t xml:space="preserve">es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un </w:t>
      </w:r>
      <w:r>
        <w:rPr>
          <w:color w:val="000000"/>
        </w:rPr>
        <w:t xml:space="preserve">tipo </w:t>
      </w:r>
      <w:r>
        <w:rPr>
          <w:color w:val="000000"/>
        </w:rPr>
        <w:t xml:space="preserve">de </w:t>
      </w:r>
      <w:r>
        <w:rPr>
          <w:color w:val="80288E"/>
        </w:rPr>
        <w:t xml:space="preserve">violencia </w:t>
      </w:r>
      <w:r>
        <w:rPr>
          <w:color w:val="000000"/>
        </w:rPr>
        <w:t xml:space="preserve">contra </w:t>
      </w:r>
      <w:r>
        <w:rPr>
          <w:color w:val="000000"/>
        </w:rPr>
        <w:t xml:space="preserve">las </w:t>
      </w:r>
      <w:r>
        <w:rPr>
          <w:color w:val="80288E"/>
        </w:rPr>
        <w:t xml:space="preserve">mujeres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9F904D"/>
        </w:rPr>
        <w:t xml:space="preserve">forma </w:t>
      </w:r>
      <w:r>
        <w:rPr>
          <w:color w:val="000000"/>
        </w:rPr>
        <w:t xml:space="preserve">de </w:t>
      </w:r>
      <w:r>
        <w:rPr>
          <w:color w:val="9F904D"/>
        </w:rPr>
        <w:t xml:space="preserve">esclavitud </w:t>
      </w:r>
      <w:r>
        <w:rPr>
          <w:color w:val="000000"/>
        </w:rPr>
        <w:t xml:space="preserve">más </w:t>
      </w:r>
      <w:r>
        <w:rPr>
          <w:color w:val="9F904D"/>
        </w:rPr>
        <w:t xml:space="preserve">extendida </w:t>
      </w:r>
      <w:r>
        <w:rPr>
          <w:color w:val="000000"/>
        </w:rPr>
        <w:t xml:space="preserve">del </w:t>
      </w:r>
      <w:r>
        <w:rPr>
          <w:color w:val="9F904D"/>
        </w:rPr>
        <w:t xml:space="preserve">siglo </w:t>
      </w:r>
      <w:r>
        <w:rPr>
          <w:color w:val="80288E"/>
        </w:rPr>
        <w:t xml:space="preserve">XXI </w:t>
      </w:r>
      <w:r>
        <w:rPr>
          <w:color w:val="000000"/>
        </w:rPr>
        <w:t xml:space="preserve">. </w:t>
      </w:r>
      <w:r>
        <w:rPr>
          <w:color w:val="000000"/>
        </w:rPr>
        <w:t xml:space="preserve">Eso </w:t>
      </w:r>
      <w:r>
        <w:rPr>
          <w:color w:val="80288E"/>
        </w:rPr>
        <w:t xml:space="preserve">recuerdan </w:t>
      </w:r>
      <w:r>
        <w:rPr>
          <w:color w:val="000000"/>
        </w:rPr>
        <w:t xml:space="preserve">desde </w:t>
      </w:r>
      <w:r>
        <w:rPr>
          <w:color w:val="000000"/>
        </w:rPr>
        <w:t xml:space="preserve">una </w:t>
      </w:r>
      <w:r>
        <w:rPr>
          <w:color w:val="80288E"/>
        </w:rPr>
        <w:t xml:space="preserve">plataforma </w:t>
      </w:r>
      <w:r>
        <w:rPr>
          <w:color w:val="80288E"/>
        </w:rPr>
        <w:t xml:space="preserve">andaluza </w:t>
      </w:r>
      <w:r>
        <w:rPr>
          <w:color w:val="000000"/>
        </w:rPr>
        <w:t xml:space="preserve">que </w:t>
      </w:r>
      <w:r>
        <w:rPr>
          <w:color w:val="000000"/>
        </w:rPr>
        <w:t xml:space="preserve">desea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9F904D"/>
        </w:rPr>
        <w:t xml:space="preserve">Ayuntamiento </w:t>
      </w:r>
      <w:r>
        <w:rPr>
          <w:color w:val="000000"/>
        </w:rPr>
        <w:t xml:space="preserve">de </w:t>
      </w:r>
      <w:r>
        <w:rPr>
          <w:color w:val="9F904D"/>
        </w:rPr>
        <w:t xml:space="preserve">Córdoba </w:t>
      </w:r>
      <w:r>
        <w:rPr>
          <w:color w:val="9F904D"/>
        </w:rPr>
        <w:t xml:space="preserve">apruebe </w:t>
      </w:r>
      <w:r>
        <w:rPr>
          <w:color w:val="000000"/>
        </w:rPr>
        <w:t xml:space="preserve">una </w:t>
      </w:r>
      <w:r>
        <w:rPr>
          <w:color w:val="9F904D"/>
        </w:rPr>
        <w:t xml:space="preserve">ordenanza </w:t>
      </w:r>
      <w:r>
        <w:rPr>
          <w:color w:val="000000"/>
        </w:rPr>
        <w:t xml:space="preserve">para </w:t>
      </w:r>
      <w:r>
        <w:rPr>
          <w:color w:val="9F904D"/>
        </w:rPr>
        <w:t xml:space="preserve">multar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9F904D"/>
        </w:rPr>
        <w:t xml:space="preserve">consumidores </w:t>
      </w:r>
      <w:r>
        <w:rPr>
          <w:color w:val="000000"/>
        </w:rPr>
        <w:t xml:space="preserve">de </w:t>
      </w:r>
      <w:r>
        <w:rPr>
          <w:color w:val="9F904D"/>
        </w:rPr>
        <w:t xml:space="preserve">prostitución </w:t>
      </w:r>
      <w:r>
        <w:rPr>
          <w:color w:val="000000"/>
        </w:rPr>
        <w:t xml:space="preserve">y </w:t>
      </w:r>
      <w:r>
        <w:rPr>
          <w:color w:val="000000"/>
        </w:rPr>
        <w:t xml:space="preserve">no </w:t>
      </w:r>
      <w:r>
        <w:rPr>
          <w:color w:val="80288E"/>
        </w:rPr>
        <w:t xml:space="preserve">perseguir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80288E"/>
        </w:rPr>
        <w:t xml:space="preserve">mujeres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son </w:t>
      </w:r>
      <w:r>
        <w:rPr>
          <w:color w:val="000000"/>
        </w:rPr>
        <w:t xml:space="preserve">las </w:t>
      </w:r>
      <w:r>
        <w:rPr>
          <w:color w:val="000000"/>
        </w:rPr>
        <w:t xml:space="preserve">que </w:t>
      </w:r>
      <w:r>
        <w:rPr>
          <w:color w:val="000000"/>
        </w:rPr>
        <w:t xml:space="preserve">deben </w:t>
      </w:r>
      <w:r>
        <w:rPr>
          <w:color w:val="000000"/>
        </w:rPr>
        <w:t xml:space="preserve">ser </w:t>
      </w:r>
      <w:r>
        <w:rPr>
          <w:color w:val="9F904D"/>
        </w:rPr>
        <w:t xml:space="preserve">protegidas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9F904D"/>
        </w:rPr>
        <w:t xml:space="preserve">busca </w:t>
      </w:r>
      <w:r>
        <w:rPr>
          <w:color w:val="000000"/>
        </w:rPr>
        <w:t xml:space="preserve">que </w:t>
      </w:r>
      <w:r>
        <w:rPr>
          <w:color w:val="000000"/>
        </w:rPr>
        <w:t xml:space="preserve">, </w:t>
      </w:r>
      <w:r>
        <w:rPr>
          <w:color w:val="9F904D"/>
        </w:rPr>
        <w:t xml:space="preserve">junto </w:t>
      </w:r>
      <w:r>
        <w:rPr>
          <w:color w:val="000000"/>
        </w:rPr>
        <w:t xml:space="preserve">con </w:t>
      </w:r>
      <w:r>
        <w:rPr>
          <w:color w:val="000000"/>
        </w:rPr>
        <w:t xml:space="preserve">las </w:t>
      </w:r>
      <w:r>
        <w:rPr>
          <w:color w:val="9F904D"/>
        </w:rPr>
        <w:t xml:space="preserve">multas </w:t>
      </w:r>
      <w:r>
        <w:rPr>
          <w:color w:val="000000"/>
        </w:rPr>
        <w:t xml:space="preserve">, </w:t>
      </w:r>
      <w:r>
        <w:rPr>
          <w:color w:val="000000"/>
        </w:rPr>
        <w:t xml:space="preserve">haya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una </w:t>
      </w:r>
      <w:r>
        <w:rPr>
          <w:color w:val="9F904D"/>
        </w:rPr>
        <w:t xml:space="preserve">política </w:t>
      </w:r>
      <w:r>
        <w:rPr>
          <w:color w:val="000000"/>
        </w:rPr>
        <w:t xml:space="preserve">de </w:t>
      </w:r>
      <w:r>
        <w:rPr>
          <w:color w:val="80288E"/>
        </w:rPr>
        <w:t xml:space="preserve">educación </w:t>
      </w:r>
      <w:r>
        <w:rPr>
          <w:color w:val="000000"/>
        </w:rPr>
        <w:t xml:space="preserve">. </w:t>
      </w:r>
      <w:r>
        <w:rPr>
          <w:color w:val="000000"/>
        </w:rPr>
        <w:t xml:space="preserve">Hay </w:t>
      </w:r>
      <w:r>
        <w:rPr>
          <w:color w:val="000000"/>
        </w:rPr>
        <w:t xml:space="preserve">que </w:t>
      </w:r>
      <w:r>
        <w:rPr>
          <w:color w:val="9F904D"/>
        </w:rPr>
        <w:t xml:space="preserve">concienciar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9F904D"/>
        </w:rPr>
        <w:t xml:space="preserve">ciudadanía </w:t>
      </w:r>
      <w:r>
        <w:rPr>
          <w:color w:val="000000"/>
        </w:rPr>
        <w:t xml:space="preserve">porque </w:t>
      </w:r>
      <w:r>
        <w:rPr>
          <w:color w:val="000000"/>
        </w:rPr>
        <w:t xml:space="preserve">estamos </w:t>
      </w:r>
      <w:r>
        <w:rPr>
          <w:color w:val="80288E"/>
        </w:rPr>
        <w:t xml:space="preserve">educando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000000"/>
        </w:rPr>
        <w:t xml:space="preserve">niños </w:t>
      </w:r>
      <w:r>
        <w:rPr>
          <w:color w:val="000000"/>
        </w:rPr>
        <w:t xml:space="preserve">con </w:t>
      </w:r>
      <w:r>
        <w:rPr>
          <w:color w:val="9F904D"/>
        </w:rPr>
        <w:t xml:space="preserve">prostíbulos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9F904D"/>
        </w:rPr>
        <w:t xml:space="preserve">puertas </w:t>
      </w:r>
      <w:r>
        <w:rPr>
          <w:color w:val="000000"/>
        </w:rPr>
        <w:t xml:space="preserve">de </w:t>
      </w:r>
      <w:r>
        <w:rPr>
          <w:color w:val="000000"/>
        </w:rPr>
        <w:t xml:space="preserve">nuestras </w:t>
      </w:r>
      <w:r>
        <w:rPr>
          <w:color w:val="000000"/>
        </w:rPr>
        <w:t xml:space="preserve">casas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con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9F904D"/>
        </w:rPr>
        <w:t xml:space="preserve">trata </w:t>
      </w:r>
      <w:r>
        <w:rPr>
          <w:color w:val="000000"/>
        </w:rPr>
        <w:t xml:space="preserve">sea </w:t>
      </w:r>
      <w:r>
        <w:rPr>
          <w:color w:val="000000"/>
        </w:rPr>
        <w:t xml:space="preserve">algo </w:t>
      </w:r>
      <w:r>
        <w:rPr>
          <w:color w:val="000000"/>
        </w:rPr>
        <w:t xml:space="preserve">tan </w:t>
      </w:r>
      <w:r>
        <w:rPr>
          <w:color w:val="9F904D"/>
        </w:rPr>
        <w:t xml:space="preserve">cotidiano </w:t>
      </w:r>
      <w:r>
        <w:rPr>
          <w:color w:val="000000"/>
        </w:rPr>
        <w:t xml:space="preserve">como </w:t>
      </w:r>
      <w:r>
        <w:rPr>
          <w:color w:val="000000"/>
        </w:rPr>
        <w:t xml:space="preserve">que </w:t>
      </w:r>
      <w:r>
        <w:rPr>
          <w:color w:val="000000"/>
        </w:rPr>
        <w:t xml:space="preserve">lo </w:t>
      </w:r>
      <w:r>
        <w:rPr>
          <w:color w:val="000000"/>
        </w:rPr>
        <w:t xml:space="preserve">vemos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9F904D"/>
        </w:rPr>
        <w:t xml:space="preserve">telediarios </w:t>
      </w:r>
      <w:r>
        <w:rPr>
          <w:color w:val="000000"/>
        </w:rPr>
        <w:t xml:space="preserve">y </w:t>
      </w:r>
      <w:r>
        <w:rPr>
          <w:color w:val="9F904D"/>
        </w:rPr>
        <w:t xml:space="preserve">pensamos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000000"/>
        </w:rPr>
        <w:t xml:space="preserve">cosa </w:t>
      </w:r>
      <w:r>
        <w:rPr>
          <w:color w:val="000000"/>
        </w:rPr>
        <w:t xml:space="preserve">más </w:t>
      </w:r>
      <w:r>
        <w:rPr>
          <w:color w:val="000000"/>
        </w:rPr>
        <w:t xml:space="preserve">. </w:t>
      </w:r>
      <w:r>
        <w:rPr>
          <w:color w:val="000000"/>
        </w:rPr>
        <w:t xml:space="preserve">Había </w:t>
      </w:r>
      <w:r>
        <w:rPr>
          <w:color w:val="80288E"/>
        </w:rPr>
        <w:t xml:space="preserve">planeado </w:t>
      </w:r>
      <w:r>
        <w:rPr>
          <w:color w:val="000000"/>
        </w:rPr>
        <w:t xml:space="preserve">unas </w:t>
      </w:r>
      <w:r>
        <w:rPr>
          <w:color w:val="9F904D"/>
        </w:rPr>
        <w:t xml:space="preserve">vacaciones </w:t>
      </w:r>
      <w:r>
        <w:rPr>
          <w:color w:val="9F904D"/>
        </w:rPr>
        <w:t xml:space="preserve">inolvidables </w:t>
      </w:r>
      <w:r>
        <w:rPr>
          <w:color w:val="000000"/>
        </w:rPr>
        <w:t xml:space="preserve">en </w:t>
      </w:r>
      <w:r>
        <w:rPr>
          <w:color w:val="9F904D"/>
        </w:rPr>
        <w:t xml:space="preserve">Tanzania </w:t>
      </w:r>
      <w:r>
        <w:rPr>
          <w:color w:val="000000"/>
        </w:rPr>
        <w:t xml:space="preserve">para </w:t>
      </w:r>
      <w:r>
        <w:rPr>
          <w:color w:val="9F904D"/>
        </w:rPr>
        <w:t xml:space="preserve">pedirle </w:t>
      </w:r>
      <w:r>
        <w:rPr>
          <w:color w:val="9F904D"/>
        </w:rPr>
        <w:t xml:space="preserve">matrimonio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80288E"/>
        </w:rPr>
        <w:t xml:space="preserve">novia </w:t>
      </w:r>
      <w:r>
        <w:rPr>
          <w:color w:val="000000"/>
        </w:rPr>
        <w:t xml:space="preserve">. </w:t>
      </w:r>
      <w:r>
        <w:rPr>
          <w:color w:val="000000"/>
        </w:rPr>
        <w:t xml:space="preserve">Ella </w:t>
      </w:r>
      <w:r>
        <w:rPr>
          <w:color w:val="80288E"/>
        </w:rPr>
        <w:t xml:space="preserve">asistió </w:t>
      </w:r>
      <w:r>
        <w:rPr>
          <w:color w:val="000000"/>
        </w:rPr>
        <w:t xml:space="preserve">a </w:t>
      </w:r>
      <w:r>
        <w:rPr>
          <w:color w:val="000000"/>
        </w:rPr>
        <w:t xml:space="preserve">ese </w:t>
      </w:r>
      <w:r>
        <w:rPr>
          <w:color w:val="9F904D"/>
        </w:rPr>
        <w:t xml:space="preserve">momento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9F904D"/>
        </w:rPr>
        <w:t xml:space="preserve">habitación </w:t>
      </w:r>
      <w:r>
        <w:rPr>
          <w:color w:val="9F904D"/>
        </w:rPr>
        <w:t xml:space="preserve">submarina </w:t>
      </w:r>
      <w:r>
        <w:rPr>
          <w:color w:val="000000"/>
        </w:rPr>
        <w:t xml:space="preserve">, </w:t>
      </w:r>
      <w:r>
        <w:rPr>
          <w:color w:val="000000"/>
        </w:rPr>
        <w:t xml:space="preserve">desde </w:t>
      </w:r>
      <w:r>
        <w:rPr>
          <w:color w:val="000000"/>
        </w:rPr>
        <w:t xml:space="preserve">el </w:t>
      </w:r>
      <w:r>
        <w:rPr>
          <w:color w:val="000000"/>
        </w:rPr>
        <w:t xml:space="preserve">otro </w:t>
      </w:r>
      <w:r>
        <w:rPr>
          <w:color w:val="000000"/>
        </w:rPr>
        <w:t xml:space="preserve">lado </w:t>
      </w:r>
      <w:r>
        <w:rPr>
          <w:color w:val="000000"/>
        </w:rPr>
        <w:t xml:space="preserve">del </w:t>
      </w:r>
      <w:r>
        <w:rPr>
          <w:color w:val="80288E"/>
        </w:rPr>
        <w:t xml:space="preserve">cristal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iba </w:t>
      </w:r>
      <w:r>
        <w:rPr>
          <w:color w:val="000000"/>
        </w:rPr>
        <w:t xml:space="preserve">a </w:t>
      </w:r>
      <w:r>
        <w:rPr>
          <w:color w:val="000000"/>
        </w:rPr>
        <w:t xml:space="preserve">ser </w:t>
      </w:r>
      <w:r>
        <w:rPr>
          <w:color w:val="000000"/>
        </w:rPr>
        <w:t xml:space="preserve">un </w:t>
      </w:r>
      <w:r>
        <w:rPr>
          <w:color w:val="000000"/>
        </w:rPr>
        <w:t xml:space="preserve">día </w:t>
      </w:r>
      <w:r>
        <w:rPr>
          <w:color w:val="9F904D"/>
        </w:rPr>
        <w:t xml:space="preserve">inolvidable </w:t>
      </w:r>
      <w:r>
        <w:rPr>
          <w:color w:val="9F904D"/>
        </w:rPr>
        <w:t xml:space="preserve">terminó </w:t>
      </w:r>
      <w:r>
        <w:rPr>
          <w:color w:val="000000"/>
        </w:rPr>
        <w:t xml:space="preserve">en </w:t>
      </w:r>
      <w:r>
        <w:rPr>
          <w:color w:val="9F904D"/>
        </w:rPr>
        <w:t xml:space="preserve">tragedia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sueño </w:t>
      </w:r>
      <w:r>
        <w:rPr>
          <w:color w:val="000000"/>
        </w:rPr>
        <w:t xml:space="preserve">de </w:t>
      </w:r>
      <w:r>
        <w:rPr>
          <w:color w:val="9F904D"/>
        </w:rPr>
        <w:t xml:space="preserve">cualquier </w:t>
      </w:r>
      <w:r>
        <w:rPr>
          <w:color w:val="9F904D"/>
        </w:rPr>
        <w:t xml:space="preserve">escapada </w:t>
      </w:r>
      <w:r>
        <w:rPr>
          <w:color w:val="9F904D"/>
        </w:rPr>
        <w:t xml:space="preserve">romántica </w:t>
      </w:r>
      <w:r>
        <w:rPr>
          <w:color w:val="000000"/>
        </w:rPr>
        <w:t xml:space="preserve">: </w:t>
      </w:r>
      <w:r>
        <w:rPr>
          <w:color w:val="000000"/>
        </w:rPr>
        <w:t xml:space="preserve">un </w:t>
      </w:r>
      <w:r>
        <w:rPr>
          <w:color w:val="80288E"/>
        </w:rPr>
        <w:t xml:space="preserve">hotel </w:t>
      </w:r>
      <w:r>
        <w:rPr>
          <w:color w:val="79BF18"/>
        </w:rPr>
        <w:t xml:space="preserve">paradisíaco </w:t>
      </w:r>
      <w:r>
        <w:rPr>
          <w:color w:val="000000"/>
        </w:rPr>
        <w:t xml:space="preserve">en </w:t>
      </w:r>
      <w:r>
        <w:rPr>
          <w:color w:val="9F904D"/>
        </w:rPr>
        <w:t xml:space="preserve">Tanzania </w:t>
      </w:r>
      <w:r>
        <w:rPr>
          <w:color w:val="000000"/>
        </w:rPr>
        <w:t xml:space="preserve">. </w:t>
      </w:r>
      <w:r>
        <w:rPr>
          <w:color w:val="9F904D"/>
        </w:rPr>
        <w:t xml:space="preserve">Habitaciones </w:t>
      </w:r>
      <w:r>
        <w:rPr>
          <w:color w:val="000000"/>
        </w:rPr>
        <w:t xml:space="preserve">bajo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que </w:t>
      </w:r>
      <w:r>
        <w:rPr>
          <w:color w:val="000000"/>
        </w:rPr>
        <w:t xml:space="preserve">un </w:t>
      </w:r>
      <w:r>
        <w:rPr>
          <w:color w:val="9F904D"/>
        </w:rPr>
        <w:t xml:space="preserve">enamorado </w:t>
      </w:r>
      <w:r>
        <w:rPr>
          <w:color w:val="000000"/>
        </w:rPr>
        <w:t xml:space="preserve">usa </w:t>
      </w:r>
      <w:r>
        <w:rPr>
          <w:color w:val="000000"/>
        </w:rPr>
        <w:t xml:space="preserve">para </w:t>
      </w:r>
      <w:r>
        <w:rPr>
          <w:color w:val="000000"/>
        </w:rPr>
        <w:t xml:space="preserve">pedir </w:t>
      </w:r>
      <w:r>
        <w:rPr>
          <w:color w:val="9F904D"/>
        </w:rPr>
        <w:t xml:space="preserve">matrimonio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80288E"/>
        </w:rPr>
        <w:t xml:space="preserve">novia </w:t>
      </w:r>
      <w:r>
        <w:rPr>
          <w:color w:val="000000"/>
        </w:rPr>
        <w:t xml:space="preserve">. </w:t>
      </w:r>
      <w:r>
        <w:rPr>
          <w:color w:val="000000"/>
        </w:rPr>
        <w:t xml:space="preserve">Le </w:t>
      </w:r>
      <w:r>
        <w:rPr>
          <w:color w:val="000000"/>
        </w:rPr>
        <w:t xml:space="preserve">dice </w:t>
      </w:r>
      <w:r>
        <w:rPr>
          <w:color w:val="000000"/>
        </w:rPr>
        <w:t xml:space="preserve">: </w:t>
      </w:r>
      <w:r>
        <w:rPr>
          <w:color w:val="000000"/>
        </w:rPr>
        <w:t xml:space="preserve">`` </w:t>
      </w:r>
      <w:r>
        <w:rPr>
          <w:color w:val="000000"/>
        </w:rPr>
        <w:t xml:space="preserve">No </w:t>
      </w:r>
      <w:r>
        <w:rPr>
          <w:color w:val="000000"/>
        </w:rPr>
        <w:t xml:space="preserve">puedo </w:t>
      </w:r>
      <w:r>
        <w:rPr>
          <w:color w:val="80288E"/>
        </w:rPr>
        <w:t xml:space="preserve">aguantar </w:t>
      </w:r>
      <w:r>
        <w:rPr>
          <w:color w:val="000000"/>
        </w:rPr>
        <w:t xml:space="preserve">más </w:t>
      </w:r>
      <w:r>
        <w:rPr>
          <w:color w:val="000000"/>
        </w:rPr>
        <w:t xml:space="preserve">mi </w:t>
      </w:r>
      <w:r>
        <w:rPr>
          <w:color w:val="80288E"/>
        </w:rPr>
        <w:t xml:space="preserve">respiración </w:t>
      </w:r>
      <w:r>
        <w:rPr>
          <w:color w:val="000000"/>
        </w:rPr>
        <w:t xml:space="preserve">para </w:t>
      </w:r>
      <w:r>
        <w:rPr>
          <w:color w:val="9F904D"/>
        </w:rPr>
        <w:t xml:space="preserve">decirte </w:t>
      </w:r>
      <w:r>
        <w:rPr>
          <w:color w:val="000000"/>
        </w:rPr>
        <w:t xml:space="preserve">todo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te </w:t>
      </w:r>
      <w:r>
        <w:rPr>
          <w:color w:val="000000"/>
        </w:rPr>
        <w:t xml:space="preserve">amo </w:t>
      </w:r>
      <w:r>
        <w:rPr>
          <w:color w:val="000000"/>
        </w:rPr>
        <w:t xml:space="preserve">. </w:t>
      </w:r>
      <w:r>
        <w:rPr>
          <w:color w:val="000000"/>
        </w:rPr>
        <w:t xml:space="preserve">Te </w:t>
      </w:r>
      <w:r>
        <w:rPr>
          <w:color w:val="80288E"/>
        </w:rPr>
        <w:t xml:space="preserve">quiero </w:t>
      </w:r>
      <w:r>
        <w:rPr>
          <w:color w:val="000000"/>
        </w:rPr>
        <w:t xml:space="preserve">cada </w:t>
      </w:r>
      <w:r>
        <w:rPr>
          <w:color w:val="000000"/>
        </w:rPr>
        <w:t xml:space="preserve">día </w:t>
      </w:r>
      <w:r>
        <w:rPr>
          <w:color w:val="000000"/>
        </w:rPr>
        <w:t xml:space="preserve">más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9F904D"/>
        </w:rPr>
        <w:t xml:space="preserve">Después </w:t>
      </w:r>
      <w:r>
        <w:rPr>
          <w:color w:val="000000"/>
        </w:rPr>
        <w:t xml:space="preserve">, </w:t>
      </w:r>
      <w:r>
        <w:rPr>
          <w:color w:val="000000"/>
        </w:rPr>
        <w:t xml:space="preserve">da </w:t>
      </w:r>
      <w:r>
        <w:rPr>
          <w:color w:val="000000"/>
        </w:rPr>
        <w:t xml:space="preserve">la </w:t>
      </w:r>
      <w:r>
        <w:rPr>
          <w:color w:val="80288E"/>
        </w:rPr>
        <w:t xml:space="preserve">vuelta </w:t>
      </w:r>
      <w:r>
        <w:rPr>
          <w:color w:val="000000"/>
        </w:rPr>
        <w:t xml:space="preserve">al </w:t>
      </w:r>
      <w:r>
        <w:rPr>
          <w:color w:val="9F904D"/>
        </w:rPr>
        <w:t xml:space="preserve">folio </w:t>
      </w:r>
      <w:r>
        <w:rPr>
          <w:color w:val="000000"/>
        </w:rPr>
        <w:t xml:space="preserve">, </w:t>
      </w:r>
      <w:r>
        <w:rPr>
          <w:color w:val="000000"/>
        </w:rPr>
        <w:t xml:space="preserve">le </w:t>
      </w:r>
      <w:r>
        <w:rPr>
          <w:color w:val="000000"/>
        </w:rPr>
        <w:t xml:space="preserve">pide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case </w:t>
      </w:r>
      <w:r>
        <w:rPr>
          <w:color w:val="000000"/>
        </w:rPr>
        <w:t xml:space="preserve">con </w:t>
      </w:r>
      <w:r>
        <w:rPr>
          <w:color w:val="000000"/>
        </w:rPr>
        <w:t xml:space="preserve">él </w:t>
      </w:r>
      <w:r>
        <w:rPr>
          <w:color w:val="000000"/>
        </w:rPr>
        <w:t xml:space="preserve">y </w:t>
      </w:r>
      <w:r>
        <w:rPr>
          <w:color w:val="000000"/>
        </w:rPr>
        <w:t xml:space="preserve">saca </w:t>
      </w:r>
      <w:r>
        <w:rPr>
          <w:color w:val="000000"/>
        </w:rPr>
        <w:t xml:space="preserve">el </w:t>
      </w:r>
      <w:r>
        <w:rPr>
          <w:color w:val="9F904D"/>
        </w:rPr>
        <w:t xml:space="preserve">anillo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pasan </w:t>
      </w:r>
      <w:r>
        <w:rPr>
          <w:color w:val="000000"/>
        </w:rPr>
        <w:t xml:space="preserve">al </w:t>
      </w:r>
      <w:r>
        <w:rPr>
          <w:color w:val="000000"/>
        </w:rPr>
        <w:t xml:space="preserve">menos </w:t>
      </w:r>
      <w:r>
        <w:rPr>
          <w:color w:val="000000"/>
        </w:rPr>
        <w:t xml:space="preserve">27 </w:t>
      </w:r>
      <w:r>
        <w:rPr>
          <w:color w:val="80288E"/>
        </w:rPr>
        <w:t xml:space="preserve">segundos </w:t>
      </w:r>
      <w:r>
        <w:rPr>
          <w:color w:val="000000"/>
        </w:rPr>
        <w:t xml:space="preserve">. </w:t>
      </w:r>
      <w:r>
        <w:rPr>
          <w:color w:val="80288E"/>
        </w:rPr>
        <w:t xml:space="preserve">Intenta </w:t>
      </w:r>
      <w:r>
        <w:rPr>
          <w:color w:val="000000"/>
        </w:rPr>
        <w:t xml:space="preserve">subir </w:t>
      </w:r>
      <w:r>
        <w:rPr>
          <w:color w:val="80288E"/>
        </w:rPr>
        <w:t xml:space="preserve">rápidamente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no </w:t>
      </w:r>
      <w:r>
        <w:rPr>
          <w:color w:val="9F904D"/>
        </w:rPr>
        <w:t xml:space="preserve">llega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80288E"/>
        </w:rPr>
        <w:t xml:space="preserve">superficie </w:t>
      </w:r>
      <w:r>
        <w:rPr>
          <w:color w:val="000000"/>
        </w:rPr>
        <w:t xml:space="preserve">. </w:t>
      </w:r>
      <w:r>
        <w:rPr>
          <w:color w:val="000000"/>
        </w:rPr>
        <w:t xml:space="preserve">Solo </w:t>
      </w:r>
      <w:r>
        <w:rPr>
          <w:color w:val="9F904D"/>
        </w:rPr>
        <w:t xml:space="preserve">llevaba </w:t>
      </w:r>
      <w:r>
        <w:rPr>
          <w:color w:val="000000"/>
        </w:rPr>
        <w:t xml:space="preserve">unas </w:t>
      </w:r>
      <w:r>
        <w:rPr>
          <w:color w:val="000000"/>
        </w:rPr>
        <w:t xml:space="preserve">gafas </w:t>
      </w:r>
      <w:r>
        <w:rPr>
          <w:color w:val="000000"/>
        </w:rPr>
        <w:t xml:space="preserve">de </w:t>
      </w:r>
      <w:r>
        <w:rPr>
          <w:color w:val="80288E"/>
        </w:rPr>
        <w:t xml:space="preserve">piscina </w:t>
      </w:r>
      <w:r>
        <w:rPr>
          <w:color w:val="000000"/>
        </w:rPr>
        <w:t xml:space="preserve">y </w:t>
      </w:r>
      <w:r>
        <w:rPr>
          <w:color w:val="79BF18"/>
        </w:rPr>
        <w:t xml:space="preserve">aletas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9F904D"/>
        </w:rPr>
        <w:t xml:space="preserve">habitaciones </w:t>
      </w:r>
      <w:r>
        <w:rPr>
          <w:color w:val="000000"/>
        </w:rPr>
        <w:t xml:space="preserve">están </w:t>
      </w:r>
      <w:r>
        <w:rPr>
          <w:color w:val="000000"/>
        </w:rPr>
        <w:t xml:space="preserve">a </w:t>
      </w:r>
      <w:r>
        <w:rPr>
          <w:color w:val="000000"/>
        </w:rPr>
        <w:t xml:space="preserve">una </w:t>
      </w:r>
      <w:r>
        <w:rPr>
          <w:color w:val="80288E"/>
        </w:rPr>
        <w:t xml:space="preserve">profundidad </w:t>
      </w:r>
      <w:r>
        <w:rPr>
          <w:color w:val="000000"/>
        </w:rPr>
        <w:t xml:space="preserve">de </w:t>
      </w:r>
      <w:r>
        <w:rPr>
          <w:color w:val="80288E"/>
        </w:rPr>
        <w:t xml:space="preserve">cuatro </w:t>
      </w:r>
      <w:r>
        <w:rPr>
          <w:color w:val="9F904D"/>
        </w:rPr>
        <w:t xml:space="preserve">metros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80288E"/>
        </w:rPr>
        <w:t xml:space="preserve">Facebook </w:t>
      </w:r>
      <w:r>
        <w:rPr>
          <w:color w:val="000000"/>
        </w:rPr>
        <w:t xml:space="preserve">, </w:t>
      </w:r>
      <w:r>
        <w:rPr>
          <w:color w:val="9F904D"/>
        </w:rPr>
        <w:t xml:space="preserve">decenas </w:t>
      </w:r>
      <w:r>
        <w:rPr>
          <w:color w:val="000000"/>
        </w:rPr>
        <w:t xml:space="preserve">de </w:t>
      </w:r>
      <w:r>
        <w:rPr>
          <w:color w:val="80288E"/>
        </w:rPr>
        <w:t xml:space="preserve">mensajes </w:t>
      </w:r>
      <w:r>
        <w:rPr>
          <w:color w:val="000000"/>
        </w:rPr>
        <w:t xml:space="preserve">de </w:t>
      </w:r>
      <w:r>
        <w:rPr>
          <w:color w:val="9F904D"/>
        </w:rPr>
        <w:t xml:space="preserve">condolencias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muchos </w:t>
      </w:r>
      <w:r>
        <w:rPr>
          <w:color w:val="000000"/>
        </w:rPr>
        <w:t xml:space="preserve">se </w:t>
      </w:r>
      <w:r>
        <w:rPr>
          <w:color w:val="80288E"/>
        </w:rPr>
        <w:t xml:space="preserve">repite </w:t>
      </w:r>
      <w:r>
        <w:rPr>
          <w:color w:val="000000"/>
        </w:rPr>
        <w:t xml:space="preserve">que </w:t>
      </w:r>
      <w:r>
        <w:rPr>
          <w:color w:val="000000"/>
        </w:rPr>
        <w:t xml:space="preserve">sí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ella </w:t>
      </w:r>
      <w:r>
        <w:rPr>
          <w:color w:val="80288E"/>
        </w:rPr>
        <w:t xml:space="preserve">quería </w:t>
      </w:r>
      <w:r>
        <w:rPr>
          <w:color w:val="000000"/>
        </w:rPr>
        <w:t xml:space="preserve">casarse </w:t>
      </w:r>
      <w:r>
        <w:rPr>
          <w:color w:val="000000"/>
        </w:rPr>
        <w:t xml:space="preserve">, </w:t>
      </w:r>
      <w:r>
        <w:rPr>
          <w:color w:val="9F904D"/>
        </w:rPr>
        <w:t xml:space="preserve">anque </w:t>
      </w:r>
      <w:r>
        <w:rPr>
          <w:color w:val="9F904D"/>
        </w:rPr>
        <w:t xml:space="preserve">Steven </w:t>
      </w:r>
      <w:r>
        <w:rPr>
          <w:color w:val="000000"/>
        </w:rPr>
        <w:t xml:space="preserve">ya </w:t>
      </w:r>
      <w:r>
        <w:rPr>
          <w:color w:val="000000"/>
        </w:rPr>
        <w:t xml:space="preserve">no </w:t>
      </w:r>
      <w:r>
        <w:rPr>
          <w:color w:val="000000"/>
        </w:rPr>
        <w:t xml:space="preserve">pudo </w:t>
      </w:r>
      <w:r>
        <w:rPr>
          <w:color w:val="80288E"/>
        </w:rPr>
        <w:t xml:space="preserve">escuchar </w:t>
      </w:r>
      <w:r>
        <w:rPr>
          <w:color w:val="000000"/>
        </w:rPr>
        <w:t xml:space="preserve">su </w:t>
      </w:r>
      <w:r>
        <w:rPr>
          <w:color w:val="80288E"/>
        </w:rPr>
        <w:t xml:space="preserve">respuesta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80288E"/>
        </w:rPr>
        <w:t xml:space="preserve">Tenerife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80288E"/>
        </w:rPr>
        <w:t xml:space="preserve">Policía </w:t>
      </w:r>
      <w:r>
        <w:rPr>
          <w:color w:val="000000"/>
        </w:rPr>
        <w:t xml:space="preserve">está </w:t>
      </w:r>
      <w:r>
        <w:rPr>
          <w:color w:val="9F904D"/>
        </w:rPr>
        <w:t xml:space="preserve">preocupada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9F904D"/>
        </w:rPr>
        <w:t xml:space="preserve">aumento </w:t>
      </w:r>
      <w:r>
        <w:rPr>
          <w:color w:val="000000"/>
        </w:rPr>
        <w:t xml:space="preserve">del </w:t>
      </w:r>
      <w:r>
        <w:rPr>
          <w:color w:val="80288E"/>
        </w:rPr>
        <w:t xml:space="preserve">consumo </w:t>
      </w:r>
      <w:r>
        <w:rPr>
          <w:color w:val="000000"/>
        </w:rPr>
        <w:t xml:space="preserve">de </w:t>
      </w:r>
      <w:r>
        <w:rPr>
          <w:color w:val="9F904D"/>
        </w:rPr>
        <w:t xml:space="preserve">droga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vía </w:t>
      </w:r>
      <w:r>
        <w:rPr>
          <w:color w:val="80288E"/>
        </w:rPr>
        <w:t xml:space="preserve">pública </w:t>
      </w:r>
      <w:r>
        <w:rPr>
          <w:color w:val="000000"/>
        </w:rPr>
        <w:t xml:space="preserve">y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9F904D"/>
        </w:rPr>
        <w:t xml:space="preserve">tráfico </w:t>
      </w:r>
      <w:r>
        <w:rPr>
          <w:color w:val="000000"/>
        </w:rPr>
        <w:t xml:space="preserve">de </w:t>
      </w:r>
      <w:r>
        <w:rPr>
          <w:color w:val="9F904D"/>
        </w:rPr>
        <w:t xml:space="preserve">pequeñas </w:t>
      </w:r>
      <w:r>
        <w:rPr>
          <w:color w:val="9F904D"/>
        </w:rPr>
        <w:t xml:space="preserve">cantidades </w:t>
      </w:r>
      <w:r>
        <w:rPr>
          <w:color w:val="000000"/>
        </w:rPr>
        <w:t xml:space="preserve">en </w:t>
      </w:r>
      <w:r>
        <w:rPr>
          <w:color w:val="9F904D"/>
        </w:rPr>
        <w:t xml:space="preserve">parques </w:t>
      </w:r>
      <w:r>
        <w:rPr>
          <w:color w:val="000000"/>
        </w:rPr>
        <w:t xml:space="preserve">, </w:t>
      </w:r>
      <w:r>
        <w:rPr>
          <w:color w:val="9F904D"/>
        </w:rPr>
        <w:t xml:space="preserve">plazas </w:t>
      </w:r>
      <w:r>
        <w:rPr>
          <w:color w:val="000000"/>
        </w:rPr>
        <w:t xml:space="preserve">y </w:t>
      </w:r>
      <w:r>
        <w:rPr>
          <w:color w:val="000000"/>
        </w:rPr>
        <w:t xml:space="preserve">zonas </w:t>
      </w:r>
      <w:r>
        <w:rPr>
          <w:color w:val="9F904D"/>
        </w:rPr>
        <w:t xml:space="preserve">cercanas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80288E"/>
        </w:rPr>
        <w:t xml:space="preserve">colegios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va </w:t>
      </w:r>
      <w:r>
        <w:rPr>
          <w:color w:val="000000"/>
        </w:rPr>
        <w:t xml:space="preserve">de </w:t>
      </w:r>
      <w:r>
        <w:rPr>
          <w:color w:val="000000"/>
        </w:rPr>
        <w:t xml:space="preserve">año </w:t>
      </w:r>
      <w:r>
        <w:rPr>
          <w:color w:val="000000"/>
        </w:rPr>
        <w:t xml:space="preserve">, </w:t>
      </w:r>
      <w:r>
        <w:rPr>
          <w:color w:val="000000"/>
        </w:rPr>
        <w:t xml:space="preserve">solo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9F904D"/>
        </w:rPr>
        <w:t xml:space="preserve">capital </w:t>
      </w:r>
      <w:r>
        <w:rPr>
          <w:color w:val="000000"/>
        </w:rPr>
        <w:t xml:space="preserve">, </w:t>
      </w:r>
      <w:r>
        <w:rPr>
          <w:color w:val="80288E"/>
        </w:rPr>
        <w:t xml:space="preserve">Santa-Cruz </w:t>
      </w:r>
      <w:r>
        <w:rPr>
          <w:color w:val="000000"/>
        </w:rPr>
        <w:t xml:space="preserve">de </w:t>
      </w:r>
      <w:r>
        <w:rPr>
          <w:color w:val="80288E"/>
        </w:rPr>
        <w:t xml:space="preserve">Tenerife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9F904D"/>
        </w:rPr>
        <w:t xml:space="preserve">levantado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600 </w:t>
      </w:r>
      <w:r>
        <w:rPr>
          <w:color w:val="80288E"/>
        </w:rPr>
        <w:t xml:space="preserve">expedientes </w:t>
      </w:r>
      <w:r>
        <w:rPr>
          <w:color w:val="000000"/>
        </w:rPr>
        <w:t xml:space="preserve">por </w:t>
      </w:r>
      <w:r>
        <w:rPr>
          <w:color w:val="000000"/>
        </w:rPr>
        <w:t xml:space="preserve">este </w:t>
      </w:r>
      <w:r>
        <w:rPr>
          <w:color w:val="80288E"/>
        </w:rPr>
        <w:t xml:space="preserve">motivo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80288E"/>
        </w:rPr>
        <w:t xml:space="preserve">Policía </w:t>
      </w:r>
      <w:r>
        <w:rPr>
          <w:color w:val="000000"/>
        </w:rPr>
        <w:t xml:space="preserve">ha </w:t>
      </w:r>
      <w:r>
        <w:rPr>
          <w:color w:val="80288E"/>
        </w:rPr>
        <w:t xml:space="preserve">incrementado </w:t>
      </w:r>
      <w:r>
        <w:rPr>
          <w:color w:val="000000"/>
        </w:rPr>
        <w:t xml:space="preserve">los </w:t>
      </w:r>
      <w:r>
        <w:rPr>
          <w:color w:val="9F904D"/>
        </w:rPr>
        <w:t xml:space="preserve">controles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9F904D"/>
        </w:rPr>
        <w:t xml:space="preserve">calles </w:t>
      </w:r>
      <w:r>
        <w:rPr>
          <w:color w:val="000000"/>
        </w:rPr>
        <w:t xml:space="preserve">y </w:t>
      </w:r>
      <w:r>
        <w:rPr>
          <w:color w:val="000000"/>
        </w:rPr>
        <w:t xml:space="preserve">nosotros </w:t>
      </w:r>
      <w:r>
        <w:rPr>
          <w:color w:val="000000"/>
        </w:rPr>
        <w:t xml:space="preserve">hemos </w:t>
      </w:r>
      <w:r>
        <w:rPr>
          <w:color w:val="9F904D"/>
        </w:rPr>
        <w:t xml:space="preserve">acompañado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9F904D"/>
        </w:rPr>
        <w:t xml:space="preserve">grupo </w:t>
      </w:r>
      <w:r>
        <w:rPr>
          <w:color w:val="000000"/>
        </w:rPr>
        <w:t xml:space="preserve">de </w:t>
      </w:r>
      <w:r>
        <w:rPr>
          <w:color w:val="80288E"/>
        </w:rPr>
        <w:t xml:space="preserve">agentes </w:t>
      </w:r>
      <w:r>
        <w:rPr>
          <w:color w:val="000000"/>
        </w:rPr>
        <w:t xml:space="preserve">. </w:t>
      </w:r>
      <w:r>
        <w:rPr>
          <w:color w:val="000000"/>
        </w:rPr>
        <w:t xml:space="preserve">Hoy </w:t>
      </w:r>
      <w:r>
        <w:rPr>
          <w:color w:val="9F904D"/>
        </w:rPr>
        <w:t xml:space="preserve">comienzan </w:t>
      </w:r>
      <w:r>
        <w:rPr>
          <w:color w:val="000000"/>
        </w:rPr>
        <w:t xml:space="preserve">el </w:t>
      </w:r>
      <w:r>
        <w:rPr>
          <w:color w:val="9F904D"/>
        </w:rPr>
        <w:t xml:space="preserve">trabajo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000000"/>
        </w:rPr>
        <w:t xml:space="preserve">zona </w:t>
      </w:r>
      <w:r>
        <w:rPr>
          <w:color w:val="000000"/>
        </w:rPr>
        <w:t xml:space="preserve">de </w:t>
      </w:r>
      <w:r>
        <w:rPr>
          <w:color w:val="000000"/>
        </w:rPr>
        <w:t xml:space="preserve">mucho </w:t>
      </w:r>
      <w:r>
        <w:rPr>
          <w:color w:val="9F904D"/>
        </w:rPr>
        <w:t xml:space="preserve">tránsito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80288E"/>
        </w:rPr>
        <w:t xml:space="preserve">agentes </w:t>
      </w:r>
      <w:r>
        <w:rPr>
          <w:color w:val="000000"/>
        </w:rPr>
        <w:t xml:space="preserve">van </w:t>
      </w:r>
      <w:r>
        <w:rPr>
          <w:color w:val="9F904D"/>
        </w:rPr>
        <w:t xml:space="preserve">acompañados </w:t>
      </w:r>
      <w:r>
        <w:rPr>
          <w:color w:val="000000"/>
        </w:rPr>
        <w:t xml:space="preserve">por </w:t>
      </w:r>
      <w:r>
        <w:rPr>
          <w:color w:val="000000"/>
        </w:rPr>
        <w:t xml:space="preserve">un </w:t>
      </w:r>
      <w:r>
        <w:rPr>
          <w:color w:val="80288E"/>
        </w:rPr>
        <w:t xml:space="preserve">perro </w:t>
      </w:r>
      <w:r>
        <w:rPr>
          <w:color w:val="9F904D"/>
        </w:rPr>
        <w:t xml:space="preserve">preparado </w:t>
      </w:r>
      <w:r>
        <w:rPr>
          <w:color w:val="000000"/>
        </w:rPr>
        <w:t xml:space="preserve">para </w:t>
      </w:r>
      <w:r>
        <w:rPr>
          <w:color w:val="9F904D"/>
        </w:rPr>
        <w:t xml:space="preserve">detectar </w:t>
      </w:r>
      <w:r>
        <w:rPr>
          <w:color w:val="9F904D"/>
        </w:rPr>
        <w:t xml:space="preserve">pequeñas </w:t>
      </w:r>
      <w:r>
        <w:rPr>
          <w:color w:val="9F904D"/>
        </w:rPr>
        <w:t xml:space="preserve">cantidades </w:t>
      </w:r>
      <w:r>
        <w:rPr>
          <w:color w:val="000000"/>
        </w:rPr>
        <w:t xml:space="preserve">de </w:t>
      </w:r>
      <w:r>
        <w:rPr>
          <w:color w:val="9F904D"/>
        </w:rPr>
        <w:t xml:space="preserve">droga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80288E"/>
        </w:rPr>
        <w:t xml:space="preserve">olfato </w:t>
      </w:r>
      <w:r>
        <w:rPr>
          <w:color w:val="000000"/>
        </w:rPr>
        <w:t xml:space="preserve">es </w:t>
      </w:r>
      <w:r>
        <w:rPr>
          <w:color w:val="000000"/>
        </w:rPr>
        <w:t xml:space="preserve">su </w:t>
      </w:r>
      <w:r>
        <w:rPr>
          <w:color w:val="9F904D"/>
        </w:rPr>
        <w:t xml:space="preserve">fuerte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para </w:t>
      </w:r>
      <w:r>
        <w:rPr>
          <w:color w:val="000000"/>
        </w:rPr>
        <w:t xml:space="preserve">y </w:t>
      </w:r>
      <w:r>
        <w:rPr>
          <w:color w:val="9F904D"/>
        </w:rPr>
        <w:t xml:space="preserve">marca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000000"/>
        </w:rPr>
        <w:t xml:space="preserve">dado </w:t>
      </w:r>
      <w:r>
        <w:rPr>
          <w:color w:val="9F904D"/>
        </w:rPr>
        <w:t xml:space="preserve">positivo </w:t>
      </w:r>
      <w:r>
        <w:rPr>
          <w:color w:val="000000"/>
        </w:rPr>
        <w:t xml:space="preserve">.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600 </w:t>
      </w:r>
      <w:r>
        <w:rPr>
          <w:color w:val="80288E"/>
        </w:rPr>
        <w:t xml:space="preserve">sanciones </w:t>
      </w:r>
      <w:r>
        <w:rPr>
          <w:color w:val="000000"/>
        </w:rPr>
        <w:t xml:space="preserve">por </w:t>
      </w:r>
      <w:r>
        <w:rPr>
          <w:color w:val="80288E"/>
        </w:rPr>
        <w:t xml:space="preserve">tenencia </w:t>
      </w:r>
      <w:r>
        <w:rPr>
          <w:color w:val="000000"/>
        </w:rPr>
        <w:t xml:space="preserve">o </w:t>
      </w:r>
      <w:r>
        <w:rPr>
          <w:color w:val="80288E"/>
        </w:rPr>
        <w:t xml:space="preserve">consumo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vía </w:t>
      </w:r>
      <w:r>
        <w:rPr>
          <w:color w:val="80288E"/>
        </w:rPr>
        <w:t xml:space="preserve">pública </w:t>
      </w:r>
      <w:r>
        <w:rPr>
          <w:color w:val="000000"/>
        </w:rPr>
        <w:t xml:space="preserve">en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va </w:t>
      </w:r>
      <w:r>
        <w:rPr>
          <w:color w:val="000000"/>
        </w:rPr>
        <w:t xml:space="preserve">de </w:t>
      </w:r>
      <w:r>
        <w:rPr>
          <w:color w:val="000000"/>
        </w:rPr>
        <w:t xml:space="preserve">año </w:t>
      </w:r>
      <w:r>
        <w:rPr>
          <w:color w:val="000000"/>
        </w:rPr>
        <w:t xml:space="preserve">. </w:t>
      </w:r>
      <w:r>
        <w:rPr>
          <w:color w:val="9F904D"/>
        </w:rPr>
        <w:t xml:space="preserve">Multas </w:t>
      </w:r>
      <w:r>
        <w:rPr>
          <w:color w:val="000000"/>
        </w:rPr>
        <w:t xml:space="preserve">que </w:t>
      </w:r>
      <w:r>
        <w:rPr>
          <w:color w:val="9F904D"/>
        </w:rPr>
        <w:t xml:space="preserve">alcanzan </w:t>
      </w:r>
      <w:r>
        <w:rPr>
          <w:color w:val="000000"/>
        </w:rPr>
        <w:t xml:space="preserve">los </w:t>
      </w:r>
      <w:r>
        <w:rPr>
          <w:color w:val="000000"/>
        </w:rPr>
        <w:t xml:space="preserve">600 </w:t>
      </w:r>
      <w:r>
        <w:rPr>
          <w:color w:val="000000"/>
        </w:rPr>
        <w:t xml:space="preserve">euros </w:t>
      </w:r>
      <w:r>
        <w:rPr>
          <w:color w:val="000000"/>
        </w:rPr>
        <w:t xml:space="preserve">, </w:t>
      </w:r>
      <w:r>
        <w:rPr>
          <w:color w:val="9F904D"/>
        </w:rPr>
        <w:t xml:space="preserve">aunque </w:t>
      </w:r>
      <w:r>
        <w:rPr>
          <w:color w:val="000000"/>
        </w:rPr>
        <w:t xml:space="preserve">hay </w:t>
      </w:r>
      <w:r>
        <w:rPr>
          <w:color w:val="000000"/>
        </w:rPr>
        <w:t xml:space="preserve">un </w:t>
      </w:r>
      <w:r>
        <w:rPr>
          <w:color w:val="80288E"/>
        </w:rPr>
        <w:t xml:space="preserve">agravante </w:t>
      </w:r>
      <w:r>
        <w:rPr>
          <w:color w:val="000000"/>
        </w:rPr>
        <w:t xml:space="preserve">si </w:t>
      </w:r>
      <w:r>
        <w:rPr>
          <w:color w:val="000000"/>
        </w:rPr>
        <w:t xml:space="preserve">se </w:t>
      </w:r>
      <w:r>
        <w:rPr>
          <w:color w:val="80288E"/>
        </w:rPr>
        <w:t xml:space="preserve">produce </w:t>
      </w:r>
      <w:r>
        <w:rPr>
          <w:color w:val="9F904D"/>
        </w:rPr>
        <w:t xml:space="preserve">cerca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80288E"/>
        </w:rPr>
        <w:t xml:space="preserve">colegios </w:t>
      </w:r>
      <w:r>
        <w:rPr>
          <w:color w:val="000000"/>
        </w:rPr>
        <w:t xml:space="preserve">. </w:t>
      </w:r>
      <w:r>
        <w:rPr>
          <w:color w:val="000000"/>
        </w:rPr>
        <w:t xml:space="preserve">Les </w:t>
      </w:r>
      <w:r>
        <w:rPr>
          <w:color w:val="9F904D"/>
        </w:rPr>
        <w:t xml:space="preserve">interesa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haya </w:t>
      </w:r>
      <w:r>
        <w:rPr>
          <w:color w:val="000000"/>
        </w:rPr>
        <w:t xml:space="preserve">este </w:t>
      </w:r>
      <w:r>
        <w:rPr>
          <w:color w:val="000000"/>
        </w:rPr>
        <w:t xml:space="preserve">tipo </w:t>
      </w:r>
      <w:r>
        <w:rPr>
          <w:color w:val="000000"/>
        </w:rPr>
        <w:t xml:space="preserve">de </w:t>
      </w:r>
      <w:r>
        <w:rPr>
          <w:color w:val="80288E"/>
        </w:rPr>
        <w:t xml:space="preserve">actividad </w:t>
      </w:r>
      <w:r>
        <w:rPr>
          <w:color w:val="80288E"/>
        </w:rPr>
        <w:t xml:space="preserve">ilícita </w:t>
      </w:r>
      <w:r>
        <w:rPr>
          <w:color w:val="000000"/>
        </w:rPr>
        <w:t xml:space="preserve">en </w:t>
      </w:r>
      <w:r>
        <w:rPr>
          <w:color w:val="000000"/>
        </w:rPr>
        <w:t xml:space="preserve">estos </w:t>
      </w:r>
      <w:r>
        <w:rPr>
          <w:color w:val="9F904D"/>
        </w:rPr>
        <w:t xml:space="preserve">lugares </w:t>
      </w:r>
      <w:r>
        <w:rPr>
          <w:color w:val="000000"/>
        </w:rPr>
        <w:t xml:space="preserve">. </w:t>
      </w:r>
      <w:r>
        <w:rPr>
          <w:color w:val="000000"/>
        </w:rPr>
        <w:t xml:space="preserve">Nos </w:t>
      </w:r>
      <w:r>
        <w:rPr>
          <w:color w:val="9F904D"/>
        </w:rPr>
        <w:t xml:space="preserve">acercamos </w:t>
      </w:r>
      <w:r>
        <w:rPr>
          <w:color w:val="9F904D"/>
        </w:rPr>
        <w:t xml:space="preserve">ahora </w:t>
      </w:r>
      <w:r>
        <w:rPr>
          <w:color w:val="000000"/>
        </w:rPr>
        <w:t xml:space="preserve">a </w:t>
      </w:r>
      <w:r>
        <w:rPr>
          <w:color w:val="000000"/>
        </w:rPr>
        <w:t xml:space="preserve">una </w:t>
      </w:r>
      <w:r>
        <w:rPr>
          <w:color w:val="000000"/>
        </w:rPr>
        <w:t xml:space="preserve">zona </w:t>
      </w:r>
      <w:r>
        <w:rPr>
          <w:color w:val="000000"/>
        </w:rPr>
        <w:t xml:space="preserve">de </w:t>
      </w:r>
      <w:r>
        <w:rPr>
          <w:color w:val="000000"/>
        </w:rPr>
        <w:t xml:space="preserve">mucho </w:t>
      </w:r>
      <w:r>
        <w:rPr>
          <w:color w:val="80288E"/>
        </w:rPr>
        <w:t xml:space="preserve">trapicheo </w:t>
      </w:r>
      <w:r>
        <w:rPr>
          <w:color w:val="000000"/>
        </w:rPr>
        <w:t xml:space="preserve">. </w:t>
      </w:r>
      <w:r>
        <w:rPr>
          <w:color w:val="000000"/>
        </w:rPr>
        <w:t xml:space="preserve">Aquí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80288E"/>
        </w:rPr>
        <w:t xml:space="preserve">agentes </w:t>
      </w:r>
      <w:r>
        <w:rPr>
          <w:color w:val="000000"/>
        </w:rPr>
        <w:t xml:space="preserve">tienen </w:t>
      </w:r>
      <w:r>
        <w:rPr>
          <w:color w:val="000000"/>
        </w:rPr>
        <w:t xml:space="preserve">que </w:t>
      </w:r>
      <w:r>
        <w:rPr>
          <w:color w:val="000000"/>
        </w:rPr>
        <w:t xml:space="preserve">ser </w:t>
      </w:r>
      <w:r>
        <w:rPr>
          <w:color w:val="000000"/>
        </w:rPr>
        <w:t xml:space="preserve">rápidos </w:t>
      </w:r>
      <w:r>
        <w:rPr>
          <w:color w:val="000000"/>
        </w:rPr>
        <w:t xml:space="preserve">, </w:t>
      </w:r>
      <w:r>
        <w:rPr>
          <w:color w:val="000000"/>
        </w:rPr>
        <w:t xml:space="preserve">antes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80288E"/>
        </w:rPr>
        <w:t xml:space="preserve">deshagan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F904D"/>
        </w:rPr>
        <w:t xml:space="preserve">droga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este </w:t>
      </w:r>
      <w:r>
        <w:rPr>
          <w:color w:val="80288E"/>
        </w:rPr>
        <w:t xml:space="preserve">agente </w:t>
      </w:r>
      <w:r>
        <w:rPr>
          <w:color w:val="80288E"/>
        </w:rPr>
        <w:t xml:space="preserve">canino </w:t>
      </w:r>
      <w:r>
        <w:rPr>
          <w:color w:val="000000"/>
        </w:rPr>
        <w:t xml:space="preserve">la </w:t>
      </w:r>
      <w:r>
        <w:rPr>
          <w:color w:val="9F904D"/>
        </w:rPr>
        <w:t xml:space="preserve">encuentra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9F904D"/>
        </w:rPr>
        <w:t xml:space="preserve">trabajo </w:t>
      </w:r>
      <w:r>
        <w:rPr>
          <w:color w:val="000000"/>
        </w:rPr>
        <w:t xml:space="preserve">en </w:t>
      </w:r>
      <w:r>
        <w:rPr>
          <w:color w:val="9F904D"/>
        </w:rPr>
        <w:t xml:space="preserve">equipo </w:t>
      </w:r>
      <w:r>
        <w:rPr>
          <w:color w:val="000000"/>
        </w:rPr>
        <w:t xml:space="preserve">para </w:t>
      </w:r>
      <w:r>
        <w:rPr>
          <w:color w:val="80288E"/>
        </w:rPr>
        <w:t xml:space="preserve">acabar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9F904D"/>
        </w:rPr>
        <w:t xml:space="preserve">tráfico </w:t>
      </w:r>
      <w:r>
        <w:rPr>
          <w:color w:val="000000"/>
        </w:rPr>
        <w:t xml:space="preserve">de </w:t>
      </w:r>
      <w:r>
        <w:rPr>
          <w:color w:val="9F904D"/>
        </w:rPr>
        <w:t xml:space="preserve">drogas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vía </w:t>
      </w:r>
      <w:r>
        <w:rPr>
          <w:color w:val="80288E"/>
        </w:rPr>
        <w:t xml:space="preserve">pública </w:t>
      </w:r>
      <w:r>
        <w:rPr>
          <w:color w:val="000000"/>
        </w:rPr>
        <w:t xml:space="preserve">. </w:t>
      </w:r>
      <w:r>
        <w:rPr>
          <w:color w:val="000000"/>
        </w:rPr>
        <w:t xml:space="preserve">Su </w:t>
      </w:r>
      <w:r>
        <w:rPr>
          <w:color w:val="000000"/>
        </w:rPr>
        <w:t xml:space="preserve">hija </w:t>
      </w:r>
      <w:r>
        <w:rPr>
          <w:color w:val="000000"/>
        </w:rPr>
        <w:t xml:space="preserve">nació </w:t>
      </w:r>
      <w:r>
        <w:rPr>
          <w:color w:val="000000"/>
        </w:rPr>
        <w:t xml:space="preserve">con </w:t>
      </w:r>
      <w:r>
        <w:rPr>
          <w:color w:val="000000"/>
        </w:rPr>
        <w:t xml:space="preserve">una </w:t>
      </w:r>
      <w:r>
        <w:rPr>
          <w:color w:val="9F904D"/>
        </w:rPr>
        <w:t xml:space="preserve">enfermedad </w:t>
      </w:r>
      <w:r>
        <w:rPr>
          <w:color w:val="79BF18"/>
        </w:rPr>
        <w:t xml:space="preserve">incurable </w:t>
      </w:r>
      <w:r>
        <w:rPr>
          <w:color w:val="000000"/>
        </w:rPr>
        <w:t xml:space="preserve">y </w:t>
      </w:r>
      <w:r>
        <w:rPr>
          <w:color w:val="000000"/>
        </w:rPr>
        <w:t xml:space="preserve">rara </w:t>
      </w:r>
      <w:r>
        <w:rPr>
          <w:color w:val="000000"/>
        </w:rPr>
        <w:t xml:space="preserve">. </w:t>
      </w:r>
      <w:r>
        <w:rPr>
          <w:color w:val="000000"/>
        </w:rPr>
        <w:t xml:space="preserve">Fue </w:t>
      </w:r>
      <w:r>
        <w:rPr>
          <w:color w:val="000000"/>
        </w:rPr>
        <w:t xml:space="preserve">el </w:t>
      </w:r>
      <w:r>
        <w:rPr>
          <w:color w:val="80288E"/>
        </w:rPr>
        <w:t xml:space="preserve">principio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9F904D"/>
        </w:rPr>
        <w:t xml:space="preserve">lucha </w:t>
      </w:r>
      <w:r>
        <w:rPr>
          <w:color w:val="000000"/>
        </w:rPr>
        <w:t xml:space="preserve">para </w:t>
      </w:r>
      <w:r>
        <w:rPr>
          <w:color w:val="9F904D"/>
        </w:rPr>
        <w:t xml:space="preserve">conseguir </w:t>
      </w:r>
      <w:r>
        <w:rPr>
          <w:color w:val="9F904D"/>
        </w:rPr>
        <w:t xml:space="preserve">fondos </w:t>
      </w:r>
      <w:r>
        <w:rPr>
          <w:color w:val="80288E"/>
        </w:rPr>
        <w:t xml:space="preserve">destinados </w:t>
      </w:r>
      <w:r>
        <w:rPr>
          <w:color w:val="000000"/>
        </w:rPr>
        <w:t xml:space="preserve">a </w:t>
      </w:r>
      <w:r>
        <w:rPr>
          <w:color w:val="9F904D"/>
        </w:rPr>
        <w:t xml:space="preserve">encontrar </w:t>
      </w:r>
      <w:r>
        <w:rPr>
          <w:color w:val="000000"/>
        </w:rPr>
        <w:t xml:space="preserve">una </w:t>
      </w:r>
      <w:r>
        <w:rPr>
          <w:color w:val="000000"/>
        </w:rPr>
        <w:t xml:space="preserve">cura </w:t>
      </w:r>
      <w:r>
        <w:rPr>
          <w:color w:val="000000"/>
        </w:rPr>
        <w:t xml:space="preserve">para </w:t>
      </w:r>
      <w:r>
        <w:rPr>
          <w:color w:val="000000"/>
        </w:rPr>
        <w:t xml:space="preserve">su </w:t>
      </w:r>
      <w:r>
        <w:rPr>
          <w:color w:val="9F904D"/>
        </w:rPr>
        <w:t xml:space="preserve">dolencia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solo </w:t>
      </w:r>
      <w:r>
        <w:rPr>
          <w:color w:val="000000"/>
        </w:rPr>
        <w:t xml:space="preserve">dos </w:t>
      </w:r>
      <w:r>
        <w:rPr>
          <w:color w:val="000000"/>
        </w:rPr>
        <w:t xml:space="preserve">meses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con </w:t>
      </w:r>
      <w:r>
        <w:rPr>
          <w:color w:val="000000"/>
        </w:rPr>
        <w:t xml:space="preserve">una </w:t>
      </w:r>
      <w:r>
        <w:rPr>
          <w:color w:val="80288E"/>
        </w:rPr>
        <w:t xml:space="preserve">campaña </w:t>
      </w:r>
      <w:r>
        <w:rPr>
          <w:color w:val="9F904D"/>
        </w:rPr>
        <w:t xml:space="preserve">original </w:t>
      </w:r>
      <w:r>
        <w:rPr>
          <w:color w:val="000000"/>
        </w:rPr>
        <w:t xml:space="preserve">y </w:t>
      </w:r>
      <w:r>
        <w:rPr>
          <w:color w:val="9F904D"/>
        </w:rPr>
        <w:t xml:space="preserve">solidaria </w:t>
      </w:r>
      <w:r>
        <w:rPr>
          <w:color w:val="000000"/>
        </w:rPr>
        <w:t xml:space="preserve">, </w:t>
      </w:r>
      <w:r>
        <w:rPr>
          <w:color w:val="000000"/>
        </w:rPr>
        <w:t xml:space="preserve">han </w:t>
      </w:r>
      <w:r>
        <w:rPr>
          <w:color w:val="9F904D"/>
        </w:rPr>
        <w:t xml:space="preserve">conseguido </w:t>
      </w:r>
      <w:r>
        <w:rPr>
          <w:color w:val="80288E"/>
        </w:rPr>
        <w:t xml:space="preserve">dinero </w:t>
      </w:r>
      <w:r>
        <w:rPr>
          <w:color w:val="80288E"/>
        </w:rPr>
        <w:t xml:space="preserve">suficiente </w:t>
      </w:r>
      <w:r>
        <w:rPr>
          <w:color w:val="000000"/>
        </w:rPr>
        <w:t xml:space="preserve">para </w:t>
      </w:r>
      <w:r>
        <w:rPr>
          <w:color w:val="9F904D"/>
        </w:rPr>
        <w:t xml:space="preserve">empezar </w:t>
      </w:r>
      <w:r>
        <w:rPr>
          <w:color w:val="000000"/>
        </w:rPr>
        <w:t xml:space="preserve">una </w:t>
      </w:r>
      <w:r>
        <w:rPr>
          <w:color w:val="80288E"/>
        </w:rPr>
        <w:t xml:space="preserve">investigación </w:t>
      </w:r>
      <w:r>
        <w:rPr>
          <w:color w:val="80288E"/>
        </w:rPr>
        <w:t xml:space="preserve">pionera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000000"/>
        </w:rPr>
        <w:t xml:space="preserve">día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9F904D"/>
        </w:rPr>
        <w:t xml:space="preserve">Marta </w:t>
      </w:r>
      <w:r>
        <w:rPr>
          <w:color w:val="80288E"/>
        </w:rPr>
        <w:t xml:space="preserve">cumple </w:t>
      </w:r>
      <w:r>
        <w:rPr>
          <w:color w:val="80288E"/>
        </w:rPr>
        <w:t xml:space="preserve">cuatro </w:t>
      </w:r>
      <w:r>
        <w:rPr>
          <w:color w:val="9F904D"/>
        </w:rPr>
        <w:t xml:space="preserve">años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9F904D"/>
        </w:rPr>
        <w:t xml:space="preserve">celebración </w:t>
      </w:r>
      <w:r>
        <w:rPr>
          <w:color w:val="9F904D"/>
        </w:rPr>
        <w:t xml:space="preserve">especial </w:t>
      </w:r>
      <w:r>
        <w:rPr>
          <w:color w:val="000000"/>
        </w:rPr>
        <w:t xml:space="preserve">, </w:t>
      </w:r>
      <w:r>
        <w:rPr>
          <w:color w:val="000000"/>
        </w:rPr>
        <w:t xml:space="preserve">porque </w:t>
      </w:r>
      <w:r>
        <w:rPr>
          <w:color w:val="000000"/>
        </w:rPr>
        <w:t xml:space="preserve">, </w:t>
      </w:r>
      <w:r>
        <w:rPr>
          <w:color w:val="000000"/>
        </w:rPr>
        <w:t xml:space="preserve">cuando </w:t>
      </w:r>
      <w:r>
        <w:rPr>
          <w:color w:val="000000"/>
        </w:rPr>
        <w:t xml:space="preserve">nació </w:t>
      </w:r>
      <w:r>
        <w:rPr>
          <w:color w:val="000000"/>
        </w:rPr>
        <w:t xml:space="preserve">, </w:t>
      </w:r>
      <w:r>
        <w:rPr>
          <w:color w:val="000000"/>
        </w:rPr>
        <w:t xml:space="preserve">tuvo </w:t>
      </w:r>
      <w:r>
        <w:rPr>
          <w:color w:val="000000"/>
        </w:rPr>
        <w:t xml:space="preserve">una </w:t>
      </w:r>
      <w:r>
        <w:rPr>
          <w:color w:val="9F904D"/>
        </w:rPr>
        <w:t xml:space="preserve">complicación </w:t>
      </w:r>
      <w:r>
        <w:rPr>
          <w:color w:val="79BF18"/>
        </w:rPr>
        <w:t xml:space="preserve">hepática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sus </w:t>
      </w:r>
      <w:r>
        <w:rPr>
          <w:color w:val="80288E"/>
        </w:rPr>
        <w:t xml:space="preserve">padres </w:t>
      </w:r>
      <w:r>
        <w:rPr>
          <w:color w:val="000000"/>
        </w:rPr>
        <w:t xml:space="preserve">les </w:t>
      </w:r>
      <w:r>
        <w:rPr>
          <w:color w:val="000000"/>
        </w:rPr>
        <w:t xml:space="preserve">dijeron </w:t>
      </w:r>
      <w:r>
        <w:rPr>
          <w:color w:val="000000"/>
        </w:rPr>
        <w:t xml:space="preserve">más </w:t>
      </w:r>
      <w:r>
        <w:rPr>
          <w:color w:val="9F904D"/>
        </w:rPr>
        <w:t xml:space="preserve">tarde </w:t>
      </w:r>
      <w:r>
        <w:rPr>
          <w:color w:val="000000"/>
        </w:rPr>
        <w:t xml:space="preserve">que </w:t>
      </w:r>
      <w:r>
        <w:rPr>
          <w:color w:val="9F904D"/>
        </w:rPr>
        <w:t xml:space="preserve">detectaron </w:t>
      </w:r>
      <w:r>
        <w:rPr>
          <w:color w:val="000000"/>
        </w:rPr>
        <w:t xml:space="preserve">que </w:t>
      </w:r>
      <w:r>
        <w:rPr>
          <w:color w:val="000000"/>
        </w:rPr>
        <w:t xml:space="preserve">era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80288E"/>
        </w:rPr>
        <w:t xml:space="preserve">denominadas </w:t>
      </w:r>
      <w:r>
        <w:rPr>
          <w:color w:val="80288E"/>
        </w:rPr>
        <w:t xml:space="preserve">enfermedades </w:t>
      </w:r>
      <w:r>
        <w:rPr>
          <w:color w:val="000000"/>
        </w:rPr>
        <w:t xml:space="preserve">raras </w:t>
      </w:r>
      <w:r>
        <w:rPr>
          <w:color w:val="000000"/>
        </w:rPr>
        <w:t xml:space="preserve">, </w:t>
      </w:r>
      <w:r>
        <w:rPr>
          <w:color w:val="9F904D"/>
        </w:rPr>
        <w:t xml:space="preserve">Niemann-Pick-C </w:t>
      </w:r>
      <w:r>
        <w:rPr>
          <w:color w:val="000000"/>
        </w:rPr>
        <w:t xml:space="preserve">, </w:t>
      </w:r>
      <w:r>
        <w:rPr>
          <w:color w:val="000000"/>
        </w:rPr>
        <w:t xml:space="preserve">una </w:t>
      </w:r>
      <w:r>
        <w:rPr>
          <w:color w:val="9F904D"/>
        </w:rPr>
        <w:t xml:space="preserve">patología </w:t>
      </w:r>
      <w:r>
        <w:rPr>
          <w:color w:val="9F904D"/>
        </w:rPr>
        <w:t xml:space="preserve">casi </w:t>
      </w:r>
      <w:r>
        <w:rPr>
          <w:color w:val="000000"/>
        </w:rPr>
        <w:t xml:space="preserve">no </w:t>
      </w:r>
      <w:r>
        <w:rPr>
          <w:color w:val="9F904D"/>
        </w:rPr>
        <w:t xml:space="preserve">investigada </w:t>
      </w:r>
      <w:r>
        <w:rPr>
          <w:color w:val="000000"/>
        </w:rPr>
        <w:t xml:space="preserve">. </w:t>
      </w:r>
      <w:r>
        <w:rPr>
          <w:color w:val="000000"/>
        </w:rPr>
        <w:t xml:space="preserve">Puede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viva </w:t>
      </w:r>
      <w:r>
        <w:rPr>
          <w:color w:val="9F904D"/>
        </w:rPr>
        <w:t xml:space="preserve">seis </w:t>
      </w:r>
      <w:r>
        <w:rPr>
          <w:color w:val="000000"/>
        </w:rPr>
        <w:t xml:space="preserve">meses </w:t>
      </w:r>
      <w:r>
        <w:rPr>
          <w:color w:val="000000"/>
        </w:rPr>
        <w:t xml:space="preserve">. </w:t>
      </w:r>
      <w:r>
        <w:rPr>
          <w:color w:val="000000"/>
        </w:rPr>
        <w:t xml:space="preserve">Cada </w:t>
      </w:r>
      <w:r>
        <w:rPr>
          <w:color w:val="000000"/>
        </w:rPr>
        <w:t xml:space="preserve">vez </w:t>
      </w:r>
      <w:r>
        <w:rPr>
          <w:color w:val="000000"/>
        </w:rPr>
        <w:t xml:space="preserve">iba </w:t>
      </w:r>
      <w:r>
        <w:rPr>
          <w:color w:val="000000"/>
        </w:rPr>
        <w:t xml:space="preserve">a </w:t>
      </w:r>
      <w:r>
        <w:rPr>
          <w:color w:val="9F904D"/>
        </w:rPr>
        <w:t xml:space="preserve">peor </w:t>
      </w:r>
      <w:r>
        <w:rPr>
          <w:color w:val="000000"/>
        </w:rPr>
        <w:t xml:space="preserve">. </w:t>
      </w:r>
      <w:r>
        <w:rPr>
          <w:color w:val="000000"/>
        </w:rPr>
        <w:t xml:space="preserve">Iban </w:t>
      </w:r>
      <w:r>
        <w:rPr>
          <w:color w:val="9F904D"/>
        </w:rPr>
        <w:t xml:space="preserve">descartando </w:t>
      </w:r>
      <w:r>
        <w:rPr>
          <w:color w:val="000000"/>
        </w:rPr>
        <w:t xml:space="preserve">. </w:t>
      </w:r>
      <w:r>
        <w:rPr>
          <w:color w:val="000000"/>
        </w:rPr>
        <w:t xml:space="preserve">Le </w:t>
      </w:r>
      <w:r>
        <w:rPr>
          <w:color w:val="000000"/>
        </w:rPr>
        <w:t xml:space="preserve">dieron </w:t>
      </w:r>
      <w:r>
        <w:rPr>
          <w:color w:val="000000"/>
        </w:rPr>
        <w:t xml:space="preserve">ese </w:t>
      </w:r>
      <w:r>
        <w:rPr>
          <w:color w:val="9F904D"/>
        </w:rPr>
        <w:t xml:space="preserve">diagnóstico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80288E"/>
        </w:rPr>
        <w:t xml:space="preserve">entendíamos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9F904D"/>
        </w:rPr>
        <w:t xml:space="preserve">pensábamos </w:t>
      </w:r>
      <w:r>
        <w:rPr>
          <w:color w:val="000000"/>
        </w:rPr>
        <w:t xml:space="preserve">que </w:t>
      </w:r>
      <w:r>
        <w:rPr>
          <w:color w:val="000000"/>
        </w:rPr>
        <w:t xml:space="preserve">nos </w:t>
      </w:r>
      <w:r>
        <w:rPr>
          <w:color w:val="000000"/>
        </w:rPr>
        <w:t xml:space="preserve">estuviera </w:t>
      </w:r>
      <w:r>
        <w:rPr>
          <w:color w:val="000000"/>
        </w:rPr>
        <w:t xml:space="preserve">a </w:t>
      </w:r>
      <w:r>
        <w:rPr>
          <w:color w:val="000000"/>
        </w:rPr>
        <w:t xml:space="preserve">nosotros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eso </w:t>
      </w:r>
      <w:r>
        <w:rPr>
          <w:color w:val="000000"/>
        </w:rPr>
        <w:t xml:space="preserve">, </w:t>
      </w:r>
      <w:r>
        <w:rPr>
          <w:color w:val="000000"/>
        </w:rPr>
        <w:t xml:space="preserve">sus </w:t>
      </w:r>
      <w:r>
        <w:rPr>
          <w:color w:val="80288E"/>
        </w:rPr>
        <w:t xml:space="preserve">padres </w:t>
      </w:r>
      <w:r>
        <w:rPr>
          <w:color w:val="9F904D"/>
        </w:rPr>
        <w:t xml:space="preserve">decidieron </w:t>
      </w:r>
      <w:r>
        <w:rPr>
          <w:color w:val="9F904D"/>
        </w:rPr>
        <w:t xml:space="preserve">seguir </w:t>
      </w:r>
      <w:r>
        <w:rPr>
          <w:color w:val="9F904D"/>
        </w:rPr>
        <w:t xml:space="preserve">luchando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no </w:t>
      </w:r>
      <w:r>
        <w:rPr>
          <w:color w:val="000000"/>
        </w:rPr>
        <w:t xml:space="preserve">solo </w:t>
      </w:r>
      <w:r>
        <w:rPr>
          <w:color w:val="000000"/>
        </w:rPr>
        <w:t xml:space="preserve">por </w:t>
      </w:r>
      <w:r>
        <w:rPr>
          <w:color w:val="9F904D"/>
        </w:rPr>
        <w:t xml:space="preserve">Marta </w:t>
      </w:r>
      <w:r>
        <w:rPr>
          <w:color w:val="000000"/>
        </w:rPr>
        <w:t xml:space="preserve">, </w:t>
      </w:r>
      <w:r>
        <w:rPr>
          <w:color w:val="000000"/>
        </w:rPr>
        <w:t xml:space="preserve">sino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80288E"/>
        </w:rPr>
        <w:t xml:space="preserve">investigación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esta </w:t>
      </w:r>
      <w:r>
        <w:rPr>
          <w:color w:val="9F904D"/>
        </w:rPr>
        <w:t xml:space="preserve">enfermedad </w:t>
      </w:r>
      <w:r>
        <w:rPr>
          <w:color w:val="000000"/>
        </w:rPr>
        <w:t xml:space="preserve">. </w:t>
      </w:r>
      <w:r>
        <w:rPr>
          <w:color w:val="9F904D"/>
        </w:rPr>
        <w:t xml:space="preserve">Empezamos </w:t>
      </w:r>
      <w:r>
        <w:rPr>
          <w:color w:val="000000"/>
        </w:rPr>
        <w:t xml:space="preserve">a </w:t>
      </w:r>
      <w:r>
        <w:rPr>
          <w:color w:val="9F904D"/>
        </w:rPr>
        <w:t xml:space="preserve">hablar </w:t>
      </w:r>
      <w:r>
        <w:rPr>
          <w:color w:val="000000"/>
        </w:rPr>
        <w:t xml:space="preserve">. </w:t>
      </w:r>
      <w:r>
        <w:rPr>
          <w:color w:val="000000"/>
        </w:rPr>
        <w:t xml:space="preserve">Tenía </w:t>
      </w:r>
      <w:r>
        <w:rPr>
          <w:color w:val="000000"/>
        </w:rPr>
        <w:t xml:space="preserve">que </w:t>
      </w:r>
      <w:r>
        <w:rPr>
          <w:color w:val="000000"/>
        </w:rPr>
        <w:t xml:space="preserve">ser </w:t>
      </w:r>
      <w:r>
        <w:rPr>
          <w:color w:val="000000"/>
        </w:rPr>
        <w:t xml:space="preserve">algo </w:t>
      </w:r>
      <w:r>
        <w:rPr>
          <w:color w:val="000000"/>
        </w:rPr>
        <w:t xml:space="preserve">más </w:t>
      </w:r>
      <w:r>
        <w:rPr>
          <w:color w:val="000000"/>
        </w:rPr>
        <w:t xml:space="preserve">que </w:t>
      </w:r>
      <w:r>
        <w:rPr>
          <w:color w:val="000000"/>
        </w:rPr>
        <w:t xml:space="preserve">una </w:t>
      </w:r>
      <w:r>
        <w:rPr>
          <w:color w:val="9F904D"/>
        </w:rPr>
        <w:t xml:space="preserve">fiesta </w:t>
      </w:r>
      <w:r>
        <w:rPr>
          <w:color w:val="000000"/>
        </w:rPr>
        <w:t xml:space="preserve">.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9F904D"/>
        </w:rPr>
        <w:t xml:space="preserve">tiempo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con </w:t>
      </w:r>
      <w:r>
        <w:rPr>
          <w:color w:val="9F904D"/>
        </w:rPr>
        <w:t xml:space="preserve">Marta </w:t>
      </w:r>
      <w:r>
        <w:rPr>
          <w:color w:val="000000"/>
        </w:rPr>
        <w:t xml:space="preserve">al </w:t>
      </w:r>
      <w:r>
        <w:rPr>
          <w:color w:val="000000"/>
        </w:rPr>
        <w:t xml:space="preserve">lado </w:t>
      </w:r>
      <w:r>
        <w:rPr>
          <w:color w:val="000000"/>
        </w:rPr>
        <w:t xml:space="preserve">, </w:t>
      </w:r>
      <w:r>
        <w:rPr>
          <w:color w:val="80288E"/>
        </w:rPr>
        <w:t xml:space="preserve">iniciaron </w:t>
      </w:r>
      <w:r>
        <w:rPr>
          <w:color w:val="000000"/>
        </w:rPr>
        <w:t xml:space="preserve">un </w:t>
      </w:r>
      <w:r>
        <w:rPr>
          <w:color w:val="9F904D"/>
        </w:rPr>
        <w:t xml:space="preserve">peculiar </w:t>
      </w:r>
      <w:r>
        <w:rPr>
          <w:color w:val="9F904D"/>
        </w:rPr>
        <w:t xml:space="preserve">viaje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9F904D"/>
        </w:rPr>
        <w:t xml:space="preserve">viaje </w:t>
      </w:r>
      <w:r>
        <w:rPr>
          <w:color w:val="000000"/>
        </w:rPr>
        <w:t xml:space="preserve">de </w:t>
      </w:r>
      <w:r>
        <w:rPr>
          <w:color w:val="9F904D"/>
        </w:rPr>
        <w:t xml:space="preserve">Marta </w:t>
      </w:r>
      <w:r>
        <w:rPr>
          <w:color w:val="000000"/>
        </w:rPr>
        <w:t xml:space="preserve">. </w:t>
      </w:r>
      <w:r>
        <w:rPr>
          <w:color w:val="000000"/>
        </w:rPr>
        <w:t xml:space="preserve">Miles </w:t>
      </w:r>
      <w:r>
        <w:rPr>
          <w:color w:val="000000"/>
        </w:rPr>
        <w:t xml:space="preserve">de </w:t>
      </w:r>
      <w:r>
        <w:rPr>
          <w:color w:val="9F904D"/>
        </w:rPr>
        <w:t xml:space="preserve">personas </w:t>
      </w:r>
      <w:r>
        <w:rPr>
          <w:color w:val="000000"/>
        </w:rPr>
        <w:t xml:space="preserve">se </w:t>
      </w:r>
      <w:r>
        <w:rPr>
          <w:color w:val="000000"/>
        </w:rPr>
        <w:t xml:space="preserve">sumaron </w:t>
      </w:r>
      <w:r>
        <w:rPr>
          <w:color w:val="000000"/>
        </w:rPr>
        <w:t xml:space="preserve">a </w:t>
      </w:r>
      <w:r>
        <w:rPr>
          <w:color w:val="000000"/>
        </w:rPr>
        <w:t xml:space="preserve">esta </w:t>
      </w:r>
      <w:r>
        <w:rPr>
          <w:color w:val="000000"/>
        </w:rPr>
        <w:t xml:space="preserve">idea </w:t>
      </w:r>
      <w:r>
        <w:rPr>
          <w:color w:val="000000"/>
        </w:rPr>
        <w:t xml:space="preserve">.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000000"/>
        </w:rPr>
        <w:t xml:space="preserve">mano </w:t>
      </w:r>
      <w:r>
        <w:rPr>
          <w:color w:val="000000"/>
        </w:rPr>
        <w:t xml:space="preserve">, </w:t>
      </w:r>
      <w:r>
        <w:rPr>
          <w:color w:val="9F904D"/>
        </w:rPr>
        <w:t xml:space="preserve">simulan </w:t>
      </w:r>
      <w:r>
        <w:rPr>
          <w:color w:val="000000"/>
        </w:rPr>
        <w:t xml:space="preserve">un </w:t>
      </w:r>
      <w:r>
        <w:rPr>
          <w:color w:val="9F904D"/>
        </w:rPr>
        <w:t xml:space="preserve">catalejo </w:t>
      </w:r>
      <w:r>
        <w:rPr>
          <w:color w:val="000000"/>
        </w:rPr>
        <w:t xml:space="preserve">donde </w:t>
      </w:r>
      <w:r>
        <w:rPr>
          <w:color w:val="000000"/>
        </w:rPr>
        <w:t xml:space="preserve">se </w:t>
      </w:r>
      <w:r>
        <w:rPr>
          <w:color w:val="000000"/>
        </w:rPr>
        <w:t xml:space="preserve">ve </w:t>
      </w:r>
      <w:r>
        <w:rPr>
          <w:color w:val="000000"/>
        </w:rPr>
        <w:t xml:space="preserve">la </w:t>
      </w:r>
      <w:r>
        <w:rPr>
          <w:color w:val="9F904D"/>
        </w:rPr>
        <w:t xml:space="preserve">tierra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80288E"/>
        </w:rPr>
        <w:t xml:space="preserve">esperanza </w:t>
      </w:r>
      <w:r>
        <w:rPr>
          <w:color w:val="000000"/>
        </w:rPr>
        <w:t xml:space="preserve">. </w:t>
      </w:r>
      <w:r>
        <w:rPr>
          <w:color w:val="000000"/>
        </w:rPr>
        <w:t xml:space="preserve">Para </w:t>
      </w:r>
      <w:r>
        <w:rPr>
          <w:color w:val="000000"/>
        </w:rPr>
        <w:t xml:space="preserve">nosotros </w:t>
      </w:r>
      <w:r>
        <w:rPr>
          <w:color w:val="000000"/>
        </w:rPr>
        <w:t xml:space="preserve">, </w:t>
      </w:r>
      <w:r>
        <w:rPr>
          <w:color w:val="9F904D"/>
        </w:rPr>
        <w:t xml:space="preserve">Marta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9F904D"/>
        </w:rPr>
        <w:t xml:space="preserve">grumete </w:t>
      </w:r>
      <w:r>
        <w:rPr>
          <w:color w:val="000000"/>
        </w:rPr>
        <w:t xml:space="preserve">que </w:t>
      </w:r>
      <w:r>
        <w:rPr>
          <w:color w:val="9F904D"/>
        </w:rPr>
        <w:t xml:space="preserve">divisa </w:t>
      </w:r>
      <w:r>
        <w:rPr>
          <w:color w:val="000000"/>
        </w:rPr>
        <w:t xml:space="preserve">esa </w:t>
      </w:r>
      <w:r>
        <w:rPr>
          <w:color w:val="9F904D"/>
        </w:rPr>
        <w:t xml:space="preserve">tierra </w:t>
      </w:r>
      <w:r>
        <w:rPr>
          <w:color w:val="80288E"/>
        </w:rPr>
        <w:t xml:space="preserve">prometida </w:t>
      </w:r>
      <w:r>
        <w:rPr>
          <w:color w:val="000000"/>
        </w:rPr>
        <w:t xml:space="preserve">desde </w:t>
      </w:r>
      <w:r>
        <w:rPr>
          <w:color w:val="000000"/>
        </w:rPr>
        <w:t xml:space="preserve">el </w:t>
      </w:r>
      <w:r>
        <w:rPr>
          <w:color w:val="9F904D"/>
        </w:rPr>
        <w:t xml:space="preserve">catalejo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9F904D"/>
        </w:rPr>
        <w:t xml:space="preserve">solidaridad </w:t>
      </w:r>
      <w:r>
        <w:rPr>
          <w:color w:val="000000"/>
        </w:rPr>
        <w:t xml:space="preserve">les </w:t>
      </w:r>
      <w:r>
        <w:rPr>
          <w:color w:val="000000"/>
        </w:rPr>
        <w:t xml:space="preserve">ha </w:t>
      </w:r>
      <w:r>
        <w:rPr>
          <w:color w:val="000000"/>
        </w:rPr>
        <w:t xml:space="preserve">hecho </w:t>
      </w:r>
      <w:r>
        <w:rPr>
          <w:color w:val="9F904D"/>
        </w:rPr>
        <w:t xml:space="preserve">conseguir </w:t>
      </w:r>
      <w:r>
        <w:rPr>
          <w:color w:val="000000"/>
        </w:rPr>
        <w:t xml:space="preserve">el </w:t>
      </w:r>
      <w:r>
        <w:rPr>
          <w:color w:val="80288E"/>
        </w:rPr>
        <w:t xml:space="preserve">dinero </w:t>
      </w:r>
      <w:r>
        <w:rPr>
          <w:color w:val="9F904D"/>
        </w:rPr>
        <w:t xml:space="preserve">necesario </w:t>
      </w:r>
      <w:r>
        <w:rPr>
          <w:color w:val="000000"/>
        </w:rPr>
        <w:t xml:space="preserve">para </w:t>
      </w:r>
      <w:r>
        <w:rPr>
          <w:color w:val="80288E"/>
        </w:rPr>
        <w:t xml:space="preserve">validar </w:t>
      </w:r>
      <w:r>
        <w:rPr>
          <w:color w:val="000000"/>
        </w:rPr>
        <w:t xml:space="preserve">el </w:t>
      </w:r>
      <w:r>
        <w:rPr>
          <w:color w:val="9F904D"/>
        </w:rPr>
        <w:t xml:space="preserve">acceso </w:t>
      </w:r>
      <w:r>
        <w:rPr>
          <w:color w:val="000000"/>
        </w:rPr>
        <w:t xml:space="preserve">a </w:t>
      </w:r>
      <w:r>
        <w:rPr>
          <w:color w:val="000000"/>
        </w:rPr>
        <w:t xml:space="preserve">una </w:t>
      </w:r>
      <w:r>
        <w:rPr>
          <w:color w:val="9F904D"/>
        </w:rPr>
        <w:t xml:space="preserve">primera </w:t>
      </w:r>
      <w:r>
        <w:rPr>
          <w:color w:val="000000"/>
        </w:rPr>
        <w:t xml:space="preserve">fase </w:t>
      </w:r>
      <w:r>
        <w:rPr>
          <w:color w:val="000000"/>
        </w:rPr>
        <w:t xml:space="preserve">de </w:t>
      </w:r>
      <w:r>
        <w:rPr>
          <w:color w:val="80288E"/>
        </w:rPr>
        <w:t xml:space="preserve">investigación </w:t>
      </w:r>
      <w:r>
        <w:rPr>
          <w:color w:val="000000"/>
        </w:rPr>
        <w:t xml:space="preserve">. </w:t>
      </w:r>
      <w:r>
        <w:rPr>
          <w:color w:val="9F904D"/>
        </w:rPr>
        <w:t xml:space="preserve">Desarrollar </w:t>
      </w:r>
      <w:r>
        <w:rPr>
          <w:color w:val="80288E"/>
        </w:rPr>
        <w:t xml:space="preserve">tratamientos </w:t>
      </w:r>
      <w:r>
        <w:rPr>
          <w:color w:val="000000"/>
        </w:rPr>
        <w:t xml:space="preserve">para </w:t>
      </w:r>
      <w:r>
        <w:rPr>
          <w:color w:val="000000"/>
        </w:rPr>
        <w:t xml:space="preserve">estas </w:t>
      </w:r>
      <w:r>
        <w:rPr>
          <w:color w:val="80288E"/>
        </w:rPr>
        <w:t xml:space="preserve">enfermedades </w:t>
      </w:r>
      <w:r>
        <w:rPr>
          <w:color w:val="000000"/>
        </w:rPr>
        <w:t xml:space="preserve">raras </w:t>
      </w:r>
      <w:r>
        <w:rPr>
          <w:color w:val="9F904D"/>
        </w:rPr>
        <w:t xml:space="preserve">mediante </w:t>
      </w:r>
      <w:r>
        <w:rPr>
          <w:color w:val="000000"/>
        </w:rPr>
        <w:t xml:space="preserve">la </w:t>
      </w:r>
      <w:r>
        <w:rPr>
          <w:color w:val="80288E"/>
        </w:rPr>
        <w:t xml:space="preserve">terapia </w:t>
      </w:r>
      <w:r>
        <w:rPr>
          <w:color w:val="80288E"/>
        </w:rPr>
        <w:t xml:space="preserve">genética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hemos </w:t>
      </w:r>
      <w:r>
        <w:rPr>
          <w:color w:val="000000"/>
        </w:rPr>
        <w:t xml:space="preserve">hecho </w:t>
      </w:r>
      <w:r>
        <w:rPr>
          <w:color w:val="000000"/>
        </w:rPr>
        <w:t xml:space="preserve">para </w:t>
      </w:r>
      <w:r>
        <w:rPr>
          <w:color w:val="000000"/>
        </w:rPr>
        <w:t xml:space="preserve">otras </w:t>
      </w:r>
      <w:r>
        <w:rPr>
          <w:color w:val="000000"/>
        </w:rPr>
        <w:t xml:space="preserve">. </w:t>
      </w:r>
      <w:r>
        <w:rPr>
          <w:color w:val="9F904D"/>
        </w:rPr>
        <w:t xml:space="preserve">Ahora </w:t>
      </w:r>
      <w:r>
        <w:rPr>
          <w:color w:val="80288E"/>
        </w:rPr>
        <w:t xml:space="preserve">queremos </w:t>
      </w:r>
      <w:r>
        <w:rPr>
          <w:color w:val="9F904D"/>
        </w:rPr>
        <w:t xml:space="preserve">comenzar </w:t>
      </w:r>
      <w:r>
        <w:rPr>
          <w:color w:val="000000"/>
        </w:rPr>
        <w:t xml:space="preserve">ese </w:t>
      </w:r>
      <w:r>
        <w:rPr>
          <w:color w:val="9F904D"/>
        </w:rPr>
        <w:t xml:space="preserve">trabajo </w:t>
      </w:r>
      <w:r>
        <w:rPr>
          <w:color w:val="000000"/>
        </w:rPr>
        <w:t xml:space="preserve">con </w:t>
      </w:r>
      <w:r>
        <w:rPr>
          <w:color w:val="000000"/>
        </w:rPr>
        <w:t xml:space="preserve">esta </w:t>
      </w:r>
      <w:r>
        <w:rPr>
          <w:color w:val="9F904D"/>
        </w:rPr>
        <w:t xml:space="preserve">enfermedad </w:t>
      </w:r>
      <w:r>
        <w:rPr>
          <w:color w:val="000000"/>
        </w:rPr>
        <w:t xml:space="preserve">. </w:t>
      </w:r>
      <w:r>
        <w:rPr>
          <w:color w:val="000000"/>
        </w:rPr>
        <w:t xml:space="preserve">Ana </w:t>
      </w:r>
      <w:r>
        <w:rPr>
          <w:color w:val="000000"/>
        </w:rPr>
        <w:t xml:space="preserve">e </w:t>
      </w:r>
      <w:r>
        <w:rPr>
          <w:color w:val="9F904D"/>
        </w:rPr>
        <w:t xml:space="preserve">Ignacio </w:t>
      </w:r>
      <w:r>
        <w:rPr>
          <w:color w:val="9F904D"/>
        </w:rPr>
        <w:t xml:space="preserve">seguirán </w:t>
      </w:r>
      <w:r>
        <w:rPr>
          <w:color w:val="000000"/>
        </w:rPr>
        <w:t xml:space="preserve">su </w:t>
      </w:r>
      <w:r>
        <w:rPr>
          <w:color w:val="9F904D"/>
        </w:rPr>
        <w:t xml:space="preserve">viaje </w:t>
      </w:r>
      <w:r>
        <w:rPr>
          <w:color w:val="000000"/>
        </w:rPr>
        <w:t xml:space="preserve">con </w:t>
      </w:r>
      <w:r>
        <w:rPr>
          <w:color w:val="9F904D"/>
        </w:rPr>
        <w:t xml:space="preserve">Marta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80288E"/>
        </w:rPr>
        <w:t xml:space="preserve">atracará </w:t>
      </w:r>
      <w:r>
        <w:rPr>
          <w:color w:val="9F904D"/>
        </w:rPr>
        <w:t xml:space="preserve">temporalmente </w:t>
      </w:r>
      <w:r>
        <w:rPr>
          <w:color w:val="000000"/>
        </w:rPr>
        <w:t xml:space="preserve">este </w:t>
      </w:r>
      <w:r>
        <w:rPr>
          <w:color w:val="9F904D"/>
        </w:rPr>
        <w:t xml:space="preserve">viernes </w:t>
      </w:r>
      <w:r>
        <w:rPr>
          <w:color w:val="000000"/>
        </w:rPr>
        <w:t xml:space="preserve">en </w:t>
      </w:r>
      <w:r>
        <w:rPr>
          <w:color w:val="9F904D"/>
        </w:rPr>
        <w:t xml:space="preserve">Madrid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80288E"/>
        </w:rPr>
        <w:t xml:space="preserve">evento </w:t>
      </w:r>
      <w:r>
        <w:rPr>
          <w:color w:val="000000"/>
        </w:rPr>
        <w:t xml:space="preserve">con </w:t>
      </w:r>
      <w:r>
        <w:rPr>
          <w:color w:val="9F904D"/>
        </w:rPr>
        <w:t xml:space="preserve">solidaridad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9F904D"/>
        </w:rPr>
        <w:t xml:space="preserve">demostrado </w:t>
      </w:r>
      <w:r>
        <w:rPr>
          <w:color w:val="000000"/>
        </w:rPr>
        <w:t xml:space="preserve">muchos </w:t>
      </w:r>
      <w:r>
        <w:rPr>
          <w:color w:val="80288E"/>
        </w:rPr>
        <w:t xml:space="preserve">españoles </w:t>
      </w:r>
      <w:r>
        <w:rPr>
          <w:color w:val="000000"/>
        </w:rPr>
        <w:t xml:space="preserve">en </w:t>
      </w:r>
      <w:r>
        <w:rPr>
          <w:color w:val="9F904D"/>
        </w:rPr>
        <w:t xml:space="preserve">apenas </w:t>
      </w:r>
      <w:r>
        <w:rPr>
          <w:color w:val="000000"/>
        </w:rPr>
        <w:t xml:space="preserve">dos </w:t>
      </w:r>
      <w:r>
        <w:rPr>
          <w:color w:val="000000"/>
        </w:rPr>
        <w:t xml:space="preserve">meses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9F904D"/>
        </w:rPr>
        <w:t xml:space="preserve">absentismo </w:t>
      </w:r>
      <w:r>
        <w:rPr>
          <w:color w:val="9F904D"/>
        </w:rPr>
        <w:t xml:space="preserve">laboral </w:t>
      </w:r>
      <w:r>
        <w:rPr>
          <w:color w:val="000000"/>
        </w:rPr>
        <w:t xml:space="preserve">ha </w:t>
      </w:r>
      <w:r>
        <w:rPr>
          <w:color w:val="9F904D"/>
        </w:rPr>
        <w:t xml:space="preserve">aumentado </w:t>
      </w:r>
      <w:r>
        <w:rPr>
          <w:color w:val="000000"/>
        </w:rPr>
        <w:t xml:space="preserve">en </w:t>
      </w:r>
      <w:r>
        <w:rPr>
          <w:color w:val="000000"/>
        </w:rPr>
        <w:t xml:space="preserve">nuestro </w:t>
      </w:r>
      <w:r>
        <w:rPr>
          <w:color w:val="9F904D"/>
        </w:rPr>
        <w:t xml:space="preserve">país </w:t>
      </w:r>
      <w:r>
        <w:rPr>
          <w:color w:val="000000"/>
        </w:rPr>
        <w:t xml:space="preserve">el </w:t>
      </w:r>
      <w:r>
        <w:rPr>
          <w:color w:val="9F904D"/>
        </w:rPr>
        <w:t xml:space="preserve">último </w:t>
      </w:r>
      <w:r>
        <w:rPr>
          <w:color w:val="9F904D"/>
        </w:rPr>
        <w:t xml:space="preserve">trimestre </w:t>
      </w:r>
      <w:r>
        <w:rPr>
          <w:color w:val="000000"/>
        </w:rPr>
        <w:t xml:space="preserve">. </w:t>
      </w:r>
      <w:r>
        <w:rPr>
          <w:color w:val="9F904D"/>
        </w:rPr>
        <w:t xml:space="preserve">Concretamente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9F904D"/>
        </w:rPr>
        <w:t xml:space="preserve">perdido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450 </w:t>
      </w:r>
      <w:r>
        <w:rPr>
          <w:color w:val="9F904D"/>
        </w:rPr>
        <w:t xml:space="preserve">millones </w:t>
      </w:r>
      <w:r>
        <w:rPr>
          <w:color w:val="000000"/>
        </w:rPr>
        <w:t xml:space="preserve">de </w:t>
      </w:r>
      <w:r>
        <w:rPr>
          <w:color w:val="000000"/>
        </w:rPr>
        <w:t xml:space="preserve">horas </w:t>
      </w:r>
      <w:r>
        <w:rPr>
          <w:color w:val="000000"/>
        </w:rPr>
        <w:t xml:space="preserve">de </w:t>
      </w:r>
      <w:r>
        <w:rPr>
          <w:color w:val="9F904D"/>
        </w:rPr>
        <w:t xml:space="preserve">trabajo </w:t>
      </w:r>
      <w:r>
        <w:rPr>
          <w:color w:val="000000"/>
        </w:rPr>
        <w:t xml:space="preserve">en </w:t>
      </w:r>
      <w:r>
        <w:rPr>
          <w:color w:val="000000"/>
        </w:rPr>
        <w:t xml:space="preserve">estos </w:t>
      </w:r>
      <w:r>
        <w:rPr>
          <w:color w:val="9F904D"/>
        </w:rPr>
        <w:t xml:space="preserve">tres </w:t>
      </w:r>
      <w:r>
        <w:rPr>
          <w:color w:val="000000"/>
        </w:rPr>
        <w:t xml:space="preserve">meses </w:t>
      </w:r>
      <w:r>
        <w:rPr>
          <w:color w:val="000000"/>
        </w:rPr>
        <w:t xml:space="preserve">. </w:t>
      </w:r>
      <w:r>
        <w:rPr>
          <w:color w:val="000000"/>
        </w:rPr>
        <w:t xml:space="preserve">Con </w:t>
      </w:r>
      <w:r>
        <w:rPr>
          <w:color w:val="9F904D"/>
        </w:rPr>
        <w:t xml:space="preserve">periodos </w:t>
      </w:r>
      <w:r>
        <w:rPr>
          <w:color w:val="000000"/>
        </w:rPr>
        <w:t xml:space="preserve">de </w:t>
      </w:r>
      <w:r>
        <w:rPr>
          <w:color w:val="9F904D"/>
        </w:rPr>
        <w:t xml:space="preserve">cierta </w:t>
      </w:r>
      <w:r>
        <w:rPr>
          <w:color w:val="80288E"/>
        </w:rPr>
        <w:t xml:space="preserve">calma </w:t>
      </w:r>
      <w:r>
        <w:rPr>
          <w:color w:val="80288E"/>
        </w:rPr>
        <w:t xml:space="preserve">económica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9F904D"/>
        </w:rPr>
        <w:t xml:space="preserve">absentismo </w:t>
      </w:r>
      <w:r>
        <w:rPr>
          <w:color w:val="9F904D"/>
        </w:rPr>
        <w:t xml:space="preserve">aumenta </w:t>
      </w:r>
      <w:r>
        <w:rPr>
          <w:color w:val="000000"/>
        </w:rPr>
        <w:t xml:space="preserve">. </w:t>
      </w:r>
      <w:r>
        <w:rPr>
          <w:color w:val="000000"/>
        </w:rPr>
        <w:t xml:space="preserve">Veamos </w:t>
      </w:r>
      <w:r>
        <w:rPr>
          <w:color w:val="9F904D"/>
        </w:rPr>
        <w:t xml:space="preserve">cuántas </w:t>
      </w:r>
      <w:r>
        <w:rPr>
          <w:color w:val="9F904D"/>
        </w:rPr>
        <w:t xml:space="preserve">personas </w:t>
      </w:r>
      <w:r>
        <w:rPr>
          <w:color w:val="9F904D"/>
        </w:rPr>
        <w:t xml:space="preserve">faltan </w:t>
      </w:r>
      <w:r>
        <w:rPr>
          <w:color w:val="000000"/>
        </w:rPr>
        <w:t xml:space="preserve">cada </w:t>
      </w:r>
      <w:r>
        <w:rPr>
          <w:color w:val="000000"/>
        </w:rPr>
        <w:t xml:space="preserve">día </w:t>
      </w:r>
      <w:r>
        <w:rPr>
          <w:color w:val="000000"/>
        </w:rPr>
        <w:t xml:space="preserve">en </w:t>
      </w:r>
      <w:r>
        <w:rPr>
          <w:color w:val="9F904D"/>
        </w:rPr>
        <w:t xml:space="preserve">España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000000"/>
        </w:rPr>
        <w:t xml:space="preserve">puesto </w:t>
      </w:r>
      <w:r>
        <w:rPr>
          <w:color w:val="000000"/>
        </w:rPr>
        <w:t xml:space="preserve">de </w:t>
      </w:r>
      <w:r>
        <w:rPr>
          <w:color w:val="9F904D"/>
        </w:rPr>
        <w:t xml:space="preserve">trabajo </w:t>
      </w:r>
      <w:r>
        <w:rPr>
          <w:color w:val="000000"/>
        </w:rPr>
        <w:t xml:space="preserve">, </w:t>
      </w:r>
      <w:r>
        <w:rPr>
          <w:color w:val="9F904D"/>
        </w:rPr>
        <w:t xml:space="preserve">Beatriz-Solano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9F904D"/>
        </w:rPr>
        <w:t xml:space="preserve">millón </w:t>
      </w:r>
      <w:r>
        <w:rPr>
          <w:color w:val="000000"/>
        </w:rPr>
        <w:t xml:space="preserve">de </w:t>
      </w:r>
      <w:r>
        <w:rPr>
          <w:color w:val="9F904D"/>
        </w:rPr>
        <w:t xml:space="preserve">personas </w:t>
      </w:r>
      <w:r>
        <w:rPr>
          <w:color w:val="000000"/>
        </w:rPr>
        <w:t xml:space="preserve">al </w:t>
      </w:r>
      <w:r>
        <w:rPr>
          <w:color w:val="000000"/>
        </w:rPr>
        <w:t xml:space="preserve">día </w:t>
      </w:r>
      <w:r>
        <w:rPr>
          <w:color w:val="000000"/>
        </w:rPr>
        <w:t xml:space="preserve">en </w:t>
      </w:r>
      <w:r>
        <w:rPr>
          <w:color w:val="9F904D"/>
        </w:rPr>
        <w:t xml:space="preserve">España </w:t>
      </w:r>
      <w:r>
        <w:rPr>
          <w:color w:val="9F904D"/>
        </w:rPr>
        <w:t xml:space="preserve">faltan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000000"/>
        </w:rPr>
        <w:t xml:space="preserve">puesto </w:t>
      </w:r>
      <w:r>
        <w:rPr>
          <w:color w:val="000000"/>
        </w:rPr>
        <w:t xml:space="preserve">de </w:t>
      </w:r>
      <w:r>
        <w:rPr>
          <w:color w:val="9F904D"/>
        </w:rPr>
        <w:t xml:space="preserve">trabajo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000000"/>
        </w:rPr>
        <w:t xml:space="preserve">25 </w:t>
      </w:r>
      <w:r>
        <w:rPr>
          <w:color w:val="000000"/>
        </w:rPr>
        <w:t xml:space="preserve">% </w:t>
      </w:r>
      <w:r>
        <w:rPr>
          <w:color w:val="000000"/>
        </w:rPr>
        <w:t xml:space="preserve">lo </w:t>
      </w:r>
      <w:r>
        <w:rPr>
          <w:color w:val="000000"/>
        </w:rPr>
        <w:t xml:space="preserve">hacen </w:t>
      </w:r>
      <w:r>
        <w:rPr>
          <w:color w:val="000000"/>
        </w:rPr>
        <w:t xml:space="preserve">de </w:t>
      </w:r>
      <w:r>
        <w:rPr>
          <w:color w:val="9F904D"/>
        </w:rPr>
        <w:t xml:space="preserve">manera </w:t>
      </w:r>
      <w:r>
        <w:rPr>
          <w:color w:val="9F904D"/>
        </w:rPr>
        <w:t xml:space="preserve">injustificada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9F904D"/>
        </w:rPr>
        <w:t xml:space="preserve">géneros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9F904D"/>
        </w:rPr>
        <w:t xml:space="preserve">hombres </w:t>
      </w:r>
      <w:r>
        <w:rPr>
          <w:color w:val="9F904D"/>
        </w:rPr>
        <w:t xml:space="preserve">faltan </w:t>
      </w:r>
      <w:r>
        <w:rPr>
          <w:color w:val="000000"/>
        </w:rPr>
        <w:t xml:space="preserve">más </w:t>
      </w:r>
      <w:r>
        <w:rPr>
          <w:color w:val="000000"/>
        </w:rPr>
        <w:t xml:space="preserve">que </w:t>
      </w:r>
      <w:r>
        <w:rPr>
          <w:color w:val="000000"/>
        </w:rPr>
        <w:t xml:space="preserve">las </w:t>
      </w:r>
      <w:r>
        <w:rPr>
          <w:color w:val="80288E"/>
        </w:rPr>
        <w:t xml:space="preserve">mujeres </w:t>
      </w:r>
      <w:r>
        <w:rPr>
          <w:color w:val="000000"/>
        </w:rPr>
        <w:t xml:space="preserve">; </w:t>
      </w:r>
      <w:r>
        <w:rPr>
          <w:color w:val="000000"/>
        </w:rPr>
        <w:t xml:space="preserve">y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9F904D"/>
        </w:rPr>
        <w:t xml:space="preserve">edad </w:t>
      </w:r>
      <w:r>
        <w:rPr>
          <w:color w:val="000000"/>
        </w:rPr>
        <w:t xml:space="preserve">, </w:t>
      </w:r>
      <w:r>
        <w:rPr>
          <w:color w:val="9F904D"/>
        </w:rPr>
        <w:t xml:space="preserve">faltan </w:t>
      </w:r>
      <w:r>
        <w:rPr>
          <w:color w:val="000000"/>
        </w:rPr>
        <w:t xml:space="preserve">más </w:t>
      </w:r>
      <w:r>
        <w:rPr>
          <w:color w:val="000000"/>
        </w:rPr>
        <w:t xml:space="preserve">los </w:t>
      </w:r>
      <w:r>
        <w:rPr>
          <w:color w:val="9F904D"/>
        </w:rPr>
        <w:t xml:space="preserve">mayores </w:t>
      </w:r>
      <w:r>
        <w:rPr>
          <w:color w:val="000000"/>
        </w:rPr>
        <w:t xml:space="preserve">de </w:t>
      </w:r>
      <w:r>
        <w:rPr>
          <w:color w:val="000000"/>
        </w:rPr>
        <w:t xml:space="preserve">40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9F904D"/>
        </w:rPr>
        <w:t xml:space="preserve">jóvenes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9F904D"/>
        </w:rPr>
        <w:t xml:space="preserve">cuanto </w:t>
      </w:r>
      <w:r>
        <w:rPr>
          <w:color w:val="000000"/>
        </w:rPr>
        <w:t xml:space="preserve">a </w:t>
      </w:r>
      <w:r>
        <w:rPr>
          <w:color w:val="80288E"/>
        </w:rPr>
        <w:t xml:space="preserve">sectores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80288E"/>
        </w:rPr>
        <w:t xml:space="preserve">trabajadores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F904D"/>
        </w:rPr>
        <w:t xml:space="preserve">Administración-Pública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80288E"/>
        </w:rPr>
        <w:t xml:space="preserve">funcionarios </w:t>
      </w:r>
      <w:r>
        <w:rPr>
          <w:color w:val="000000"/>
        </w:rPr>
        <w:t xml:space="preserve">, </w:t>
      </w:r>
      <w:r>
        <w:rPr>
          <w:color w:val="000000"/>
        </w:rPr>
        <w:t xml:space="preserve">son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000000"/>
        </w:rPr>
        <w:t xml:space="preserve">más </w:t>
      </w:r>
      <w:r>
        <w:rPr>
          <w:color w:val="9F904D"/>
        </w:rPr>
        <w:t xml:space="preserve">faltan </w:t>
      </w:r>
      <w:r>
        <w:rPr>
          <w:color w:val="000000"/>
        </w:rPr>
        <w:t xml:space="preserve">al </w:t>
      </w:r>
      <w:r>
        <w:rPr>
          <w:color w:val="9F904D"/>
        </w:rPr>
        <w:t xml:space="preserve">trabajo </w:t>
      </w:r>
      <w:r>
        <w:rPr>
          <w:color w:val="000000"/>
        </w:rPr>
        <w:t xml:space="preserve">; </w:t>
      </w:r>
      <w:r>
        <w:rPr>
          <w:color w:val="000000"/>
        </w:rPr>
        <w:t xml:space="preserve">y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9F904D"/>
        </w:rPr>
        <w:t xml:space="preserve">extremo </w:t>
      </w:r>
      <w:r>
        <w:rPr>
          <w:color w:val="9F904D"/>
        </w:rPr>
        <w:t xml:space="preserve">contrario </w:t>
      </w:r>
      <w:r>
        <w:rPr>
          <w:color w:val="000000"/>
        </w:rPr>
        <w:t xml:space="preserve">, </w:t>
      </w:r>
      <w:r>
        <w:rPr>
          <w:color w:val="000000"/>
        </w:rPr>
        <w:t xml:space="preserve">están </w:t>
      </w:r>
      <w:r>
        <w:rPr>
          <w:color w:val="000000"/>
        </w:rPr>
        <w:t xml:space="preserve">los </w:t>
      </w:r>
      <w:r>
        <w:rPr>
          <w:color w:val="80288E"/>
        </w:rPr>
        <w:t xml:space="preserve">trabajadores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80288E"/>
        </w:rPr>
        <w:t xml:space="preserve">construcción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caso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000000"/>
        </w:rPr>
        <w:t xml:space="preserve">, </w:t>
      </w:r>
      <w:r>
        <w:rPr>
          <w:color w:val="9F904D"/>
        </w:rPr>
        <w:t xml:space="preserve">aunque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80288E"/>
        </w:rPr>
        <w:t xml:space="preserve">confiese </w:t>
      </w:r>
      <w:r>
        <w:rPr>
          <w:color w:val="000000"/>
        </w:rPr>
        <w:t xml:space="preserve">a </w:t>
      </w:r>
      <w:r>
        <w:rPr>
          <w:color w:val="000000"/>
        </w:rPr>
        <w:t xml:space="preserve">cámara </w:t>
      </w:r>
      <w:r>
        <w:rPr>
          <w:color w:val="000000"/>
        </w:rPr>
        <w:t xml:space="preserve">, </w:t>
      </w:r>
      <w:r>
        <w:rPr>
          <w:color w:val="000000"/>
        </w:rPr>
        <w:t xml:space="preserve">al </w:t>
      </w:r>
      <w:r>
        <w:rPr>
          <w:color w:val="80288E"/>
        </w:rPr>
        <w:t xml:space="preserve">preguntar </w:t>
      </w:r>
      <w:r>
        <w:rPr>
          <w:color w:val="000000"/>
        </w:rPr>
        <w:t xml:space="preserve">,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9F904D"/>
        </w:rPr>
        <w:t xml:space="preserve">mundo </w:t>
      </w:r>
      <w:r>
        <w:rPr>
          <w:color w:val="9F904D"/>
        </w:rPr>
        <w:t xml:space="preserve">conoce </w:t>
      </w:r>
      <w:r>
        <w:rPr>
          <w:color w:val="000000"/>
        </w:rPr>
        <w:t xml:space="preserve">a </w:t>
      </w:r>
      <w:r>
        <w:rPr>
          <w:color w:val="9F904D"/>
        </w:rPr>
        <w:t xml:space="preserve">alguien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9F904D"/>
        </w:rPr>
        <w:t xml:space="preserve">faltado </w:t>
      </w:r>
      <w:r>
        <w:rPr>
          <w:color w:val="9F904D"/>
        </w:rPr>
        <w:t xml:space="preserve">trabajo </w:t>
      </w:r>
      <w:r>
        <w:rPr>
          <w:color w:val="000000"/>
        </w:rPr>
        <w:t xml:space="preserve">sin </w:t>
      </w:r>
      <w:r>
        <w:rPr>
          <w:color w:val="000000"/>
        </w:rPr>
        <w:t xml:space="preserve">un </w:t>
      </w:r>
      <w:r>
        <w:rPr>
          <w:color w:val="9F904D"/>
        </w:rPr>
        <w:t xml:space="preserve">motvo </w:t>
      </w:r>
      <w:r>
        <w:rPr>
          <w:color w:val="80288E"/>
        </w:rPr>
        <w:t xml:space="preserve">real </w:t>
      </w:r>
      <w:r>
        <w:rPr>
          <w:color w:val="000000"/>
        </w:rPr>
        <w:t xml:space="preserve">. </w:t>
      </w:r>
      <w:r>
        <w:rPr>
          <w:color w:val="000000"/>
        </w:rPr>
        <w:t xml:space="preserve">Les </w:t>
      </w:r>
      <w:r>
        <w:rPr>
          <w:color w:val="80288E"/>
        </w:rPr>
        <w:t xml:space="preserve">escuchamos </w:t>
      </w:r>
      <w:r>
        <w:rPr>
          <w:color w:val="000000"/>
        </w:rPr>
        <w:t xml:space="preserve">. </w:t>
      </w:r>
      <w:r>
        <w:rPr>
          <w:color w:val="9F904D"/>
        </w:rPr>
        <w:t xml:space="preserve">Llegan </w:t>
      </w:r>
      <w:r>
        <w:rPr>
          <w:color w:val="000000"/>
        </w:rPr>
        <w:t xml:space="preserve">y </w:t>
      </w:r>
      <w:r>
        <w:rPr>
          <w:color w:val="000000"/>
        </w:rPr>
        <w:t xml:space="preserve">dicen </w:t>
      </w:r>
      <w:r>
        <w:rPr>
          <w:color w:val="000000"/>
        </w:rPr>
        <w:t xml:space="preserve">que </w:t>
      </w:r>
      <w:r>
        <w:rPr>
          <w:color w:val="000000"/>
        </w:rPr>
        <w:t xml:space="preserve">les </w:t>
      </w:r>
      <w:r>
        <w:rPr>
          <w:color w:val="000000"/>
        </w:rPr>
        <w:t xml:space="preserve">duelen </w:t>
      </w:r>
      <w:r>
        <w:rPr>
          <w:color w:val="000000"/>
        </w:rPr>
        <w:t xml:space="preserve">los </w:t>
      </w:r>
      <w:r>
        <w:rPr>
          <w:color w:val="80288E"/>
        </w:rPr>
        <w:t xml:space="preserve">riñones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van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9F904D"/>
        </w:rPr>
        <w:t xml:space="preserve">mutua </w:t>
      </w:r>
      <w:r>
        <w:rPr>
          <w:color w:val="000000"/>
        </w:rPr>
        <w:t xml:space="preserve">y </w:t>
      </w:r>
      <w:r>
        <w:rPr>
          <w:color w:val="000000"/>
        </w:rPr>
        <w:t xml:space="preserve">les </w:t>
      </w:r>
      <w:r>
        <w:rPr>
          <w:color w:val="000000"/>
        </w:rPr>
        <w:t xml:space="preserve">dan </w:t>
      </w:r>
      <w:r>
        <w:rPr>
          <w:color w:val="000000"/>
        </w:rPr>
        <w:t xml:space="preserve">24 </w:t>
      </w:r>
      <w:r>
        <w:rPr>
          <w:color w:val="000000"/>
        </w:rPr>
        <w:t xml:space="preserve">horas </w:t>
      </w:r>
      <w:r>
        <w:rPr>
          <w:color w:val="000000"/>
        </w:rPr>
        <w:t xml:space="preserve">de </w:t>
      </w:r>
      <w:r>
        <w:rPr>
          <w:color w:val="9F904D"/>
        </w:rPr>
        <w:t xml:space="preserve">descanso </w:t>
      </w:r>
      <w:r>
        <w:rPr>
          <w:color w:val="000000"/>
        </w:rPr>
        <w:t xml:space="preserve">. </w:t>
      </w:r>
      <w:r>
        <w:rPr>
          <w:color w:val="000000"/>
        </w:rPr>
        <w:t xml:space="preserve">Me </w:t>
      </w:r>
      <w:r>
        <w:rPr>
          <w:color w:val="000000"/>
        </w:rPr>
        <w:t xml:space="preserve">duele </w:t>
      </w:r>
      <w:r>
        <w:rPr>
          <w:color w:val="9F904D"/>
        </w:rPr>
        <w:t xml:space="preserve">cualquier </w:t>
      </w:r>
      <w:r>
        <w:rPr>
          <w:color w:val="000000"/>
        </w:rPr>
        <w:t xml:space="preserve">cosa </w:t>
      </w:r>
      <w:r>
        <w:rPr>
          <w:color w:val="000000"/>
        </w:rPr>
        <w:t xml:space="preserve">por </w:t>
      </w:r>
      <w:r>
        <w:rPr>
          <w:color w:val="000000"/>
        </w:rPr>
        <w:t xml:space="preserve">no </w:t>
      </w:r>
      <w:r>
        <w:rPr>
          <w:color w:val="000000"/>
        </w:rPr>
        <w:t xml:space="preserve">ir </w:t>
      </w:r>
      <w:r>
        <w:rPr>
          <w:color w:val="000000"/>
        </w:rPr>
        <w:t xml:space="preserve">a </w:t>
      </w:r>
      <w:r>
        <w:rPr>
          <w:color w:val="9F904D"/>
        </w:rPr>
        <w:t xml:space="preserve">trabajar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más </w:t>
      </w:r>
      <w:r>
        <w:rPr>
          <w:color w:val="000000"/>
        </w:rPr>
        <w:t xml:space="preserve">los </w:t>
      </w:r>
      <w:r>
        <w:rPr>
          <w:color w:val="000000"/>
        </w:rPr>
        <w:t xml:space="preserve">lunes </w:t>
      </w:r>
      <w:r>
        <w:rPr>
          <w:color w:val="000000"/>
        </w:rPr>
        <w:t xml:space="preserve">. </w:t>
      </w:r>
      <w:r>
        <w:rPr>
          <w:color w:val="9F904D"/>
        </w:rPr>
        <w:t xml:space="preserve">País-Vasco </w:t>
      </w:r>
      <w:r>
        <w:rPr>
          <w:color w:val="000000"/>
        </w:rPr>
        <w:t xml:space="preserve">, </w:t>
      </w:r>
      <w:r>
        <w:rPr>
          <w:color w:val="80288E"/>
        </w:rPr>
        <w:t xml:space="preserve">Asturias </w:t>
      </w:r>
      <w:r>
        <w:rPr>
          <w:color w:val="000000"/>
        </w:rPr>
        <w:t xml:space="preserve">y </w:t>
      </w:r>
      <w:r>
        <w:rPr>
          <w:color w:val="9F904D"/>
        </w:rPr>
        <w:t xml:space="preserve">Galicia </w:t>
      </w:r>
      <w:r>
        <w:rPr>
          <w:color w:val="000000"/>
        </w:rPr>
        <w:t xml:space="preserve">son </w:t>
      </w:r>
      <w:r>
        <w:rPr>
          <w:color w:val="000000"/>
        </w:rPr>
        <w:t xml:space="preserve">las </w:t>
      </w:r>
      <w:r>
        <w:rPr>
          <w:color w:val="9F904D"/>
        </w:rPr>
        <w:t xml:space="preserve">comunidades </w:t>
      </w:r>
      <w:r>
        <w:rPr>
          <w:color w:val="000000"/>
        </w:rPr>
        <w:t xml:space="preserve">con </w:t>
      </w:r>
      <w:r>
        <w:rPr>
          <w:color w:val="000000"/>
        </w:rPr>
        <w:t xml:space="preserve">más </w:t>
      </w:r>
      <w:r>
        <w:rPr>
          <w:color w:val="9F904D"/>
        </w:rPr>
        <w:t xml:space="preserve">absentismo </w:t>
      </w:r>
      <w:r>
        <w:rPr>
          <w:color w:val="000000"/>
        </w:rPr>
        <w:t xml:space="preserve">, </w:t>
      </w:r>
      <w:r>
        <w:rPr>
          <w:color w:val="000000"/>
        </w:rPr>
        <w:t xml:space="preserve">todas </w:t>
      </w:r>
      <w:r>
        <w:rPr>
          <w:color w:val="000000"/>
        </w:rPr>
        <w:t xml:space="preserve">del </w:t>
      </w:r>
      <w:r>
        <w:rPr>
          <w:color w:val="9F904D"/>
        </w:rPr>
        <w:t xml:space="preserve">norte </w:t>
      </w:r>
      <w:r>
        <w:rPr>
          <w:color w:val="000000"/>
        </w:rPr>
        <w:t xml:space="preserve">. </w:t>
      </w:r>
      <w:r>
        <w:rPr>
          <w:color w:val="000000"/>
        </w:rPr>
        <w:t xml:space="preserve">Veamos </w:t>
      </w:r>
      <w:r>
        <w:rPr>
          <w:color w:val="000000"/>
        </w:rPr>
        <w:t xml:space="preserve">por </w:t>
      </w:r>
      <w:r>
        <w:rPr>
          <w:color w:val="000000"/>
        </w:rPr>
        <w:t xml:space="preserve">qué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80288E"/>
        </w:rPr>
        <w:t xml:space="preserve">trabajadores </w:t>
      </w:r>
      <w:r>
        <w:rPr>
          <w:color w:val="000000"/>
        </w:rPr>
        <w:t xml:space="preserve">que </w:t>
      </w:r>
      <w:r>
        <w:rPr>
          <w:color w:val="000000"/>
        </w:rPr>
        <w:t xml:space="preserve">viven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9F904D"/>
        </w:rPr>
        <w:t xml:space="preserve">norte </w:t>
      </w:r>
      <w:r>
        <w:rPr>
          <w:color w:val="000000"/>
        </w:rPr>
        <w:t xml:space="preserve">, </w:t>
      </w:r>
      <w:r>
        <w:rPr>
          <w:color w:val="9F904D"/>
        </w:rPr>
        <w:t xml:space="preserve">faltan </w:t>
      </w:r>
      <w:r>
        <w:rPr>
          <w:color w:val="000000"/>
        </w:rPr>
        <w:t xml:space="preserve">más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000000"/>
        </w:rPr>
        <w:t xml:space="preserve">puesto </w:t>
      </w:r>
      <w:r>
        <w:rPr>
          <w:color w:val="000000"/>
        </w:rPr>
        <w:t xml:space="preserve">de </w:t>
      </w:r>
      <w:r>
        <w:rPr>
          <w:color w:val="9F904D"/>
        </w:rPr>
        <w:t xml:space="preserve">trabajo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000000"/>
        </w:rPr>
        <w:t xml:space="preserve">del </w:t>
      </w:r>
      <w:r>
        <w:rPr>
          <w:color w:val="000000"/>
        </w:rPr>
        <w:t xml:space="preserve">sur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9F904D"/>
        </w:rPr>
        <w:t xml:space="preserve">mismo </w:t>
      </w:r>
      <w:r>
        <w:rPr>
          <w:color w:val="9F904D"/>
        </w:rPr>
        <w:t xml:space="preserve">sucede </w:t>
      </w:r>
      <w:r>
        <w:rPr>
          <w:color w:val="000000"/>
        </w:rPr>
        <w:t xml:space="preserve">a </w:t>
      </w:r>
      <w:r>
        <w:rPr>
          <w:color w:val="9F904D"/>
        </w:rPr>
        <w:t xml:space="preserve">nivel </w:t>
      </w:r>
      <w:r>
        <w:rPr>
          <w:color w:val="9F904D"/>
        </w:rPr>
        <w:t xml:space="preserve">internacional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9F904D"/>
        </w:rPr>
        <w:t xml:space="preserve">países </w:t>
      </w:r>
      <w:r>
        <w:rPr>
          <w:color w:val="000000"/>
        </w:rPr>
        <w:t xml:space="preserve">más </w:t>
      </w:r>
      <w:r>
        <w:rPr>
          <w:color w:val="000000"/>
        </w:rPr>
        <w:t xml:space="preserve">ricos </w:t>
      </w:r>
      <w:r>
        <w:rPr>
          <w:color w:val="000000"/>
        </w:rPr>
        <w:t xml:space="preserve">, </w:t>
      </w:r>
      <w:r>
        <w:rPr>
          <w:color w:val="000000"/>
        </w:rPr>
        <w:t xml:space="preserve">hay </w:t>
      </w:r>
      <w:r>
        <w:rPr>
          <w:color w:val="000000"/>
        </w:rPr>
        <w:t xml:space="preserve">un </w:t>
      </w:r>
      <w:r>
        <w:rPr>
          <w:color w:val="9F904D"/>
        </w:rPr>
        <w:t xml:space="preserve">mayor </w:t>
      </w:r>
      <w:r>
        <w:rPr>
          <w:color w:val="9F904D"/>
        </w:rPr>
        <w:t xml:space="preserve">grado </w:t>
      </w:r>
      <w:r>
        <w:rPr>
          <w:color w:val="000000"/>
        </w:rPr>
        <w:t xml:space="preserve">de </w:t>
      </w:r>
      <w:r>
        <w:rPr>
          <w:color w:val="9F904D"/>
        </w:rPr>
        <w:t xml:space="preserve">absentismo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000000"/>
        </w:rPr>
        <w:t xml:space="preserve">menos </w:t>
      </w:r>
      <w:r>
        <w:rPr>
          <w:color w:val="000000"/>
        </w:rPr>
        <w:t xml:space="preserve">se </w:t>
      </w:r>
      <w:r>
        <w:rPr>
          <w:color w:val="9F904D"/>
        </w:rPr>
        <w:t xml:space="preserve">falta </w:t>
      </w:r>
      <w:r>
        <w:rPr>
          <w:color w:val="000000"/>
        </w:rPr>
        <w:t xml:space="preserve">al </w:t>
      </w:r>
      <w:r>
        <w:rPr>
          <w:color w:val="9F904D"/>
        </w:rPr>
        <w:t xml:space="preserve">trabajo </w:t>
      </w:r>
      <w:r>
        <w:rPr>
          <w:color w:val="000000"/>
        </w:rPr>
        <w:t xml:space="preserve">es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80288E"/>
        </w:rPr>
        <w:t xml:space="preserve">construcción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000000"/>
        </w:rPr>
        <w:t xml:space="preserve">más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80288E"/>
        </w:rPr>
        <w:t xml:space="preserve">administración </w:t>
      </w:r>
      <w:r>
        <w:rPr>
          <w:color w:val="80288E"/>
        </w:rPr>
        <w:t xml:space="preserve">pública </w:t>
      </w:r>
      <w:r>
        <w:rPr>
          <w:color w:val="000000"/>
        </w:rPr>
        <w:t xml:space="preserve">. </w:t>
      </w:r>
      <w:r>
        <w:rPr>
          <w:color w:val="000000"/>
        </w:rPr>
        <w:t xml:space="preserve">Si </w:t>
      </w:r>
      <w:r>
        <w:rPr>
          <w:color w:val="000000"/>
        </w:rPr>
        <w:t xml:space="preserve">se </w:t>
      </w:r>
      <w:r>
        <w:rPr>
          <w:color w:val="9F904D"/>
        </w:rPr>
        <w:t xml:space="preserve">establece </w:t>
      </w:r>
      <w:r>
        <w:rPr>
          <w:color w:val="000000"/>
        </w:rPr>
        <w:t xml:space="preserve">la </w:t>
      </w:r>
      <w:r>
        <w:rPr>
          <w:color w:val="9F904D"/>
        </w:rPr>
        <w:t xml:space="preserve">media </w:t>
      </w:r>
      <w:r>
        <w:rPr>
          <w:color w:val="000000"/>
        </w:rPr>
        <w:t xml:space="preserve">... </w:t>
      </w:r>
      <w:r>
        <w:rPr>
          <w:color w:val="000000"/>
        </w:rPr>
        <w:t xml:space="preserve">Las </w:t>
      </w:r>
      <w:r>
        <w:rPr>
          <w:color w:val="000000"/>
        </w:rPr>
        <w:t xml:space="preserve">horas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9F904D"/>
        </w:rPr>
        <w:t xml:space="preserve">pierden </w:t>
      </w:r>
      <w:r>
        <w:rPr>
          <w:color w:val="80288E"/>
        </w:rPr>
        <w:t xml:space="preserve">suponen </w:t>
      </w:r>
      <w:r>
        <w:rPr>
          <w:color w:val="000000"/>
        </w:rPr>
        <w:t xml:space="preserve">unos </w:t>
      </w:r>
      <w:r>
        <w:rPr>
          <w:color w:val="9F904D"/>
        </w:rPr>
        <w:t xml:space="preserve">5400 </w:t>
      </w:r>
      <w:r>
        <w:rPr>
          <w:color w:val="80288E"/>
        </w:rPr>
        <w:t xml:space="preserve">suponen </w:t>
      </w:r>
      <w:r>
        <w:rPr>
          <w:color w:val="000000"/>
        </w:rPr>
        <w:t xml:space="preserve">unos </w:t>
      </w:r>
      <w:r>
        <w:rPr>
          <w:color w:val="9F904D"/>
        </w:rPr>
        <w:t xml:space="preserve">5400 </w:t>
      </w:r>
      <w:r>
        <w:rPr>
          <w:color w:val="9F904D"/>
        </w:rPr>
        <w:t xml:space="preserve">millones </w:t>
      </w:r>
      <w:r>
        <w:rPr>
          <w:color w:val="000000"/>
        </w:rPr>
        <w:t xml:space="preserve">de </w:t>
      </w:r>
      <w:r>
        <w:rPr>
          <w:color w:val="000000"/>
        </w:rPr>
        <w:t xml:space="preserve">euros </w:t>
      </w:r>
      <w:r>
        <w:rPr>
          <w:color w:val="000000"/>
        </w:rPr>
        <w:t xml:space="preserve">al </w:t>
      </w:r>
      <w:r>
        <w:rPr>
          <w:color w:val="000000"/>
        </w:rPr>
        <w:t xml:space="preserve">año </w:t>
      </w:r>
      <w:r>
        <w:rPr>
          <w:color w:val="000000"/>
        </w:rPr>
        <w:t xml:space="preserve">. </w:t>
      </w:r>
      <w:r>
        <w:rPr>
          <w:color w:val="80288E"/>
        </w:rPr>
        <w:t xml:space="preserve">Preguntamos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9F904D"/>
        </w:rPr>
        <w:t xml:space="preserve">calle </w:t>
      </w:r>
      <w:r>
        <w:rPr>
          <w:color w:val="000000"/>
        </w:rPr>
        <w:t xml:space="preserve">si </w:t>
      </w:r>
      <w:r>
        <w:rPr>
          <w:color w:val="9F904D"/>
        </w:rPr>
        <w:t xml:space="preserve">alguna </w:t>
      </w:r>
      <w:r>
        <w:rPr>
          <w:color w:val="000000"/>
        </w:rPr>
        <w:t xml:space="preserve">vez </w:t>
      </w:r>
      <w:r>
        <w:rPr>
          <w:color w:val="000000"/>
        </w:rPr>
        <w:t xml:space="preserve">han </w:t>
      </w:r>
      <w:r>
        <w:rPr>
          <w:color w:val="000000"/>
        </w:rPr>
        <w:t xml:space="preserve">puesto </w:t>
      </w:r>
      <w:r>
        <w:rPr>
          <w:color w:val="9F904D"/>
        </w:rPr>
        <w:t xml:space="preserve">excusas </w:t>
      </w:r>
      <w:r>
        <w:rPr>
          <w:color w:val="000000"/>
        </w:rPr>
        <w:t xml:space="preserve">para </w:t>
      </w:r>
      <w:r>
        <w:rPr>
          <w:color w:val="000000"/>
        </w:rPr>
        <w:t xml:space="preserve">no </w:t>
      </w:r>
      <w:r>
        <w:rPr>
          <w:color w:val="000000"/>
        </w:rPr>
        <w:t xml:space="preserve">ir </w:t>
      </w:r>
      <w:r>
        <w:rPr>
          <w:color w:val="000000"/>
        </w:rPr>
        <w:t xml:space="preserve">a </w:t>
      </w:r>
      <w:r>
        <w:rPr>
          <w:color w:val="9F904D"/>
        </w:rPr>
        <w:t xml:space="preserve">trabajar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lo </w:t>
      </w:r>
      <w:r>
        <w:rPr>
          <w:color w:val="000000"/>
        </w:rPr>
        <w:t xml:space="preserve">diría </w:t>
      </w:r>
      <w:r>
        <w:rPr>
          <w:color w:val="000000"/>
        </w:rPr>
        <w:t xml:space="preserve">. </w:t>
      </w:r>
      <w:r>
        <w:rPr>
          <w:color w:val="000000"/>
        </w:rPr>
        <w:t xml:space="preserve">Si </w:t>
      </w:r>
      <w:r>
        <w:rPr>
          <w:color w:val="80288E"/>
        </w:rPr>
        <w:t xml:space="preserve">preguntamos </w:t>
      </w:r>
      <w:r>
        <w:rPr>
          <w:color w:val="000000"/>
        </w:rPr>
        <w:t xml:space="preserve">por </w:t>
      </w:r>
      <w:r>
        <w:rPr>
          <w:color w:val="000000"/>
        </w:rPr>
        <w:t xml:space="preserve">casos </w:t>
      </w:r>
      <w:r>
        <w:rPr>
          <w:color w:val="9F904D"/>
        </w:rPr>
        <w:t xml:space="preserve">cercanos </w:t>
      </w:r>
      <w:r>
        <w:rPr>
          <w:color w:val="000000"/>
        </w:rPr>
        <w:t xml:space="preserve">... </w:t>
      </w:r>
      <w:r>
        <w:rPr>
          <w:color w:val="9F904D"/>
        </w:rPr>
        <w:t xml:space="preserve">Cualquier </w:t>
      </w:r>
      <w:r>
        <w:rPr>
          <w:color w:val="9F904D"/>
        </w:rPr>
        <w:t xml:space="preserve">excusa </w:t>
      </w:r>
      <w:r>
        <w:rPr>
          <w:color w:val="000000"/>
        </w:rPr>
        <w:t xml:space="preserve">. </w:t>
      </w:r>
      <w:r>
        <w:rPr>
          <w:color w:val="9F904D"/>
        </w:rPr>
        <w:t xml:space="preserve">Luego </w:t>
      </w:r>
      <w:r>
        <w:rPr>
          <w:color w:val="000000"/>
        </w:rPr>
        <w:t xml:space="preserve">se </w:t>
      </w:r>
      <w:r>
        <w:rPr>
          <w:color w:val="9F904D"/>
        </w:rPr>
        <w:t xml:space="preserve">quejan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hay </w:t>
      </w:r>
      <w:r>
        <w:rPr>
          <w:color w:val="9F904D"/>
        </w:rPr>
        <w:t xml:space="preserve">trabajo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eso </w:t>
      </w:r>
      <w:r>
        <w:rPr>
          <w:color w:val="000000"/>
        </w:rPr>
        <w:t xml:space="preserve">los </w:t>
      </w:r>
      <w:r>
        <w:rPr>
          <w:color w:val="9F904D"/>
        </w:rPr>
        <w:t xml:space="preserve">jóvenes </w:t>
      </w:r>
      <w:r>
        <w:rPr>
          <w:color w:val="9F904D"/>
        </w:rPr>
        <w:t xml:space="preserve">falta </w:t>
      </w:r>
      <w:r>
        <w:rPr>
          <w:color w:val="000000"/>
        </w:rPr>
        <w:t xml:space="preserve">menos </w:t>
      </w:r>
      <w:r>
        <w:rPr>
          <w:color w:val="000000"/>
        </w:rPr>
        <w:t xml:space="preserve">. </w:t>
      </w:r>
      <w:r>
        <w:rPr>
          <w:color w:val="000000"/>
        </w:rPr>
        <w:t xml:space="preserve">Nos </w:t>
      </w:r>
      <w:r>
        <w:rPr>
          <w:color w:val="9F904D"/>
        </w:rPr>
        <w:t xml:space="preserve">cuesta </w:t>
      </w:r>
      <w:r>
        <w:rPr>
          <w:color w:val="80288E"/>
        </w:rPr>
        <w:t xml:space="preserve">demasiado </w:t>
      </w:r>
      <w:r>
        <w:rPr>
          <w:color w:val="9F904D"/>
        </w:rPr>
        <w:t xml:space="preserve">encontrar </w:t>
      </w:r>
      <w:r>
        <w:rPr>
          <w:color w:val="000000"/>
        </w:rPr>
        <w:t xml:space="preserve">un </w:t>
      </w:r>
      <w:r>
        <w:rPr>
          <w:color w:val="9F904D"/>
        </w:rPr>
        <w:t xml:space="preserve">trabajo </w:t>
      </w:r>
      <w:r>
        <w:rPr>
          <w:color w:val="000000"/>
        </w:rPr>
        <w:t xml:space="preserve">. </w:t>
      </w:r>
      <w:r>
        <w:rPr>
          <w:color w:val="9F904D"/>
        </w:rPr>
        <w:t xml:space="preserve">Quizá </w:t>
      </w:r>
      <w:r>
        <w:rPr>
          <w:color w:val="000000"/>
        </w:rPr>
        <w:t xml:space="preserve">por </w:t>
      </w:r>
      <w:r>
        <w:rPr>
          <w:color w:val="000000"/>
        </w:rPr>
        <w:t xml:space="preserve">eso </w:t>
      </w:r>
      <w:r>
        <w:rPr>
          <w:color w:val="000000"/>
        </w:rPr>
        <w:t xml:space="preserve">tenemos </w:t>
      </w:r>
      <w:r>
        <w:rPr>
          <w:color w:val="000000"/>
        </w:rPr>
        <w:t xml:space="preserve">ese </w:t>
      </w:r>
      <w:r>
        <w:rPr>
          <w:color w:val="80288E"/>
        </w:rPr>
        <w:t xml:space="preserve">miedo </w:t>
      </w:r>
      <w:r>
        <w:rPr>
          <w:color w:val="000000"/>
        </w:rPr>
        <w:t xml:space="preserve">... </w:t>
      </w:r>
      <w:r>
        <w:rPr>
          <w:color w:val="000000"/>
        </w:rPr>
        <w:t xml:space="preserve">A </w:t>
      </w:r>
      <w:r>
        <w:rPr>
          <w:color w:val="9F904D"/>
        </w:rPr>
        <w:t xml:space="preserve">perder </w:t>
      </w:r>
      <w:r>
        <w:rPr>
          <w:color w:val="000000"/>
        </w:rPr>
        <w:t xml:space="preserve">el </w:t>
      </w:r>
      <w:r>
        <w:rPr>
          <w:color w:val="9F904D"/>
        </w:rPr>
        <w:t xml:space="preserve">trabajo </w:t>
      </w:r>
      <w:r>
        <w:rPr>
          <w:color w:val="000000"/>
        </w:rPr>
        <w:t xml:space="preserve">por </w:t>
      </w:r>
      <w:r>
        <w:rPr>
          <w:color w:val="80288E"/>
        </w:rPr>
        <w:t xml:space="preserve">actuar </w:t>
      </w:r>
      <w:r>
        <w:rPr>
          <w:color w:val="000000"/>
        </w:rPr>
        <w:t xml:space="preserve">de </w:t>
      </w:r>
      <w:r>
        <w:rPr>
          <w:color w:val="9F904D"/>
        </w:rPr>
        <w:t xml:space="preserve">manera </w:t>
      </w:r>
      <w:r>
        <w:rPr>
          <w:color w:val="9F904D"/>
        </w:rPr>
        <w:t xml:space="preserve">fraudulenta </w:t>
      </w:r>
      <w:r>
        <w:rPr>
          <w:color w:val="000000"/>
        </w:rPr>
        <w:t xml:space="preserve">. </w:t>
      </w:r>
      <w:r>
        <w:rPr>
          <w:color w:val="000000"/>
        </w:rPr>
        <w:t xml:space="preserve">Hoy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9F904D"/>
        </w:rPr>
        <w:t xml:space="preserve">Día-Internacional </w:t>
      </w:r>
      <w:r>
        <w:rPr>
          <w:color w:val="000000"/>
        </w:rPr>
        <w:t xml:space="preserve">del </w:t>
      </w:r>
      <w:r>
        <w:rPr>
          <w:color w:val="9F904D"/>
        </w:rPr>
        <w:t xml:space="preserve">Alzheimer </w:t>
      </w:r>
      <w:r>
        <w:rPr>
          <w:color w:val="000000"/>
        </w:rPr>
        <w:t xml:space="preserve">. </w:t>
      </w:r>
      <w:r>
        <w:rPr>
          <w:color w:val="9F904D"/>
        </w:rPr>
        <w:t xml:space="preserve">Alrededor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9F904D"/>
        </w:rPr>
        <w:t xml:space="preserve">millón </w:t>
      </w:r>
      <w:r>
        <w:rPr>
          <w:color w:val="000000"/>
        </w:rPr>
        <w:t xml:space="preserve">de </w:t>
      </w:r>
      <w:r>
        <w:rPr>
          <w:color w:val="9F904D"/>
        </w:rPr>
        <w:t xml:space="preserve">personas </w:t>
      </w:r>
      <w:r>
        <w:rPr>
          <w:color w:val="000000"/>
        </w:rPr>
        <w:t xml:space="preserve">lo </w:t>
      </w:r>
      <w:r>
        <w:rPr>
          <w:color w:val="9F904D"/>
        </w:rPr>
        <w:t xml:space="preserve">padece </w:t>
      </w:r>
      <w:r>
        <w:rPr>
          <w:color w:val="000000"/>
        </w:rPr>
        <w:t xml:space="preserve">en </w:t>
      </w:r>
      <w:r>
        <w:rPr>
          <w:color w:val="000000"/>
        </w:rPr>
        <w:t xml:space="preserve">nuestro </w:t>
      </w:r>
      <w:r>
        <w:rPr>
          <w:color w:val="9F904D"/>
        </w:rPr>
        <w:t xml:space="preserve">país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9F904D"/>
        </w:rPr>
        <w:t xml:space="preserve">enfermedad </w:t>
      </w:r>
      <w:r>
        <w:rPr>
          <w:color w:val="000000"/>
        </w:rPr>
        <w:t xml:space="preserve">que </w:t>
      </w:r>
      <w:r>
        <w:rPr>
          <w:color w:val="9F904D"/>
        </w:rPr>
        <w:t xml:space="preserve">afecta </w:t>
      </w:r>
      <w:r>
        <w:rPr>
          <w:color w:val="000000"/>
        </w:rPr>
        <w:t xml:space="preserve">, </w:t>
      </w:r>
      <w:r>
        <w:rPr>
          <w:color w:val="000000"/>
        </w:rPr>
        <w:t xml:space="preserve">sobre </w:t>
      </w:r>
      <w:r>
        <w:rPr>
          <w:color w:val="000000"/>
        </w:rPr>
        <w:t xml:space="preserve">todo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9F904D"/>
        </w:rPr>
        <w:t xml:space="preserve">partir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65 </w:t>
      </w:r>
      <w:r>
        <w:rPr>
          <w:color w:val="9F904D"/>
        </w:rPr>
        <w:t xml:space="preserve">años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9F904D"/>
        </w:rPr>
        <w:t xml:space="preserve">patología </w:t>
      </w:r>
      <w:r>
        <w:rPr>
          <w:color w:val="000000"/>
        </w:rPr>
        <w:t xml:space="preserve">no </w:t>
      </w:r>
      <w:r>
        <w:rPr>
          <w:color w:val="000000"/>
        </w:rPr>
        <w:t xml:space="preserve">tiene </w:t>
      </w:r>
      <w:r>
        <w:rPr>
          <w:color w:val="000000"/>
        </w:rPr>
        <w:t xml:space="preserve">cura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sí </w:t>
      </w:r>
      <w:r>
        <w:rPr>
          <w:color w:val="000000"/>
        </w:rPr>
        <w:t xml:space="preserve">pueden </w:t>
      </w:r>
      <w:r>
        <w:rPr>
          <w:color w:val="9F904D"/>
        </w:rPr>
        <w:t xml:space="preserve">aliviarse </w:t>
      </w:r>
      <w:r>
        <w:rPr>
          <w:color w:val="000000"/>
        </w:rPr>
        <w:t xml:space="preserve">sus </w:t>
      </w:r>
      <w:r>
        <w:rPr>
          <w:color w:val="9F904D"/>
        </w:rPr>
        <w:t xml:space="preserve">consecuencias </w:t>
      </w:r>
      <w:r>
        <w:rPr>
          <w:color w:val="000000"/>
        </w:rPr>
        <w:t xml:space="preserve">con </w:t>
      </w:r>
      <w:r>
        <w:rPr>
          <w:color w:val="80288E"/>
        </w:rPr>
        <w:t xml:space="preserve">prevención </w:t>
      </w:r>
      <w:r>
        <w:rPr>
          <w:color w:val="000000"/>
        </w:rPr>
        <w:t xml:space="preserve">, </w:t>
      </w:r>
      <w:r>
        <w:rPr>
          <w:color w:val="80288E"/>
        </w:rPr>
        <w:t xml:space="preserve">dieta </w:t>
      </w:r>
      <w:r>
        <w:rPr>
          <w:color w:val="000000"/>
        </w:rPr>
        <w:t xml:space="preserve">sana </w:t>
      </w:r>
      <w:r>
        <w:rPr>
          <w:color w:val="000000"/>
        </w:rPr>
        <w:t xml:space="preserve">y </w:t>
      </w:r>
      <w:r>
        <w:rPr>
          <w:color w:val="80288E"/>
        </w:rPr>
        <w:t xml:space="preserve">ejercicio </w:t>
      </w:r>
      <w:r>
        <w:rPr>
          <w:color w:val="000000"/>
        </w:rPr>
        <w:t xml:space="preserve">. </w:t>
      </w:r>
      <w:r>
        <w:rPr>
          <w:color w:val="000000"/>
        </w:rPr>
        <w:t xml:space="preserve">Cada </w:t>
      </w:r>
      <w:r>
        <w:rPr>
          <w:color w:val="000000"/>
        </w:rPr>
        <w:t xml:space="preserve">año </w:t>
      </w:r>
      <w:r>
        <w:rPr>
          <w:color w:val="000000"/>
        </w:rPr>
        <w:t xml:space="preserve">se </w:t>
      </w:r>
      <w:r>
        <w:rPr>
          <w:color w:val="9F904D"/>
        </w:rPr>
        <w:t xml:space="preserve">detectan </w:t>
      </w:r>
      <w:r>
        <w:rPr>
          <w:color w:val="000000"/>
        </w:rPr>
        <w:t xml:space="preserve">en </w:t>
      </w:r>
      <w:r>
        <w:rPr>
          <w:color w:val="000000"/>
        </w:rPr>
        <w:t xml:space="preserve">nuestro </w:t>
      </w:r>
      <w:r>
        <w:rPr>
          <w:color w:val="9F904D"/>
        </w:rPr>
        <w:t xml:space="preserve">país </w:t>
      </w:r>
      <w:r>
        <w:rPr>
          <w:color w:val="9F904D"/>
        </w:rPr>
        <w:t xml:space="preserve">40.000 </w:t>
      </w:r>
      <w:r>
        <w:rPr>
          <w:color w:val="9F904D"/>
        </w:rPr>
        <w:t xml:space="preserve">nuevos </w:t>
      </w:r>
      <w:r>
        <w:rPr>
          <w:color w:val="000000"/>
        </w:rPr>
        <w:t xml:space="preserve">casos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F904D"/>
        </w:rPr>
        <w:t xml:space="preserve">enfermedad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a </w:t>
      </w:r>
      <w:r>
        <w:rPr>
          <w:color w:val="000000"/>
        </w:rPr>
        <w:t xml:space="preserve">veces </w:t>
      </w:r>
      <w:r>
        <w:rPr>
          <w:color w:val="000000"/>
        </w:rPr>
        <w:t xml:space="preserve">estos </w:t>
      </w:r>
      <w:r>
        <w:rPr>
          <w:color w:val="9F904D"/>
        </w:rPr>
        <w:t xml:space="preserve">diagnósticos </w:t>
      </w:r>
      <w:r>
        <w:rPr>
          <w:color w:val="000000"/>
        </w:rPr>
        <w:t xml:space="preserve">son </w:t>
      </w:r>
      <w:r>
        <w:rPr>
          <w:color w:val="9F904D"/>
        </w:rPr>
        <w:t xml:space="preserve">erróneos </w:t>
      </w:r>
      <w:r>
        <w:rPr>
          <w:color w:val="000000"/>
        </w:rPr>
        <w:t xml:space="preserve">porque </w:t>
      </w:r>
      <w:r>
        <w:rPr>
          <w:color w:val="000000"/>
        </w:rPr>
        <w:t xml:space="preserve">se </w:t>
      </w:r>
      <w:r>
        <w:rPr>
          <w:color w:val="80288E"/>
        </w:rPr>
        <w:t xml:space="preserve">confunden </w:t>
      </w:r>
      <w:r>
        <w:rPr>
          <w:color w:val="000000"/>
        </w:rPr>
        <w:t xml:space="preserve">con </w:t>
      </w:r>
      <w:r>
        <w:rPr>
          <w:color w:val="000000"/>
        </w:rPr>
        <w:t xml:space="preserve">otras </w:t>
      </w:r>
      <w:r>
        <w:rPr>
          <w:color w:val="9F904D"/>
        </w:rPr>
        <w:t xml:space="preserve">dolencias </w:t>
      </w:r>
      <w:r>
        <w:rPr>
          <w:color w:val="000000"/>
        </w:rPr>
        <w:t xml:space="preserve">. </w:t>
      </w:r>
      <w:r>
        <w:rPr>
          <w:color w:val="000000"/>
        </w:rPr>
        <w:t xml:space="preserve">Para </w:t>
      </w:r>
      <w:r>
        <w:rPr>
          <w:color w:val="9F904D"/>
        </w:rPr>
        <w:t xml:space="preserve">aclararnos </w:t>
      </w:r>
      <w:r>
        <w:rPr>
          <w:color w:val="000000"/>
        </w:rPr>
        <w:t xml:space="preserve">estas </w:t>
      </w:r>
      <w:r>
        <w:rPr>
          <w:color w:val="000000"/>
        </w:rPr>
        <w:t xml:space="preserve">dudas </w:t>
      </w:r>
      <w:r>
        <w:rPr>
          <w:color w:val="000000"/>
        </w:rPr>
        <w:t xml:space="preserve">, </w:t>
      </w:r>
      <w:r>
        <w:rPr>
          <w:color w:val="000000"/>
        </w:rPr>
        <w:t xml:space="preserve">tenemos </w:t>
      </w:r>
      <w:r>
        <w:rPr>
          <w:color w:val="000000"/>
        </w:rPr>
        <w:t xml:space="preserve">con </w:t>
      </w:r>
      <w:r>
        <w:rPr>
          <w:color w:val="000000"/>
        </w:rPr>
        <w:t xml:space="preserve">nosotros </w:t>
      </w:r>
      <w:r>
        <w:rPr>
          <w:color w:val="000000"/>
        </w:rPr>
        <w:t xml:space="preserve">al </w:t>
      </w:r>
      <w:r>
        <w:rPr>
          <w:color w:val="9F904D"/>
        </w:rPr>
        <w:t xml:space="preserve">catedrático </w:t>
      </w:r>
      <w:r>
        <w:rPr>
          <w:color w:val="000000"/>
        </w:rPr>
        <w:t xml:space="preserve">de </w:t>
      </w:r>
      <w:r>
        <w:rPr>
          <w:color w:val="9F904D"/>
        </w:rPr>
        <w:t xml:space="preserve">medicina </w:t>
      </w:r>
      <w:r>
        <w:rPr>
          <w:color w:val="9F904D"/>
        </w:rPr>
        <w:t xml:space="preserve">genómica </w:t>
      </w:r>
      <w:r>
        <w:rPr>
          <w:color w:val="000000"/>
        </w:rPr>
        <w:t xml:space="preserve">, </w:t>
      </w:r>
      <w:r>
        <w:rPr>
          <w:color w:val="79BF18"/>
        </w:rPr>
        <w:t xml:space="preserve">Ramón-Cacabelos </w:t>
      </w:r>
      <w:r>
        <w:rPr>
          <w:color w:val="000000"/>
        </w:rPr>
        <w:t xml:space="preserve">. </w:t>
      </w:r>
      <w:r>
        <w:rPr>
          <w:color w:val="9F904D"/>
        </w:rPr>
        <w:t xml:space="preserve">Buenas </w:t>
      </w:r>
      <w:r>
        <w:rPr>
          <w:color w:val="9F904D"/>
        </w:rPr>
        <w:t xml:space="preserve">noches </w:t>
      </w:r>
      <w:r>
        <w:rPr>
          <w:color w:val="000000"/>
        </w:rPr>
        <w:t xml:space="preserve">, </w:t>
      </w:r>
      <w:r>
        <w:rPr>
          <w:color w:val="9F904D"/>
        </w:rPr>
        <w:t xml:space="preserve">doctor </w:t>
      </w:r>
      <w:r>
        <w:rPr>
          <w:color w:val="000000"/>
        </w:rPr>
        <w:t xml:space="preserve">. </w:t>
      </w:r>
      <w:r>
        <w:rPr>
          <w:color w:val="9F904D"/>
        </w:rPr>
        <w:t xml:space="preserve">¿Por </w:t>
      </w:r>
      <w:r>
        <w:rPr>
          <w:color w:val="000000"/>
        </w:rPr>
        <w:t xml:space="preserve">qué </w:t>
      </w:r>
      <w:r>
        <w:rPr>
          <w:color w:val="000000"/>
        </w:rPr>
        <w:t xml:space="preserve">se </w:t>
      </w:r>
      <w:r>
        <w:rPr>
          <w:color w:val="9F904D"/>
        </w:rPr>
        <w:t xml:space="preserve">diagnostican </w:t>
      </w:r>
      <w:r>
        <w:rPr>
          <w:color w:val="000000"/>
        </w:rPr>
        <w:t xml:space="preserve">casos </w:t>
      </w:r>
      <w:r>
        <w:rPr>
          <w:color w:val="000000"/>
        </w:rPr>
        <w:t xml:space="preserve">[ </w:t>
      </w:r>
      <w:r>
        <w:rPr>
          <w:color w:val="9F904D"/>
        </w:rPr>
        <w:t xml:space="preserve">21/09/2019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