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F904D"/>
        </w:rPr>
        <w:t xml:space="preserve">21:00:02 </w:t>
      </w:r>
      <w:r>
        <w:rPr>
          <w:color w:val="000000"/>
        </w:rPr>
        <w:t xml:space="preserve">] </w:t>
      </w:r>
      <w:r>
        <w:rPr>
          <w:color w:val="9F904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9F904D"/>
        </w:rPr>
        <w:t xml:space="preserve">quieren </w:t>
      </w:r>
      <w:r>
        <w:rPr>
          <w:color w:val="000000"/>
        </w:rPr>
        <w:t xml:space="preserve">sumar </w:t>
      </w:r>
      <w:r>
        <w:rPr>
          <w:color w:val="000000"/>
        </w:rPr>
        <w:t xml:space="preserve">, </w:t>
      </w:r>
      <w:r>
        <w:rPr>
          <w:color w:val="9F904D"/>
        </w:rPr>
        <w:t xml:space="preserve">aportar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oferta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9F904D"/>
        </w:rPr>
        <w:t xml:space="preserve">servir </w:t>
      </w:r>
      <w:r>
        <w:rPr>
          <w:color w:val="000000"/>
        </w:rPr>
        <w:t xml:space="preserve">para </w:t>
      </w:r>
      <w:r>
        <w:rPr>
          <w:color w:val="9F904D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ganen </w:t>
      </w:r>
      <w:r>
        <w:rPr>
          <w:color w:val="000000"/>
        </w:rPr>
        <w:t xml:space="preserve">las </w:t>
      </w:r>
      <w:r>
        <w:rPr>
          <w:color w:val="9F904D"/>
        </w:rPr>
        <w:t xml:space="preserve">derechas </w:t>
      </w:r>
      <w:r>
        <w:rPr>
          <w:color w:val="000000"/>
        </w:rPr>
        <w:t xml:space="preserve">. </w:t>
      </w:r>
      <w:r>
        <w:rPr>
          <w:color w:val="9F904D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9F904D"/>
        </w:rPr>
        <w:t xml:space="preserve">transcurrido </w:t>
      </w:r>
      <w:r>
        <w:rPr>
          <w:color w:val="000000"/>
        </w:rPr>
        <w:t xml:space="preserve">esa </w:t>
      </w:r>
      <w:r>
        <w:rPr>
          <w:color w:val="9F904D"/>
        </w:rPr>
        <w:t xml:space="preserve">asamblea </w:t>
      </w:r>
      <w:r>
        <w:rPr>
          <w:color w:val="000000"/>
        </w:rPr>
        <w:t xml:space="preserve">y </w:t>
      </w:r>
      <w:r>
        <w:rPr>
          <w:color w:val="9F904D"/>
        </w:rPr>
        <w:t xml:space="preserve">repasamos </w:t>
      </w:r>
      <w:r>
        <w:rPr>
          <w:color w:val="000000"/>
        </w:rPr>
        <w:t xml:space="preserve">la </w:t>
      </w:r>
      <w:r>
        <w:rPr>
          <w:color w:val="9F904D"/>
        </w:rPr>
        <w:t xml:space="preserve">peculiar </w:t>
      </w:r>
      <w:r>
        <w:rPr>
          <w:color w:val="9F904D"/>
        </w:rPr>
        <w:t xml:space="preserve">carrera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de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comenzó </w:t>
      </w:r>
      <w:r>
        <w:rPr>
          <w:color w:val="9F904D"/>
        </w:rPr>
        <w:t xml:space="preserve">fundando </w:t>
      </w:r>
      <w:r>
        <w:rPr>
          <w:color w:val="000000"/>
        </w:rPr>
        <w:t xml:space="preserve">Podemos </w:t>
      </w:r>
      <w:r>
        <w:rPr>
          <w:color w:val="9F904D"/>
        </w:rPr>
        <w:t xml:space="preserve">junto </w:t>
      </w:r>
      <w:r>
        <w:rPr>
          <w:color w:val="000000"/>
        </w:rPr>
        <w:t xml:space="preserve">a </w:t>
      </w:r>
      <w:r>
        <w:rPr>
          <w:color w:val="9F904D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9F904D"/>
        </w:rPr>
        <w:t xml:space="preserve">ahora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9F904D"/>
        </w:rPr>
        <w:t xml:space="preserve">oportunidad </w:t>
      </w:r>
      <w:r>
        <w:rPr>
          <w:color w:val="000000"/>
        </w:rPr>
        <w:t xml:space="preserve">de </w:t>
      </w:r>
      <w:r>
        <w:rPr>
          <w:color w:val="9F904D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víspera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cumbre </w:t>
      </w:r>
      <w:r>
        <w:rPr>
          <w:color w:val="9F904D"/>
        </w:rPr>
        <w:t xml:space="preserve">mundial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F904D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9F904D"/>
        </w:rPr>
        <w:t xml:space="preserve">organizaciones </w:t>
      </w:r>
      <w:r>
        <w:rPr>
          <w:color w:val="9F904D"/>
        </w:rPr>
        <w:t xml:space="preserve">científicas </w:t>
      </w:r>
      <w:r>
        <w:rPr>
          <w:color w:val="000000"/>
        </w:rPr>
        <w:t xml:space="preserve">han </w:t>
      </w:r>
      <w:r>
        <w:rPr>
          <w:color w:val="9F904D"/>
        </w:rPr>
        <w:t xml:space="preserve">difundido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9F904D"/>
        </w:rPr>
        <w:t xml:space="preserve">demuestran </w:t>
      </w:r>
      <w:r>
        <w:rPr>
          <w:color w:val="000000"/>
        </w:rPr>
        <w:t xml:space="preserve">la </w:t>
      </w:r>
      <w:r>
        <w:rPr>
          <w:color w:val="9F904D"/>
        </w:rPr>
        <w:t xml:space="preserve">gravedad </w:t>
      </w:r>
      <w:r>
        <w:rPr>
          <w:color w:val="000000"/>
        </w:rPr>
        <w:t xml:space="preserve">del </w:t>
      </w:r>
      <w:r>
        <w:rPr>
          <w:color w:val="9F904D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9F904D"/>
        </w:rPr>
        <w:t xml:space="preserve">cinco </w:t>
      </w:r>
      <w:r>
        <w:rPr>
          <w:color w:val="9F904D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ritmo </w:t>
      </w:r>
      <w:r>
        <w:rPr>
          <w:color w:val="9F904D"/>
        </w:rPr>
        <w:t xml:space="preserve">mayor </w:t>
      </w:r>
      <w:r>
        <w:rPr>
          <w:color w:val="000000"/>
        </w:rPr>
        <w:t xml:space="preserve">del </w:t>
      </w:r>
      <w:r>
        <w:rPr>
          <w:color w:val="9F904D"/>
        </w:rPr>
        <w:t xml:space="preserve">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ONU </w:t>
      </w:r>
      <w:r>
        <w:rPr>
          <w:color w:val="9F904D"/>
        </w:rPr>
        <w:t xml:space="preserve">alberga </w:t>
      </w:r>
      <w:r>
        <w:rPr>
          <w:color w:val="000000"/>
        </w:rPr>
        <w:t xml:space="preserve">esa </w:t>
      </w:r>
      <w:r>
        <w:rPr>
          <w:color w:val="9F904D"/>
        </w:rPr>
        <w:t xml:space="preserve">cumbre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esperan </w:t>
      </w:r>
      <w:r>
        <w:rPr>
          <w:color w:val="9F904D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9F904D"/>
        </w:rPr>
        <w:t xml:space="preserve">estrictos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F904D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9F904D"/>
        </w:rPr>
        <w:t xml:space="preserve">paliar </w:t>
      </w:r>
      <w:r>
        <w:rPr>
          <w:color w:val="000000"/>
        </w:rPr>
        <w:t xml:space="preserve">los </w:t>
      </w:r>
      <w:r>
        <w:rPr>
          <w:color w:val="9F904D"/>
        </w:rPr>
        <w:t xml:space="preserve">efectos </w:t>
      </w:r>
      <w:r>
        <w:rPr>
          <w:color w:val="000000"/>
        </w:rPr>
        <w:t xml:space="preserve">del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. </w:t>
      </w:r>
      <w:r>
        <w:rPr>
          <w:color w:val="9F904D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cuarto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F904D"/>
        </w:rPr>
        <w:t xml:space="preserve">protestas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con </w:t>
      </w:r>
      <w:r>
        <w:rPr>
          <w:color w:val="9F904D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parte </w:t>
      </w:r>
      <w:r>
        <w:rPr>
          <w:color w:val="9F904D"/>
        </w:rPr>
        <w:t xml:space="preserve">radicalizada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Gobierno </w:t>
      </w:r>
      <w:r>
        <w:rPr>
          <w:color w:val="9F904D"/>
        </w:rPr>
        <w:t xml:space="preserve">chino </w:t>
      </w:r>
      <w:r>
        <w:rPr>
          <w:color w:val="000000"/>
        </w:rPr>
        <w:t xml:space="preserve">en </w:t>
      </w:r>
      <w:r>
        <w:rPr>
          <w:color w:val="9F904D"/>
        </w:rPr>
        <w:t xml:space="preserve">Hong-Kong </w:t>
      </w:r>
      <w:r>
        <w:rPr>
          <w:color w:val="000000"/>
        </w:rPr>
        <w:t xml:space="preserve">ha </w:t>
      </w:r>
      <w:r>
        <w:rPr>
          <w:color w:val="9F904D"/>
        </w:rPr>
        <w:t xml:space="preserve">protagonizado </w:t>
      </w:r>
      <w:r>
        <w:rPr>
          <w:color w:val="000000"/>
        </w:rPr>
        <w:t xml:space="preserve">hoy </w:t>
      </w:r>
      <w:r>
        <w:rPr>
          <w:color w:val="9F904D"/>
        </w:rPr>
        <w:t xml:space="preserve">violentos </w:t>
      </w:r>
      <w:r>
        <w:rPr>
          <w:color w:val="9F904D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F904D"/>
        </w:rPr>
        <w:t xml:space="preserve">llegado </w:t>
      </w:r>
      <w:r>
        <w:rPr>
          <w:color w:val="000000"/>
        </w:rPr>
        <w:t xml:space="preserve">a </w:t>
      </w:r>
      <w:r>
        <w:rPr>
          <w:color w:val="9F904D"/>
        </w:rPr>
        <w:t xml:space="preserve">asaltar </w:t>
      </w:r>
      <w:r>
        <w:rPr>
          <w:color w:val="9F904D"/>
        </w:rPr>
        <w:t xml:space="preserve">tiendas </w:t>
      </w:r>
      <w:r>
        <w:rPr>
          <w:color w:val="000000"/>
        </w:rPr>
        <w:t xml:space="preserve">en </w:t>
      </w:r>
      <w:r>
        <w:rPr>
          <w:color w:val="9F904D"/>
        </w:rPr>
        <w:t xml:space="preserve">centros </w:t>
      </w:r>
      <w:r>
        <w:rPr>
          <w:color w:val="9F904D"/>
        </w:rPr>
        <w:t xml:space="preserve">comerciales </w:t>
      </w:r>
      <w:r>
        <w:rPr>
          <w:color w:val="000000"/>
        </w:rPr>
        <w:t xml:space="preserve">de </w:t>
      </w:r>
      <w:r>
        <w:rPr>
          <w:color w:val="9F904D"/>
        </w:rPr>
        <w:t xml:space="preserve">propietarios </w:t>
      </w:r>
      <w:r>
        <w:rPr>
          <w:color w:val="9F904D"/>
        </w:rPr>
        <w:t xml:space="preserve">chinos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9F904D"/>
        </w:rPr>
        <w:t xml:space="preserve">oponían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9F904D"/>
        </w:rPr>
        <w:t xml:space="preserve">ataques </w:t>
      </w:r>
      <w:r>
        <w:rPr>
          <w:color w:val="000000"/>
        </w:rPr>
        <w:t xml:space="preserve">fueron </w:t>
      </w:r>
      <w:r>
        <w:rPr>
          <w:color w:val="9F904D"/>
        </w:rPr>
        <w:t xml:space="preserve">golpeados </w:t>
      </w:r>
      <w:r>
        <w:rPr>
          <w:color w:val="9F904D"/>
        </w:rPr>
        <w:t xml:space="preserve">salvajemente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imagen </w:t>
      </w:r>
      <w:r>
        <w:rPr>
          <w:color w:val="9F904D"/>
        </w:rPr>
        <w:t xml:space="preserve">inusual </w:t>
      </w:r>
      <w:r>
        <w:rPr>
          <w:color w:val="000000"/>
        </w:rPr>
        <w:t xml:space="preserve">;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incautación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F904D"/>
        </w:rPr>
        <w:t xml:space="preserve">requisado </w:t>
      </w:r>
      <w:r>
        <w:rPr>
          <w:color w:val="000000"/>
        </w:rPr>
        <w:t xml:space="preserve">dos </w:t>
      </w:r>
      <w:r>
        <w:rPr>
          <w:color w:val="9F904D"/>
        </w:rPr>
        <w:t xml:space="preserve">toneladas </w:t>
      </w:r>
      <w:r>
        <w:rPr>
          <w:color w:val="000000"/>
        </w:rPr>
        <w:t xml:space="preserve">de </w:t>
      </w:r>
      <w:r>
        <w:rPr>
          <w:color w:val="9F904D"/>
        </w:rPr>
        <w:t xml:space="preserve">droga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narcotraficantes </w:t>
      </w:r>
      <w:r>
        <w:rPr>
          <w:color w:val="9F904D"/>
        </w:rPr>
        <w:t xml:space="preserve">fondeaban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9F904D"/>
        </w:rPr>
        <w:t xml:space="preserve">Estrecho </w:t>
      </w:r>
      <w:r>
        <w:rPr>
          <w:color w:val="000000"/>
        </w:rPr>
        <w:t xml:space="preserve">, </w:t>
      </w:r>
      <w:r>
        <w:rPr>
          <w:color w:val="9F904D"/>
        </w:rPr>
        <w:t xml:space="preserve">cerca </w:t>
      </w:r>
      <w:r>
        <w:rPr>
          <w:color w:val="000000"/>
        </w:rPr>
        <w:t xml:space="preserve">de </w:t>
      </w:r>
      <w:r>
        <w:rPr>
          <w:color w:val="9F904D"/>
        </w:rPr>
        <w:t xml:space="preserve">Tarifa </w:t>
      </w:r>
      <w:r>
        <w:rPr>
          <w:color w:val="000000"/>
        </w:rPr>
        <w:t xml:space="preserve">. </w:t>
      </w:r>
      <w:r>
        <w:rPr>
          <w:color w:val="9F904D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miembro </w:t>
      </w:r>
      <w:r>
        <w:rPr>
          <w:color w:val="000000"/>
        </w:rPr>
        <w:t xml:space="preserve">de </w:t>
      </w:r>
      <w:r>
        <w:rPr>
          <w:color w:val="9F904D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9F904D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9F904D"/>
        </w:rPr>
        <w:t xml:space="preserve">encontramos </w:t>
      </w:r>
      <w:r>
        <w:rPr>
          <w:color w:val="000000"/>
        </w:rPr>
        <w:t xml:space="preserve">un </w:t>
      </w:r>
      <w:r>
        <w:rPr>
          <w:color w:val="9F904D"/>
        </w:rPr>
        <w:t xml:space="preserve">nuevo </w:t>
      </w:r>
      <w:r>
        <w:rPr>
          <w:color w:val="000000"/>
        </w:rPr>
        <w:t xml:space="preserve">y </w:t>
      </w:r>
      <w:r>
        <w:rPr>
          <w:color w:val="9F904D"/>
        </w:rPr>
        <w:t xml:space="preserve">trágico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9F904D"/>
        </w:rPr>
        <w:t xml:space="preserve">violencia </w:t>
      </w:r>
      <w:r>
        <w:rPr>
          <w:color w:val="9F904D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F904D"/>
        </w:rPr>
        <w:t xml:space="preserve">nacionalidad </w:t>
      </w:r>
      <w:r>
        <w:rPr>
          <w:color w:val="9F904D"/>
        </w:rPr>
        <w:t xml:space="preserve">alemana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asesinada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F904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presunto </w:t>
      </w:r>
      <w:r>
        <w:rPr>
          <w:color w:val="9F904D"/>
        </w:rPr>
        <w:t xml:space="preserve">asesino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9F904D"/>
        </w:rPr>
        <w:t xml:space="preserve">nacionalidad </w:t>
      </w:r>
      <w:r>
        <w:rPr>
          <w:color w:val="9F904D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víctima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9F904D"/>
        </w:rPr>
        <w:t xml:space="preserve">acuchillada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9F904D"/>
        </w:rPr>
        <w:t xml:space="preserve">ambos </w:t>
      </w:r>
      <w:r>
        <w:rPr>
          <w:color w:val="9F904D"/>
        </w:rPr>
        <w:t xml:space="preserve">compartían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allí </w:t>
      </w:r>
      <w:r>
        <w:rPr>
          <w:color w:val="9F904D"/>
        </w:rPr>
        <w:t xml:space="preserve">mismo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el </w:t>
      </w:r>
      <w:r>
        <w:rPr>
          <w:color w:val="9F904D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alertaron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Policía </w:t>
      </w:r>
      <w:r>
        <w:rPr>
          <w:color w:val="000000"/>
        </w:rPr>
        <w:t xml:space="preserve">al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9F904D"/>
        </w:rPr>
        <w:t xml:space="preserve">hombre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cuchillo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F904D"/>
        </w:rPr>
        <w:t xml:space="preserve">parecer </w:t>
      </w:r>
      <w:r>
        <w:rPr>
          <w:color w:val="000000"/>
        </w:rPr>
        <w:t xml:space="preserve">, </w:t>
      </w:r>
      <w:r>
        <w:rPr>
          <w:color w:val="9F904D"/>
        </w:rPr>
        <w:t xml:space="preserve">llevaban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9F904D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9F904D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9F904D"/>
        </w:rPr>
        <w:t xml:space="preserve">ahogadas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ser </w:t>
      </w:r>
      <w:r>
        <w:rPr>
          <w:color w:val="9F904D"/>
        </w:rPr>
        <w:t xml:space="preserve">rescatada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último </w:t>
      </w:r>
      <w:r>
        <w:rPr>
          <w:color w:val="9F904D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F904D"/>
        </w:rPr>
        <w:t xml:space="preserve">ocurrido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valenciana </w:t>
      </w:r>
      <w:r>
        <w:rPr>
          <w:color w:val="000000"/>
        </w:rPr>
        <w:t xml:space="preserve">de </w:t>
      </w:r>
      <w:r>
        <w:rPr>
          <w:color w:val="9F904D"/>
        </w:rPr>
        <w:t xml:space="preserve">Oliva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9F904D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grandes </w:t>
      </w:r>
      <w:r>
        <w:rPr>
          <w:color w:val="9F904D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9F904D"/>
        </w:rPr>
        <w:t xml:space="preserve">circulando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de </w:t>
      </w:r>
      <w:r>
        <w:rPr>
          <w:color w:val="9F904D"/>
        </w:rPr>
        <w:t xml:space="preserve">motor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904D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nuevas </w:t>
      </w:r>
      <w:r>
        <w:rPr>
          <w:color w:val="9F904D"/>
        </w:rPr>
        <w:t xml:space="preserve">soluciones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movilidad </w:t>
      </w:r>
      <w:r>
        <w:rPr>
          <w:color w:val="9F904D"/>
        </w:rPr>
        <w:t xml:space="preserve">urbana </w:t>
      </w:r>
      <w:r>
        <w:rPr>
          <w:color w:val="000000"/>
        </w:rPr>
        <w:t xml:space="preserve">. </w:t>
      </w:r>
      <w:r>
        <w:rPr>
          <w:color w:val="9F904D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9F904D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patinetes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9F904D"/>
        </w:rPr>
        <w:t xml:space="preserve">norma </w:t>
      </w:r>
      <w:r>
        <w:rPr>
          <w:color w:val="9F904D"/>
        </w:rPr>
        <w:t xml:space="preserve">unificada </w:t>
      </w:r>
      <w:r>
        <w:rPr>
          <w:color w:val="000000"/>
        </w:rPr>
        <w:t xml:space="preserve">y </w:t>
      </w:r>
      <w:r>
        <w:rPr>
          <w:color w:val="9F904D"/>
        </w:rPr>
        <w:t xml:space="preserve">aceptada </w:t>
      </w:r>
      <w:r>
        <w:rPr>
          <w:color w:val="000000"/>
        </w:rPr>
        <w:t xml:space="preserve">por </w:t>
      </w:r>
      <w:r>
        <w:rPr>
          <w:color w:val="9F904D"/>
        </w:rPr>
        <w:t xml:space="preserve">peatones </w:t>
      </w:r>
      <w:r>
        <w:rPr>
          <w:color w:val="000000"/>
        </w:rPr>
        <w:t xml:space="preserve">, </w:t>
      </w:r>
      <w:r>
        <w:rPr>
          <w:color w:val="9F904D"/>
        </w:rPr>
        <w:t xml:space="preserve">conductores </w:t>
      </w:r>
      <w:r>
        <w:rPr>
          <w:color w:val="000000"/>
        </w:rPr>
        <w:t xml:space="preserve">y </w:t>
      </w:r>
      <w:r>
        <w:rPr>
          <w:color w:val="9F904D"/>
        </w:rPr>
        <w:t xml:space="preserve">usuarios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9F904D"/>
        </w:rPr>
        <w:t xml:space="preserve">4000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9F904D"/>
        </w:rPr>
        <w:t xml:space="preserve">sequía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9F904D"/>
        </w:rPr>
        <w:t xml:space="preserve">Daimiel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000000"/>
        </w:rPr>
        <w:t xml:space="preserve">más </w:t>
      </w:r>
      <w:r>
        <w:rPr>
          <w:color w:val="9F904D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9F904D"/>
        </w:rPr>
        <w:t xml:space="preserve">4000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9F904D"/>
        </w:rPr>
        <w:t xml:space="preserve">antepasados </w:t>
      </w:r>
      <w:r>
        <w:rPr>
          <w:color w:val="000000"/>
        </w:rPr>
        <w:t xml:space="preserve">ya </w:t>
      </w:r>
      <w:r>
        <w:rPr>
          <w:color w:val="9F904D"/>
        </w:rPr>
        <w:t xml:space="preserve">intentaron </w:t>
      </w:r>
      <w:r>
        <w:rPr>
          <w:color w:val="9F904D"/>
        </w:rPr>
        <w:t xml:space="preserve">encontrar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9F904D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9F904D"/>
        </w:rPr>
        <w:t xml:space="preserve">minutos </w:t>
      </w:r>
      <w:r>
        <w:rPr>
          <w:color w:val="000000"/>
        </w:rPr>
        <w:t xml:space="preserve">, </w:t>
      </w:r>
      <w:r>
        <w:rPr>
          <w:color w:val="9F904D"/>
        </w:rPr>
        <w:t xml:space="preserve">recorremos </w:t>
      </w:r>
      <w:r>
        <w:rPr>
          <w:color w:val="000000"/>
        </w:rPr>
        <w:t xml:space="preserve">este </w:t>
      </w:r>
      <w:r>
        <w:rPr>
          <w:color w:val="9F904D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000000"/>
        </w:rPr>
        <w:t xml:space="preserve">de </w:t>
      </w:r>
      <w:r>
        <w:rPr>
          <w:color w:val="9F904D"/>
        </w:rPr>
        <w:t xml:space="preserve">investigadores </w:t>
      </w:r>
      <w:r>
        <w:rPr>
          <w:color w:val="9F904D"/>
        </w:rPr>
        <w:t xml:space="preserve">españoles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9F904D"/>
        </w:rPr>
        <w:t xml:space="preserve">nuevo </w:t>
      </w:r>
      <w:r>
        <w:rPr>
          <w:color w:val="9F904D"/>
        </w:rPr>
        <w:t xml:space="preserve">robot </w:t>
      </w:r>
      <w:r>
        <w:rPr>
          <w:color w:val="000000"/>
        </w:rPr>
        <w:t xml:space="preserve">de </w:t>
      </w:r>
      <w:r>
        <w:rPr>
          <w:color w:val="9F904D"/>
        </w:rPr>
        <w:t xml:space="preserve">teleasistencia </w:t>
      </w:r>
      <w:r>
        <w:rPr>
          <w:color w:val="000000"/>
        </w:rPr>
        <w:t xml:space="preserve">para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depedendientes </w:t>
      </w:r>
      <w:r>
        <w:rPr>
          <w:color w:val="000000"/>
        </w:rPr>
        <w:t xml:space="preserve">. </w:t>
      </w:r>
      <w:r>
        <w:rPr>
          <w:color w:val="9F904D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inteligencia </w:t>
      </w:r>
      <w:r>
        <w:rPr>
          <w:color w:val="9F904D"/>
        </w:rPr>
        <w:t xml:space="preserve">artificial </w:t>
      </w:r>
      <w:r>
        <w:rPr>
          <w:color w:val="000000"/>
        </w:rPr>
        <w:t xml:space="preserve">, </w:t>
      </w:r>
      <w:r>
        <w:rPr>
          <w:color w:val="9F904D"/>
        </w:rPr>
        <w:t xml:space="preserve">detecta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9F904D"/>
        </w:rPr>
        <w:t xml:space="preserve">ocurrido </w:t>
      </w:r>
      <w:r>
        <w:rPr>
          <w:color w:val="9F904D"/>
        </w:rPr>
        <w:t xml:space="preserve">cualquier </w:t>
      </w:r>
      <w:r>
        <w:rPr>
          <w:color w:val="9F904D"/>
        </w:rPr>
        <w:t xml:space="preserve">percance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9F904D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F904D"/>
        </w:rPr>
        <w:t xml:space="preserve">equipos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9F904D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F904D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9F904D"/>
        </w:rPr>
        <w:t xml:space="preserve">190.000 </w:t>
      </w:r>
      <w:r>
        <w:rPr>
          <w:color w:val="000000"/>
        </w:rPr>
        <w:t xml:space="preserve">bares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ciudades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F904D"/>
        </w:rPr>
        <w:t xml:space="preserve">problema </w:t>
      </w:r>
      <w:r>
        <w:rPr>
          <w:color w:val="000000"/>
        </w:rPr>
        <w:t xml:space="preserve">; </w:t>
      </w:r>
      <w:r>
        <w:rPr>
          <w:color w:val="9F904D"/>
        </w:rPr>
        <w:t xml:space="preserve">sigue </w:t>
      </w:r>
      <w:r>
        <w:rPr>
          <w:color w:val="9F904D"/>
        </w:rPr>
        <w:t xml:space="preserve">aumentando </w:t>
      </w:r>
      <w:r>
        <w:rPr>
          <w:color w:val="000000"/>
        </w:rPr>
        <w:t xml:space="preserve">el </w:t>
      </w:r>
      <w:r>
        <w:rPr>
          <w:color w:val="9F904D"/>
        </w:rPr>
        <w:t xml:space="preserve">número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problema </w:t>
      </w:r>
      <w:r>
        <w:rPr>
          <w:color w:val="9F904D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pueblos </w:t>
      </w:r>
      <w:r>
        <w:rPr>
          <w:color w:val="000000"/>
        </w:rPr>
        <w:t xml:space="preserve">más </w:t>
      </w:r>
      <w:r>
        <w:rPr>
          <w:color w:val="9F904D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F904D"/>
        </w:rPr>
        <w:t xml:space="preserve">cierra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pueblo </w:t>
      </w:r>
      <w:r>
        <w:rPr>
          <w:color w:val="000000"/>
        </w:rPr>
        <w:t xml:space="preserve">se </w:t>
      </w:r>
      <w:r>
        <w:rPr>
          <w:color w:val="000000"/>
        </w:rPr>
        <w:t xml:space="preserve">muere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000000"/>
        </w:rPr>
        <w:t xml:space="preserve">de </w:t>
      </w:r>
      <w:r>
        <w:rPr>
          <w:color w:val="9F904D"/>
        </w:rPr>
        <w:t xml:space="preserve">centro </w:t>
      </w:r>
      <w:r>
        <w:rPr>
          <w:color w:val="9F904D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referencia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9F904D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9F904D"/>
        </w:rPr>
        <w:t xml:space="preserve">comprobado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pequeña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de </w:t>
      </w:r>
      <w:r>
        <w:rPr>
          <w:color w:val="9F904D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F904D"/>
        </w:rPr>
        <w:t xml:space="preserve">salvado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9F904D"/>
        </w:rPr>
        <w:t xml:space="preserve">salvado </w:t>
      </w:r>
      <w:r>
        <w:rPr>
          <w:color w:val="000000"/>
        </w:rPr>
        <w:t xml:space="preserve">el </w:t>
      </w:r>
      <w:r>
        <w:rPr>
          <w:color w:val="9F904D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sorprendente </w:t>
      </w:r>
      <w:r>
        <w:rPr>
          <w:color w:val="9F904D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9F904D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ni </w:t>
      </w:r>
      <w:r>
        <w:rPr>
          <w:color w:val="9F904D"/>
        </w:rPr>
        <w:t xml:space="preserve">Atlético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F904D"/>
        </w:rPr>
        <w:t xml:space="preserve">cuatro </w:t>
      </w:r>
      <w:r>
        <w:rPr>
          <w:color w:val="9F904D"/>
        </w:rPr>
        <w:t xml:space="preserve">primeros </w:t>
      </w:r>
      <w:r>
        <w:rPr>
          <w:color w:val="9F904D"/>
        </w:rPr>
        <w:t xml:space="preserve">clasificados </w:t>
      </w:r>
      <w:r>
        <w:rPr>
          <w:color w:val="000000"/>
        </w:rPr>
        <w:t xml:space="preserve">.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9F904D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visita </w:t>
      </w:r>
      <w:r>
        <w:rPr>
          <w:color w:val="000000"/>
        </w:rPr>
        <w:t xml:space="preserve">al </w:t>
      </w:r>
      <w:r>
        <w:rPr>
          <w:color w:val="9F904D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; </w:t>
      </w:r>
      <w:r>
        <w:rPr>
          <w:color w:val="9F904D"/>
        </w:rPr>
        <w:t xml:space="preserve">ahora </w:t>
      </w:r>
      <w:r>
        <w:rPr>
          <w:color w:val="9F904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el </w:t>
      </w:r>
      <w:r>
        <w:rPr>
          <w:color w:val="9F904D"/>
        </w:rPr>
        <w:t xml:space="preserve">Athletic </w:t>
      </w:r>
      <w:r>
        <w:rPr>
          <w:color w:val="000000"/>
        </w:rPr>
        <w:t xml:space="preserve">de </w:t>
      </w:r>
      <w:r>
        <w:rPr>
          <w:color w:val="9F904D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plazas </w:t>
      </w:r>
      <w:r>
        <w:rPr>
          <w:color w:val="000000"/>
        </w:rPr>
        <w:t xml:space="preserve">de </w:t>
      </w:r>
      <w:r>
        <w:rPr>
          <w:color w:val="9F904D"/>
        </w:rPr>
        <w:t xml:space="preserve">Champions </w:t>
      </w:r>
      <w:r>
        <w:rPr>
          <w:color w:val="000000"/>
        </w:rPr>
        <w:t xml:space="preserve">, </w:t>
      </w:r>
      <w:r>
        <w:rPr>
          <w:color w:val="9F904D"/>
        </w:rPr>
        <w:t xml:space="preserve">Granada </w:t>
      </w:r>
      <w:r>
        <w:rPr>
          <w:color w:val="000000"/>
        </w:rPr>
        <w:t xml:space="preserve">, </w:t>
      </w:r>
      <w:r>
        <w:rPr>
          <w:color w:val="9F904D"/>
        </w:rPr>
        <w:t xml:space="preserve">Sevilla </w:t>
      </w:r>
      <w:r>
        <w:rPr>
          <w:color w:val="000000"/>
        </w:rPr>
        <w:t xml:space="preserve">y </w:t>
      </w:r>
      <w:r>
        <w:rPr>
          <w:color w:val="9F904D"/>
        </w:rPr>
        <w:t xml:space="preserve">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Barça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9F904D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loca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9F904D"/>
        </w:rPr>
        <w:t xml:space="preserve">Manda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Athletic </w:t>
      </w:r>
      <w:r>
        <w:rPr>
          <w:color w:val="9F904D"/>
        </w:rPr>
        <w:t xml:space="preserve">tras </w:t>
      </w:r>
      <w:r>
        <w:rPr>
          <w:color w:val="000000"/>
        </w:rPr>
        <w:t xml:space="preserve">su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F904D"/>
        </w:rPr>
        <w:t xml:space="preserve">Alavés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9F904D"/>
        </w:rPr>
        <w:t xml:space="preserve">noche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9F904D"/>
        </w:rPr>
        <w:t xml:space="preserve">Sevilla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9F904D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, </w:t>
      </w:r>
      <w:r>
        <w:rPr>
          <w:color w:val="9F904D"/>
        </w:rPr>
        <w:t xml:space="preserve">repasamos </w:t>
      </w:r>
      <w:r>
        <w:rPr>
          <w:color w:val="000000"/>
        </w:rPr>
        <w:t xml:space="preserve">la </w:t>
      </w:r>
      <w:r>
        <w:rPr>
          <w:color w:val="9F904D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la </w:t>
      </w:r>
      <w:r>
        <w:rPr>
          <w:color w:val="9F904D"/>
        </w:rPr>
        <w:t xml:space="preserve">Supercopa </w:t>
      </w:r>
      <w:r>
        <w:rPr>
          <w:color w:val="000000"/>
        </w:rPr>
        <w:t xml:space="preserve">de </w:t>
      </w:r>
      <w:r>
        <w:rPr>
          <w:color w:val="9F904D"/>
        </w:rPr>
        <w:t xml:space="preserve">Baloncesto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9F904D"/>
        </w:rPr>
        <w:t xml:space="preserve">contamos </w:t>
      </w:r>
      <w:r>
        <w:rPr>
          <w:color w:val="000000"/>
        </w:rPr>
        <w:t xml:space="preserve">lo </w:t>
      </w:r>
      <w:r>
        <w:rPr>
          <w:color w:val="9F904D"/>
        </w:rPr>
        <w:t xml:space="preserve">cerca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F904D"/>
        </w:rPr>
        <w:t xml:space="preserve">Marc-Márquez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su </w:t>
      </w:r>
      <w:r>
        <w:rPr>
          <w:color w:val="9F904D"/>
        </w:rPr>
        <w:t xml:space="preserve">octavo </w:t>
      </w:r>
      <w:r>
        <w:rPr>
          <w:color w:val="9F904D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9F904D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F904D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próximas </w:t>
      </w:r>
      <w:r>
        <w:rPr>
          <w:color w:val="9F904D"/>
        </w:rPr>
        <w:t xml:space="preserve">elecciones </w:t>
      </w:r>
      <w:r>
        <w:rPr>
          <w:color w:val="9F904D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F904D"/>
        </w:rPr>
        <w:t xml:space="preserve">Madrid </w:t>
      </w:r>
      <w:r>
        <w:rPr>
          <w:color w:val="000000"/>
        </w:rPr>
        <w:t xml:space="preserve">han </w:t>
      </w:r>
      <w:r>
        <w:rPr>
          <w:color w:val="9F904D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F904D"/>
        </w:rPr>
        <w:t xml:space="preserve">formación </w:t>
      </w:r>
      <w:r>
        <w:rPr>
          <w:color w:val="000000"/>
        </w:rPr>
        <w:t xml:space="preserve">debe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9F904D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escena </w:t>
      </w:r>
      <w:r>
        <w:rPr>
          <w:color w:val="9F904D"/>
        </w:rPr>
        <w:t xml:space="preserve">nacional </w:t>
      </w:r>
      <w:r>
        <w:rPr>
          <w:color w:val="000000"/>
        </w:rPr>
        <w:t xml:space="preserve">. </w:t>
      </w:r>
      <w:r>
        <w:rPr>
          <w:color w:val="9F904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9F904D"/>
        </w:rPr>
        <w:t xml:space="preserve">evitar </w:t>
      </w:r>
      <w:r>
        <w:rPr>
          <w:color w:val="000000"/>
        </w:rPr>
        <w:t xml:space="preserve">la </w:t>
      </w:r>
      <w:r>
        <w:rPr>
          <w:color w:val="9F904D"/>
        </w:rPr>
        <w:t xml:space="preserve">abstención </w:t>
      </w:r>
      <w:r>
        <w:rPr>
          <w:color w:val="000000"/>
        </w:rPr>
        <w:t xml:space="preserve">del </w:t>
      </w:r>
      <w:r>
        <w:rPr>
          <w:color w:val="9F904D"/>
        </w:rPr>
        <w:t xml:space="preserve">votante </w:t>
      </w:r>
      <w:r>
        <w:rPr>
          <w:color w:val="000000"/>
        </w:rPr>
        <w:t xml:space="preserve">de </w:t>
      </w:r>
      <w:r>
        <w:rPr>
          <w:color w:val="9F904D"/>
        </w:rPr>
        <w:t xml:space="preserve">izquierdas </w:t>
      </w:r>
      <w:r>
        <w:rPr>
          <w:color w:val="000000"/>
        </w:rPr>
        <w:t xml:space="preserve">más </w:t>
      </w:r>
      <w:r>
        <w:rPr>
          <w:color w:val="9F904D"/>
        </w:rPr>
        <w:t xml:space="preserve">desencantado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F904D"/>
        </w:rPr>
        <w:t xml:space="preserve">decidido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F904D"/>
        </w:rPr>
        <w:t xml:space="preserve">querido </w:t>
      </w:r>
      <w:r>
        <w:rPr>
          <w:color w:val="000000"/>
        </w:rPr>
        <w:t xml:space="preserve">estar </w:t>
      </w:r>
      <w:r>
        <w:rPr>
          <w:color w:val="9F904D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deberá </w:t>
      </w:r>
      <w:r>
        <w:rPr>
          <w:color w:val="9F904D"/>
        </w:rPr>
        <w:t xml:space="preserve">confirmar </w:t>
      </w:r>
      <w:r>
        <w:rPr>
          <w:color w:val="000000"/>
        </w:rPr>
        <w:t xml:space="preserve">si </w:t>
      </w:r>
      <w:r>
        <w:rPr>
          <w:color w:val="9F904D"/>
        </w:rPr>
        <w:t xml:space="preserve">abandona </w:t>
      </w:r>
      <w:r>
        <w:rPr>
          <w:color w:val="000000"/>
        </w:rPr>
        <w:t xml:space="preserve">su </w:t>
      </w:r>
      <w:r>
        <w:rPr>
          <w:color w:val="9F904D"/>
        </w:rPr>
        <w:t xml:space="preserve">escaño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Asamblea </w:t>
      </w:r>
      <w:r>
        <w:rPr>
          <w:color w:val="000000"/>
        </w:rPr>
        <w:t xml:space="preserve">de </w:t>
      </w:r>
      <w:r>
        <w:rPr>
          <w:color w:val="9F904D"/>
        </w:rPr>
        <w:t xml:space="preserve">Madrid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9F904D"/>
        </w:rPr>
        <w:t xml:space="preserve">cantidato </w:t>
      </w:r>
      <w:r>
        <w:rPr>
          <w:color w:val="9F904D"/>
        </w:rPr>
        <w:t xml:space="preserve">nacional </w:t>
      </w:r>
      <w:r>
        <w:rPr>
          <w:color w:val="000000"/>
        </w:rPr>
        <w:t xml:space="preserve">, </w:t>
      </w:r>
      <w:r>
        <w:rPr>
          <w:color w:val="9F904D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F904D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han </w:t>
      </w:r>
      <w:r>
        <w:rPr>
          <w:color w:val="9F904D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9F904D"/>
        </w:rPr>
        <w:t xml:space="preserve">presentarse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perfil </w:t>
      </w:r>
      <w:r>
        <w:rPr>
          <w:color w:val="9F904D"/>
        </w:rPr>
        <w:t xml:space="preserve">ideal </w:t>
      </w:r>
      <w:r>
        <w:rPr>
          <w:color w:val="000000"/>
        </w:rPr>
        <w:t xml:space="preserve">para </w:t>
      </w:r>
      <w:r>
        <w:rPr>
          <w:color w:val="9F904D"/>
        </w:rPr>
        <w:t xml:space="preserve">encabezar </w:t>
      </w:r>
      <w:r>
        <w:rPr>
          <w:color w:val="000000"/>
        </w:rPr>
        <w:t xml:space="preserve">esta </w:t>
      </w:r>
      <w:r>
        <w:rPr>
          <w:color w:val="9F904D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F904D"/>
        </w:rPr>
        <w:t xml:space="preserve">Madrid </w:t>
      </w:r>
      <w:r>
        <w:rPr>
          <w:color w:val="000000"/>
        </w:rPr>
        <w:t xml:space="preserve">ha </w:t>
      </w:r>
      <w:r>
        <w:rPr>
          <w:color w:val="9F904D"/>
        </w:rPr>
        <w:t xml:space="preserve">convocado </w:t>
      </w:r>
      <w:r>
        <w:rPr>
          <w:color w:val="9F904D"/>
        </w:rPr>
        <w:t xml:space="preserve">reuniones </w:t>
      </w:r>
      <w:r>
        <w:rPr>
          <w:color w:val="000000"/>
        </w:rPr>
        <w:t xml:space="preserve">para </w:t>
      </w:r>
      <w:r>
        <w:rPr>
          <w:color w:val="9F904D"/>
        </w:rPr>
        <w:t xml:space="preserve">decidir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9F904D"/>
        </w:rPr>
        <w:t xml:space="preserve">circunscripciones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deben </w:t>
      </w:r>
      <w:r>
        <w:rPr>
          <w:color w:val="9F904D"/>
        </w:rPr>
        <w:t xml:space="preserve">presentar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9F904D"/>
        </w:rPr>
        <w:t xml:space="preserve">miércoles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confirmarán </w:t>
      </w:r>
      <w:r>
        <w:rPr>
          <w:color w:val="9F904D"/>
        </w:rPr>
        <w:t xml:space="preserve">oficialmente </w:t>
      </w:r>
      <w:r>
        <w:rPr>
          <w:color w:val="000000"/>
        </w:rPr>
        <w:t xml:space="preserve">estas </w:t>
      </w:r>
      <w:r>
        <w:rPr>
          <w:color w:val="9F904D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una </w:t>
      </w:r>
      <w:r>
        <w:rPr>
          <w:color w:val="9F904D"/>
        </w:rPr>
        <w:t xml:space="preserve">asamblea </w:t>
      </w:r>
      <w:r>
        <w:rPr>
          <w:color w:val="000000"/>
        </w:rPr>
        <w:t xml:space="preserve">con </w:t>
      </w:r>
      <w:r>
        <w:rPr>
          <w:color w:val="9F904D"/>
        </w:rPr>
        <w:t xml:space="preserve">mucha </w:t>
      </w:r>
      <w:r>
        <w:rPr>
          <w:color w:val="9F904D"/>
        </w:rPr>
        <w:t xml:space="preserve">emoción </w:t>
      </w:r>
      <w:r>
        <w:rPr>
          <w:color w:val="000000"/>
        </w:rPr>
        <w:t xml:space="preserve">. </w:t>
      </w:r>
      <w:r>
        <w:rPr>
          <w:color w:val="9F904D"/>
        </w:rPr>
        <w:t xml:space="preserve">Comienzan </w:t>
      </w:r>
      <w:r>
        <w:rPr>
          <w:color w:val="000000"/>
        </w:rPr>
        <w:t xml:space="preserve">esta </w:t>
      </w:r>
      <w:r>
        <w:rPr>
          <w:color w:val="9F904D"/>
        </w:rPr>
        <w:t xml:space="preserve">andadura </w:t>
      </w:r>
      <w:r>
        <w:rPr>
          <w:color w:val="000000"/>
        </w:rPr>
        <w:t xml:space="preserve">a </w:t>
      </w:r>
      <w:r>
        <w:rPr>
          <w:color w:val="9F904D"/>
        </w:rPr>
        <w:t xml:space="preserve">nivel </w:t>
      </w:r>
      <w:r>
        <w:rPr>
          <w:color w:val="9F904D"/>
        </w:rPr>
        <w:t xml:space="preserve">nacional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de </w:t>
      </w:r>
      <w:r>
        <w:rPr>
          <w:color w:val="9F904D"/>
        </w:rPr>
        <w:t xml:space="preserve">frenar </w:t>
      </w:r>
      <w:r>
        <w:rPr>
          <w:color w:val="000000"/>
        </w:rPr>
        <w:t xml:space="preserve">la </w:t>
      </w:r>
      <w:r>
        <w:rPr>
          <w:color w:val="9F904D"/>
        </w:rPr>
        <w:t xml:space="preserve">posible </w:t>
      </w:r>
      <w:r>
        <w:rPr>
          <w:color w:val="9F904D"/>
        </w:rPr>
        <w:t xml:space="preserve">abstención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. </w:t>
      </w:r>
      <w:r>
        <w:rPr>
          <w:color w:val="9F904D"/>
        </w:rPr>
        <w:t xml:space="preserve">Falta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sí </w:t>
      </w:r>
      <w:r>
        <w:rPr>
          <w:color w:val="000000"/>
        </w:rPr>
        <w:t xml:space="preserve">de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F904D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en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cubrir </w:t>
      </w:r>
      <w:r>
        <w:rPr>
          <w:color w:val="9F904D"/>
        </w:rPr>
        <w:t xml:space="preserve">espacios </w:t>
      </w:r>
      <w:r>
        <w:rPr>
          <w:color w:val="000000"/>
        </w:rPr>
        <w:t xml:space="preserve">de </w:t>
      </w:r>
      <w:r>
        <w:rPr>
          <w:color w:val="9F904D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9F904D"/>
        </w:rPr>
        <w:t xml:space="preserve">principal </w:t>
      </w:r>
      <w:r>
        <w:rPr>
          <w:color w:val="9F904D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9F904D"/>
        </w:rPr>
        <w:t xml:space="preserve">produciendo </w:t>
      </w:r>
      <w:r>
        <w:rPr>
          <w:color w:val="9F904D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él </w:t>
      </w:r>
      <w:r>
        <w:rPr>
          <w:color w:val="9F904D"/>
        </w:rPr>
        <w:t xml:space="preserve">horno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F904D"/>
        </w:rPr>
        <w:t xml:space="preserve">miércoles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la </w:t>
      </w:r>
      <w:r>
        <w:rPr>
          <w:color w:val="9F904D"/>
        </w:rPr>
        <w:t xml:space="preserve">gran </w:t>
      </w:r>
      <w:r>
        <w:rPr>
          <w:color w:val="9F904D"/>
        </w:rPr>
        <w:t xml:space="preserve">mayoría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9F904D"/>
        </w:rPr>
        <w:t xml:space="preserve">confianza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F904D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F904D"/>
        </w:rPr>
        <w:t xml:space="preserve">capacidad </w:t>
      </w:r>
      <w:r>
        <w:rPr>
          <w:color w:val="000000"/>
        </w:rPr>
        <w:t xml:space="preserve">de </w:t>
      </w:r>
      <w:r>
        <w:rPr>
          <w:color w:val="9F904D"/>
        </w:rPr>
        <w:t xml:space="preserve">llegar </w:t>
      </w:r>
      <w:r>
        <w:rPr>
          <w:color w:val="000000"/>
        </w:rPr>
        <w:t xml:space="preserve">a </w:t>
      </w:r>
      <w:r>
        <w:rPr>
          <w:color w:val="9F904D"/>
        </w:rPr>
        <w:t xml:space="preserve">acuerdos </w:t>
      </w:r>
      <w:r>
        <w:rPr>
          <w:color w:val="000000"/>
        </w:rPr>
        <w:t xml:space="preserve">y </w:t>
      </w:r>
      <w:r>
        <w:rPr>
          <w:color w:val="9F904D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F904D"/>
        </w:rPr>
        <w:t xml:space="preserve">talante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9F904D"/>
        </w:rPr>
        <w:t xml:space="preserve">necesario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política </w:t>
      </w:r>
      <w:r>
        <w:rPr>
          <w:color w:val="9F904D"/>
        </w:rPr>
        <w:t xml:space="preserve">española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9F904D"/>
        </w:rPr>
        <w:t xml:space="preserve">seria </w:t>
      </w:r>
      <w:r>
        <w:rPr>
          <w:color w:val="000000"/>
        </w:rPr>
        <w:t xml:space="preserve">un </w:t>
      </w:r>
      <w:r>
        <w:rPr>
          <w:color w:val="9F904D"/>
        </w:rPr>
        <w:t xml:space="preserve">actor </w:t>
      </w:r>
      <w:r>
        <w:rPr>
          <w:color w:val="000000"/>
        </w:rPr>
        <w:t xml:space="preserve">muy </w:t>
      </w:r>
      <w:r>
        <w:rPr>
          <w:color w:val="9F904D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9F904D"/>
        </w:rPr>
        <w:t xml:space="preserve">martes </w:t>
      </w:r>
      <w:r>
        <w:rPr>
          <w:color w:val="000000"/>
        </w:rPr>
        <w:t xml:space="preserve">, </w:t>
      </w:r>
      <w:r>
        <w:rPr>
          <w:color w:val="9F904D"/>
        </w:rPr>
        <w:t xml:space="preserve">seguirán </w:t>
      </w:r>
      <w:r>
        <w:rPr>
          <w:color w:val="000000"/>
        </w:rPr>
        <w:t xml:space="preserve">las </w:t>
      </w:r>
      <w:r>
        <w:rPr>
          <w:color w:val="9F904D"/>
        </w:rPr>
        <w:t xml:space="preserve">reuniones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formación </w:t>
      </w:r>
      <w:r>
        <w:rPr>
          <w:color w:val="000000"/>
        </w:rPr>
        <w:t xml:space="preserve">. </w:t>
      </w:r>
      <w:r>
        <w:rPr>
          <w:color w:val="9F904D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opción </w:t>
      </w:r>
      <w:r>
        <w:rPr>
          <w:color w:val="000000"/>
        </w:rPr>
        <w:t xml:space="preserve">más </w:t>
      </w:r>
      <w:r>
        <w:rPr>
          <w:color w:val="9F904D"/>
        </w:rPr>
        <w:t xml:space="preserve">clara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904D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sumen </w:t>
      </w:r>
      <w:r>
        <w:rPr>
          <w:color w:val="000000"/>
        </w:rPr>
        <w:t xml:space="preserve">otras </w:t>
      </w:r>
      <w:r>
        <w:rPr>
          <w:color w:val="9F904D"/>
        </w:rPr>
        <w:t xml:space="preserve">circunscripciones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F904D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breve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9F904D"/>
        </w:rPr>
        <w:t xml:space="preserve">Errejón </w:t>
      </w:r>
      <w:r>
        <w:rPr>
          <w:color w:val="9F904D"/>
        </w:rPr>
        <w:t xml:space="preserve">enfrentándose </w:t>
      </w:r>
      <w:r>
        <w:rPr>
          <w:color w:val="000000"/>
        </w:rPr>
        <w:t xml:space="preserve">a </w:t>
      </w:r>
      <w:r>
        <w:rPr>
          <w:color w:val="9F904D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9F904D"/>
        </w:rPr>
        <w:t xml:space="preserve">líderes </w:t>
      </w:r>
      <w:r>
        <w:rPr>
          <w:color w:val="000000"/>
        </w:rPr>
        <w:t xml:space="preserve">de </w:t>
      </w:r>
      <w:r>
        <w:rPr>
          <w:color w:val="9F904D"/>
        </w:rPr>
        <w:t xml:space="preserve">formaciones </w:t>
      </w:r>
      <w:r>
        <w:rPr>
          <w:color w:val="9F904D"/>
        </w:rPr>
        <w:t xml:space="preserve">distintas </w:t>
      </w:r>
      <w:r>
        <w:rPr>
          <w:color w:val="000000"/>
        </w:rPr>
        <w:t xml:space="preserve">. </w:t>
      </w:r>
      <w:r>
        <w:rPr>
          <w:color w:val="9F904D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9F904D"/>
        </w:rPr>
        <w:t xml:space="preserve">definitivo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larga </w:t>
      </w:r>
      <w:r>
        <w:rPr>
          <w:color w:val="9F904D"/>
        </w:rPr>
        <w:t xml:space="preserve">trayectoria </w:t>
      </w:r>
      <w:r>
        <w:rPr>
          <w:color w:val="9F904D"/>
        </w:rPr>
        <w:t xml:space="preserve">juntos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9F904D"/>
        </w:rPr>
        <w:t xml:space="preserve">estudiantes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trayectoria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F904D"/>
        </w:rPr>
        <w:t xml:space="preserve">ambos </w:t>
      </w:r>
      <w:r>
        <w:rPr>
          <w:color w:val="9F904D"/>
        </w:rPr>
        <w:t xml:space="preserve">protagonizaron </w:t>
      </w:r>
      <w:r>
        <w:rPr>
          <w:color w:val="000000"/>
        </w:rPr>
        <w:t xml:space="preserve">un </w:t>
      </w:r>
      <w:r>
        <w:rPr>
          <w:color w:val="000000"/>
        </w:rPr>
        <w:t xml:space="preserve">sonado </w:t>
      </w:r>
      <w:r>
        <w:rPr>
          <w:color w:val="9F904D"/>
        </w:rPr>
        <w:t xml:space="preserve">divorcio </w:t>
      </w:r>
      <w:r>
        <w:rPr>
          <w:color w:val="9F904D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inscritos </w:t>
      </w:r>
      <w:r>
        <w:rPr>
          <w:color w:val="9F904D"/>
        </w:rPr>
        <w:t xml:space="preserve">reprobaron </w:t>
      </w:r>
      <w:r>
        <w:rPr>
          <w:color w:val="000000"/>
        </w:rPr>
        <w:t xml:space="preserve">a </w:t>
      </w:r>
      <w:r>
        <w:rPr>
          <w:color w:val="9F904D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9F904D"/>
        </w:rPr>
        <w:t xml:space="preserve">secretario </w:t>
      </w:r>
      <w:r>
        <w:rPr>
          <w:color w:val="9F904D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9F904D"/>
        </w:rPr>
        <w:t xml:space="preserve">propios </w:t>
      </w:r>
      <w:r>
        <w:rPr>
          <w:color w:val="9F904D"/>
        </w:rPr>
        <w:t xml:space="preserve">electores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decidan </w:t>
      </w:r>
      <w:r>
        <w:rPr>
          <w:color w:val="000000"/>
        </w:rPr>
        <w:t xml:space="preserve">entre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elecciones </w:t>
      </w:r>
      <w:r>
        <w:rPr>
          <w:color w:val="9F904D"/>
        </w:rPr>
        <w:t xml:space="preserve">generales </w:t>
      </w:r>
      <w:r>
        <w:rPr>
          <w:color w:val="000000"/>
        </w:rPr>
        <w:t xml:space="preserve">del </w:t>
      </w:r>
      <w:r>
        <w:rPr>
          <w:color w:val="9F904D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9F904D"/>
        </w:rPr>
        <w:t xml:space="preserve">gran </w:t>
      </w:r>
      <w:r>
        <w:rPr>
          <w:color w:val="9F904D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nuevo </w:t>
      </w:r>
      <w:r>
        <w:rPr>
          <w:color w:val="9F904D"/>
        </w:rPr>
        <w:t xml:space="preserve">movimiento </w:t>
      </w:r>
      <w:r>
        <w:rPr>
          <w:color w:val="000000"/>
        </w:rPr>
        <w:t xml:space="preserve">entre </w:t>
      </w:r>
      <w:r>
        <w:rPr>
          <w:color w:val="9F904D"/>
        </w:rPr>
        <w:t xml:space="preserve">aquellos </w:t>
      </w:r>
      <w:r>
        <w:rPr>
          <w:color w:val="9F904D"/>
        </w:rPr>
        <w:t xml:space="preserve">amigos </w:t>
      </w:r>
      <w:r>
        <w:rPr>
          <w:color w:val="000000"/>
        </w:rPr>
        <w:t xml:space="preserve">de </w:t>
      </w:r>
      <w:r>
        <w:rPr>
          <w:color w:val="9F904D"/>
        </w:rPr>
        <w:t xml:space="preserve">universidad </w:t>
      </w:r>
      <w:r>
        <w:rPr>
          <w:color w:val="000000"/>
        </w:rPr>
        <w:t xml:space="preserve">... </w:t>
      </w:r>
      <w:r>
        <w:rPr>
          <w:color w:val="000000"/>
        </w:rPr>
        <w:t xml:space="preserve">Una </w:t>
      </w:r>
      <w:r>
        <w:rPr>
          <w:color w:val="9F904D"/>
        </w:rPr>
        <w:t xml:space="preserve">relación </w:t>
      </w:r>
      <w:r>
        <w:rPr>
          <w:color w:val="9F904D"/>
        </w:rPr>
        <w:t xml:space="preserve">intelectual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F904D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9F904D"/>
        </w:rPr>
        <w:t xml:space="preserve">enfrentarse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elecciones </w:t>
      </w:r>
      <w:r>
        <w:rPr>
          <w:color w:val="9F904D"/>
        </w:rPr>
        <w:t xml:space="preserve">generales </w:t>
      </w:r>
      <w:r>
        <w:rPr>
          <w:color w:val="000000"/>
        </w:rPr>
        <w:t xml:space="preserve">. </w:t>
      </w:r>
      <w:r>
        <w:rPr>
          <w:color w:val="9F904D"/>
        </w:rPr>
        <w:t xml:space="preserve">Iglesias </w:t>
      </w:r>
      <w:r>
        <w:rPr>
          <w:color w:val="9F904D"/>
        </w:rPr>
        <w:t xml:space="preserve">parece </w:t>
      </w:r>
      <w:r>
        <w:rPr>
          <w:color w:val="9F904D"/>
        </w:rPr>
        <w:t xml:space="preserve">preparado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9F904D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F904D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F904D"/>
        </w:rPr>
        <w:t xml:space="preserve">política </w:t>
      </w:r>
      <w:r>
        <w:rPr>
          <w:color w:val="9F904D"/>
        </w:rPr>
        <w:t xml:space="preserve">estatal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9F904D"/>
        </w:rPr>
        <w:t xml:space="preserve">mirada </w:t>
      </w:r>
      <w:r>
        <w:rPr>
          <w:color w:val="000000"/>
        </w:rPr>
        <w:t xml:space="preserve">del </w:t>
      </w:r>
      <w:r>
        <w:rPr>
          <w:color w:val="9F904D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F904D"/>
        </w:rPr>
        <w:t xml:space="preserve">cuestiones </w:t>
      </w:r>
      <w:r>
        <w:rPr>
          <w:color w:val="000000"/>
        </w:rPr>
        <w:t xml:space="preserve">. </w:t>
      </w:r>
      <w:r>
        <w:rPr>
          <w:color w:val="9F904D"/>
        </w:rPr>
        <w:t xml:space="preserve">¿Perderán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9F904D"/>
        </w:rPr>
        <w:t xml:space="preserve">abrirán </w:t>
      </w:r>
      <w:r>
        <w:rPr>
          <w:color w:val="9F904D"/>
        </w:rPr>
        <w:t xml:space="preserve">posibles </w:t>
      </w:r>
      <w:r>
        <w:rPr>
          <w:color w:val="9F904D"/>
        </w:rPr>
        <w:t xml:space="preserve">pactos </w:t>
      </w:r>
      <w:r>
        <w:rPr>
          <w:color w:val="000000"/>
        </w:rPr>
        <w:t xml:space="preserve">de </w:t>
      </w:r>
      <w:r>
        <w:rPr>
          <w:color w:val="9F904D"/>
        </w:rPr>
        <w:t xml:space="preserve">futuro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F904D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9F904D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F904D"/>
        </w:rPr>
        <w:t xml:space="preserve">estrategia </w:t>
      </w:r>
      <w:r>
        <w:rPr>
          <w:color w:val="000000"/>
        </w:rPr>
        <w:t xml:space="preserve">de </w:t>
      </w:r>
      <w:r>
        <w:rPr>
          <w:color w:val="9F904D"/>
        </w:rPr>
        <w:t xml:space="preserve">Errejón-Iglesias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morbo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9F904D"/>
        </w:rPr>
        <w:t xml:space="preserve">servido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.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9F904D"/>
        </w:rPr>
        <w:t xml:space="preserve">abrazarse </w:t>
      </w:r>
      <w:r>
        <w:rPr>
          <w:color w:val="000000"/>
        </w:rPr>
        <w:t xml:space="preserve">, </w:t>
      </w:r>
      <w:r>
        <w:rPr>
          <w:color w:val="9F904D"/>
        </w:rPr>
        <w:t xml:space="preserve">abrazarse </w:t>
      </w:r>
      <w:r>
        <w:rPr>
          <w:color w:val="000000"/>
        </w:rPr>
        <w:t xml:space="preserve">, </w:t>
      </w:r>
      <w:r>
        <w:rPr>
          <w:color w:val="9F904D"/>
        </w:rPr>
        <w:t xml:space="preserve">luego </w:t>
      </w:r>
      <w:r>
        <w:rPr>
          <w:color w:val="000000"/>
        </w:rPr>
        <w:t xml:space="preserve">pelearse </w:t>
      </w:r>
      <w:r>
        <w:rPr>
          <w:color w:val="000000"/>
        </w:rPr>
        <w:t xml:space="preserve">, </w:t>
      </w:r>
      <w:r>
        <w:rPr>
          <w:color w:val="9F904D"/>
        </w:rPr>
        <w:t xml:space="preserve">allá </w:t>
      </w:r>
      <w:r>
        <w:rPr>
          <w:color w:val="000000"/>
        </w:rPr>
        <w:t xml:space="preserve">por </w:t>
      </w:r>
      <w:r>
        <w:rPr>
          <w:color w:val="9F904D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F904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F904D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F904D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9F904D"/>
        </w:rPr>
        <w:t xml:space="preserve">secretario </w:t>
      </w:r>
      <w:r>
        <w:rPr>
          <w:color w:val="9F904D"/>
        </w:rPr>
        <w:t xml:space="preserve">general </w:t>
      </w:r>
      <w:r>
        <w:rPr>
          <w:color w:val="000000"/>
        </w:rPr>
        <w:t xml:space="preserve">. </w:t>
      </w:r>
      <w:r>
        <w:rPr>
          <w:color w:val="9F904D"/>
        </w:rPr>
        <w:t xml:space="preserve">Continuó </w:t>
      </w:r>
      <w:r>
        <w:rPr>
          <w:color w:val="000000"/>
        </w:rPr>
        <w:t xml:space="preserve">el </w:t>
      </w:r>
      <w:r>
        <w:rPr>
          <w:color w:val="9F904D"/>
        </w:rPr>
        <w:t xml:space="preserve">combate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primarias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9F904D"/>
        </w:rPr>
        <w:t xml:space="preserve">Gana-Iglesias </w:t>
      </w:r>
      <w:r>
        <w:rPr>
          <w:color w:val="000000"/>
        </w:rPr>
        <w:t xml:space="preserve">.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se </w:t>
      </w:r>
      <w:r>
        <w:rPr>
          <w:color w:val="9F904D"/>
        </w:rPr>
        <w:t xml:space="preserve">retira </w:t>
      </w:r>
      <w:r>
        <w:rPr>
          <w:color w:val="000000"/>
        </w:rPr>
        <w:t xml:space="preserve">como </w:t>
      </w:r>
      <w:r>
        <w:rPr>
          <w:color w:val="9F904D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 </w:t>
      </w:r>
      <w:r>
        <w:rPr>
          <w:color w:val="000000"/>
        </w:rPr>
        <w:t xml:space="preserve">de </w:t>
      </w:r>
      <w:r>
        <w:rPr>
          <w:color w:val="9F904D"/>
        </w:rPr>
        <w:t xml:space="preserve">Madrid </w:t>
      </w:r>
      <w:r>
        <w:rPr>
          <w:color w:val="000000"/>
        </w:rPr>
        <w:t xml:space="preserve">. </w:t>
      </w:r>
      <w:r>
        <w:rPr>
          <w:color w:val="9F904D"/>
        </w:rPr>
        <w:t xml:space="preserve">Entonces </w:t>
      </w:r>
      <w:r>
        <w:rPr>
          <w:color w:val="000000"/>
        </w:rPr>
        <w:t xml:space="preserve">se </w:t>
      </w:r>
      <w:r>
        <w:rPr>
          <w:color w:val="9F904D"/>
        </w:rPr>
        <w:t xml:space="preserve">inicia </w:t>
      </w:r>
      <w:r>
        <w:rPr>
          <w:color w:val="000000"/>
        </w:rPr>
        <w:t xml:space="preserve">un </w:t>
      </w:r>
      <w:r>
        <w:rPr>
          <w:color w:val="9F904D"/>
        </w:rPr>
        <w:t xml:space="preserve">nuevo </w:t>
      </w:r>
      <w:r>
        <w:rPr>
          <w:color w:val="9F904D"/>
        </w:rPr>
        <w:t xml:space="preserve">capítulo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pago </w:t>
      </w:r>
      <w:r>
        <w:rPr>
          <w:color w:val="000000"/>
        </w:rPr>
        <w:t xml:space="preserve">muy </w:t>
      </w:r>
      <w:r>
        <w:rPr>
          <w:color w:val="9F904D"/>
        </w:rPr>
        <w:t xml:space="preserve">tranquilo </w:t>
      </w:r>
      <w:r>
        <w:rPr>
          <w:color w:val="000000"/>
        </w:rPr>
        <w:t xml:space="preserve">el </w:t>
      </w:r>
      <w:r>
        <w:rPr>
          <w:color w:val="9F904D"/>
        </w:rPr>
        <w:t xml:space="preserve">precio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tomado </w:t>
      </w:r>
      <w:r>
        <w:rPr>
          <w:color w:val="000000"/>
        </w:rPr>
        <w:t xml:space="preserve">la </w:t>
      </w:r>
      <w:r>
        <w:rPr>
          <w:color w:val="9F904D"/>
        </w:rPr>
        <w:t xml:space="preserve">decisión </w:t>
      </w:r>
      <w:r>
        <w:rPr>
          <w:color w:val="9F904D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9F904D"/>
        </w:rPr>
        <w:t xml:space="preserve">cabeza </w:t>
      </w:r>
      <w:r>
        <w:rPr>
          <w:color w:val="000000"/>
        </w:rPr>
        <w:t xml:space="preserve">de </w:t>
      </w:r>
      <w:r>
        <w:rPr>
          <w:color w:val="9F904D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 </w:t>
      </w:r>
      <w:r>
        <w:rPr>
          <w:color w:val="000000"/>
        </w:rPr>
        <w:t xml:space="preserve">de </w:t>
      </w:r>
      <w:r>
        <w:rPr>
          <w:color w:val="9F904D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comicios </w:t>
      </w:r>
      <w:r>
        <w:rPr>
          <w:color w:val="000000"/>
        </w:rPr>
        <w:t xml:space="preserve">, </w:t>
      </w:r>
      <w:r>
        <w:rPr>
          <w:color w:val="9F904D"/>
        </w:rPr>
        <w:t xml:space="preserve">Errejón </w:t>
      </w:r>
      <w:r>
        <w:rPr>
          <w:color w:val="9F904D"/>
        </w:rPr>
        <w:t xml:space="preserve">supera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9F904D"/>
        </w:rPr>
        <w:t xml:space="preserve">Obtiene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Comunidad </w:t>
      </w:r>
      <w:r>
        <w:rPr>
          <w:color w:val="9F904D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9F904D"/>
        </w:rPr>
        <w:t xml:space="preserve">logro </w:t>
      </w:r>
      <w:r>
        <w:rPr>
          <w:color w:val="9F904D"/>
        </w:rPr>
        <w:t xml:space="preserve">electoral </w:t>
      </w:r>
      <w:r>
        <w:rPr>
          <w:color w:val="000000"/>
        </w:rPr>
        <w:t xml:space="preserve">en </w:t>
      </w:r>
      <w:r>
        <w:rPr>
          <w:color w:val="9F904D"/>
        </w:rPr>
        <w:t xml:space="preserve">apenas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como </w:t>
      </w:r>
      <w:r>
        <w:rPr>
          <w:color w:val="9F904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9F904D"/>
        </w:rPr>
        <w:t xml:space="preserve">despierta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F904D"/>
        </w:rPr>
        <w:t xml:space="preserve">ilusión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9F904D"/>
        </w:rPr>
        <w:t xml:space="preserve">advertencia </w:t>
      </w:r>
      <w:r>
        <w:rPr>
          <w:color w:val="000000"/>
        </w:rPr>
        <w:t xml:space="preserve">a </w:t>
      </w:r>
      <w:r>
        <w:rPr>
          <w:color w:val="9F904D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F904D"/>
        </w:rPr>
        <w:t xml:space="preserve">fuerza </w:t>
      </w:r>
      <w:r>
        <w:rPr>
          <w:color w:val="000000"/>
        </w:rPr>
        <w:t xml:space="preserve">, </w:t>
      </w:r>
      <w:r>
        <w:rPr>
          <w:color w:val="9F904D"/>
        </w:rPr>
        <w:t xml:space="preserve">ambos </w:t>
      </w:r>
      <w:r>
        <w:rPr>
          <w:color w:val="9F904D"/>
        </w:rPr>
        <w:t xml:space="preserve">buscarían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9F904D"/>
        </w:rPr>
        <w:t xml:space="preserve">caladeros </w:t>
      </w:r>
      <w:r>
        <w:rPr>
          <w:color w:val="000000"/>
        </w:rPr>
        <w:t xml:space="preserve">muy </w:t>
      </w:r>
      <w:r>
        <w:rPr>
          <w:color w:val="9F904D"/>
        </w:rPr>
        <w:t xml:space="preserve">similares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nuevo </w:t>
      </w:r>
      <w:r>
        <w:rPr>
          <w:color w:val="9F904D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repetición </w:t>
      </w:r>
      <w:r>
        <w:rPr>
          <w:color w:val="9F904D"/>
        </w:rPr>
        <w:t xml:space="preserve">electoral </w:t>
      </w:r>
      <w:r>
        <w:rPr>
          <w:color w:val="9F904D"/>
        </w:rPr>
        <w:t xml:space="preserve">abre </w:t>
      </w:r>
      <w:r>
        <w:rPr>
          <w:color w:val="000000"/>
        </w:rPr>
        <w:t xml:space="preserve">un </w:t>
      </w:r>
      <w:r>
        <w:rPr>
          <w:color w:val="9F904D"/>
        </w:rPr>
        <w:t xml:space="preserve">nuevo </w:t>
      </w:r>
      <w:r>
        <w:rPr>
          <w:color w:val="9F904D"/>
        </w:rPr>
        <w:t xml:space="preserve">escenario </w:t>
      </w:r>
      <w:r>
        <w:rPr>
          <w:color w:val="000000"/>
        </w:rPr>
        <w:t xml:space="preserve">de </w:t>
      </w:r>
      <w:r>
        <w:rPr>
          <w:color w:val="9F904D"/>
        </w:rPr>
        <w:t xml:space="preserve">pactos </w:t>
      </w:r>
      <w:r>
        <w:rPr>
          <w:color w:val="9F904D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,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9F904D"/>
        </w:rPr>
        <w:t xml:space="preserve">insistido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F904D"/>
        </w:rPr>
        <w:t xml:space="preserve">críticas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imposibilidad </w:t>
      </w:r>
      <w:r>
        <w:rPr>
          <w:color w:val="000000"/>
        </w:rPr>
        <w:t xml:space="preserve">de </w:t>
      </w:r>
      <w:r>
        <w:rPr>
          <w:color w:val="9F904D"/>
        </w:rPr>
        <w:t xml:space="preserve">formar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F904D"/>
        </w:rPr>
        <w:t xml:space="preserve">explicado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carta </w:t>
      </w:r>
      <w:r>
        <w:rPr>
          <w:color w:val="9F904D"/>
        </w:rPr>
        <w:t xml:space="preserve">dirigida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militantes </w:t>
      </w:r>
      <w:r>
        <w:rPr>
          <w:color w:val="000000"/>
        </w:rPr>
        <w:t xml:space="preserve">del </w:t>
      </w:r>
      <w:r>
        <w:rPr>
          <w:color w:val="9F904D"/>
        </w:rPr>
        <w:t xml:space="preserve">PSOE </w:t>
      </w:r>
      <w:r>
        <w:rPr>
          <w:color w:val="000000"/>
        </w:rPr>
        <w:t xml:space="preserve">donde </w:t>
      </w:r>
      <w:r>
        <w:rPr>
          <w:color w:val="9F904D"/>
        </w:rPr>
        <w:t xml:space="preserve">reclama </w:t>
      </w:r>
      <w:r>
        <w:rPr>
          <w:color w:val="9F904D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repetición </w:t>
      </w:r>
      <w:r>
        <w:rPr>
          <w:color w:val="9F904D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tres </w:t>
      </w:r>
      <w:r>
        <w:rPr>
          <w:color w:val="9F904D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culpa </w:t>
      </w:r>
      <w:r>
        <w:rPr>
          <w:color w:val="000000"/>
        </w:rPr>
        <w:t xml:space="preserve">al </w:t>
      </w:r>
      <w:r>
        <w:rPr>
          <w:color w:val="9F904D"/>
        </w:rPr>
        <w:t xml:space="preserve">resto </w:t>
      </w:r>
      <w:r>
        <w:rPr>
          <w:color w:val="000000"/>
        </w:rPr>
        <w:t xml:space="preserve">de </w:t>
      </w:r>
      <w:r>
        <w:rPr>
          <w:color w:val="9F904D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actual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F904D"/>
        </w:rPr>
        <w:t xml:space="preserve">socialista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partidos </w:t>
      </w:r>
      <w:r>
        <w:rPr>
          <w:color w:val="000000"/>
        </w:rPr>
        <w:t xml:space="preserve">de </w:t>
      </w:r>
      <w:r>
        <w:rPr>
          <w:color w:val="9F904D"/>
        </w:rPr>
        <w:t xml:space="preserve">derechas </w:t>
      </w:r>
      <w:r>
        <w:rPr>
          <w:color w:val="9F904D"/>
        </w:rPr>
        <w:t xml:space="preserve">celebran </w:t>
      </w:r>
      <w:r>
        <w:rPr>
          <w:color w:val="000000"/>
        </w:rPr>
        <w:t xml:space="preserve">esta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oportunidad </w:t>
      </w:r>
      <w:r>
        <w:rPr>
          <w:color w:val="9F904D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9F904D"/>
        </w:rPr>
        <w:t xml:space="preserve">llamamiento </w:t>
      </w:r>
      <w:r>
        <w:rPr>
          <w:color w:val="9F904D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militantes </w:t>
      </w:r>
      <w:r>
        <w:rPr>
          <w:color w:val="9F904D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eligieron </w:t>
      </w:r>
      <w:r>
        <w:rPr>
          <w:color w:val="000000"/>
        </w:rPr>
        <w:t xml:space="preserve">otra </w:t>
      </w:r>
      <w:r>
        <w:rPr>
          <w:color w:val="9F904D"/>
        </w:rPr>
        <w:t xml:space="preserve">opción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9F904D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de </w:t>
      </w:r>
      <w:r>
        <w:rPr>
          <w:color w:val="9F904D"/>
        </w:rPr>
        <w:t xml:space="preserve">paralizar </w:t>
      </w:r>
      <w:r>
        <w:rPr>
          <w:color w:val="000000"/>
        </w:rPr>
        <w:t xml:space="preserve">el </w:t>
      </w:r>
      <w:r>
        <w:rPr>
          <w:color w:val="9F904D"/>
        </w:rPr>
        <w:t xml:space="preserve">país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perdido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000000"/>
        </w:rPr>
        <w:t xml:space="preserve">cuando </w:t>
      </w:r>
      <w:r>
        <w:rPr>
          <w:color w:val="9F904D"/>
        </w:rPr>
        <w:t xml:space="preserve">urge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9F904D"/>
        </w:rPr>
        <w:t xml:space="preserve">marcha </w:t>
      </w:r>
      <w:r>
        <w:rPr>
          <w:color w:val="9F904D"/>
        </w:rPr>
        <w:t xml:space="preserve">importantes </w:t>
      </w:r>
      <w:r>
        <w:rPr>
          <w:color w:val="9F904D"/>
        </w:rPr>
        <w:t xml:space="preserve">reformas </w:t>
      </w:r>
      <w:r>
        <w:rPr>
          <w:color w:val="9F904D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9F904D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9F904D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9F904D"/>
        </w:rPr>
        <w:t xml:space="preserve">acusa </w:t>
      </w:r>
      <w:r>
        <w:rPr>
          <w:color w:val="9F904D"/>
        </w:rPr>
        <w:t xml:space="preserve">precisamente </w:t>
      </w:r>
      <w:r>
        <w:rPr>
          <w:color w:val="000000"/>
        </w:rPr>
        <w:t xml:space="preserve">a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9F904D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9F904D"/>
        </w:rPr>
        <w:t xml:space="preserve">bloqueo </w:t>
      </w:r>
      <w:r>
        <w:rPr>
          <w:color w:val="9F904D"/>
        </w:rPr>
        <w:t xml:space="preserve">político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F904D"/>
        </w:rPr>
        <w:t xml:space="preserve">Partido-Popular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9F904D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000000"/>
        </w:rPr>
        <w:t xml:space="preserve">la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9F904D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españoles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9F904D"/>
        </w:rPr>
        <w:t xml:space="preserve">Sánchez </w:t>
      </w:r>
      <w:r>
        <w:rPr>
          <w:color w:val="000000"/>
        </w:rPr>
        <w:t xml:space="preserve">es </w:t>
      </w:r>
      <w:r>
        <w:rPr>
          <w:color w:val="9F904D"/>
        </w:rPr>
        <w:t xml:space="preserve">sinónimo </w:t>
      </w:r>
      <w:r>
        <w:rPr>
          <w:color w:val="000000"/>
        </w:rPr>
        <w:t xml:space="preserve">de </w:t>
      </w:r>
      <w:r>
        <w:rPr>
          <w:color w:val="9F904D"/>
        </w:rPr>
        <w:t xml:space="preserve">bloqueo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9F904D"/>
        </w:rPr>
        <w:t xml:space="preserve">sinónimo </w:t>
      </w:r>
      <w:r>
        <w:rPr>
          <w:color w:val="000000"/>
        </w:rPr>
        <w:t xml:space="preserve">de </w:t>
      </w:r>
      <w:r>
        <w:rPr>
          <w:color w:val="9F904D"/>
        </w:rPr>
        <w:t xml:space="preserve">desbloqueo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única </w:t>
      </w:r>
      <w:r>
        <w:rPr>
          <w:color w:val="9F904D"/>
        </w:rPr>
        <w:t xml:space="preserve">salida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bloqueo </w:t>
      </w:r>
      <w:r>
        <w:rPr>
          <w:color w:val="9F904D"/>
        </w:rPr>
        <w:t xml:space="preserve">político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9F904D"/>
        </w:rPr>
        <w:t xml:space="preserve">repetición </w:t>
      </w:r>
      <w:r>
        <w:rPr>
          <w:color w:val="9F904D"/>
        </w:rPr>
        <w:t xml:space="preserve">electoral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visto </w:t>
      </w:r>
      <w:r>
        <w:rPr>
          <w:color w:val="000000"/>
        </w:rPr>
        <w:t xml:space="preserve">desde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9F904D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F904D"/>
        </w:rPr>
        <w:t xml:space="preserve">señal </w:t>
      </w:r>
      <w:r>
        <w:rPr>
          <w:color w:val="000000"/>
        </w:rPr>
        <w:t xml:space="preserve">de </w:t>
      </w:r>
      <w:r>
        <w:rPr>
          <w:color w:val="9F904D"/>
        </w:rPr>
        <w:t xml:space="preserve">inestabilidad </w:t>
      </w:r>
      <w:r>
        <w:rPr>
          <w:color w:val="000000"/>
        </w:rPr>
        <w:t xml:space="preserve">y </w:t>
      </w:r>
      <w:r>
        <w:rPr>
          <w:color w:val="9F904D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prensa </w:t>
      </w:r>
      <w:r>
        <w:rPr>
          <w:color w:val="9F904D"/>
        </w:rPr>
        <w:t xml:space="preserve">extranjera </w:t>
      </w:r>
      <w:r>
        <w:rPr>
          <w:color w:val="000000"/>
        </w:rPr>
        <w:t xml:space="preserve">, </w:t>
      </w:r>
      <w:r>
        <w:rPr>
          <w:color w:val="9F904D"/>
        </w:rPr>
        <w:t xml:space="preserve">ngel </w:t>
      </w:r>
      <w:r>
        <w:rPr>
          <w:color w:val="9F904D"/>
        </w:rPr>
        <w:t xml:space="preserve">Carreira </w:t>
      </w:r>
      <w:r>
        <w:rPr>
          <w:color w:val="000000"/>
        </w:rPr>
        <w:t xml:space="preserve">, </w:t>
      </w:r>
      <w:r>
        <w:rPr>
          <w:color w:val="9F904D"/>
        </w:rPr>
        <w:t xml:space="preserve">señala </w:t>
      </w:r>
      <w:r>
        <w:rPr>
          <w:color w:val="000000"/>
        </w:rPr>
        <w:t xml:space="preserve">,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grandes </w:t>
      </w:r>
      <w:r>
        <w:rPr>
          <w:color w:val="9F904D"/>
        </w:rPr>
        <w:t xml:space="preserve">medios </w:t>
      </w:r>
      <w:r>
        <w:rPr>
          <w:color w:val="9F904D"/>
        </w:rPr>
        <w:t xml:space="preserve">extranjeros </w:t>
      </w:r>
      <w:r>
        <w:rPr>
          <w:color w:val="9F904D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incapaz </w:t>
      </w:r>
      <w:r>
        <w:rPr>
          <w:color w:val="000000"/>
        </w:rPr>
        <w:t xml:space="preserve">de </w:t>
      </w:r>
      <w:r>
        <w:rPr>
          <w:color w:val="9F904D"/>
        </w:rPr>
        <w:t xml:space="preserve">formar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incluyen </w:t>
      </w:r>
      <w:r>
        <w:rPr>
          <w:color w:val="000000"/>
        </w:rPr>
        <w:t xml:space="preserve">más </w:t>
      </w:r>
      <w:r>
        <w:rPr>
          <w:color w:val="9F904D"/>
        </w:rPr>
        <w:t xml:space="preserve">culpables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9F904D"/>
        </w:rPr>
        <w:t xml:space="preserve">The-New-York-Times </w:t>
      </w:r>
      <w:r>
        <w:rPr>
          <w:color w:val="000000"/>
        </w:rPr>
        <w:t xml:space="preserve">'' </w:t>
      </w:r>
      <w:r>
        <w:rPr>
          <w:color w:val="9F904D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9F904D"/>
        </w:rPr>
        <w:t xml:space="preserve">fragmentada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`` </w:t>
      </w:r>
      <w:r>
        <w:rPr>
          <w:color w:val="9F904D"/>
        </w:rPr>
        <w:t xml:space="preserve">fractura </w:t>
      </w:r>
      <w:r>
        <w:rPr>
          <w:color w:val="000000"/>
        </w:rPr>
        <w:t xml:space="preserve">puede </w:t>
      </w:r>
      <w:r>
        <w:rPr>
          <w:color w:val="9F904D"/>
        </w:rPr>
        <w:t xml:space="preserve">continuar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9F904D"/>
        </w:rPr>
        <w:t xml:space="preserve">Financial-Times </w:t>
      </w:r>
      <w:r>
        <w:rPr>
          <w:color w:val="000000"/>
        </w:rPr>
        <w:t xml:space="preserve">'' </w:t>
      </w:r>
      <w:r>
        <w:rPr>
          <w:color w:val="9F904D"/>
        </w:rPr>
        <w:t xml:space="preserve">califica </w:t>
      </w:r>
      <w:r>
        <w:rPr>
          <w:color w:val="000000"/>
        </w:rPr>
        <w:t xml:space="preserve">a </w:t>
      </w:r>
      <w:r>
        <w:rPr>
          <w:color w:val="9F904D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más </w:t>
      </w:r>
      <w:r>
        <w:rPr>
          <w:color w:val="9F904D"/>
        </w:rPr>
        <w:t xml:space="preserve">ingobernables </w:t>
      </w:r>
      <w:r>
        <w:rPr>
          <w:color w:val="000000"/>
        </w:rPr>
        <w:t xml:space="preserve">de </w:t>
      </w:r>
      <w:r>
        <w:rPr>
          <w:color w:val="9F904D"/>
        </w:rPr>
        <w:t xml:space="preserve">Europa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británico </w:t>
      </w:r>
      <w:r>
        <w:rPr>
          <w:color w:val="000000"/>
        </w:rPr>
        <w:t xml:space="preserve">`` </w:t>
      </w:r>
      <w:r>
        <w:rPr>
          <w:color w:val="9F904D"/>
        </w:rPr>
        <w:t xml:space="preserve">The-Guardian </w:t>
      </w:r>
      <w:r>
        <w:rPr>
          <w:color w:val="000000"/>
        </w:rPr>
        <w:t xml:space="preserve">'' </w:t>
      </w:r>
      <w:r>
        <w:rPr>
          <w:color w:val="9F904D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F904D"/>
        </w:rPr>
        <w:t xml:space="preserve">caos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cambia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culpa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9F904D"/>
        </w:rPr>
        <w:t xml:space="preserve">esfuerzos </w:t>
      </w:r>
      <w:r>
        <w:rPr>
          <w:color w:val="000000"/>
        </w:rPr>
        <w:t xml:space="preserve">de </w:t>
      </w:r>
      <w:r>
        <w:rPr>
          <w:color w:val="9F904D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visto </w:t>
      </w:r>
      <w:r>
        <w:rPr>
          <w:color w:val="9F904D"/>
        </w:rPr>
        <w:t xml:space="preserve">truncados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rechazo </w:t>
      </w:r>
      <w:r>
        <w:rPr>
          <w:color w:val="000000"/>
        </w:rPr>
        <w:t xml:space="preserve">del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de </w:t>
      </w:r>
      <w:r>
        <w:rPr>
          <w:color w:val="9F904D"/>
        </w:rPr>
        <w:t xml:space="preserve">centro-derecha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9F904D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F904D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9F904D"/>
        </w:rPr>
        <w:t xml:space="preserve">Monde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medio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moja </w:t>
      </w:r>
      <w:r>
        <w:rPr>
          <w:color w:val="000000"/>
        </w:rPr>
        <w:t xml:space="preserve">al </w:t>
      </w:r>
      <w:r>
        <w:rPr>
          <w:color w:val="9F904D"/>
        </w:rPr>
        <w:t xml:space="preserve">calificar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F904D"/>
        </w:rPr>
        <w:t xml:space="preserve">abril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9F904D"/>
        </w:rPr>
        <w:t xml:space="preserve">elucubraciones </w:t>
      </w:r>
      <w:r>
        <w:rPr>
          <w:color w:val="000000"/>
        </w:rPr>
        <w:t xml:space="preserve">, </w:t>
      </w:r>
      <w:r>
        <w:rPr>
          <w:color w:val="9F904D"/>
        </w:rPr>
        <w:t xml:space="preserve">falsas </w:t>
      </w:r>
      <w:r>
        <w:rPr>
          <w:color w:val="9F904D"/>
        </w:rPr>
        <w:t xml:space="preserve">negociaciones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vetos </w:t>
      </w:r>
      <w:r>
        <w:rPr>
          <w:color w:val="000000"/>
        </w:rPr>
        <w:t xml:space="preserve">y </w:t>
      </w:r>
      <w:r>
        <w:rPr>
          <w:color w:val="000000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9F904D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F904D"/>
        </w:rPr>
        <w:t xml:space="preserve">aleman </w:t>
      </w:r>
      <w:r>
        <w:rPr>
          <w:color w:val="000000"/>
        </w:rPr>
        <w:t xml:space="preserve">`` </w:t>
      </w:r>
      <w:r>
        <w:rPr>
          <w:color w:val="9F904D"/>
        </w:rPr>
        <w:t xml:space="preserve">Suddeutche-Zeitung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9F904D"/>
        </w:rPr>
        <w:t xml:space="preserve">Sánchez </w:t>
      </w:r>
      <w:r>
        <w:rPr>
          <w:color w:val="000000"/>
        </w:rPr>
        <w:t xml:space="preserve">`` </w:t>
      </w:r>
      <w:r>
        <w:rPr>
          <w:color w:val="9F904D"/>
        </w:rPr>
        <w:t xml:space="preserve">asume </w:t>
      </w:r>
      <w:r>
        <w:rPr>
          <w:color w:val="000000"/>
        </w:rPr>
        <w:t xml:space="preserve">un </w:t>
      </w:r>
      <w:r>
        <w:rPr>
          <w:color w:val="9F904D"/>
        </w:rPr>
        <w:t xml:space="preserve">gran </w:t>
      </w:r>
      <w:r>
        <w:rPr>
          <w:color w:val="9F904D"/>
        </w:rPr>
        <w:t xml:space="preserve">riesgo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repetición </w:t>
      </w:r>
      <w:r>
        <w:rPr>
          <w:color w:val="9F904D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sueca </w:t>
      </w:r>
      <w:r>
        <w:rPr>
          <w:color w:val="9F904D"/>
        </w:rPr>
        <w:t xml:space="preserve">Greta-Thumberg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9F904D"/>
        </w:rPr>
        <w:t xml:space="preserve">años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agosto </w:t>
      </w:r>
      <w:r>
        <w:rPr>
          <w:color w:val="000000"/>
        </w:rPr>
        <w:t xml:space="preserve">de </w:t>
      </w:r>
      <w:r>
        <w:rPr>
          <w:color w:val="9F904D"/>
        </w:rPr>
        <w:t xml:space="preserve">2018 </w:t>
      </w:r>
      <w:r>
        <w:rPr>
          <w:color w:val="000000"/>
        </w:rPr>
        <w:t xml:space="preserve">, </w:t>
      </w:r>
      <w:r>
        <w:rPr>
          <w:color w:val="000000"/>
        </w:rPr>
        <w:t xml:space="preserve">dejó </w:t>
      </w:r>
      <w:r>
        <w:rPr>
          <w:color w:val="000000"/>
        </w:rPr>
        <w:t xml:space="preserve">la </w:t>
      </w:r>
      <w:r>
        <w:rPr>
          <w:color w:val="9F904D"/>
        </w:rPr>
        <w:t xml:space="preserve">escuela </w:t>
      </w:r>
      <w:r>
        <w:rPr>
          <w:color w:val="000000"/>
        </w:rPr>
        <w:t xml:space="preserve">para </w:t>
      </w:r>
      <w:r>
        <w:rPr>
          <w:color w:val="9F904D"/>
        </w:rPr>
        <w:t xml:space="preserve">reclamar </w:t>
      </w:r>
      <w:r>
        <w:rPr>
          <w:color w:val="9F904D"/>
        </w:rPr>
        <w:t xml:space="preserve">acciones </w:t>
      </w:r>
      <w:r>
        <w:rPr>
          <w:color w:val="000000"/>
        </w:rPr>
        <w:t xml:space="preserve">más </w:t>
      </w:r>
      <w:r>
        <w:rPr>
          <w:color w:val="9F904D"/>
        </w:rPr>
        <w:t xml:space="preserve">decididas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9F904D"/>
        </w:rPr>
        <w:t xml:space="preserve">delante </w:t>
      </w:r>
      <w:r>
        <w:rPr>
          <w:color w:val="000000"/>
        </w:rPr>
        <w:t xml:space="preserve">del </w:t>
      </w:r>
      <w:r>
        <w:rPr>
          <w:color w:val="9F904D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F904D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F904D"/>
        </w:rPr>
        <w:t xml:space="preserve">Huelga </w:t>
      </w:r>
      <w:r>
        <w:rPr>
          <w:color w:val="9F904D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clima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tan </w:t>
      </w:r>
      <w:r>
        <w:rPr>
          <w:color w:val="9F904D"/>
        </w:rPr>
        <w:t xml:space="preserve">global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F904D"/>
        </w:rPr>
        <w:t xml:space="preserve">símbolo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convertido </w:t>
      </w:r>
      <w:r>
        <w:rPr>
          <w:color w:val="9F904D"/>
        </w:rPr>
        <w:t xml:space="preserve">Greta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F904D"/>
        </w:rPr>
        <w:t xml:space="preserve">defensores </w:t>
      </w:r>
      <w:r>
        <w:rPr>
          <w:color w:val="000000"/>
        </w:rPr>
        <w:t xml:space="preserve">del </w:t>
      </w:r>
      <w:r>
        <w:rPr>
          <w:color w:val="9F904D"/>
        </w:rPr>
        <w:t xml:space="preserve">medio </w:t>
      </w:r>
      <w:r>
        <w:rPr>
          <w:color w:val="9F904D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adolescente </w:t>
      </w:r>
      <w:r>
        <w:rPr>
          <w:color w:val="9F904D"/>
        </w:rPr>
        <w:t xml:space="preserve">participará </w:t>
      </w:r>
      <w:r>
        <w:rPr>
          <w:color w:val="9F904D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9F904D"/>
        </w:rPr>
        <w:t xml:space="preserve">activistas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cumbre </w:t>
      </w:r>
      <w:r>
        <w:rPr>
          <w:color w:val="000000"/>
        </w:rPr>
        <w:t xml:space="preserve">de </w:t>
      </w:r>
      <w:r>
        <w:rPr>
          <w:color w:val="9F904D"/>
        </w:rPr>
        <w:t xml:space="preserve">Acción-Climática </w:t>
      </w:r>
      <w:r>
        <w:rPr>
          <w:color w:val="000000"/>
        </w:rPr>
        <w:t xml:space="preserve">que </w:t>
      </w:r>
      <w:r>
        <w:rPr>
          <w:color w:val="9F904D"/>
        </w:rPr>
        <w:t xml:space="preserve">organiza </w:t>
      </w:r>
      <w:r>
        <w:rPr>
          <w:color w:val="9F904D"/>
        </w:rPr>
        <w:t xml:space="preserve">Naciones-Unidas </w:t>
      </w:r>
      <w:r>
        <w:rPr>
          <w:color w:val="000000"/>
        </w:rPr>
        <w:t xml:space="preserve">en </w:t>
      </w:r>
      <w:r>
        <w:rPr>
          <w:color w:val="9F904D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F904D"/>
        </w:rPr>
        <w:t xml:space="preserve">allí </w:t>
      </w:r>
      <w:r>
        <w:rPr>
          <w:color w:val="000000"/>
        </w:rPr>
        <w:t xml:space="preserve">están </w:t>
      </w:r>
      <w:r>
        <w:rPr>
          <w:color w:val="9F904D"/>
        </w:rPr>
        <w:t xml:space="preserve">empezando </w:t>
      </w:r>
      <w:r>
        <w:rPr>
          <w:color w:val="000000"/>
        </w:rPr>
        <w:t xml:space="preserve">a </w:t>
      </w:r>
      <w:r>
        <w:rPr>
          <w:color w:val="9F904D"/>
        </w:rPr>
        <w:t xml:space="preserve">llegar </w:t>
      </w:r>
      <w:r>
        <w:rPr>
          <w:color w:val="000000"/>
        </w:rPr>
        <w:t xml:space="preserve">los </w:t>
      </w:r>
      <w:r>
        <w:rPr>
          <w:color w:val="9F904D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9F904D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urgencia </w:t>
      </w:r>
      <w:r>
        <w:rPr>
          <w:color w:val="000000"/>
        </w:rPr>
        <w:t xml:space="preserve">de </w:t>
      </w:r>
      <w:r>
        <w:rPr>
          <w:color w:val="9F904D"/>
        </w:rPr>
        <w:t xml:space="preserve">frenar </w:t>
      </w:r>
      <w:r>
        <w:rPr>
          <w:color w:val="000000"/>
        </w:rPr>
        <w:t xml:space="preserve">el </w:t>
      </w:r>
      <w:r>
        <w:rPr>
          <w:color w:val="9F904D"/>
        </w:rPr>
        <w:t xml:space="preserve">calentamiento </w:t>
      </w:r>
      <w:r>
        <w:rPr>
          <w:color w:val="9F904D"/>
        </w:rPr>
        <w:t xml:space="preserve">global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9F904D"/>
        </w:rPr>
        <w:t xml:space="preserve">ngel </w:t>
      </w:r>
      <w:r>
        <w:rPr>
          <w:color w:val="9F904D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urgencia </w:t>
      </w:r>
      <w:r>
        <w:rPr>
          <w:color w:val="9F904D"/>
        </w:rPr>
        <w:t xml:space="preserve">inapelable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9F904D"/>
        </w:rPr>
        <w:t xml:space="preserve">cinco </w:t>
      </w:r>
      <w:r>
        <w:rPr>
          <w:color w:val="9F904D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toman </w:t>
      </w:r>
      <w:r>
        <w:rPr>
          <w:color w:val="9F904D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 </w:t>
      </w:r>
      <w:r>
        <w:rPr>
          <w:color w:val="9F904D"/>
        </w:rPr>
        <w:t xml:space="preserve">cumbre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9F904D"/>
        </w:rPr>
        <w:t xml:space="preserve">invitados </w:t>
      </w:r>
      <w:r>
        <w:rPr>
          <w:color w:val="000000"/>
        </w:rPr>
        <w:t xml:space="preserve">60 </w:t>
      </w:r>
      <w:r>
        <w:rPr>
          <w:color w:val="9F904D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con </w:t>
      </w:r>
      <w:r>
        <w:rPr>
          <w:color w:val="9F904D"/>
        </w:rPr>
        <w:t xml:space="preserve">proyectos </w:t>
      </w:r>
      <w:r>
        <w:rPr>
          <w:color w:val="9F904D"/>
        </w:rPr>
        <w:t xml:space="preserve">concretos </w:t>
      </w:r>
      <w:r>
        <w:rPr>
          <w:color w:val="000000"/>
        </w:rPr>
        <w:t xml:space="preserve">para </w:t>
      </w:r>
      <w:r>
        <w:rPr>
          <w:color w:val="9F904D"/>
        </w:rPr>
        <w:t xml:space="preserve">alcanzar </w:t>
      </w:r>
      <w:r>
        <w:rPr>
          <w:color w:val="000000"/>
        </w:rPr>
        <w:t xml:space="preserve">el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de </w:t>
      </w:r>
      <w:r>
        <w:rPr>
          <w:color w:val="9F904D"/>
        </w:rPr>
        <w:t xml:space="preserve">descargo </w:t>
      </w:r>
      <w:r>
        <w:rPr>
          <w:color w:val="000000"/>
        </w:rPr>
        <w:t xml:space="preserve">Níjar </w:t>
      </w:r>
      <w:r>
        <w:rPr>
          <w:color w:val="000000"/>
        </w:rPr>
        <w:t xml:space="preserve">las </w:t>
      </w:r>
      <w:r>
        <w:rPr>
          <w:color w:val="9F904D"/>
        </w:rPr>
        <w:t xml:space="preserve">economías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del </w:t>
      </w:r>
      <w:r>
        <w:rPr>
          <w:color w:val="9F904D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hacerlo </w:t>
      </w:r>
      <w:r>
        <w:rPr>
          <w:color w:val="000000"/>
        </w:rPr>
        <w:t xml:space="preserve">de </w:t>
      </w:r>
      <w:r>
        <w:rPr>
          <w:color w:val="9F904D"/>
        </w:rPr>
        <w:t xml:space="preserve">manera </w:t>
      </w:r>
      <w:r>
        <w:rPr>
          <w:color w:val="9F904D"/>
        </w:rPr>
        <w:t xml:space="preserve">justa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nada </w:t>
      </w:r>
      <w:r>
        <w:rPr>
          <w:color w:val="9F904D"/>
        </w:rPr>
        <w:t xml:space="preserve">bien </w:t>
      </w:r>
      <w:r>
        <w:rPr>
          <w:color w:val="000000"/>
        </w:rPr>
        <w:t xml:space="preserve">. </w:t>
      </w:r>
      <w:r>
        <w:rPr>
          <w:color w:val="9F904D"/>
        </w:rPr>
        <w:t xml:space="preserve">Encima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más </w:t>
      </w:r>
      <w:r>
        <w:rPr>
          <w:color w:val="9F904D"/>
        </w:rPr>
        <w:t xml:space="preserve">contaminantes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F904D"/>
        </w:rPr>
        <w:t xml:space="preserve">socio </w:t>
      </w:r>
      <w:r>
        <w:rPr>
          <w:color w:val="9F904D"/>
        </w:rPr>
        <w:t xml:space="preserve">crucial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del </w:t>
      </w:r>
      <w:r>
        <w:rPr>
          <w:color w:val="9F904D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retirado </w:t>
      </w:r>
      <w:r>
        <w:rPr>
          <w:color w:val="000000"/>
        </w:rPr>
        <w:t xml:space="preserve">del </w:t>
      </w:r>
      <w:r>
        <w:rPr>
          <w:color w:val="9F904D"/>
        </w:rPr>
        <w:t xml:space="preserve">proyecto </w:t>
      </w:r>
      <w:r>
        <w:rPr>
          <w:color w:val="000000"/>
        </w:rPr>
        <w:t xml:space="preserve">. </w:t>
      </w:r>
      <w:r>
        <w:rPr>
          <w:color w:val="9F904D"/>
        </w:rPr>
        <w:t xml:space="preserve">España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9F904D"/>
        </w:rPr>
        <w:t xml:space="preserve">papel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cumbre </w:t>
      </w:r>
      <w:r>
        <w:rPr>
          <w:color w:val="000000"/>
        </w:rPr>
        <w:t xml:space="preserve">del </w:t>
      </w:r>
      <w:r>
        <w:rPr>
          <w:color w:val="9F904D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junto </w:t>
      </w:r>
      <w:r>
        <w:rPr>
          <w:color w:val="000000"/>
        </w:rPr>
        <w:t xml:space="preserve">a </w:t>
      </w:r>
      <w:r>
        <w:rPr>
          <w:color w:val="9F904D"/>
        </w:rPr>
        <w:t xml:space="preserve">Perú </w:t>
      </w:r>
      <w:r>
        <w:rPr>
          <w:color w:val="000000"/>
        </w:rPr>
        <w:t xml:space="preserve">, </w:t>
      </w:r>
      <w:r>
        <w:rPr>
          <w:color w:val="9F904D"/>
        </w:rPr>
        <w:t xml:space="preserve">lidera </w:t>
      </w:r>
      <w:r>
        <w:rPr>
          <w:color w:val="000000"/>
        </w:rPr>
        <w:t xml:space="preserve">una </w:t>
      </w:r>
      <w:r>
        <w:rPr>
          <w:color w:val="9F904D"/>
        </w:rPr>
        <w:t xml:space="preserve">iniciativa </w:t>
      </w:r>
      <w:r>
        <w:rPr>
          <w:color w:val="9F904D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9F904D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toma </w:t>
      </w:r>
      <w:r>
        <w:rPr>
          <w:color w:val="000000"/>
        </w:rPr>
        <w:t xml:space="preserve">de </w:t>
      </w:r>
      <w:r>
        <w:rPr>
          <w:color w:val="9F904D"/>
        </w:rPr>
        <w:t xml:space="preserve">decisiones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9F904D"/>
        </w:rPr>
        <w:t xml:space="preserve">objetivos </w:t>
      </w:r>
      <w:r>
        <w:rPr>
          <w:color w:val="000000"/>
        </w:rPr>
        <w:t xml:space="preserve">. </w:t>
      </w:r>
      <w:r>
        <w:rPr>
          <w:color w:val="9F904D"/>
        </w:rPr>
        <w:t xml:space="preserve">Varios </w:t>
      </w:r>
      <w:r>
        <w:rPr>
          <w:color w:val="9F904D"/>
        </w:rPr>
        <w:t xml:space="preserve">ministros </w:t>
      </w:r>
      <w:r>
        <w:rPr>
          <w:color w:val="9F904D"/>
        </w:rPr>
        <w:t xml:space="preserve">acompañan </w:t>
      </w:r>
      <w:r>
        <w:rPr>
          <w:color w:val="000000"/>
        </w:rPr>
        <w:t xml:space="preserve">a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9F904D"/>
        </w:rPr>
        <w:t xml:space="preserve">Naciones-Unidas </w:t>
      </w:r>
      <w:r>
        <w:rPr>
          <w:color w:val="000000"/>
        </w:rPr>
        <w:t xml:space="preserve">para </w:t>
      </w:r>
      <w:r>
        <w:rPr>
          <w:color w:val="9F904D"/>
        </w:rPr>
        <w:t xml:space="preserve">participar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Asamblea-General </w:t>
      </w:r>
      <w:r>
        <w:rPr>
          <w:color w:val="000000"/>
        </w:rPr>
        <w:t xml:space="preserve">, </w:t>
      </w:r>
      <w:r>
        <w:rPr>
          <w:color w:val="9F904D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vuela </w:t>
      </w:r>
      <w:r>
        <w:rPr>
          <w:color w:val="000000"/>
        </w:rPr>
        <w:t xml:space="preserve">ya </w:t>
      </w:r>
      <w:r>
        <w:rPr>
          <w:color w:val="9F904D"/>
        </w:rPr>
        <w:t xml:space="preserve">hacia </w:t>
      </w:r>
      <w:r>
        <w:rPr>
          <w:color w:val="9F904D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9F904D"/>
        </w:rPr>
        <w:t xml:space="preserve">espera </w:t>
      </w:r>
      <w:r>
        <w:rPr>
          <w:color w:val="000000"/>
        </w:rPr>
        <w:t xml:space="preserve">una </w:t>
      </w:r>
      <w:r>
        <w:rPr>
          <w:color w:val="9F904D"/>
        </w:rPr>
        <w:t xml:space="preserve">intensa </w:t>
      </w:r>
      <w:r>
        <w:rPr>
          <w:color w:val="9F904D"/>
        </w:rPr>
        <w:t xml:space="preserve">agenda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de </w:t>
      </w:r>
      <w:r>
        <w:rPr>
          <w:color w:val="9F904D"/>
        </w:rPr>
        <w:t xml:space="preserve">intervenir </w:t>
      </w:r>
      <w:r>
        <w:rPr>
          <w:color w:val="000000"/>
        </w:rPr>
        <w:t xml:space="preserve">, </w:t>
      </w:r>
      <w:r>
        <w:rPr>
          <w:color w:val="9F904D"/>
        </w:rPr>
        <w:t xml:space="preserve">participará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cumbre </w:t>
      </w:r>
      <w:r>
        <w:rPr>
          <w:color w:val="000000"/>
        </w:rPr>
        <w:t xml:space="preserve">del </w:t>
      </w:r>
      <w:r>
        <w:rPr>
          <w:color w:val="9F904D"/>
        </w:rPr>
        <w:t xml:space="preserve">clima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Cortes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9F904D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F904D"/>
        </w:rPr>
        <w:t xml:space="preserve">presencia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F904D"/>
        </w:rPr>
        <w:t xml:space="preserve">levantado </w:t>
      </w:r>
      <w:r>
        <w:rPr>
          <w:color w:val="9F904D"/>
        </w:rPr>
        <w:t xml:space="preserve">críticas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F904D"/>
        </w:rPr>
        <w:t xml:space="preserve">gusta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. </w:t>
      </w:r>
      <w:r>
        <w:rPr>
          <w:color w:val="9F904D"/>
        </w:rPr>
        <w:t xml:space="preserve">Moncloa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raro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este </w:t>
      </w:r>
      <w:r>
        <w:rPr>
          <w:color w:val="9F904D"/>
        </w:rPr>
        <w:t xml:space="preserve">viaje </w:t>
      </w:r>
      <w:r>
        <w:rPr>
          <w:color w:val="000000"/>
        </w:rPr>
        <w:t xml:space="preserve">que </w:t>
      </w:r>
      <w:r>
        <w:rPr>
          <w:color w:val="9F904D"/>
        </w:rPr>
        <w:t xml:space="preserve">refuerza </w:t>
      </w:r>
      <w:r>
        <w:rPr>
          <w:color w:val="000000"/>
        </w:rPr>
        <w:t xml:space="preserve">su </w:t>
      </w:r>
      <w:r>
        <w:rPr>
          <w:color w:val="9F904D"/>
        </w:rPr>
        <w:t xml:space="preserve">imagen </w:t>
      </w:r>
      <w:r>
        <w:rPr>
          <w:color w:val="9F904D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con </w:t>
      </w:r>
      <w:r>
        <w:rPr>
          <w:color w:val="9F904D"/>
        </w:rPr>
        <w:t xml:space="preserve">personajes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debe </w:t>
      </w:r>
      <w:r>
        <w:rPr>
          <w:color w:val="9F904D"/>
        </w:rPr>
        <w:t xml:space="preserve">funcionar </w:t>
      </w:r>
      <w:r>
        <w:rPr>
          <w:color w:val="9F904D"/>
        </w:rPr>
        <w:t xml:space="preserve">aunque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9F904D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F904D"/>
        </w:rPr>
        <w:t xml:space="preserve">planeta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9F904D"/>
        </w:rPr>
        <w:t xml:space="preserve">agravará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9F904D"/>
        </w:rPr>
        <w:t xml:space="preserve">llueve </w:t>
      </w:r>
      <w:r>
        <w:rPr>
          <w:color w:val="000000"/>
        </w:rPr>
        <w:t xml:space="preserve">menos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9F904D"/>
        </w:rPr>
        <w:t xml:space="preserve">demanda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9F904D"/>
        </w:rPr>
        <w:t xml:space="preserve">estrés </w:t>
      </w:r>
      <w:r>
        <w:rPr>
          <w:color w:val="9F904D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F904D"/>
        </w:rPr>
        <w:t xml:space="preserve">España </w:t>
      </w:r>
      <w:r>
        <w:rPr>
          <w:color w:val="9F904D"/>
        </w:rPr>
        <w:t xml:space="preserve">figura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9F904D"/>
        </w:rPr>
        <w:t xml:space="preserve">países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9F904D"/>
        </w:rPr>
        <w:t xml:space="preserve">problema </w:t>
      </w:r>
      <w:r>
        <w:rPr>
          <w:color w:val="000000"/>
        </w:rPr>
        <w:t xml:space="preserve">. </w:t>
      </w:r>
      <w:r>
        <w:rPr>
          <w:color w:val="9F904D"/>
        </w:rPr>
        <w:t xml:space="preserve">frica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Amazonia </w:t>
      </w:r>
      <w:r>
        <w:rPr>
          <w:color w:val="000000"/>
        </w:rPr>
        <w:t xml:space="preserve">, </w:t>
      </w:r>
      <w:r>
        <w:rPr>
          <w:color w:val="9F904D"/>
        </w:rPr>
        <w:t xml:space="preserve">Siberia </w:t>
      </w:r>
      <w:r>
        <w:rPr>
          <w:color w:val="000000"/>
        </w:rPr>
        <w:t xml:space="preserve">o </w:t>
      </w:r>
      <w:r>
        <w:rPr>
          <w:color w:val="9F904D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incendios </w:t>
      </w:r>
      <w:r>
        <w:rPr>
          <w:color w:val="9F904D"/>
        </w:rPr>
        <w:t xml:space="preserve">arrasan </w:t>
      </w:r>
      <w:r>
        <w:rPr>
          <w:color w:val="9F904D"/>
        </w:rPr>
        <w:t xml:space="preserve">regiones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humedad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F904D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está </w:t>
      </w:r>
      <w:r>
        <w:rPr>
          <w:color w:val="9F904D"/>
        </w:rPr>
        <w:t xml:space="preserve">cambiando </w:t>
      </w:r>
      <w:r>
        <w:rPr>
          <w:color w:val="000000"/>
        </w:rPr>
        <w:t xml:space="preserve">los </w:t>
      </w:r>
      <w:r>
        <w:rPr>
          <w:color w:val="9F904D"/>
        </w:rPr>
        <w:t xml:space="preserve">patrones </w:t>
      </w:r>
      <w:r>
        <w:rPr>
          <w:color w:val="9F904D"/>
        </w:rPr>
        <w:t xml:space="preserve">climatológicos </w:t>
      </w:r>
      <w:r>
        <w:rPr>
          <w:color w:val="000000"/>
        </w:rPr>
        <w:t xml:space="preserve">a </w:t>
      </w:r>
      <w:r>
        <w:rPr>
          <w:color w:val="9F904D"/>
        </w:rPr>
        <w:t xml:space="preserve">escala </w:t>
      </w:r>
      <w:r>
        <w:rPr>
          <w:color w:val="9F904D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F904D"/>
        </w:rPr>
        <w:t xml:space="preserve">lugares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9F904D"/>
        </w:rPr>
        <w:t xml:space="preserve">produciendo </w:t>
      </w:r>
      <w:r>
        <w:rPr>
          <w:color w:val="000000"/>
        </w:rPr>
        <w:t xml:space="preserve">más </w:t>
      </w:r>
      <w:r>
        <w:rPr>
          <w:color w:val="9F904D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9F904D"/>
        </w:rPr>
        <w:t xml:space="preserve">incluso </w:t>
      </w:r>
      <w:r>
        <w:rPr>
          <w:color w:val="000000"/>
        </w:rPr>
        <w:t xml:space="preserve">más </w:t>
      </w:r>
      <w:r>
        <w:rPr>
          <w:color w:val="9F904D"/>
        </w:rPr>
        <w:t xml:space="preserve">torrenciales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está </w:t>
      </w:r>
      <w:r>
        <w:rPr>
          <w:color w:val="9F904D"/>
        </w:rPr>
        <w:t xml:space="preserve">provocando </w:t>
      </w:r>
      <w:r>
        <w:rPr>
          <w:color w:val="000000"/>
        </w:rPr>
        <w:t xml:space="preserve">esa </w:t>
      </w:r>
      <w:r>
        <w:rPr>
          <w:color w:val="9F904D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9F904D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F904D"/>
        </w:rPr>
        <w:t xml:space="preserve">Sequías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F904D"/>
        </w:rPr>
        <w:t xml:space="preserve">persistentes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F904D"/>
        </w:rPr>
        <w:t xml:space="preserve">originando </w:t>
      </w:r>
      <w:r>
        <w:rPr>
          <w:color w:val="000000"/>
        </w:rPr>
        <w:t xml:space="preserve">el </w:t>
      </w:r>
      <w:r>
        <w:rPr>
          <w:color w:val="9F904D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9F904D"/>
        </w:rPr>
        <w:t xml:space="preserve">estrés </w:t>
      </w:r>
      <w:r>
        <w:rPr>
          <w:color w:val="9F904D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F904D"/>
        </w:rPr>
        <w:t xml:space="preserve">hablamos </w:t>
      </w:r>
      <w:r>
        <w:rPr>
          <w:color w:val="000000"/>
        </w:rPr>
        <w:t xml:space="preserve">de </w:t>
      </w:r>
      <w:r>
        <w:rPr>
          <w:color w:val="9F904D"/>
        </w:rPr>
        <w:t xml:space="preserve">países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9F904D"/>
        </w:rPr>
        <w:t xml:space="preserve">regiones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9F904D"/>
        </w:rPr>
        <w:t xml:space="preserve">estrés </w:t>
      </w:r>
      <w:r>
        <w:rPr>
          <w:color w:val="9F904D"/>
        </w:rPr>
        <w:t xml:space="preserve">hídrico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9F904D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F904D"/>
        </w:rPr>
        <w:t xml:space="preserve">superando </w:t>
      </w:r>
      <w:r>
        <w:rPr>
          <w:color w:val="000000"/>
        </w:rPr>
        <w:t xml:space="preserve">la </w:t>
      </w:r>
      <w:r>
        <w:rPr>
          <w:color w:val="9F904D"/>
        </w:rPr>
        <w:t xml:space="preserve">disponibilidad </w:t>
      </w:r>
      <w:r>
        <w:rPr>
          <w:color w:val="000000"/>
        </w:rPr>
        <w:t xml:space="preserve">del </w:t>
      </w:r>
      <w:r>
        <w:rPr>
          <w:color w:val="9F904D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Catar </w:t>
      </w:r>
      <w:r>
        <w:rPr>
          <w:color w:val="000000"/>
        </w:rPr>
        <w:t xml:space="preserve">e </w:t>
      </w:r>
      <w:r>
        <w:rPr>
          <w:color w:val="9F904D"/>
        </w:rPr>
        <w:t xml:space="preserve">Israel </w:t>
      </w:r>
      <w:r>
        <w:rPr>
          <w:color w:val="9F904D"/>
        </w:rPr>
        <w:t xml:space="preserve">encabezan </w:t>
      </w:r>
      <w:r>
        <w:rPr>
          <w:color w:val="000000"/>
        </w:rPr>
        <w:t xml:space="preserve">el </w:t>
      </w:r>
      <w:r>
        <w:rPr>
          <w:color w:val="9F904D"/>
        </w:rPr>
        <w:t xml:space="preserve">listado </w:t>
      </w:r>
      <w:r>
        <w:rPr>
          <w:color w:val="000000"/>
        </w:rPr>
        <w:t xml:space="preserve">con </w:t>
      </w:r>
      <w:r>
        <w:rPr>
          <w:color w:val="9F904D"/>
        </w:rPr>
        <w:t xml:space="preserve">mayor </w:t>
      </w:r>
      <w:r>
        <w:rPr>
          <w:color w:val="9F904D"/>
        </w:rPr>
        <w:t xml:space="preserve">estrés </w:t>
      </w:r>
      <w:r>
        <w:rPr>
          <w:color w:val="9F904D"/>
        </w:rPr>
        <w:t xml:space="preserve">hídrico </w:t>
      </w:r>
      <w:r>
        <w:rPr>
          <w:color w:val="000000"/>
        </w:rPr>
        <w:t xml:space="preserve">del </w:t>
      </w:r>
      <w:r>
        <w:rPr>
          <w:color w:val="9F904D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ránking </w:t>
      </w:r>
      <w:r>
        <w:rPr>
          <w:color w:val="000000"/>
        </w:rPr>
        <w:t xml:space="preserve">de </w:t>
      </w:r>
      <w:r>
        <w:rPr>
          <w:color w:val="000000"/>
        </w:rPr>
        <w:t xml:space="preserve">164 </w:t>
      </w:r>
      <w:r>
        <w:rPr>
          <w:color w:val="9F904D"/>
        </w:rPr>
        <w:t xml:space="preserve">naciones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904D"/>
        </w:rPr>
        <w:t xml:space="preserve">España </w:t>
      </w:r>
      <w:r>
        <w:rPr>
          <w:color w:val="9F904D"/>
        </w:rPr>
        <w:t xml:space="preserve">ocupa </w:t>
      </w:r>
      <w:r>
        <w:rPr>
          <w:color w:val="000000"/>
        </w:rPr>
        <w:t xml:space="preserve">el </w:t>
      </w:r>
      <w:r>
        <w:rPr>
          <w:color w:val="000000"/>
        </w:rPr>
        <w:t xml:space="preserve">puesto </w:t>
      </w:r>
      <w:r>
        <w:rPr>
          <w:color w:val="000000"/>
        </w:rPr>
        <w:t xml:space="preserve">28 </w:t>
      </w:r>
      <w:r>
        <w:rPr>
          <w:color w:val="000000"/>
        </w:rPr>
        <w:t xml:space="preserve">. </w:t>
      </w:r>
      <w:r>
        <w:rPr>
          <w:color w:val="9F904D"/>
        </w:rPr>
        <w:t xml:space="preserve">Paisajes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9F904D"/>
        </w:rPr>
        <w:t xml:space="preserve">llenos </w:t>
      </w:r>
      <w:r>
        <w:rPr>
          <w:color w:val="000000"/>
        </w:rPr>
        <w:t xml:space="preserve">de </w:t>
      </w:r>
      <w:r>
        <w:rPr>
          <w:color w:val="9F904D"/>
        </w:rPr>
        <w:t xml:space="preserve">frescor </w:t>
      </w:r>
      <w:r>
        <w:rPr>
          <w:color w:val="000000"/>
        </w:rPr>
        <w:t xml:space="preserve">y </w:t>
      </w:r>
      <w:r>
        <w:rPr>
          <w:color w:val="9F904D"/>
        </w:rPr>
        <w:t xml:space="preserve">sombra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tener </w:t>
      </w:r>
      <w:r>
        <w:rPr>
          <w:color w:val="000000"/>
        </w:rPr>
        <w:t xml:space="preserve">sus </w:t>
      </w:r>
      <w:r>
        <w:rPr>
          <w:color w:val="000000"/>
        </w:rPr>
        <w:t xml:space="preserve">días </w:t>
      </w:r>
      <w:r>
        <w:rPr>
          <w:color w:val="9F904D"/>
        </w:rPr>
        <w:t xml:space="preserve">contados </w:t>
      </w:r>
      <w:r>
        <w:rPr>
          <w:color w:val="000000"/>
        </w:rPr>
        <w:t xml:space="preserve">en </w:t>
      </w:r>
      <w:r>
        <w:rPr>
          <w:color w:val="9F904D"/>
        </w:rPr>
        <w:t xml:space="preserve">gran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F904D"/>
        </w:rPr>
        <w:t xml:space="preserve">especial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Península-Ibérica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F904D"/>
        </w:rPr>
        <w:t xml:space="preserve">cumplen </w:t>
      </w:r>
      <w:r>
        <w:rPr>
          <w:color w:val="000000"/>
        </w:rPr>
        <w:t xml:space="preserve">las </w:t>
      </w:r>
      <w:r>
        <w:rPr>
          <w:color w:val="9F904D"/>
        </w:rPr>
        <w:t xml:space="preserve">previsiones </w:t>
      </w:r>
      <w:r>
        <w:rPr>
          <w:color w:val="000000"/>
        </w:rPr>
        <w:t xml:space="preserve">más </w:t>
      </w:r>
      <w:r>
        <w:rPr>
          <w:color w:val="9F904D"/>
        </w:rPr>
        <w:t xml:space="preserve">pesimistas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9F904D"/>
        </w:rPr>
        <w:t xml:space="preserve">tercios </w:t>
      </w:r>
      <w:r>
        <w:rPr>
          <w:color w:val="000000"/>
        </w:rPr>
        <w:t xml:space="preserve">de </w:t>
      </w:r>
      <w:r>
        <w:rPr>
          <w:color w:val="9F904D"/>
        </w:rPr>
        <w:t xml:space="preserve">España </w:t>
      </w:r>
      <w:r>
        <w:rPr>
          <w:color w:val="000000"/>
        </w:rPr>
        <w:t xml:space="preserve">podrían </w:t>
      </w:r>
      <w:r>
        <w:rPr>
          <w:color w:val="9F904D"/>
        </w:rPr>
        <w:t xml:space="preserve">convertirse </w:t>
      </w:r>
      <w:r>
        <w:rPr>
          <w:color w:val="000000"/>
        </w:rPr>
        <w:t xml:space="preserve">en </w:t>
      </w:r>
      <w:r>
        <w:rPr>
          <w:color w:val="9F904D"/>
        </w:rPr>
        <w:t xml:space="preserve">regiones </w:t>
      </w:r>
      <w:r>
        <w:rPr>
          <w:color w:val="9F904D"/>
        </w:rPr>
        <w:t xml:space="preserve">prácticamente </w:t>
      </w:r>
      <w:r>
        <w:rPr>
          <w:color w:val="9F904D"/>
        </w:rPr>
        <w:t xml:space="preserve">desiertas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rico </w:t>
      </w:r>
      <w:r>
        <w:rPr>
          <w:color w:val="000000"/>
        </w:rPr>
        <w:t xml:space="preserve">en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F904D"/>
        </w:rPr>
        <w:t xml:space="preserve">previsiones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seamos </w:t>
      </w:r>
      <w:r>
        <w:rPr>
          <w:color w:val="000000"/>
        </w:rPr>
        <w:t xml:space="preserve">aún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9F904D"/>
        </w:rPr>
        <w:t xml:space="preserve">pues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9F904D"/>
        </w:rPr>
        <w:t xml:space="preserve">gestionamos </w:t>
      </w:r>
      <w:r>
        <w:rPr>
          <w:color w:val="9F904D"/>
        </w:rPr>
        <w:t xml:space="preserve">mejor </w:t>
      </w:r>
      <w:r>
        <w:rPr>
          <w:color w:val="000000"/>
        </w:rPr>
        <w:t xml:space="preserve">ese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9F904D"/>
        </w:rPr>
        <w:t xml:space="preserve">actividades </w:t>
      </w:r>
      <w:r>
        <w:rPr>
          <w:color w:val="000000"/>
        </w:rPr>
        <w:t xml:space="preserve">muy </w:t>
      </w:r>
      <w:r>
        <w:rPr>
          <w:color w:val="9F904D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F904D"/>
        </w:rPr>
        <w:t xml:space="preserve">economía </w:t>
      </w:r>
      <w:r>
        <w:rPr>
          <w:color w:val="000000"/>
        </w:rPr>
        <w:t xml:space="preserve">en </w:t>
      </w:r>
      <w:r>
        <w:rPr>
          <w:color w:val="9F904D"/>
        </w:rPr>
        <w:t xml:space="preserve">varias </w:t>
      </w:r>
      <w:r>
        <w:rPr>
          <w:color w:val="9F904D"/>
        </w:rPr>
        <w:t xml:space="preserve">regiones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F904D"/>
        </w:rPr>
        <w:t xml:space="preserve">turismo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aporta </w:t>
      </w:r>
      <w:r>
        <w:rPr>
          <w:color w:val="000000"/>
        </w:rPr>
        <w:t xml:space="preserve">un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9F904D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F904D"/>
        </w:rPr>
        <w:t xml:space="preserve">agricultura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9F904D"/>
        </w:rPr>
        <w:t xml:space="preserve">participación </w:t>
      </w:r>
      <w:r>
        <w:rPr>
          <w:color w:val="000000"/>
        </w:rPr>
        <w:t xml:space="preserve">menos </w:t>
      </w:r>
      <w:r>
        <w:rPr>
          <w:color w:val="9F904D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9F904D"/>
        </w:rPr>
        <w:t xml:space="preserve">mucha </w:t>
      </w:r>
      <w:r>
        <w:rPr>
          <w:color w:val="9F904D"/>
        </w:rPr>
        <w:t xml:space="preserve">importancia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fijar </w:t>
      </w:r>
      <w:r>
        <w:rPr>
          <w:color w:val="9F904D"/>
        </w:rPr>
        <w:t xml:space="preserve">población </w:t>
      </w:r>
      <w:r>
        <w:rPr>
          <w:color w:val="9F904D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ambos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factor </w:t>
      </w:r>
      <w:r>
        <w:rPr>
          <w:color w:val="9F904D"/>
        </w:rPr>
        <w:t xml:space="preserve">limitante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F904D"/>
        </w:rPr>
        <w:t xml:space="preserve">desarrollo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expertos </w:t>
      </w:r>
      <w:r>
        <w:rPr>
          <w:color w:val="9F904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9F904D"/>
        </w:rPr>
        <w:t xml:space="preserve">obligará </w:t>
      </w:r>
      <w:r>
        <w:rPr>
          <w:color w:val="000000"/>
        </w:rPr>
        <w:t xml:space="preserve">a </w:t>
      </w:r>
      <w:r>
        <w:rPr>
          <w:color w:val="9F904D"/>
        </w:rPr>
        <w:t xml:space="preserve">migrar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próximos </w:t>
      </w:r>
      <w:r>
        <w:rPr>
          <w:color w:val="9F904D"/>
        </w:rPr>
        <w:t xml:space="preserve">diez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904D"/>
        </w:rPr>
        <w:t xml:space="preserve">frena </w:t>
      </w:r>
      <w:r>
        <w:rPr>
          <w:color w:val="000000"/>
        </w:rPr>
        <w:t xml:space="preserve">en </w:t>
      </w:r>
      <w:r>
        <w:rPr>
          <w:color w:val="9F904D"/>
        </w:rPr>
        <w:t xml:space="preserve">Hong-Kong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9F904D"/>
        </w:rPr>
        <w:t xml:space="preserve">empezaron </w:t>
      </w:r>
      <w:r>
        <w:rPr>
          <w:color w:val="000000"/>
        </w:rPr>
        <w:t xml:space="preserve">las </w:t>
      </w:r>
      <w:r>
        <w:rPr>
          <w:color w:val="9F904D"/>
        </w:rPr>
        <w:t xml:space="preserve">protestas </w:t>
      </w:r>
      <w:r>
        <w:rPr>
          <w:color w:val="9F904D"/>
        </w:rPr>
        <w:t xml:space="preserve">masivas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9F904D"/>
        </w:rPr>
        <w:t xml:space="preserve">casi </w:t>
      </w:r>
      <w:r>
        <w:rPr>
          <w:color w:val="9F904D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manifestaciones </w:t>
      </w:r>
      <w:r>
        <w:rPr>
          <w:color w:val="9F904D"/>
        </w:rPr>
        <w:t xml:space="preserve">pacíficas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9F904D"/>
        </w:rPr>
        <w:t xml:space="preserve">terminando </w:t>
      </w:r>
      <w:r>
        <w:rPr>
          <w:color w:val="000000"/>
        </w:rPr>
        <w:t xml:space="preserve">en </w:t>
      </w:r>
      <w:r>
        <w:rPr>
          <w:color w:val="9F904D"/>
        </w:rPr>
        <w:t xml:space="preserve">disturbios </w:t>
      </w:r>
      <w:r>
        <w:rPr>
          <w:color w:val="000000"/>
        </w:rPr>
        <w:t xml:space="preserve">y </w:t>
      </w:r>
      <w:r>
        <w:rPr>
          <w:color w:val="9F904D"/>
        </w:rPr>
        <w:t xml:space="preserve">enfrentamientos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F904D"/>
        </w:rPr>
        <w:t xml:space="preserve">violentos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9F904D"/>
        </w:rPr>
        <w:t xml:space="preserve">incluso </w:t>
      </w:r>
      <w:r>
        <w:rPr>
          <w:color w:val="000000"/>
        </w:rPr>
        <w:t xml:space="preserve">entre </w:t>
      </w:r>
      <w:r>
        <w:rPr>
          <w:color w:val="9F904D"/>
        </w:rPr>
        <w:t xml:space="preserve">partidarios </w:t>
      </w:r>
      <w:r>
        <w:rPr>
          <w:color w:val="000000"/>
        </w:rPr>
        <w:t xml:space="preserve">y </w:t>
      </w:r>
      <w:r>
        <w:rPr>
          <w:color w:val="9F904D"/>
        </w:rPr>
        <w:t xml:space="preserve">detractores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normas </w:t>
      </w:r>
      <w:r>
        <w:rPr>
          <w:color w:val="000000"/>
        </w:rPr>
        <w:t xml:space="preserve">que </w:t>
      </w:r>
      <w:r>
        <w:rPr>
          <w:color w:val="9F904D"/>
        </w:rPr>
        <w:t xml:space="preserve">China </w:t>
      </w:r>
      <w:r>
        <w:rPr>
          <w:color w:val="9F904D"/>
        </w:rPr>
        <w:t xml:space="preserve">impone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F904D"/>
        </w:rPr>
        <w:t xml:space="preserve">antigua </w:t>
      </w:r>
      <w:r>
        <w:rPr>
          <w:color w:val="9F904D"/>
        </w:rPr>
        <w:t xml:space="preserve">colonia </w:t>
      </w:r>
      <w:r>
        <w:rPr>
          <w:color w:val="9F904D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9F904D"/>
        </w:rPr>
        <w:t xml:space="preserve">hombres </w:t>
      </w:r>
      <w:r>
        <w:rPr>
          <w:color w:val="9F904D"/>
        </w:rPr>
        <w:t xml:space="preserve">reciben </w:t>
      </w:r>
      <w:r>
        <w:rPr>
          <w:color w:val="000000"/>
        </w:rPr>
        <w:t xml:space="preserve">una </w:t>
      </w:r>
      <w:r>
        <w:rPr>
          <w:color w:val="9F904D"/>
        </w:rPr>
        <w:t xml:space="preserve">brutal </w:t>
      </w:r>
      <w:r>
        <w:rPr>
          <w:color w:val="9F904D"/>
        </w:rPr>
        <w:t xml:space="preserve">paliza </w:t>
      </w:r>
      <w:r>
        <w:rPr>
          <w:color w:val="000000"/>
        </w:rPr>
        <w:t xml:space="preserve">por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elementos </w:t>
      </w:r>
      <w:r>
        <w:rPr>
          <w:color w:val="000000"/>
        </w:rPr>
        <w:t xml:space="preserve">más </w:t>
      </w:r>
      <w:r>
        <w:rPr>
          <w:color w:val="9F904D"/>
        </w:rPr>
        <w:t xml:space="preserve">radicales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protesta </w:t>
      </w:r>
      <w:r>
        <w:rPr>
          <w:color w:val="9F904D"/>
        </w:rPr>
        <w:t xml:space="preserve">ciudadana </w:t>
      </w:r>
      <w:r>
        <w:rPr>
          <w:color w:val="000000"/>
        </w:rPr>
        <w:t xml:space="preserve">que </w:t>
      </w:r>
      <w:r>
        <w:rPr>
          <w:color w:val="9F904D"/>
        </w:rPr>
        <w:t xml:space="preserve">inunda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Hong-Kong </w:t>
      </w:r>
      <w:r>
        <w:rPr>
          <w:color w:val="000000"/>
        </w:rPr>
        <w:t xml:space="preserve">desde </w:t>
      </w:r>
      <w:r>
        <w:rPr>
          <w:color w:val="9F904D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Habían </w:t>
      </w:r>
      <w:r>
        <w:rPr>
          <w:color w:val="9F904D"/>
        </w:rPr>
        <w:t xml:space="preserve">recriminado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9F904D"/>
        </w:rPr>
        <w:t xml:space="preserve">quisieran </w:t>
      </w:r>
      <w:r>
        <w:rPr>
          <w:color w:val="9F904D"/>
        </w:rPr>
        <w:t xml:space="preserve">desafiar </w:t>
      </w:r>
      <w:r>
        <w:rPr>
          <w:color w:val="000000"/>
        </w:rPr>
        <w:t xml:space="preserve">los </w:t>
      </w:r>
      <w:r>
        <w:rPr>
          <w:color w:val="9F904D"/>
        </w:rPr>
        <w:t xml:space="preserve">dictados </w:t>
      </w:r>
      <w:r>
        <w:rPr>
          <w:color w:val="000000"/>
        </w:rPr>
        <w:t xml:space="preserve">de </w:t>
      </w:r>
      <w:r>
        <w:rPr>
          <w:color w:val="9F904D"/>
        </w:rPr>
        <w:t xml:space="preserve">China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excolonia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tensión </w:t>
      </w:r>
      <w:r>
        <w:rPr>
          <w:color w:val="000000"/>
        </w:rPr>
        <w:t xml:space="preserve">que </w:t>
      </w:r>
      <w:r>
        <w:rPr>
          <w:color w:val="9F904D"/>
        </w:rPr>
        <w:t xml:space="preserve">aumenta </w:t>
      </w:r>
      <w:r>
        <w:rPr>
          <w:color w:val="000000"/>
        </w:rPr>
        <w:t xml:space="preserve">cada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grupos </w:t>
      </w:r>
      <w:r>
        <w:rPr>
          <w:color w:val="000000"/>
        </w:rPr>
        <w:t xml:space="preserve">más </w:t>
      </w:r>
      <w:r>
        <w:rPr>
          <w:color w:val="9F904D"/>
        </w:rPr>
        <w:t xml:space="preserve">violentos </w:t>
      </w:r>
      <w:r>
        <w:rPr>
          <w:color w:val="000000"/>
        </w:rPr>
        <w:t xml:space="preserve">han </w:t>
      </w:r>
      <w:r>
        <w:rPr>
          <w:color w:val="9F904D"/>
        </w:rPr>
        <w:t xml:space="preserve">cortado </w:t>
      </w:r>
      <w:r>
        <w:rPr>
          <w:color w:val="9F904D"/>
        </w:rPr>
        <w:t xml:space="preserve">numerosas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del </w:t>
      </w:r>
      <w:r>
        <w:rPr>
          <w:color w:val="9F904D"/>
        </w:rPr>
        <w:t xml:space="preserve">centro </w:t>
      </w:r>
      <w:r>
        <w:rPr>
          <w:color w:val="9F904D"/>
        </w:rPr>
        <w:t xml:space="preserve">financiero </w:t>
      </w:r>
      <w:r>
        <w:rPr>
          <w:color w:val="9F904D"/>
        </w:rPr>
        <w:t xml:space="preserve">incenciando </w:t>
      </w:r>
      <w:r>
        <w:rPr>
          <w:color w:val="9F904D"/>
        </w:rPr>
        <w:t xml:space="preserve">contenedores </w:t>
      </w:r>
      <w:r>
        <w:rPr>
          <w:color w:val="000000"/>
        </w:rPr>
        <w:t xml:space="preserve">y </w:t>
      </w:r>
      <w:r>
        <w:rPr>
          <w:color w:val="9F904D"/>
        </w:rPr>
        <w:t xml:space="preserve">mobiliario </w:t>
      </w:r>
      <w:r>
        <w:rPr>
          <w:color w:val="9F904D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Policía </w:t>
      </w:r>
      <w:r>
        <w:rPr>
          <w:color w:val="000000"/>
        </w:rPr>
        <w:t xml:space="preserve">ha </w:t>
      </w:r>
      <w:r>
        <w:rPr>
          <w:color w:val="9F904D"/>
        </w:rPr>
        <w:t xml:space="preserve">cargado </w:t>
      </w:r>
      <w:r>
        <w:rPr>
          <w:color w:val="000000"/>
        </w:rPr>
        <w:t xml:space="preserve">en </w:t>
      </w:r>
      <w:r>
        <w:rPr>
          <w:color w:val="9F904D"/>
        </w:rPr>
        <w:t xml:space="preserve">varias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tratado </w:t>
      </w:r>
      <w:r>
        <w:rPr>
          <w:color w:val="000000"/>
        </w:rPr>
        <w:t xml:space="preserve">de </w:t>
      </w:r>
      <w:r>
        <w:rPr>
          <w:color w:val="9F904D"/>
        </w:rPr>
        <w:t xml:space="preserve">disolver </w:t>
      </w:r>
      <w:r>
        <w:rPr>
          <w:color w:val="000000"/>
        </w:rPr>
        <w:t xml:space="preserve">la </w:t>
      </w:r>
      <w:r>
        <w:rPr>
          <w:color w:val="9F904D"/>
        </w:rPr>
        <w:t xml:space="preserve">protesta </w:t>
      </w:r>
      <w:r>
        <w:rPr>
          <w:color w:val="000000"/>
        </w:rPr>
        <w:t xml:space="preserve">con </w:t>
      </w:r>
      <w:r>
        <w:rPr>
          <w:color w:val="000000"/>
        </w:rPr>
        <w:t xml:space="preserve">gases </w:t>
      </w:r>
      <w:r>
        <w:rPr>
          <w:color w:val="9F904D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9F904D"/>
        </w:rPr>
        <w:t xml:space="preserve">destrozado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centro </w:t>
      </w:r>
      <w:r>
        <w:rPr>
          <w:color w:val="9F904D"/>
        </w:rPr>
        <w:t xml:space="preserve">comercial </w:t>
      </w:r>
      <w:r>
        <w:rPr>
          <w:color w:val="000000"/>
        </w:rPr>
        <w:t xml:space="preserve">a </w:t>
      </w:r>
      <w:r>
        <w:rPr>
          <w:color w:val="000000"/>
        </w:rPr>
        <w:t xml:space="preserve">cuyo </w:t>
      </w:r>
      <w:r>
        <w:rPr>
          <w:color w:val="9F904D"/>
        </w:rPr>
        <w:t xml:space="preserve">dueño </w:t>
      </w:r>
      <w:r>
        <w:rPr>
          <w:color w:val="9F904D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000000"/>
        </w:rPr>
        <w:t xml:space="preserve">de </w:t>
      </w:r>
      <w:r>
        <w:rPr>
          <w:color w:val="9F904D"/>
        </w:rPr>
        <w:t xml:space="preserve">Pekín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9F904D"/>
        </w:rPr>
        <w:t xml:space="preserve">pisoteado </w:t>
      </w:r>
      <w:r>
        <w:rPr>
          <w:color w:val="000000"/>
        </w:rPr>
        <w:t xml:space="preserve">una </w:t>
      </w:r>
      <w:r>
        <w:rPr>
          <w:color w:val="9F904D"/>
        </w:rPr>
        <w:t xml:space="preserve">bandera </w:t>
      </w:r>
      <w:r>
        <w:rPr>
          <w:color w:val="000000"/>
        </w:rPr>
        <w:t xml:space="preserve">de </w:t>
      </w:r>
      <w:r>
        <w:rPr>
          <w:color w:val="9F904D"/>
        </w:rPr>
        <w:t xml:space="preserve">China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radicales </w:t>
      </w:r>
      <w:r>
        <w:rPr>
          <w:color w:val="000000"/>
        </w:rPr>
        <w:t xml:space="preserve">la </w:t>
      </w:r>
      <w:r>
        <w:rPr>
          <w:color w:val="9F904D"/>
        </w:rPr>
        <w:t xml:space="preserve">emprendieran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F904D"/>
        </w:rPr>
        <w:t xml:space="preserve">estaciones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9F904D"/>
        </w:rPr>
        <w:t xml:space="preserve">atrevía </w:t>
      </w:r>
      <w:r>
        <w:rPr>
          <w:color w:val="000000"/>
        </w:rPr>
        <w:t xml:space="preserve">a </w:t>
      </w:r>
      <w:r>
        <w:rPr>
          <w:color w:val="9F904D"/>
        </w:rPr>
        <w:t xml:space="preserve">echárselo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9F904D"/>
        </w:rPr>
        <w:t xml:space="preserve">sufría </w:t>
      </w:r>
      <w:r>
        <w:rPr>
          <w:color w:val="000000"/>
        </w:rPr>
        <w:t xml:space="preserve">los </w:t>
      </w:r>
      <w:r>
        <w:rPr>
          <w:color w:val="9F904D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9F904D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9F904D"/>
        </w:rPr>
        <w:t xml:space="preserve">Janeiro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9F904D"/>
        </w:rPr>
        <w:t xml:space="preserve">iraní </w:t>
      </w:r>
      <w:r>
        <w:rPr>
          <w:color w:val="000000"/>
        </w:rPr>
        <w:t xml:space="preserve">ha </w:t>
      </w:r>
      <w:r>
        <w:rPr>
          <w:color w:val="9F904D"/>
        </w:rPr>
        <w:t xml:space="preserve">ofrecido </w:t>
      </w:r>
      <w:r>
        <w:rPr>
          <w:color w:val="000000"/>
        </w:rPr>
        <w:t xml:space="preserve">su </w:t>
      </w:r>
      <w:r>
        <w:rPr>
          <w:color w:val="9F904D"/>
        </w:rPr>
        <w:t xml:space="preserve">amistad </w:t>
      </w:r>
      <w:r>
        <w:rPr>
          <w:color w:val="000000"/>
        </w:rPr>
        <w:t xml:space="preserve">y </w:t>
      </w:r>
      <w:r>
        <w:rPr>
          <w:color w:val="9F904D"/>
        </w:rPr>
        <w:t xml:space="preserve">cooperación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del </w:t>
      </w:r>
      <w:r>
        <w:rPr>
          <w:color w:val="9F904D"/>
        </w:rPr>
        <w:t xml:space="preserve">Golfo-Pérsico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F904D"/>
        </w:rPr>
        <w:t xml:space="preserve">amenaza </w:t>
      </w:r>
      <w:r>
        <w:rPr>
          <w:color w:val="000000"/>
        </w:rPr>
        <w:t xml:space="preserve">que </w:t>
      </w:r>
      <w:r>
        <w:rPr>
          <w:color w:val="9F904D"/>
        </w:rPr>
        <w:t xml:space="preserve">supone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F904D"/>
        </w:rPr>
        <w:t xml:space="preserve">insta </w:t>
      </w:r>
      <w:r>
        <w:rPr>
          <w:color w:val="000000"/>
        </w:rPr>
        <w:t xml:space="preserve">a </w:t>
      </w:r>
      <w:r>
        <w:rPr>
          <w:color w:val="9F904D"/>
        </w:rPr>
        <w:t xml:space="preserve">unirse </w:t>
      </w:r>
      <w:r>
        <w:rPr>
          <w:color w:val="000000"/>
        </w:rPr>
        <w:t xml:space="preserve">para </w:t>
      </w:r>
      <w:r>
        <w:rPr>
          <w:color w:val="9F904D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9F904D"/>
        </w:rPr>
        <w:t xml:space="preserve">divida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sus </w:t>
      </w:r>
      <w:r>
        <w:rPr>
          <w:color w:val="9F904D"/>
        </w:rPr>
        <w:t xml:space="preserve">palabras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9F904D"/>
        </w:rPr>
        <w:t xml:space="preserve">desfile </w:t>
      </w:r>
      <w:r>
        <w:rPr>
          <w:color w:val="9F904D"/>
        </w:rPr>
        <w:t xml:space="preserve">militar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9F904D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F904D"/>
        </w:rPr>
        <w:t xml:space="preserve">mostrado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000000"/>
        </w:rPr>
        <w:t xml:space="preserve">por </w:t>
      </w:r>
      <w:r>
        <w:rPr>
          <w:color w:val="9F904D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9F904D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9F904D"/>
        </w:rPr>
        <w:t xml:space="preserve">Janeiro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9F904D"/>
        </w:rPr>
        <w:t xml:space="preserve">ocho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pequeña </w:t>
      </w:r>
      <w:r>
        <w:rPr>
          <w:color w:val="9F904D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espalda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9F904D"/>
        </w:rPr>
        <w:t xml:space="preserve">tiroteo </w:t>
      </w:r>
      <w:r>
        <w:rPr>
          <w:color w:val="000000"/>
        </w:rPr>
        <w:t xml:space="preserve">entre </w:t>
      </w:r>
      <w:r>
        <w:rPr>
          <w:color w:val="9F904D"/>
        </w:rPr>
        <w:t xml:space="preserve">policías </w:t>
      </w:r>
      <w:r>
        <w:rPr>
          <w:color w:val="000000"/>
        </w:rPr>
        <w:t xml:space="preserve">y </w:t>
      </w:r>
      <w:r>
        <w:rPr>
          <w:color w:val="9F904D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9F904D"/>
        </w:rPr>
        <w:t xml:space="preserve">alcanzada </w:t>
      </w:r>
      <w:r>
        <w:rPr>
          <w:color w:val="9F904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furgoneta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9F904D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9F904D"/>
        </w:rPr>
        <w:t xml:space="preserve">operaciones </w:t>
      </w:r>
      <w:r>
        <w:rPr>
          <w:color w:val="9F904D"/>
        </w:rPr>
        <w:t xml:space="preserve">policiales </w:t>
      </w:r>
      <w:r>
        <w:rPr>
          <w:color w:val="000000"/>
        </w:rPr>
        <w:t xml:space="preserve">en </w:t>
      </w:r>
      <w:r>
        <w:rPr>
          <w:color w:val="9F904D"/>
        </w:rPr>
        <w:t xml:space="preserve">favelas </w:t>
      </w:r>
      <w:r>
        <w:rPr>
          <w:color w:val="000000"/>
        </w:rPr>
        <w:t xml:space="preserve">de </w:t>
      </w:r>
      <w:r>
        <w:rPr>
          <w:color w:val="9F904D"/>
        </w:rPr>
        <w:t xml:space="preserve">Brasil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9F904D"/>
        </w:rPr>
        <w:t xml:space="preserve">primeros </w:t>
      </w:r>
      <w:r>
        <w:rPr>
          <w:color w:val="9F904D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centenar </w:t>
      </w:r>
      <w:r>
        <w:rPr>
          <w:color w:val="000000"/>
        </w:rPr>
        <w:t xml:space="preserve">de </w:t>
      </w:r>
      <w:r>
        <w:rPr>
          <w:color w:val="9F904D"/>
        </w:rPr>
        <w:t xml:space="preserve">británicos </w:t>
      </w:r>
      <w:r>
        <w:rPr>
          <w:color w:val="9F904D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centro </w:t>
      </w:r>
      <w:r>
        <w:rPr>
          <w:color w:val="000000"/>
        </w:rPr>
        <w:t xml:space="preserve">de </w:t>
      </w:r>
      <w:r>
        <w:rPr>
          <w:color w:val="9F904D"/>
        </w:rPr>
        <w:t xml:space="preserve">Málaga </w:t>
      </w:r>
      <w:r>
        <w:rPr>
          <w:color w:val="000000"/>
        </w:rPr>
        <w:t xml:space="preserve">en </w:t>
      </w:r>
      <w:r>
        <w:rPr>
          <w:color w:val="9F904D"/>
        </w:rPr>
        <w:t xml:space="preserve">protesta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F904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F904D"/>
        </w:rPr>
        <w:t xml:space="preserve">quieren </w:t>
      </w:r>
      <w:r>
        <w:rPr>
          <w:color w:val="000000"/>
        </w:rPr>
        <w:t xml:space="preserve">más </w:t>
      </w:r>
      <w:r>
        <w:rPr>
          <w:color w:val="9F904D"/>
        </w:rPr>
        <w:t xml:space="preserve">incertidumbre </w:t>
      </w:r>
      <w:r>
        <w:rPr>
          <w:color w:val="000000"/>
        </w:rPr>
        <w:t xml:space="preserve">en </w:t>
      </w:r>
      <w:r>
        <w:rPr>
          <w:color w:val="9F904D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F904D"/>
        </w:rPr>
        <w:t xml:space="preserve">pensiones </w:t>
      </w:r>
      <w:r>
        <w:rPr>
          <w:color w:val="000000"/>
        </w:rPr>
        <w:t xml:space="preserve">, </w:t>
      </w:r>
      <w:r>
        <w:rPr>
          <w:color w:val="9F904D"/>
        </w:rPr>
        <w:t xml:space="preserve">cobertura </w:t>
      </w:r>
      <w:r>
        <w:rPr>
          <w:color w:val="9F904D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F904D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9F904D"/>
        </w:rPr>
        <w:t xml:space="preserve">50.000 </w:t>
      </w:r>
      <w:r>
        <w:rPr>
          <w:color w:val="000000"/>
        </w:rPr>
        <w:t xml:space="preserve">los </w:t>
      </w:r>
      <w:r>
        <w:rPr>
          <w:color w:val="9F904D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9F904D"/>
        </w:rPr>
        <w:t xml:space="preserve">años </w:t>
      </w:r>
      <w:r>
        <w:rPr>
          <w:color w:val="9F904D"/>
        </w:rPr>
        <w:t xml:space="preserve">acusado </w:t>
      </w:r>
      <w:r>
        <w:rPr>
          <w:color w:val="000000"/>
        </w:rPr>
        <w:t xml:space="preserve">del </w:t>
      </w:r>
      <w:r>
        <w:rPr>
          <w:color w:val="9F904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nacionalidad </w:t>
      </w:r>
      <w:r>
        <w:rPr>
          <w:color w:val="9F904D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presunto </w:t>
      </w:r>
      <w:r>
        <w:rPr>
          <w:color w:val="9F904D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misma </w:t>
      </w:r>
      <w:r>
        <w:rPr>
          <w:color w:val="9F904D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9F904D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abdomen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tórax </w:t>
      </w:r>
      <w:r>
        <w:rPr>
          <w:color w:val="000000"/>
        </w:rPr>
        <w:t xml:space="preserve">. </w:t>
      </w:r>
      <w:r>
        <w:rPr>
          <w:color w:val="9F904D"/>
        </w:rPr>
        <w:t xml:space="preserve">Según </w:t>
      </w:r>
      <w:r>
        <w:rPr>
          <w:color w:val="000000"/>
        </w:rPr>
        <w:t xml:space="preserve">el </w:t>
      </w:r>
      <w:r>
        <w:rPr>
          <w:color w:val="9F904D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F904D"/>
        </w:rPr>
        <w:t xml:space="preserve">constan </w:t>
      </w:r>
      <w:r>
        <w:rPr>
          <w:color w:val="9F904D"/>
        </w:rPr>
        <w:t xml:space="preserve">denuncias </w:t>
      </w:r>
      <w:r>
        <w:rPr>
          <w:color w:val="9F904D"/>
        </w:rPr>
        <w:t xml:space="preserve">previas </w:t>
      </w:r>
      <w:r>
        <w:rPr>
          <w:color w:val="000000"/>
        </w:rPr>
        <w:t xml:space="preserve">por </w:t>
      </w:r>
      <w:r>
        <w:rPr>
          <w:color w:val="9F904D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celebrado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un </w:t>
      </w:r>
      <w:r>
        <w:rPr>
          <w:color w:val="9F904D"/>
        </w:rPr>
        <w:t xml:space="preserve">minuto </w:t>
      </w:r>
      <w:r>
        <w:rPr>
          <w:color w:val="000000"/>
        </w:rPr>
        <w:t xml:space="preserve">de </w:t>
      </w:r>
      <w:r>
        <w:rPr>
          <w:color w:val="9F904D"/>
        </w:rPr>
        <w:t xml:space="preserve">silencio </w:t>
      </w:r>
      <w:r>
        <w:rPr>
          <w:color w:val="000000"/>
        </w:rPr>
        <w:t xml:space="preserve">para </w:t>
      </w:r>
      <w:r>
        <w:rPr>
          <w:color w:val="9F904D"/>
        </w:rPr>
        <w:t xml:space="preserve">condenar </w:t>
      </w:r>
      <w:r>
        <w:rPr>
          <w:color w:val="000000"/>
        </w:rPr>
        <w:t xml:space="preserve">este </w:t>
      </w:r>
      <w:r>
        <w:rPr>
          <w:color w:val="9F904D"/>
        </w:rPr>
        <w:t xml:space="preserve">último </w:t>
      </w:r>
      <w:r>
        <w:rPr>
          <w:color w:val="9F904D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9F904D"/>
        </w:rPr>
        <w:t xml:space="preserve">mujeres </w:t>
      </w:r>
      <w:r>
        <w:rPr>
          <w:color w:val="9F904D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9F904D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9F904D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cosas </w:t>
      </w:r>
      <w:r>
        <w:rPr>
          <w:color w:val="000000"/>
        </w:rPr>
        <w:t xml:space="preserve">ni </w:t>
      </w:r>
      <w:r>
        <w:rPr>
          <w:color w:val="000000"/>
        </w:rPr>
        <w:t xml:space="preserve">nos </w:t>
      </w:r>
      <w:r>
        <w:rPr>
          <w:color w:val="9F904D"/>
        </w:rPr>
        <w:t xml:space="preserve">queremos </w:t>
      </w:r>
      <w:r>
        <w:rPr>
          <w:color w:val="9F904D"/>
        </w:rPr>
        <w:t xml:space="preserve">acostumbrar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mazazo </w:t>
      </w:r>
      <w:r>
        <w:rPr>
          <w:color w:val="000000"/>
        </w:rPr>
        <w:t xml:space="preserve">muy </w:t>
      </w:r>
      <w:r>
        <w:rPr>
          <w:color w:val="9F904D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F904D"/>
        </w:rPr>
        <w:t xml:space="preserve">sociedad </w:t>
      </w:r>
      <w:r>
        <w:rPr>
          <w:color w:val="000000"/>
        </w:rPr>
        <w:t xml:space="preserve">en </w:t>
      </w:r>
      <w:r>
        <w:rPr>
          <w:color w:val="9F904D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maltrato </w:t>
      </w:r>
      <w:r>
        <w:rPr>
          <w:color w:val="000000"/>
        </w:rPr>
        <w:t xml:space="preserve">... </w:t>
      </w:r>
      <w:r>
        <w:rPr>
          <w:color w:val="9F904D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F904D"/>
        </w:rPr>
        <w:t xml:space="preserve">Viladecans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convocado </w:t>
      </w:r>
      <w:r>
        <w:rPr>
          <w:color w:val="000000"/>
        </w:rPr>
        <w:t xml:space="preserve">para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un </w:t>
      </w:r>
      <w:r>
        <w:rPr>
          <w:color w:val="9F904D"/>
        </w:rPr>
        <w:t xml:space="preserve">minuto </w:t>
      </w:r>
      <w:r>
        <w:rPr>
          <w:color w:val="000000"/>
        </w:rPr>
        <w:t xml:space="preserve">de </w:t>
      </w:r>
      <w:r>
        <w:rPr>
          <w:color w:val="9F904D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9F904D"/>
        </w:rPr>
        <w:t xml:space="preserve">falleció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F904D"/>
        </w:rPr>
        <w:t xml:space="preserve">hipoglucemia </w:t>
      </w:r>
      <w:r>
        <w:rPr>
          <w:color w:val="9F904D"/>
        </w:rPr>
        <w:t xml:space="preserve">mientras </w:t>
      </w:r>
      <w:r>
        <w:rPr>
          <w:color w:val="000000"/>
        </w:rPr>
        <w:t xml:space="preserve">su </w:t>
      </w:r>
      <w:r>
        <w:rPr>
          <w:color w:val="9F904D"/>
        </w:rPr>
        <w:t xml:space="preserve">pareja </w:t>
      </w:r>
      <w:r>
        <w:rPr>
          <w:color w:val="000000"/>
        </w:rPr>
        <w:t xml:space="preserve">se </w:t>
      </w:r>
      <w:r>
        <w:rPr>
          <w:color w:val="9F904D"/>
        </w:rPr>
        <w:t xml:space="preserve">limitaba </w:t>
      </w:r>
      <w:r>
        <w:rPr>
          <w:color w:val="000000"/>
        </w:rPr>
        <w:t xml:space="preserve">a </w:t>
      </w:r>
      <w:r>
        <w:rPr>
          <w:color w:val="9F904D"/>
        </w:rPr>
        <w:t xml:space="preserve">grabar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móvil </w:t>
      </w:r>
      <w:r>
        <w:rPr>
          <w:color w:val="000000"/>
        </w:rPr>
        <w:t xml:space="preserve">su </w:t>
      </w:r>
      <w:r>
        <w:rPr>
          <w:color w:val="9F904D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víctima </w:t>
      </w:r>
      <w:r>
        <w:rPr>
          <w:color w:val="9F904D"/>
        </w:rPr>
        <w:t xml:space="preserve">ocultó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904D"/>
        </w:rPr>
        <w:t xml:space="preserve">familia </w:t>
      </w:r>
      <w:r>
        <w:rPr>
          <w:color w:val="000000"/>
        </w:rPr>
        <w:t xml:space="preserve">que </w:t>
      </w:r>
      <w:r>
        <w:rPr>
          <w:color w:val="9F904D"/>
        </w:rPr>
        <w:t xml:space="preserve">sufría </w:t>
      </w:r>
      <w:r>
        <w:rPr>
          <w:color w:val="000000"/>
        </w:rPr>
        <w:t xml:space="preserve">malos </w:t>
      </w:r>
      <w:r>
        <w:rPr>
          <w:color w:val="9F904D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F904D"/>
        </w:rPr>
        <w:t xml:space="preserve">contado </w:t>
      </w:r>
      <w:r>
        <w:rPr>
          <w:color w:val="000000"/>
        </w:rPr>
        <w:t xml:space="preserve">su </w:t>
      </w:r>
      <w:r>
        <w:rPr>
          <w:color w:val="9F904D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algunos </w:t>
      </w:r>
      <w:r>
        <w:rPr>
          <w:color w:val="9F904D"/>
        </w:rPr>
        <w:t xml:space="preserve">detalles </w:t>
      </w:r>
      <w:r>
        <w:rPr>
          <w:color w:val="000000"/>
        </w:rPr>
        <w:t xml:space="preserve">del </w:t>
      </w:r>
      <w:r>
        <w:rPr>
          <w:color w:val="9F904D"/>
        </w:rPr>
        <w:t xml:space="preserve">infierno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9F904D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familia </w:t>
      </w:r>
      <w:r>
        <w:rPr>
          <w:color w:val="9F904D"/>
        </w:rPr>
        <w:t xml:space="preserve">desconocía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 </w:t>
      </w:r>
      <w:r>
        <w:rPr>
          <w:color w:val="9F904D"/>
        </w:rPr>
        <w:t xml:space="preserve">maltratada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F904D"/>
        </w:rPr>
        <w:t xml:space="preserve">hermano </w:t>
      </w:r>
      <w:r>
        <w:rPr>
          <w:color w:val="000000"/>
        </w:rPr>
        <w:t xml:space="preserve">nos </w:t>
      </w:r>
      <w:r>
        <w:rPr>
          <w:color w:val="9F904D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F904D"/>
        </w:rPr>
        <w:t xml:space="preserve">presentado </w:t>
      </w:r>
      <w:r>
        <w:rPr>
          <w:color w:val="9F904D"/>
        </w:rPr>
        <w:t xml:space="preserve">signos </w:t>
      </w:r>
      <w:r>
        <w:rPr>
          <w:color w:val="000000"/>
        </w:rPr>
        <w:t xml:space="preserve">de </w:t>
      </w:r>
      <w:r>
        <w:rPr>
          <w:color w:val="9F904D"/>
        </w:rPr>
        <w:t xml:space="preserve">violencia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F904D"/>
        </w:rPr>
        <w:t xml:space="preserve">cuatro </w:t>
      </w:r>
      <w:r>
        <w:rPr>
          <w:color w:val="9F904D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9F904D"/>
        </w:rPr>
        <w:t xml:space="preserve">ocurría </w:t>
      </w:r>
      <w:r>
        <w:rPr>
          <w:color w:val="000000"/>
        </w:rPr>
        <w:t xml:space="preserve">en </w:t>
      </w:r>
      <w:r>
        <w:rPr>
          <w:color w:val="9F904D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9F904D"/>
        </w:rPr>
        <w:t xml:space="preserve">fallecía </w:t>
      </w:r>
      <w:r>
        <w:rPr>
          <w:color w:val="000000"/>
        </w:rPr>
        <w:t xml:space="preserve">a </w:t>
      </w:r>
      <w:r>
        <w:rPr>
          <w:color w:val="9F904D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bajada </w:t>
      </w:r>
      <w:r>
        <w:rPr>
          <w:color w:val="000000"/>
        </w:rPr>
        <w:t xml:space="preserve">de </w:t>
      </w:r>
      <w:r>
        <w:rPr>
          <w:color w:val="9F904D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pareja </w:t>
      </w:r>
      <w:r>
        <w:rPr>
          <w:color w:val="000000"/>
        </w:rPr>
        <w:t xml:space="preserve">lo </w:t>
      </w:r>
      <w:r>
        <w:rPr>
          <w:color w:val="9F904D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9F904D"/>
        </w:rPr>
        <w:t xml:space="preserve">vídeos </w:t>
      </w:r>
      <w:r>
        <w:rPr>
          <w:color w:val="9F904D"/>
        </w:rPr>
        <w:t xml:space="preserve">permitieron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Policía </w:t>
      </w:r>
      <w:r>
        <w:rPr>
          <w:color w:val="000000"/>
        </w:rPr>
        <w:t xml:space="preserve">de </w:t>
      </w:r>
      <w:r>
        <w:rPr>
          <w:color w:val="9F904D"/>
        </w:rPr>
        <w:t xml:space="preserve">tenerle </w:t>
      </w:r>
      <w:r>
        <w:rPr>
          <w:color w:val="000000"/>
        </w:rPr>
        <w:t xml:space="preserve">y </w:t>
      </w:r>
      <w:r>
        <w:rPr>
          <w:color w:val="9F904D"/>
        </w:rPr>
        <w:t xml:space="preserve">acusarle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delito </w:t>
      </w:r>
      <w:r>
        <w:rPr>
          <w:color w:val="000000"/>
        </w:rPr>
        <w:t xml:space="preserve">por </w:t>
      </w:r>
      <w:r>
        <w:rPr>
          <w:color w:val="9F904D"/>
        </w:rPr>
        <w:t xml:space="preserve">omisión </w:t>
      </w:r>
      <w:r>
        <w:rPr>
          <w:color w:val="000000"/>
        </w:rPr>
        <w:t xml:space="preserve">de </w:t>
      </w:r>
      <w:r>
        <w:rPr>
          <w:color w:val="9F904D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autopsia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F904D"/>
        </w:rPr>
        <w:t xml:space="preserve">revelado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9F904D"/>
        </w:rPr>
        <w:t xml:space="preserve">sufría </w:t>
      </w:r>
      <w:r>
        <w:rPr>
          <w:color w:val="9F904D"/>
        </w:rPr>
        <w:t xml:space="preserve">contusiones </w:t>
      </w:r>
      <w:r>
        <w:rPr>
          <w:color w:val="000000"/>
        </w:rPr>
        <w:t xml:space="preserve">y </w:t>
      </w:r>
      <w:r>
        <w:rPr>
          <w:color w:val="9F904D"/>
        </w:rPr>
        <w:t xml:space="preserve">magulladuras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familia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hermano </w:t>
      </w:r>
      <w:r>
        <w:rPr>
          <w:color w:val="000000"/>
        </w:rPr>
        <w:t xml:space="preserve">lo </w:t>
      </w:r>
      <w:r>
        <w:rPr>
          <w:color w:val="9F904D"/>
        </w:rPr>
        <w:t xml:space="preserve">cuenta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le </w:t>
      </w:r>
      <w:r>
        <w:rPr>
          <w:color w:val="9F904D"/>
        </w:rPr>
        <w:t xml:space="preserve">graba </w:t>
      </w:r>
      <w:r>
        <w:rPr>
          <w:color w:val="000000"/>
        </w:rPr>
        <w:t xml:space="preserve">11 </w:t>
      </w:r>
      <w:r>
        <w:rPr>
          <w:color w:val="9F904D"/>
        </w:rPr>
        <w:t xml:space="preserve">envidias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9F904D"/>
        </w:rPr>
        <w:t xml:space="preserve">hermana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9F904D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9F904D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pudo </w:t>
      </w:r>
      <w:r>
        <w:rPr>
          <w:color w:val="9F904D"/>
        </w:rPr>
        <w:t xml:space="preserve">pensar </w:t>
      </w:r>
      <w:r>
        <w:rPr>
          <w:color w:val="9F904D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9F904D"/>
        </w:rPr>
        <w:t xml:space="preserve">Cinco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9F904D"/>
        </w:rPr>
        <w:t xml:space="preserve">ahogadas </w:t>
      </w:r>
      <w:r>
        <w:rPr>
          <w:color w:val="000000"/>
        </w:rPr>
        <w:t xml:space="preserve">en </w:t>
      </w:r>
      <w:r>
        <w:rPr>
          <w:color w:val="9F904D"/>
        </w:rPr>
        <w:t xml:space="preserve">playas </w:t>
      </w:r>
      <w:r>
        <w:rPr>
          <w:color w:val="9F904D"/>
        </w:rPr>
        <w:t xml:space="preserve">valencianas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de </w:t>
      </w:r>
      <w:r>
        <w:rPr>
          <w:color w:val="9F904D"/>
        </w:rPr>
        <w:t xml:space="preserve">Oliva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9F904D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9F904D"/>
        </w:rPr>
        <w:t xml:space="preserve">Domingo </w:t>
      </w:r>
      <w:r>
        <w:rPr>
          <w:color w:val="9F904D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playas </w:t>
      </w:r>
      <w:r>
        <w:rPr>
          <w:color w:val="9F904D"/>
        </w:rPr>
        <w:t xml:space="preserve">valencianas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visto </w:t>
      </w:r>
      <w:r>
        <w:rPr>
          <w:color w:val="9F904D"/>
        </w:rPr>
        <w:t xml:space="preserve">obligado </w:t>
      </w:r>
      <w:r>
        <w:rPr>
          <w:color w:val="000000"/>
        </w:rPr>
        <w:t xml:space="preserve">a </w:t>
      </w:r>
      <w:r>
        <w:rPr>
          <w:color w:val="9F904D"/>
        </w:rPr>
        <w:t xml:space="preserve">precintar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9F904D"/>
        </w:rPr>
        <w:t xml:space="preserve">ahogado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malvarrosa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ciudadano </w:t>
      </w:r>
      <w:r>
        <w:rPr>
          <w:color w:val="9F904D"/>
        </w:rPr>
        <w:t xml:space="preserve">holandés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9F904D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F904D"/>
        </w:rPr>
        <w:t xml:space="preserve">playas </w:t>
      </w:r>
      <w:r>
        <w:rPr>
          <w:color w:val="000000"/>
        </w:rPr>
        <w:t xml:space="preserve">había </w:t>
      </w:r>
      <w:r>
        <w:rPr>
          <w:color w:val="9F904D"/>
        </w:rPr>
        <w:t xml:space="preserve">socorrista </w:t>
      </w:r>
      <w:r>
        <w:rPr>
          <w:color w:val="000000"/>
        </w:rPr>
        <w:t xml:space="preserve">ni </w:t>
      </w:r>
      <w:r>
        <w:rPr>
          <w:color w:val="9F904D"/>
        </w:rPr>
        <w:t xml:space="preserve">banderas </w:t>
      </w:r>
      <w:r>
        <w:rPr>
          <w:color w:val="000000"/>
        </w:rPr>
        <w:t xml:space="preserve">que </w:t>
      </w:r>
      <w:r>
        <w:rPr>
          <w:color w:val="9F904D"/>
        </w:rPr>
        <w:t xml:space="preserve">indicasen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Sevilla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una </w:t>
      </w:r>
      <w:r>
        <w:rPr>
          <w:color w:val="9F904D"/>
        </w:rPr>
        <w:t xml:space="preserve">espectacular </w:t>
      </w:r>
      <w:r>
        <w:rPr>
          <w:color w:val="9F904D"/>
        </w:rPr>
        <w:t xml:space="preserve">persecución </w:t>
      </w:r>
      <w:r>
        <w:rPr>
          <w:color w:val="9F904D"/>
        </w:rPr>
        <w:t xml:space="preserve">policial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agentes </w:t>
      </w:r>
      <w:r>
        <w:rPr>
          <w:color w:val="000000"/>
        </w:rPr>
        <w:t xml:space="preserve">han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F904D"/>
        </w:rPr>
        <w:t xml:space="preserve">ciudadano </w:t>
      </w:r>
      <w:r>
        <w:rPr>
          <w:color w:val="000000"/>
        </w:rPr>
        <w:t xml:space="preserve">había </w:t>
      </w:r>
      <w:r>
        <w:rPr>
          <w:color w:val="9F904D"/>
        </w:rPr>
        <w:t xml:space="preserve">denunciado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tirado </w:t>
      </w:r>
      <w:r>
        <w:rPr>
          <w:color w:val="9F904D"/>
        </w:rPr>
        <w:t xml:space="preserve">tres </w:t>
      </w:r>
      <w:r>
        <w:rPr>
          <w:color w:val="9F904D"/>
        </w:rPr>
        <w:t xml:space="preserve">cuerpos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cuneta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9F904D"/>
        </w:rPr>
        <w:t xml:space="preserve">Jerez </w:t>
      </w:r>
      <w:r>
        <w:rPr>
          <w:color w:val="000000"/>
        </w:rPr>
        <w:t xml:space="preserve">con </w:t>
      </w:r>
      <w:r>
        <w:rPr>
          <w:color w:val="9F904D"/>
        </w:rPr>
        <w:t xml:space="preserve">Chipiona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tres </w:t>
      </w:r>
      <w:r>
        <w:rPr>
          <w:color w:val="000000"/>
        </w:rPr>
        <w:t xml:space="preserve">eran </w:t>
      </w:r>
      <w:r>
        <w:rPr>
          <w:color w:val="9F904D"/>
        </w:rPr>
        <w:t xml:space="preserve">varones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9F904D"/>
        </w:rPr>
        <w:t xml:space="preserve">arrojado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9F904D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9F904D"/>
        </w:rPr>
        <w:t xml:space="preserve">cuatro </w:t>
      </w:r>
      <w:r>
        <w:rPr>
          <w:color w:val="9F904D"/>
        </w:rPr>
        <w:t xml:space="preserve">implicados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9F904D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F904D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ajuste </w:t>
      </w:r>
      <w:r>
        <w:rPr>
          <w:color w:val="000000"/>
        </w:rPr>
        <w:t xml:space="preserve">de </w:t>
      </w:r>
      <w:r>
        <w:rPr>
          <w:color w:val="9F904D"/>
        </w:rPr>
        <w:t xml:space="preserve">cuentas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9F904D"/>
        </w:rPr>
        <w:t xml:space="preserve">introducía </w:t>
      </w:r>
      <w:r>
        <w:rPr>
          <w:color w:val="9F904D"/>
        </w:rPr>
        <w:t xml:space="preserve">hachís </w:t>
      </w:r>
      <w:r>
        <w:rPr>
          <w:color w:val="000000"/>
        </w:rPr>
        <w:t xml:space="preserve">a </w:t>
      </w:r>
      <w:r>
        <w:rPr>
          <w:color w:val="9F904D"/>
        </w:rPr>
        <w:t xml:space="preserve">gran </w:t>
      </w:r>
      <w:r>
        <w:rPr>
          <w:color w:val="9F904D"/>
        </w:rPr>
        <w:t xml:space="preserve">escala </w:t>
      </w:r>
      <w:r>
        <w:rPr>
          <w:color w:val="000000"/>
        </w:rPr>
        <w:t xml:space="preserve">en </w:t>
      </w:r>
      <w:r>
        <w:rPr>
          <w:color w:val="9F904D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alijo </w:t>
      </w:r>
      <w:r>
        <w:rPr>
          <w:color w:val="000000"/>
        </w:rPr>
        <w:t xml:space="preserve">lo </w:t>
      </w:r>
      <w:r>
        <w:rPr>
          <w:color w:val="000000"/>
        </w:rPr>
        <w:t xml:space="preserve">dejaban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fondo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para </w:t>
      </w:r>
      <w:r>
        <w:rPr>
          <w:color w:val="9F904D"/>
        </w:rPr>
        <w:t xml:space="preserve">recuperarlo </w:t>
      </w:r>
      <w:r>
        <w:rPr>
          <w:color w:val="000000"/>
        </w:rPr>
        <w:t xml:space="preserve">más </w:t>
      </w:r>
      <w:r>
        <w:rPr>
          <w:color w:val="9F904D"/>
        </w:rPr>
        <w:t xml:space="preserve">tarde </w:t>
      </w:r>
      <w:r>
        <w:rPr>
          <w:color w:val="000000"/>
        </w:rPr>
        <w:t xml:space="preserve">. </w:t>
      </w:r>
      <w:r>
        <w:rPr>
          <w:color w:val="9F904D"/>
        </w:rPr>
        <w:t xml:space="preserve">Contaban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miembro </w:t>
      </w:r>
      <w:r>
        <w:rPr>
          <w:color w:val="000000"/>
        </w:rPr>
        <w:t xml:space="preserve">de </w:t>
      </w:r>
      <w:r>
        <w:rPr>
          <w:color w:val="9F904D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F904D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narcotraficantes </w:t>
      </w:r>
      <w:r>
        <w:rPr>
          <w:color w:val="9F904D"/>
        </w:rPr>
        <w:t xml:space="preserve">escondían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9F904D"/>
        </w:rPr>
        <w:t xml:space="preserve">bidón </w:t>
      </w:r>
      <w:r>
        <w:rPr>
          <w:color w:val="9F904D"/>
        </w:rPr>
        <w:t xml:space="preserve">estanco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9F904D"/>
        </w:rPr>
        <w:t xml:space="preserve">hachís </w:t>
      </w:r>
      <w:r>
        <w:rPr>
          <w:color w:val="000000"/>
        </w:rPr>
        <w:t xml:space="preserve">hasta </w:t>
      </w:r>
      <w:r>
        <w:rPr>
          <w:color w:val="9F904D"/>
        </w:rPr>
        <w:t xml:space="preserve">acumular </w:t>
      </w:r>
      <w:r>
        <w:rPr>
          <w:color w:val="000000"/>
        </w:rPr>
        <w:t xml:space="preserve">dos </w:t>
      </w:r>
      <w:r>
        <w:rPr>
          <w:color w:val="9F904D"/>
        </w:rPr>
        <w:t xml:space="preserve">toneladas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delincuentes </w:t>
      </w:r>
      <w:r>
        <w:rPr>
          <w:color w:val="9F904D"/>
        </w:rPr>
        <w:t xml:space="preserve">marcaban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descarga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F904D"/>
        </w:rPr>
        <w:t xml:space="preserve">pequeña </w:t>
      </w:r>
      <w:r>
        <w:rPr>
          <w:color w:val="9F904D"/>
        </w:rPr>
        <w:t xml:space="preserve">boya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F904D"/>
        </w:rPr>
        <w:t xml:space="preserve">servía </w:t>
      </w:r>
      <w:r>
        <w:rPr>
          <w:color w:val="000000"/>
        </w:rPr>
        <w:t xml:space="preserve">para </w:t>
      </w:r>
      <w:r>
        <w:rPr>
          <w:color w:val="9F904D"/>
        </w:rPr>
        <w:t xml:space="preserve">señalar </w:t>
      </w:r>
      <w:r>
        <w:rPr>
          <w:color w:val="000000"/>
        </w:rPr>
        <w:t xml:space="preserve">el </w:t>
      </w:r>
      <w:r>
        <w:rPr>
          <w:color w:val="9F904D"/>
        </w:rPr>
        <w:t xml:space="preserve">alijo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000000"/>
        </w:rPr>
        <w:t xml:space="preserve">están </w:t>
      </w:r>
      <w:r>
        <w:rPr>
          <w:color w:val="9F904D"/>
        </w:rPr>
        <w:t xml:space="preserve">localizadas </w:t>
      </w:r>
      <w:r>
        <w:rPr>
          <w:color w:val="000000"/>
        </w:rPr>
        <w:t xml:space="preserve">vía </w:t>
      </w:r>
      <w:r>
        <w:rPr>
          <w:color w:val="9F904D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fardos </w:t>
      </w:r>
      <w:r>
        <w:rPr>
          <w:color w:val="000000"/>
        </w:rPr>
        <w:t xml:space="preserve">se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buzos </w:t>
      </w:r>
      <w:r>
        <w:rPr>
          <w:color w:val="9F904D"/>
        </w:rPr>
        <w:t xml:space="preserve">especializados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9F904D"/>
        </w:rPr>
        <w:t xml:space="preserve">bien </w:t>
      </w:r>
      <w:r>
        <w:rPr>
          <w:color w:val="9F904D"/>
        </w:rPr>
        <w:t xml:space="preserve">equipados </w:t>
      </w:r>
      <w:r>
        <w:rPr>
          <w:color w:val="000000"/>
        </w:rPr>
        <w:t xml:space="preserve">... </w:t>
      </w:r>
      <w:r>
        <w:rPr>
          <w:color w:val="000000"/>
        </w:rPr>
        <w:t xml:space="preserve">Vienen </w:t>
      </w:r>
      <w:r>
        <w:rPr>
          <w:color w:val="000000"/>
        </w:rPr>
        <w:t xml:space="preserve">de </w:t>
      </w:r>
      <w:r>
        <w:rPr>
          <w:color w:val="9F904D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sacan </w:t>
      </w:r>
      <w:r>
        <w:rPr>
          <w:color w:val="000000"/>
        </w:rPr>
        <w:t xml:space="preserve">los </w:t>
      </w:r>
      <w:r>
        <w:rPr>
          <w:color w:val="9F904D"/>
        </w:rPr>
        <w:t xml:space="preserve">fardos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llevan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Guardería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droga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chalet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Ahumada </w:t>
      </w:r>
      <w:r>
        <w:rPr>
          <w:color w:val="000000"/>
        </w:rPr>
        <w:t xml:space="preserve">, </w:t>
      </w:r>
      <w:r>
        <w:rPr>
          <w:color w:val="9F904D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delincuentes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en </w:t>
      </w:r>
      <w:r>
        <w:rPr>
          <w:color w:val="9F904D"/>
        </w:rPr>
        <w:t xml:space="preserve">nómina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miembro </w:t>
      </w:r>
      <w:r>
        <w:rPr>
          <w:color w:val="000000"/>
        </w:rPr>
        <w:t xml:space="preserve">de </w:t>
      </w:r>
      <w:r>
        <w:rPr>
          <w:color w:val="9F904D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F904D"/>
        </w:rPr>
        <w:t xml:space="preserve">avisaba </w:t>
      </w:r>
      <w:r>
        <w:rPr>
          <w:color w:val="000000"/>
        </w:rPr>
        <w:t xml:space="preserve">de </w:t>
      </w:r>
      <w:r>
        <w:rPr>
          <w:color w:val="9F904D"/>
        </w:rPr>
        <w:t xml:space="preserve">cuándo </w:t>
      </w:r>
      <w:r>
        <w:rPr>
          <w:color w:val="000000"/>
        </w:rPr>
        <w:t xml:space="preserve">y </w:t>
      </w:r>
      <w:r>
        <w:rPr>
          <w:color w:val="9F904D"/>
        </w:rPr>
        <w:t xml:space="preserve">cuántas </w:t>
      </w:r>
      <w:r>
        <w:rPr>
          <w:color w:val="9F904D"/>
        </w:rPr>
        <w:t xml:space="preserve">patrullas </w:t>
      </w:r>
      <w:r>
        <w:rPr>
          <w:color w:val="9F904D"/>
        </w:rPr>
        <w:t xml:space="preserve">vigilaban </w:t>
      </w:r>
      <w:r>
        <w:rPr>
          <w:color w:val="000000"/>
        </w:rPr>
        <w:t xml:space="preserve">el </w:t>
      </w:r>
      <w:r>
        <w:rPr>
          <w:color w:val="9F904D"/>
        </w:rPr>
        <w:t xml:space="preserve">alijo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transportes </w:t>
      </w:r>
      <w:r>
        <w:rPr>
          <w:color w:val="000000"/>
        </w:rPr>
        <w:t xml:space="preserve">en </w:t>
      </w:r>
      <w:r>
        <w:rPr>
          <w:color w:val="9F904D"/>
        </w:rPr>
        <w:t xml:space="preserve">narcolanchas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menos </w:t>
      </w:r>
      <w:r>
        <w:rPr>
          <w:color w:val="9F904D"/>
        </w:rPr>
        <w:t xml:space="preserve">frecuentes </w:t>
      </w:r>
      <w:r>
        <w:rPr>
          <w:color w:val="000000"/>
        </w:rPr>
        <w:t xml:space="preserve">. </w:t>
      </w:r>
      <w:r>
        <w:rPr>
          <w:color w:val="000000"/>
        </w:rPr>
        <w:t xml:space="preserve">Crean </w:t>
      </w:r>
      <w:r>
        <w:rPr>
          <w:color w:val="9F904D"/>
        </w:rPr>
        <w:t xml:space="preserve">alarma </w:t>
      </w:r>
      <w:r>
        <w:rPr>
          <w:color w:val="9F904D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F904D"/>
        </w:rPr>
        <w:t xml:space="preserve">perder </w:t>
      </w:r>
      <w:r>
        <w:rPr>
          <w:color w:val="000000"/>
        </w:rPr>
        <w:t xml:space="preserve">una </w:t>
      </w:r>
      <w:r>
        <w:rPr>
          <w:color w:val="9F904D"/>
        </w:rPr>
        <w:t xml:space="preserve">embarcación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les </w:t>
      </w:r>
      <w:r>
        <w:rPr>
          <w:color w:val="9F904D"/>
        </w:rPr>
        <w:t xml:space="preserve">supone </w:t>
      </w:r>
      <w:r>
        <w:rPr>
          <w:color w:val="9F904D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9F904D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F904D"/>
        </w:rPr>
        <w:t xml:space="preserve">inmovilizado </w:t>
      </w:r>
      <w:r>
        <w:rPr>
          <w:color w:val="9F904D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9F904D"/>
        </w:rPr>
        <w:t xml:space="preserve">usan </w:t>
      </w:r>
      <w:r>
        <w:rPr>
          <w:color w:val="9F904D"/>
        </w:rPr>
        <w:t xml:space="preserve">ahora </w:t>
      </w:r>
      <w:r>
        <w:rPr>
          <w:color w:val="9F904D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recreo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9F904D"/>
        </w:rPr>
        <w:t xml:space="preserve">deshacen </w:t>
      </w:r>
      <w:r>
        <w:rPr>
          <w:color w:val="000000"/>
        </w:rPr>
        <w:t xml:space="preserve">los </w:t>
      </w:r>
      <w:r>
        <w:rPr>
          <w:color w:val="000000"/>
        </w:rPr>
        <w:t xml:space="preserve">nudos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9F904D"/>
        </w:rPr>
        <w:t xml:space="preserve">reflotan </w:t>
      </w:r>
      <w:r>
        <w:rPr>
          <w:color w:val="000000"/>
        </w:rPr>
        <w:t xml:space="preserve">la </w:t>
      </w:r>
      <w:r>
        <w:rPr>
          <w:color w:val="9F904D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servirá </w:t>
      </w:r>
      <w:r>
        <w:rPr>
          <w:color w:val="000000"/>
        </w:rPr>
        <w:t xml:space="preserve">de </w:t>
      </w:r>
      <w:r>
        <w:rPr>
          <w:color w:val="9F904D"/>
        </w:rPr>
        <w:t xml:space="preserve">combustible </w:t>
      </w:r>
      <w:r>
        <w:rPr>
          <w:color w:val="000000"/>
        </w:rPr>
        <w:t xml:space="preserve">en </w:t>
      </w:r>
      <w:r>
        <w:rPr>
          <w:color w:val="9F904D"/>
        </w:rPr>
        <w:t xml:space="preserve">grandes </w:t>
      </w:r>
      <w:r>
        <w:rPr>
          <w:color w:val="9F904D"/>
        </w:rPr>
        <w:t xml:space="preserve">fábricas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último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del </w:t>
      </w:r>
      <w:r>
        <w:rPr>
          <w:color w:val="9F904D"/>
        </w:rPr>
        <w:t xml:space="preserve">verano </w:t>
      </w:r>
      <w:r>
        <w:rPr>
          <w:color w:val="9F904D"/>
        </w:rPr>
        <w:t xml:space="preserve">empezaba </w:t>
      </w:r>
      <w:r>
        <w:rPr>
          <w:color w:val="000000"/>
        </w:rPr>
        <w:t xml:space="preserve">con </w:t>
      </w:r>
      <w:r>
        <w:rPr>
          <w:color w:val="9F904D"/>
        </w:rPr>
        <w:t xml:space="preserve">lluvias </w:t>
      </w:r>
      <w:r>
        <w:rPr>
          <w:color w:val="9F904D"/>
        </w:rPr>
        <w:t xml:space="preserve">torrenciales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acabado </w:t>
      </w:r>
      <w:r>
        <w:rPr>
          <w:color w:val="000000"/>
        </w:rPr>
        <w:t xml:space="preserve">con </w:t>
      </w:r>
      <w:r>
        <w:rPr>
          <w:color w:val="9F904D"/>
        </w:rPr>
        <w:t xml:space="preserve">cielos </w:t>
      </w:r>
      <w:r>
        <w:rPr>
          <w:color w:val="9F904D"/>
        </w:rPr>
        <w:t xml:space="preserve">despejados </w:t>
      </w:r>
      <w:r>
        <w:rPr>
          <w:color w:val="000000"/>
        </w:rPr>
        <w:t xml:space="preserve">y </w:t>
      </w:r>
      <w:r>
        <w:rPr>
          <w:color w:val="9F904D"/>
        </w:rPr>
        <w:t xml:space="preserve">temperaturas </w:t>
      </w:r>
      <w:r>
        <w:rPr>
          <w:color w:val="9F904D"/>
        </w:rPr>
        <w:t xml:space="preserve">suaves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9F904D"/>
        </w:rPr>
        <w:t xml:space="preserve">entra </w:t>
      </w:r>
      <w:r>
        <w:rPr>
          <w:color w:val="000000"/>
        </w:rPr>
        <w:t xml:space="preserve">el </w:t>
      </w:r>
      <w:r>
        <w:rPr>
          <w:color w:val="9F904D"/>
        </w:rPr>
        <w:t xml:space="preserve">otoño </w:t>
      </w:r>
      <w:r>
        <w:rPr>
          <w:color w:val="000000"/>
        </w:rPr>
        <w:t xml:space="preserve">. </w:t>
      </w:r>
      <w:r>
        <w:rPr>
          <w:color w:val="9F904D"/>
        </w:rPr>
        <w:t xml:space="preserve">¿Qué </w:t>
      </w:r>
      <w:r>
        <w:rPr>
          <w:color w:val="9F904D"/>
        </w:rPr>
        <w:t xml:space="preserve">tiempo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F904D"/>
        </w:rPr>
        <w:t xml:space="preserve">encontrar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F904D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nueva </w:t>
      </w:r>
      <w:r>
        <w:rPr>
          <w:color w:val="9F904D"/>
        </w:rPr>
        <w:t xml:space="preserve">estación </w:t>
      </w:r>
      <w:r>
        <w:rPr>
          <w:color w:val="000000"/>
        </w:rPr>
        <w:t xml:space="preserve">, </w:t>
      </w:r>
      <w:r>
        <w:rPr>
          <w:color w:val="9F904D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tiempo </w:t>
      </w:r>
      <w:r>
        <w:rPr>
          <w:color w:val="9F904D"/>
        </w:rPr>
        <w:t xml:space="preserve">bien </w:t>
      </w:r>
      <w:r>
        <w:rPr>
          <w:color w:val="9F904D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9F904D"/>
        </w:rPr>
        <w:t xml:space="preserve">recta </w:t>
      </w:r>
      <w:r>
        <w:rPr>
          <w:color w:val="9F904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F904D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solo </w:t>
      </w:r>
      <w:r>
        <w:rPr>
          <w:color w:val="9F904D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nuevo </w:t>
      </w:r>
      <w:r>
        <w:rPr>
          <w:color w:val="9F904D"/>
        </w:rPr>
        <w:t xml:space="preserve">frente </w:t>
      </w:r>
      <w:r>
        <w:rPr>
          <w:color w:val="000000"/>
        </w:rPr>
        <w:t xml:space="preserve">dejará </w:t>
      </w:r>
      <w:r>
        <w:rPr>
          <w:color w:val="9F904D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9F904D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F904D"/>
        </w:rPr>
        <w:t xml:space="preserve">tiempo </w:t>
      </w:r>
      <w:r>
        <w:rPr>
          <w:color w:val="9F904D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seco </w:t>
      </w:r>
      <w:r>
        <w:rPr>
          <w:color w:val="000000"/>
        </w:rPr>
        <w:t xml:space="preserve">y </w:t>
      </w:r>
      <w:r>
        <w:rPr>
          <w:color w:val="000000"/>
        </w:rPr>
        <w:t xml:space="preserve">cálido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resto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cuanto </w:t>
      </w:r>
      <w:r>
        <w:rPr>
          <w:color w:val="000000"/>
        </w:rPr>
        <w:t xml:space="preserve">a </w:t>
      </w:r>
      <w:r>
        <w:rPr>
          <w:color w:val="9F904D"/>
        </w:rPr>
        <w:t xml:space="preserve">temperaturas </w:t>
      </w:r>
      <w:r>
        <w:rPr>
          <w:color w:val="000000"/>
        </w:rPr>
        <w:t xml:space="preserve">, </w:t>
      </w:r>
      <w:r>
        <w:rPr>
          <w:color w:val="9F904D"/>
        </w:rPr>
        <w:t xml:space="preserve">seguirán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primera </w:t>
      </w:r>
      <w:r>
        <w:rPr>
          <w:color w:val="9F904D"/>
        </w:rPr>
        <w:t xml:space="preserve">semana </w:t>
      </w:r>
      <w:r>
        <w:rPr>
          <w:color w:val="000000"/>
        </w:rPr>
        <w:t xml:space="preserve">del </w:t>
      </w:r>
      <w:r>
        <w:rPr>
          <w:color w:val="9F904D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9F904D"/>
        </w:rPr>
        <w:t xml:space="preserve">rondar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9F904D"/>
        </w:rPr>
        <w:t xml:space="preserve">grados </w:t>
      </w:r>
      <w:r>
        <w:rPr>
          <w:color w:val="000000"/>
        </w:rPr>
        <w:t xml:space="preserve">al </w:t>
      </w:r>
      <w:r>
        <w:rPr>
          <w:color w:val="9F904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próxima </w:t>
      </w:r>
      <w:r>
        <w:rPr>
          <w:color w:val="9F904D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norte </w:t>
      </w:r>
      <w:r>
        <w:rPr>
          <w:color w:val="9F904D"/>
        </w:rPr>
        <w:t xml:space="preserve">seguirán </w:t>
      </w:r>
      <w:r>
        <w:rPr>
          <w:color w:val="9F904D"/>
        </w:rPr>
        <w:t xml:space="preserve">recuperando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9F904D"/>
        </w:rPr>
        <w:t xml:space="preserve">seguirán </w:t>
      </w:r>
      <w:r>
        <w:rPr>
          <w:color w:val="9F904D"/>
        </w:rPr>
        <w:t xml:space="preserve">afectando </w:t>
      </w:r>
      <w:r>
        <w:rPr>
          <w:color w:val="9F904D"/>
        </w:rPr>
        <w:t xml:space="preserve">débilmente </w:t>
      </w:r>
      <w:r>
        <w:rPr>
          <w:color w:val="000000"/>
        </w:rPr>
        <w:t xml:space="preserve">al </w:t>
      </w:r>
      <w:r>
        <w:rPr>
          <w:color w:val="9F904D"/>
        </w:rPr>
        <w:t xml:space="preserve">extremo </w:t>
      </w:r>
      <w:r>
        <w:rPr>
          <w:color w:val="9F904D"/>
        </w:rPr>
        <w:t xml:space="preserve">norte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Gijón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temperaturas </w:t>
      </w:r>
      <w:r>
        <w:rPr>
          <w:color w:val="9F904D"/>
        </w:rPr>
        <w:t xml:space="preserve">varían </w:t>
      </w:r>
      <w:r>
        <w:rPr>
          <w:color w:val="000000"/>
        </w:rPr>
        <w:t xml:space="preserve">más </w:t>
      </w:r>
      <w:r>
        <w:rPr>
          <w:color w:val="9F904D"/>
        </w:rPr>
        <w:t xml:space="preserve">bien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registran </w:t>
      </w:r>
      <w:r>
        <w:rPr>
          <w:color w:val="9F904D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9F904D"/>
        </w:rPr>
        <w:t xml:space="preserve">principal </w:t>
      </w:r>
      <w:r>
        <w:rPr>
          <w:color w:val="000000"/>
        </w:rPr>
        <w:t xml:space="preserve">de </w:t>
      </w:r>
      <w:r>
        <w:rPr>
          <w:color w:val="9F904D"/>
        </w:rPr>
        <w:t xml:space="preserve">estaciones </w:t>
      </w:r>
      <w:r>
        <w:rPr>
          <w:color w:val="9F904D"/>
        </w:rPr>
        <w:t xml:space="preserve">meteorológicas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9F904D"/>
        </w:rPr>
        <w:t xml:space="preserve">Meteorología </w:t>
      </w:r>
      <w:r>
        <w:rPr>
          <w:color w:val="000000"/>
        </w:rPr>
        <w:t xml:space="preserve">tiene </w:t>
      </w:r>
      <w:r>
        <w:rPr>
          <w:color w:val="9F904D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territorio </w:t>
      </w:r>
      <w:r>
        <w:rPr>
          <w:color w:val="9F904D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9F904D"/>
        </w:rPr>
        <w:t xml:space="preserve">2000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9F904D"/>
        </w:rPr>
        <w:t xml:space="preserve">colaboran </w:t>
      </w:r>
      <w:r>
        <w:rPr>
          <w:color w:val="9F904D"/>
        </w:rPr>
        <w:t xml:space="preserve">voluntariamente </w:t>
      </w:r>
      <w:r>
        <w:rPr>
          <w:color w:val="9F904D"/>
        </w:rPr>
        <w:t xml:space="preserve">recogiendo </w:t>
      </w:r>
      <w:r>
        <w:rPr>
          <w:color w:val="000000"/>
        </w:rPr>
        <w:t xml:space="preserve">datos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F904D"/>
        </w:rPr>
        <w:t xml:space="preserve">llevan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medio </w:t>
      </w:r>
      <w:r>
        <w:rPr>
          <w:color w:val="9F904D"/>
        </w:rPr>
        <w:t xml:space="preserve">siglo </w:t>
      </w:r>
      <w:r>
        <w:rPr>
          <w:color w:val="000000"/>
        </w:rPr>
        <w:t xml:space="preserve">. </w:t>
      </w:r>
      <w:r>
        <w:rPr>
          <w:color w:val="9F904D"/>
        </w:rPr>
        <w:t xml:space="preserve">Viajamos </w:t>
      </w:r>
      <w:r>
        <w:rPr>
          <w:color w:val="000000"/>
        </w:rPr>
        <w:t xml:space="preserve">a </w:t>
      </w:r>
      <w:r>
        <w:rPr>
          <w:color w:val="9F904D"/>
        </w:rPr>
        <w:t xml:space="preserve">1944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F904D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maestro </w:t>
      </w:r>
      <w:r>
        <w:rPr>
          <w:color w:val="000000"/>
        </w:rPr>
        <w:t xml:space="preserve">de </w:t>
      </w:r>
      <w:r>
        <w:rPr>
          <w:color w:val="9F904D"/>
        </w:rPr>
        <w:t xml:space="preserve">escuela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apuntes </w:t>
      </w:r>
      <w:r>
        <w:rPr>
          <w:color w:val="9F904D"/>
        </w:rPr>
        <w:t xml:space="preserve">continúan </w:t>
      </w:r>
      <w:r>
        <w:rPr>
          <w:color w:val="000000"/>
        </w:rPr>
        <w:t xml:space="preserve">. </w:t>
      </w:r>
      <w:r>
        <w:rPr>
          <w:color w:val="9F904D"/>
        </w:rPr>
        <w:t xml:space="preserve">Joaquin </w:t>
      </w:r>
      <w:r>
        <w:rPr>
          <w:color w:val="000000"/>
        </w:rPr>
        <w:t xml:space="preserve">tomó </w:t>
      </w:r>
      <w:r>
        <w:rPr>
          <w:color w:val="000000"/>
        </w:rPr>
        <w:t xml:space="preserve">el </w:t>
      </w:r>
      <w:r>
        <w:rPr>
          <w:color w:val="9F904D"/>
        </w:rPr>
        <w:t xml:space="preserve">relevo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F904D"/>
        </w:rPr>
        <w:t xml:space="preserve">puntualmente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08:45 </w:t>
      </w:r>
      <w:r>
        <w:rPr>
          <w:color w:val="000000"/>
        </w:rPr>
        <w:t xml:space="preserve">... </w:t>
      </w:r>
      <w:r>
        <w:rPr>
          <w:color w:val="9F904D"/>
        </w:rPr>
        <w:t xml:space="preserve">Comienzo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mi </w:t>
      </w:r>
      <w:r>
        <w:rPr>
          <w:color w:val="9F904D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9F904D"/>
        </w:rPr>
        <w:t xml:space="preserve">labor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digo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meteorología </w:t>
      </w:r>
      <w:r>
        <w:rPr>
          <w:color w:val="000000"/>
        </w:rPr>
        <w:t xml:space="preserve">. </w:t>
      </w:r>
      <w:r>
        <w:rPr>
          <w:color w:val="9F904D"/>
        </w:rPr>
        <w:t xml:space="preserve">Consulta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anota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29 </w:t>
      </w:r>
      <w:r>
        <w:rPr>
          <w:color w:val="9F904D"/>
        </w:rPr>
        <w:t xml:space="preserve">grados </w:t>
      </w:r>
      <w:r>
        <w:rPr>
          <w:color w:val="000000"/>
        </w:rPr>
        <w:t xml:space="preserve">de </w:t>
      </w:r>
      <w:r>
        <w:rPr>
          <w:color w:val="9F904D"/>
        </w:rPr>
        <w:t xml:space="preserve">máxima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00000"/>
        </w:rPr>
        <w:t xml:space="preserve">de </w:t>
      </w:r>
      <w:r>
        <w:rPr>
          <w:color w:val="9F904D"/>
        </w:rPr>
        <w:t xml:space="preserve">mínima </w:t>
      </w:r>
      <w:r>
        <w:rPr>
          <w:color w:val="000000"/>
        </w:rPr>
        <w:t xml:space="preserve">. </w:t>
      </w:r>
      <w:r>
        <w:rPr>
          <w:color w:val="9F904D"/>
        </w:rPr>
        <w:t xml:space="preserve">Apunta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51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actualidad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9F904D"/>
        </w:rPr>
        <w:t xml:space="preserve">Meteorología </w:t>
      </w:r>
      <w:r>
        <w:rPr>
          <w:color w:val="9F904D"/>
        </w:rPr>
        <w:t xml:space="preserve">cuenta </w:t>
      </w:r>
      <w:r>
        <w:rPr>
          <w:color w:val="000000"/>
        </w:rPr>
        <w:t xml:space="preserve">con </w:t>
      </w:r>
      <w:r>
        <w:rPr>
          <w:color w:val="9F904D"/>
        </w:rPr>
        <w:t xml:space="preserve">2.335 </w:t>
      </w:r>
      <w:r>
        <w:rPr>
          <w:color w:val="9F904D"/>
        </w:rPr>
        <w:t xml:space="preserve">colaboradores </w:t>
      </w:r>
      <w:r>
        <w:rPr>
          <w:color w:val="9F904D"/>
        </w:rPr>
        <w:t xml:space="preserve">distribuidos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geografia </w:t>
      </w:r>
      <w:r>
        <w:rPr>
          <w:color w:val="9F904D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medidor </w:t>
      </w:r>
      <w:r>
        <w:rPr>
          <w:color w:val="000000"/>
        </w:rPr>
        <w:t xml:space="preserve">de </w:t>
      </w:r>
      <w:r>
        <w:rPr>
          <w:color w:val="9F904D"/>
        </w:rPr>
        <w:t xml:space="preserve">lluvia </w:t>
      </w:r>
      <w:r>
        <w:rPr>
          <w:color w:val="9F904D"/>
        </w:rPr>
        <w:t xml:space="preserve">oficial </w:t>
      </w:r>
      <w:r>
        <w:rPr>
          <w:color w:val="000000"/>
        </w:rPr>
        <w:t xml:space="preserve">que </w:t>
      </w:r>
      <w:r>
        <w:rPr>
          <w:color w:val="9F904D"/>
        </w:rPr>
        <w:t xml:space="preserve">utilizamos </w:t>
      </w:r>
      <w:r>
        <w:rPr>
          <w:color w:val="000000"/>
        </w:rPr>
        <w:t xml:space="preserve">los </w:t>
      </w:r>
      <w:r>
        <w:rPr>
          <w:color w:val="9F904D"/>
        </w:rPr>
        <w:t xml:space="preserve">colaboradores </w:t>
      </w:r>
      <w:r>
        <w:rPr>
          <w:color w:val="000000"/>
        </w:rPr>
        <w:t xml:space="preserve">. </w:t>
      </w:r>
      <w:r>
        <w:rPr>
          <w:color w:val="9F904D"/>
        </w:rPr>
        <w:t xml:space="preserve">scar </w:t>
      </w:r>
      <w:r>
        <w:rPr>
          <w:color w:val="9F904D"/>
        </w:rPr>
        <w:t xml:space="preserve">controla </w:t>
      </w:r>
      <w:r>
        <w:rPr>
          <w:color w:val="000000"/>
        </w:rPr>
        <w:t xml:space="preserve">las </w:t>
      </w:r>
      <w:r>
        <w:rPr>
          <w:color w:val="9F904D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afición </w:t>
      </w:r>
      <w:r>
        <w:rPr>
          <w:color w:val="9F904D"/>
        </w:rPr>
        <w:t xml:space="preserve">surgió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F904D"/>
        </w:rPr>
        <w:t xml:space="preserve">grave </w:t>
      </w:r>
      <w:r>
        <w:rPr>
          <w:color w:val="9F904D"/>
        </w:rPr>
        <w:t xml:space="preserve">sequía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años </w:t>
      </w:r>
      <w:r>
        <w:rPr>
          <w:color w:val="000000"/>
        </w:rPr>
        <w:t xml:space="preserve">80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9F904D"/>
        </w:rPr>
        <w:t xml:space="preserve">llover </w:t>
      </w:r>
      <w:r>
        <w:rPr>
          <w:color w:val="000000"/>
        </w:rPr>
        <w:t xml:space="preserve">, </w:t>
      </w:r>
      <w:r>
        <w:rPr>
          <w:color w:val="9F904D"/>
        </w:rPr>
        <w:t xml:space="preserve">pues </w:t>
      </w:r>
      <w:r>
        <w:rPr>
          <w:color w:val="000000"/>
        </w:rPr>
        <w:t xml:space="preserve">me </w:t>
      </w:r>
      <w:r>
        <w:rPr>
          <w:color w:val="9F904D"/>
        </w:rPr>
        <w:t xml:space="preserve">aficione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000000"/>
        </w:rPr>
        <w:t xml:space="preserve">. </w:t>
      </w:r>
      <w:r>
        <w:rPr>
          <w:color w:val="9F904D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F904D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9F904D"/>
        </w:rPr>
        <w:t xml:space="preserve">verano </w:t>
      </w:r>
      <w:r>
        <w:rPr>
          <w:color w:val="000000"/>
        </w:rPr>
        <w:t xml:space="preserve">la </w:t>
      </w:r>
      <w:r>
        <w:rPr>
          <w:color w:val="9F904D"/>
        </w:rPr>
        <w:t xml:space="preserve">temperatura </w:t>
      </w:r>
      <w:r>
        <w:rPr>
          <w:color w:val="000000"/>
        </w:rPr>
        <w:t xml:space="preserve">más </w:t>
      </w:r>
      <w:r>
        <w:rPr>
          <w:color w:val="9F904D"/>
        </w:rPr>
        <w:t xml:space="preserve">alta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registrado </w:t>
      </w:r>
      <w:r>
        <w:rPr>
          <w:color w:val="000000"/>
        </w:rPr>
        <w:t xml:space="preserve">en </w:t>
      </w:r>
      <w:r>
        <w:rPr>
          <w:color w:val="9F904D"/>
        </w:rPr>
        <w:t xml:space="preserve">Toledo </w:t>
      </w:r>
      <w:r>
        <w:rPr>
          <w:color w:val="000000"/>
        </w:rPr>
        <w:t xml:space="preserve">: </w:t>
      </w:r>
      <w:r>
        <w:rPr>
          <w:color w:val="9F904D"/>
        </w:rPr>
        <w:t xml:space="preserve">45,5 </w:t>
      </w:r>
      <w:r>
        <w:rPr>
          <w:color w:val="000000"/>
        </w:rPr>
        <w:t xml:space="preserve">. </w:t>
      </w:r>
      <w:r>
        <w:rPr>
          <w:color w:val="9F904D"/>
        </w:rPr>
        <w:t xml:space="preserve">Aunque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9F904D"/>
        </w:rPr>
        <w:t xml:space="preserve">récord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55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registraron </w:t>
      </w:r>
      <w:r>
        <w:rPr>
          <w:color w:val="000000"/>
        </w:rPr>
        <w:t xml:space="preserve">en </w:t>
      </w:r>
      <w:r>
        <w:rPr>
          <w:color w:val="9F904D"/>
        </w:rPr>
        <w:t xml:space="preserve">Córdoba </w:t>
      </w:r>
      <w:r>
        <w:rPr>
          <w:color w:val="000000"/>
        </w:rPr>
        <w:t xml:space="preserve">en </w:t>
      </w:r>
      <w:r>
        <w:rPr>
          <w:color w:val="9F904D"/>
        </w:rPr>
        <w:t xml:space="preserve">1916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9F904D"/>
        </w:rPr>
        <w:t xml:space="preserve">confiemos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F904D"/>
        </w:rPr>
        <w:t xml:space="preserve">sigamos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F904D"/>
        </w:rPr>
        <w:t xml:space="preserve">buscarnos </w:t>
      </w:r>
      <w:r>
        <w:rPr>
          <w:color w:val="000000"/>
        </w:rPr>
        <w:t xml:space="preserve">otro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9F904D"/>
        </w:rPr>
        <w:t xml:space="preserve">terminaremos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desierto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experiencia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constancia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9F904D"/>
        </w:rPr>
        <w:t xml:space="preserve">4.200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9F904D"/>
        </w:rPr>
        <w:t xml:space="preserve">antepasados </w:t>
      </w:r>
      <w:r>
        <w:rPr>
          <w:color w:val="000000"/>
        </w:rPr>
        <w:t xml:space="preserve">ya </w:t>
      </w:r>
      <w:r>
        <w:rPr>
          <w:color w:val="9F904D"/>
        </w:rPr>
        <w:t xml:space="preserve">buscaban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subsuelo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9F904D"/>
        </w:rPr>
        <w:t xml:space="preserve">demuestra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9F904D"/>
        </w:rPr>
        <w:t xml:space="preserve">conocido </w:t>
      </w:r>
      <w:r>
        <w:rPr>
          <w:color w:val="000000"/>
        </w:rPr>
        <w:t xml:space="preserve">más </w:t>
      </w:r>
      <w:r>
        <w:rPr>
          <w:color w:val="9F904D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fortificación </w:t>
      </w:r>
      <w:r>
        <w:rPr>
          <w:color w:val="9F904D"/>
        </w:rPr>
        <w:t xml:space="preserve">espectacular </w:t>
      </w:r>
      <w:r>
        <w:rPr>
          <w:color w:val="000000"/>
        </w:rPr>
        <w:t xml:space="preserve">de </w:t>
      </w:r>
      <w:r>
        <w:rPr>
          <w:color w:val="9F904D"/>
        </w:rPr>
        <w:t xml:space="preserve">gran </w:t>
      </w:r>
      <w:r>
        <w:rPr>
          <w:color w:val="9F904D"/>
        </w:rPr>
        <w:t xml:space="preserve">valor </w:t>
      </w:r>
      <w:r>
        <w:rPr>
          <w:color w:val="9F904D"/>
        </w:rPr>
        <w:t xml:space="preserve">arqueológico </w:t>
      </w:r>
      <w:r>
        <w:rPr>
          <w:color w:val="000000"/>
        </w:rPr>
        <w:t xml:space="preserve">en </w:t>
      </w:r>
      <w:r>
        <w:rPr>
          <w:color w:val="9F904D"/>
        </w:rPr>
        <w:t xml:space="preserve">Daimiel </w:t>
      </w:r>
      <w:r>
        <w:rPr>
          <w:color w:val="000000"/>
        </w:rPr>
        <w:t xml:space="preserve">, </w:t>
      </w:r>
      <w:r>
        <w:rPr>
          <w:color w:val="9F904D"/>
        </w:rPr>
        <w:t xml:space="preserve">Ciudad-Real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9F904D"/>
        </w:rPr>
        <w:t xml:space="preserve">visitado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no </w:t>
      </w:r>
      <w:r>
        <w:rPr>
          <w:color w:val="9F904D"/>
        </w:rPr>
        <w:t xml:space="preserve">parece </w:t>
      </w:r>
      <w:r>
        <w:rPr>
          <w:color w:val="000000"/>
        </w:rPr>
        <w:t xml:space="preserve">un </w:t>
      </w:r>
      <w:r>
        <w:rPr>
          <w:color w:val="9F904D"/>
        </w:rPr>
        <w:t xml:space="preserve">simple </w:t>
      </w:r>
      <w:r>
        <w:rPr>
          <w:color w:val="000000"/>
        </w:rPr>
        <w:t xml:space="preserve">pozo </w:t>
      </w:r>
      <w:r>
        <w:rPr>
          <w:color w:val="000000"/>
        </w:rPr>
        <w:t xml:space="preserve">para </w:t>
      </w:r>
      <w:r>
        <w:rPr>
          <w:color w:val="9F904D"/>
        </w:rPr>
        <w:t xml:space="preserve">obtener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9F904D"/>
        </w:rPr>
        <w:t xml:space="preserve">castillo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cierto </w:t>
      </w:r>
      <w:r>
        <w:rPr>
          <w:color w:val="000000"/>
        </w:rPr>
        <w:t xml:space="preserve">modo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4.000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9F904D"/>
        </w:rPr>
        <w:t xml:space="preserve">nuestos </w:t>
      </w:r>
      <w:r>
        <w:rPr>
          <w:color w:val="9F904D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9F904D"/>
        </w:rPr>
        <w:t xml:space="preserve">buscaron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9F904D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tesoro </w:t>
      </w:r>
      <w:r>
        <w:rPr>
          <w:color w:val="000000"/>
        </w:rPr>
        <w:t xml:space="preserve">que </w:t>
      </w:r>
      <w:r>
        <w:rPr>
          <w:color w:val="9F904D"/>
        </w:rPr>
        <w:t xml:space="preserve">decidieron </w:t>
      </w:r>
      <w:r>
        <w:rPr>
          <w:color w:val="9F904D"/>
        </w:rPr>
        <w:t xml:space="preserve">proteger </w:t>
      </w:r>
      <w:r>
        <w:rPr>
          <w:color w:val="000000"/>
        </w:rPr>
        <w:t xml:space="preserve">creando </w:t>
      </w:r>
      <w:r>
        <w:rPr>
          <w:color w:val="000000"/>
        </w:rPr>
        <w:t xml:space="preserve">un </w:t>
      </w:r>
      <w:r>
        <w:rPr>
          <w:color w:val="9F904D"/>
        </w:rPr>
        <w:t xml:space="preserve">laberinto </w:t>
      </w:r>
      <w:r>
        <w:rPr>
          <w:color w:val="000000"/>
        </w:rPr>
        <w:t xml:space="preserve">de </w:t>
      </w:r>
      <w:r>
        <w:rPr>
          <w:color w:val="9F904D"/>
        </w:rPr>
        <w:t xml:space="preserve">murallas </w:t>
      </w:r>
      <w:r>
        <w:rPr>
          <w:color w:val="000000"/>
        </w:rPr>
        <w:t xml:space="preserve">. </w:t>
      </w:r>
      <w:r>
        <w:rPr>
          <w:color w:val="9F904D"/>
        </w:rPr>
        <w:t xml:space="preserve">Entonces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vivieron </w:t>
      </w:r>
      <w:r>
        <w:rPr>
          <w:color w:val="9F904D"/>
        </w:rPr>
        <w:t xml:space="preserve">sequías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idearon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plena </w:t>
      </w:r>
      <w:r>
        <w:rPr>
          <w:color w:val="9F904D"/>
        </w:rPr>
        <w:t xml:space="preserve">Edad </w:t>
      </w:r>
      <w:r>
        <w:rPr>
          <w:color w:val="000000"/>
        </w:rPr>
        <w:t xml:space="preserve">del </w:t>
      </w:r>
      <w:r>
        <w:rPr>
          <w:color w:val="9F904D"/>
        </w:rPr>
        <w:t xml:space="preserve">Bronce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fortificación </w:t>
      </w:r>
      <w:r>
        <w:rPr>
          <w:color w:val="000000"/>
        </w:rPr>
        <w:t xml:space="preserve">para </w:t>
      </w:r>
      <w:r>
        <w:rPr>
          <w:color w:val="9F904D"/>
        </w:rPr>
        <w:t xml:space="preserve">defender </w:t>
      </w:r>
      <w:r>
        <w:rPr>
          <w:color w:val="000000"/>
        </w:rPr>
        <w:t xml:space="preserve">su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9F904D"/>
        </w:rPr>
        <w:t xml:space="preserve">solución </w:t>
      </w:r>
      <w:r>
        <w:rPr>
          <w:color w:val="000000"/>
        </w:rPr>
        <w:t xml:space="preserve">que </w:t>
      </w:r>
      <w:r>
        <w:rPr>
          <w:color w:val="9F904D"/>
        </w:rPr>
        <w:t xml:space="preserve">evitaba </w:t>
      </w:r>
      <w:r>
        <w:rPr>
          <w:color w:val="9F904D"/>
        </w:rPr>
        <w:t xml:space="preserve">entrar </w:t>
      </w:r>
      <w:r>
        <w:rPr>
          <w:color w:val="000000"/>
        </w:rPr>
        <w:t xml:space="preserve">de </w:t>
      </w:r>
      <w:r>
        <w:rPr>
          <w:color w:val="9F904D"/>
        </w:rPr>
        <w:t xml:space="preserve">forma </w:t>
      </w:r>
      <w:r>
        <w:rPr>
          <w:color w:val="9F904D"/>
        </w:rPr>
        <w:t xml:space="preserve">directa </w:t>
      </w:r>
      <w:r>
        <w:rPr>
          <w:color w:val="000000"/>
        </w:rPr>
        <w:t xml:space="preserve">, </w:t>
      </w:r>
      <w:r>
        <w:rPr>
          <w:color w:val="9F904D"/>
        </w:rPr>
        <w:t xml:space="preserve">rápida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F904D"/>
        </w:rPr>
        <w:t xml:space="preserve">bloque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solo </w:t>
      </w:r>
      <w:r>
        <w:rPr>
          <w:color w:val="000000"/>
        </w:rPr>
        <w:t xml:space="preserve">cabe </w:t>
      </w:r>
      <w:r>
        <w:rPr>
          <w:color w:val="000000"/>
        </w:rPr>
        <w:t xml:space="preserve">un </w:t>
      </w:r>
      <w:r>
        <w:rPr>
          <w:color w:val="9F904D"/>
        </w:rPr>
        <w:t xml:space="preserve">guerrero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riqueza </w:t>
      </w:r>
      <w:r>
        <w:rPr>
          <w:color w:val="9F904D"/>
        </w:rPr>
        <w:t xml:space="preserve">científica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pozo </w:t>
      </w:r>
      <w:r>
        <w:rPr>
          <w:color w:val="9F904D"/>
        </w:rPr>
        <w:t xml:space="preserve">milenario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F904D"/>
        </w:rPr>
        <w:t xml:space="preserve">vigilante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sequía </w:t>
      </w:r>
      <w:r>
        <w:rPr>
          <w:color w:val="000000"/>
        </w:rPr>
        <w:t xml:space="preserve">. </w:t>
      </w:r>
      <w:r>
        <w:rPr>
          <w:color w:val="9F904D"/>
        </w:rPr>
        <w:t xml:space="preserve">Lleva </w:t>
      </w:r>
      <w:r>
        <w:rPr>
          <w:color w:val="000000"/>
        </w:rPr>
        <w:t xml:space="preserve">dos </w:t>
      </w:r>
      <w:r>
        <w:rPr>
          <w:color w:val="9F904D"/>
        </w:rPr>
        <w:t xml:space="preserve">años </w:t>
      </w:r>
      <w:r>
        <w:rPr>
          <w:color w:val="00000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nos </w:t>
      </w:r>
      <w:r>
        <w:rPr>
          <w:color w:val="9F904D"/>
        </w:rPr>
        <w:t xml:space="preserve">indica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España </w:t>
      </w:r>
      <w:r>
        <w:rPr>
          <w:color w:val="000000"/>
        </w:rPr>
        <w:t xml:space="preserve">. </w:t>
      </w:r>
      <w:r>
        <w:rPr>
          <w:color w:val="9F904D"/>
        </w:rPr>
        <w:t xml:space="preserve">Aunque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9F904D"/>
        </w:rPr>
        <w:t xml:space="preserve">sufrido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9F904D"/>
        </w:rPr>
        <w:t xml:space="preserve">seguimos </w:t>
      </w:r>
      <w:r>
        <w:rPr>
          <w:color w:val="000000"/>
        </w:rPr>
        <w:t xml:space="preserve">teniendo </w:t>
      </w:r>
      <w:r>
        <w:rPr>
          <w:color w:val="9F904D"/>
        </w:rPr>
        <w:t xml:space="preserve">sequía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9F904D"/>
        </w:rPr>
        <w:t xml:space="preserve">sufrieron </w:t>
      </w:r>
      <w:r>
        <w:rPr>
          <w:color w:val="000000"/>
        </w:rPr>
        <w:t xml:space="preserve">hace </w:t>
      </w:r>
      <w:r>
        <w:rPr>
          <w:color w:val="9F904D"/>
        </w:rPr>
        <w:t xml:space="preserve">4000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9F904D"/>
        </w:rPr>
        <w:t xml:space="preserve">buscando </w:t>
      </w:r>
      <w:r>
        <w:rPr>
          <w:color w:val="9F904D"/>
        </w:rPr>
        <w:t xml:space="preserve">sobrevivir </w:t>
      </w:r>
      <w:r>
        <w:rPr>
          <w:color w:val="9F904D"/>
        </w:rPr>
        <w:t xml:space="preserve">gracias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entrañas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9F904D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principales </w:t>
      </w:r>
      <w:r>
        <w:rPr>
          <w:color w:val="9F904D"/>
        </w:rPr>
        <w:t xml:space="preserve">capitales </w:t>
      </w:r>
      <w:r>
        <w:rPr>
          <w:color w:val="9F904D"/>
        </w:rPr>
        <w:t xml:space="preserve">europeas </w:t>
      </w:r>
      <w:r>
        <w:rPr>
          <w:color w:val="9F904D"/>
        </w:rPr>
        <w:t xml:space="preserve">celebran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sin </w:t>
      </w:r>
      <w:r>
        <w:rPr>
          <w:color w:val="9F904D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seguimiento </w:t>
      </w:r>
      <w:r>
        <w:rPr>
          <w:color w:val="000000"/>
        </w:rPr>
        <w:t xml:space="preserve">muy </w:t>
      </w:r>
      <w:r>
        <w:rPr>
          <w:color w:val="9F904D"/>
        </w:rPr>
        <w:t xml:space="preserve">desigual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pretende </w:t>
      </w:r>
      <w:r>
        <w:rPr>
          <w:color w:val="9F904D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problemas </w:t>
      </w:r>
      <w:r>
        <w:rPr>
          <w:color w:val="000000"/>
        </w:rPr>
        <w:t xml:space="preserve">que </w:t>
      </w:r>
      <w:r>
        <w:rPr>
          <w:color w:val="9F904D"/>
        </w:rPr>
        <w:t xml:space="preserve">genera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9F904D"/>
        </w:rPr>
        <w:t xml:space="preserve">masivo </w:t>
      </w:r>
      <w:r>
        <w:rPr>
          <w:color w:val="000000"/>
        </w:rPr>
        <w:t xml:space="preserve">de </w:t>
      </w:r>
      <w:r>
        <w:rPr>
          <w:color w:val="9F904D"/>
        </w:rPr>
        <w:t xml:space="preserve">coches </w:t>
      </w:r>
      <w:r>
        <w:rPr>
          <w:color w:val="000000"/>
        </w:rPr>
        <w:t xml:space="preserve">de </w:t>
      </w:r>
      <w:r>
        <w:rPr>
          <w:color w:val="9F904D"/>
        </w:rPr>
        <w:t xml:space="preserve">combustión </w:t>
      </w:r>
      <w:r>
        <w:rPr>
          <w:color w:val="000000"/>
        </w:rPr>
        <w:t xml:space="preserve">. </w:t>
      </w:r>
      <w:r>
        <w:rPr>
          <w:color w:val="9F904D"/>
        </w:rPr>
        <w:t xml:space="preserve">Metro </w:t>
      </w:r>
      <w:r>
        <w:rPr>
          <w:color w:val="000000"/>
        </w:rPr>
        <w:t xml:space="preserve">o </w:t>
      </w:r>
      <w:r>
        <w:rPr>
          <w:color w:val="9F904D"/>
        </w:rPr>
        <w:t xml:space="preserve">autobús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9F904D"/>
        </w:rPr>
        <w:t xml:space="preserve">alternativa </w:t>
      </w:r>
      <w:r>
        <w:rPr>
          <w:color w:val="000000"/>
        </w:rPr>
        <w:t xml:space="preserve">más </w:t>
      </w:r>
      <w:r>
        <w:rPr>
          <w:color w:val="9F904D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9F904D"/>
        </w:rPr>
        <w:t xml:space="preserve">años </w:t>
      </w:r>
      <w:r>
        <w:rPr>
          <w:color w:val="000000"/>
        </w:rPr>
        <w:t xml:space="preserve">hemos </w:t>
      </w:r>
      <w:r>
        <w:rPr>
          <w:color w:val="9F904D"/>
        </w:rPr>
        <w:t xml:space="preserve">visto </w:t>
      </w:r>
      <w:r>
        <w:rPr>
          <w:color w:val="9F904D"/>
        </w:rPr>
        <w:t xml:space="preserve">proliferar </w:t>
      </w:r>
      <w:r>
        <w:rPr>
          <w:color w:val="9F904D"/>
        </w:rPr>
        <w:t xml:space="preserve">nuevos </w:t>
      </w:r>
      <w:r>
        <w:rPr>
          <w:color w:val="9F904D"/>
        </w:rPr>
        <w:t xml:space="preserve">sistemas </w:t>
      </w:r>
      <w:r>
        <w:rPr>
          <w:color w:val="000000"/>
        </w:rPr>
        <w:t xml:space="preserve">de </w:t>
      </w:r>
      <w:r>
        <w:rPr>
          <w:color w:val="9F904D"/>
        </w:rPr>
        <w:t xml:space="preserve">transporte </w:t>
      </w:r>
      <w:r>
        <w:rPr>
          <w:color w:val="9F904D"/>
        </w:rPr>
        <w:t xml:space="preserve">ecológico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bicicletas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9F904D"/>
        </w:rPr>
        <w:t xml:space="preserve">patinetes </w:t>
      </w:r>
      <w:r>
        <w:rPr>
          <w:color w:val="9F904D"/>
        </w:rPr>
        <w:t xml:space="preserve">eléctricos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9F904D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F904D"/>
        </w:rPr>
        <w:t xml:space="preserve">municipios </w:t>
      </w:r>
      <w:r>
        <w:rPr>
          <w:color w:val="9F904D"/>
        </w:rPr>
        <w:t xml:space="preserve">reclaman </w:t>
      </w:r>
      <w:r>
        <w:rPr>
          <w:color w:val="000000"/>
        </w:rPr>
        <w:t xml:space="preserve">una </w:t>
      </w:r>
      <w:r>
        <w:rPr>
          <w:color w:val="9F904D"/>
        </w:rPr>
        <w:t xml:space="preserve">regulación </w:t>
      </w:r>
      <w:r>
        <w:rPr>
          <w:color w:val="9F904D"/>
        </w:rPr>
        <w:t xml:space="preserve">estatal </w:t>
      </w:r>
      <w:r>
        <w:rPr>
          <w:color w:val="000000"/>
        </w:rPr>
        <w:t xml:space="preserve">para </w:t>
      </w:r>
      <w:r>
        <w:rPr>
          <w:color w:val="9F904D"/>
        </w:rPr>
        <w:t xml:space="preserve">evitar </w:t>
      </w:r>
      <w:r>
        <w:rPr>
          <w:color w:val="000000"/>
        </w:rPr>
        <w:t xml:space="preserve">los </w:t>
      </w:r>
      <w:r>
        <w:rPr>
          <w:color w:val="9F904D"/>
        </w:rPr>
        <w:t xml:space="preserve">conflitos </w:t>
      </w:r>
      <w:r>
        <w:rPr>
          <w:color w:val="000000"/>
        </w:rPr>
        <w:t xml:space="preserve">con </w:t>
      </w:r>
      <w:r>
        <w:rPr>
          <w:color w:val="9F904D"/>
        </w:rPr>
        <w:t xml:space="preserve">peatones </w:t>
      </w:r>
      <w:r>
        <w:rPr>
          <w:color w:val="000000"/>
        </w:rPr>
        <w:t xml:space="preserve">y </w:t>
      </w:r>
      <w:r>
        <w:rPr>
          <w:color w:val="9F904D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F904D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hace </w:t>
      </w:r>
      <w:r>
        <w:rPr>
          <w:color w:val="9F904D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9F904D"/>
        </w:rPr>
        <w:t xml:space="preserve">quedarse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9F904D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9F904D"/>
        </w:rPr>
        <w:t xml:space="preserve">patinetes </w:t>
      </w:r>
      <w:r>
        <w:rPr>
          <w:color w:val="000000"/>
        </w:rPr>
        <w:t xml:space="preserve">, </w:t>
      </w:r>
      <w:r>
        <w:rPr>
          <w:color w:val="9F904D"/>
        </w:rPr>
        <w:t xml:space="preserve">monorraíles </w:t>
      </w:r>
      <w:r>
        <w:rPr>
          <w:color w:val="000000"/>
        </w:rPr>
        <w:t xml:space="preserve">...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de </w:t>
      </w:r>
      <w:r>
        <w:rPr>
          <w:color w:val="9F904D"/>
        </w:rPr>
        <w:t xml:space="preserve">movilidad </w:t>
      </w:r>
      <w:r>
        <w:rPr>
          <w:color w:val="9F904D"/>
        </w:rPr>
        <w:t xml:space="preserve">personal </w:t>
      </w:r>
      <w:r>
        <w:rPr>
          <w:color w:val="000000"/>
        </w:rPr>
        <w:t xml:space="preserve">que </w:t>
      </w:r>
      <w:r>
        <w:rPr>
          <w:color w:val="000000"/>
        </w:rPr>
        <w:t xml:space="preserve">pelean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 </w:t>
      </w:r>
      <w:r>
        <w:rPr>
          <w:color w:val="9F904D"/>
        </w:rPr>
        <w:t xml:space="preserve">sitio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asfalto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F904D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9F904D"/>
        </w:rPr>
        <w:t xml:space="preserve">vacío </w:t>
      </w:r>
      <w:r>
        <w:rPr>
          <w:color w:val="9F904D"/>
        </w:rPr>
        <w:t xml:space="preserve">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usuarios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a </w:t>
      </w:r>
      <w:r>
        <w:rPr>
          <w:color w:val="000000"/>
        </w:rPr>
        <w:t xml:space="preserve">qué </w:t>
      </w:r>
      <w:r>
        <w:rPr>
          <w:color w:val="9F904D"/>
        </w:rPr>
        <w:t xml:space="preserve">atenerse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me </w:t>
      </w:r>
      <w:r>
        <w:rPr>
          <w:color w:val="9F904D"/>
        </w:rPr>
        <w:t xml:space="preserve">manda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esquina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vaya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9F904D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F904D"/>
        </w:rPr>
        <w:t xml:space="preserve">peligroso </w:t>
      </w:r>
      <w:r>
        <w:rPr>
          <w:color w:val="9F904D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9F904D"/>
        </w:rPr>
        <w:t xml:space="preserve">peligroso </w:t>
      </w:r>
      <w:r>
        <w:rPr>
          <w:color w:val="000000"/>
        </w:rPr>
        <w:t xml:space="preserve">. </w:t>
      </w:r>
      <w:r>
        <w:rPr>
          <w:color w:val="9F904D"/>
        </w:rPr>
        <w:t xml:space="preserve">Peligrosos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F904D"/>
        </w:rPr>
        <w:t xml:space="preserve">comportamientos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9F904D"/>
        </w:rPr>
        <w:t xml:space="preserve">usuarios </w:t>
      </w:r>
      <w:r>
        <w:rPr>
          <w:color w:val="000000"/>
        </w:rPr>
        <w:t xml:space="preserve">, </w:t>
      </w:r>
      <w:r>
        <w:rPr>
          <w:color w:val="9F904D"/>
        </w:rPr>
        <w:t xml:space="preserve">auténticas </w:t>
      </w:r>
      <w:r>
        <w:rPr>
          <w:color w:val="9F904D"/>
        </w:rPr>
        <w:t xml:space="preserve">temeridades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autopista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normativas </w:t>
      </w:r>
      <w:r>
        <w:rPr>
          <w:color w:val="9F904D"/>
        </w:rPr>
        <w:t xml:space="preserve">municipales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9F904D"/>
        </w:rPr>
        <w:t xml:space="preserve">marcan </w:t>
      </w:r>
      <w:r>
        <w:rPr>
          <w:color w:val="000000"/>
        </w:rPr>
        <w:t xml:space="preserve">la </w:t>
      </w:r>
      <w:r>
        <w:rPr>
          <w:color w:val="9F904D"/>
        </w:rPr>
        <w:t xml:space="preserve">norma </w:t>
      </w:r>
      <w:r>
        <w:rPr>
          <w:color w:val="9F904D"/>
        </w:rPr>
        <w:t xml:space="preserve">actualmente </w:t>
      </w:r>
      <w:r>
        <w:rPr>
          <w:color w:val="000000"/>
        </w:rPr>
        <w:t xml:space="preserve">, </w:t>
      </w:r>
      <w:r>
        <w:rPr>
          <w:color w:val="9F904D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9F904D"/>
        </w:rPr>
        <w:t xml:space="preserve">circular </w:t>
      </w:r>
      <w:r>
        <w:rPr>
          <w:color w:val="000000"/>
        </w:rPr>
        <w:t xml:space="preserve">por </w:t>
      </w:r>
      <w:r>
        <w:rPr>
          <w:color w:val="9F904D"/>
        </w:rPr>
        <w:t xml:space="preserve">carriles </w:t>
      </w:r>
      <w:r>
        <w:rPr>
          <w:color w:val="9F904D"/>
        </w:rPr>
        <w:t xml:space="preserve">bici </w:t>
      </w:r>
      <w:r>
        <w:rPr>
          <w:color w:val="000000"/>
        </w:rPr>
        <w:t xml:space="preserve">y </w:t>
      </w:r>
      <w:r>
        <w:rPr>
          <w:color w:val="9F904D"/>
        </w:rPr>
        <w:t xml:space="preserve">calzadas </w:t>
      </w:r>
      <w:r>
        <w:rPr>
          <w:color w:val="9F904D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9F904D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9F904D"/>
        </w:rPr>
        <w:t xml:space="preserve">Falta </w:t>
      </w:r>
      <w:r>
        <w:rPr>
          <w:color w:val="000000"/>
        </w:rPr>
        <w:t xml:space="preserve">una </w:t>
      </w:r>
      <w:r>
        <w:rPr>
          <w:color w:val="9F904D"/>
        </w:rPr>
        <w:t xml:space="preserve">regulación </w:t>
      </w:r>
      <w:r>
        <w:rPr>
          <w:color w:val="9F904D"/>
        </w:rPr>
        <w:t xml:space="preserve">nacional </w:t>
      </w:r>
      <w:r>
        <w:rPr>
          <w:color w:val="000000"/>
        </w:rPr>
        <w:t xml:space="preserve">por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F904D"/>
        </w:rPr>
        <w:t xml:space="preserve">inclina </w:t>
      </w:r>
      <w:r>
        <w:rPr>
          <w:color w:val="000000"/>
        </w:rPr>
        <w:t xml:space="preserve">por </w:t>
      </w:r>
      <w:r>
        <w:rPr>
          <w:color w:val="9F904D"/>
        </w:rPr>
        <w:t xml:space="preserve">incluirlos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9F904D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F904D"/>
        </w:rPr>
        <w:t xml:space="preserve">llevar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los </w:t>
      </w:r>
      <w:r>
        <w:rPr>
          <w:color w:val="9F904D"/>
        </w:rPr>
        <w:t xml:space="preserve">peatones </w:t>
      </w:r>
      <w:r>
        <w:rPr>
          <w:color w:val="000000"/>
        </w:rPr>
        <w:t xml:space="preserve">y </w:t>
      </w:r>
      <w:r>
        <w:rPr>
          <w:color w:val="9F904D"/>
        </w:rPr>
        <w:t xml:space="preserve">juguetes </w:t>
      </w:r>
      <w:r>
        <w:rPr>
          <w:color w:val="000000"/>
        </w:rPr>
        <w:t xml:space="preserve">que </w:t>
      </w:r>
      <w:r>
        <w:rPr>
          <w:color w:val="9F904D"/>
        </w:rPr>
        <w:t xml:space="preserve">lleguen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9F904D"/>
        </w:rPr>
        <w:t xml:space="preserve">seis </w:t>
      </w:r>
      <w:r>
        <w:rPr>
          <w:color w:val="9F904D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camina </w:t>
      </w:r>
      <w:r>
        <w:rPr>
          <w:color w:val="000000"/>
        </w:rPr>
        <w:t xml:space="preserve">. </w:t>
      </w:r>
      <w:r>
        <w:rPr>
          <w:color w:val="9F904D"/>
        </w:rPr>
        <w:t xml:space="preserve">Juguetes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9F904D"/>
        </w:rPr>
        <w:t xml:space="preserve">hoverboars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9F904D"/>
        </w:rPr>
        <w:t xml:space="preserve">peligro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9F904D"/>
        </w:rPr>
        <w:t xml:space="preserve">usuarios </w:t>
      </w:r>
      <w:r>
        <w:rPr>
          <w:color w:val="000000"/>
        </w:rPr>
        <w:t xml:space="preserve">, </w:t>
      </w:r>
      <w:r>
        <w:rPr>
          <w:color w:val="9F904D"/>
        </w:rPr>
        <w:t xml:space="preserve">imagínense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F904D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9F904D"/>
        </w:rPr>
        <w:t xml:space="preserve">allá </w:t>
      </w:r>
      <w:r>
        <w:rPr>
          <w:color w:val="000000"/>
        </w:rPr>
        <w:t xml:space="preserve">de </w:t>
      </w:r>
      <w:r>
        <w:rPr>
          <w:color w:val="9F904D"/>
        </w:rPr>
        <w:t xml:space="preserve">cualquier </w:t>
      </w:r>
      <w:r>
        <w:rPr>
          <w:color w:val="9F904D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9F904D"/>
        </w:rPr>
        <w:t xml:space="preserve">norma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9F904D"/>
        </w:rPr>
        <w:t xml:space="preserve">surquemos </w:t>
      </w:r>
      <w:r>
        <w:rPr>
          <w:color w:val="000000"/>
        </w:rPr>
        <w:t xml:space="preserve">el </w:t>
      </w:r>
      <w:r>
        <w:rPr>
          <w:color w:val="9F904D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llegará </w:t>
      </w:r>
      <w:r>
        <w:rPr>
          <w:color w:val="000000"/>
        </w:rPr>
        <w:t xml:space="preserve">, </w:t>
      </w:r>
      <w:r>
        <w:rPr>
          <w:color w:val="000000"/>
        </w:rPr>
        <w:t xml:space="preserve">toca </w:t>
      </w:r>
      <w:r>
        <w:rPr>
          <w:color w:val="9F904D"/>
        </w:rPr>
        <w:t xml:space="preserve">dominar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9F904D"/>
        </w:rPr>
        <w:t xml:space="preserve">primer </w:t>
      </w:r>
      <w:r>
        <w:rPr>
          <w:color w:val="9F904D"/>
        </w:rPr>
        <w:t xml:space="preserve">obstáculo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9F904D"/>
        </w:rPr>
        <w:t xml:space="preserve">entrada </w:t>
      </w:r>
      <w:r>
        <w:rPr>
          <w:color w:val="000000"/>
        </w:rPr>
        <w:t xml:space="preserve">al </w:t>
      </w:r>
      <w:r>
        <w:rPr>
          <w:color w:val="9F904D"/>
        </w:rPr>
        <w:t xml:space="preserve">edificio </w:t>
      </w:r>
      <w:r>
        <w:rPr>
          <w:color w:val="000000"/>
        </w:rPr>
        <w:t xml:space="preserve">. </w:t>
      </w:r>
      <w:r>
        <w:rPr>
          <w:color w:val="9F904D"/>
        </w:rPr>
        <w:t xml:space="preserve">Escaleras </w:t>
      </w:r>
      <w:r>
        <w:rPr>
          <w:color w:val="000000"/>
        </w:rPr>
        <w:t xml:space="preserve">y </w:t>
      </w:r>
      <w:r>
        <w:rPr>
          <w:color w:val="9F904D"/>
        </w:rPr>
        <w:t xml:space="preserve">espacios </w:t>
      </w:r>
      <w:r>
        <w:rPr>
          <w:color w:val="000000"/>
        </w:rPr>
        <w:t xml:space="preserve">sin </w:t>
      </w:r>
      <w:r>
        <w:rPr>
          <w:color w:val="9F904D"/>
        </w:rPr>
        <w:t xml:space="preserve">adaptar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batalla </w:t>
      </w:r>
      <w:r>
        <w:rPr>
          <w:color w:val="9F904D"/>
        </w:rPr>
        <w:t xml:space="preserve">diaria </w:t>
      </w:r>
      <w:r>
        <w:rPr>
          <w:color w:val="000000"/>
        </w:rPr>
        <w:t xml:space="preserve">de </w:t>
      </w:r>
      <w:r>
        <w:rPr>
          <w:color w:val="9F904D"/>
        </w:rPr>
        <w:t xml:space="preserve">muchas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con </w:t>
      </w:r>
      <w:r>
        <w:rPr>
          <w:color w:val="9F904D"/>
        </w:rPr>
        <w:t xml:space="preserve">problemas </w:t>
      </w:r>
      <w:r>
        <w:rPr>
          <w:color w:val="000000"/>
        </w:rPr>
        <w:t xml:space="preserve">de </w:t>
      </w:r>
      <w:r>
        <w:rPr>
          <w:color w:val="9F904D"/>
        </w:rPr>
        <w:t xml:space="preserve">movilidad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entornos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accesibles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entorno </w:t>
      </w:r>
      <w:r>
        <w:rPr>
          <w:color w:val="000000"/>
        </w:rPr>
        <w:t xml:space="preserve">más </w:t>
      </w:r>
      <w:r>
        <w:rPr>
          <w:color w:val="9F904D"/>
        </w:rPr>
        <w:t xml:space="preserve">básico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9F904D"/>
        </w:rPr>
        <w:t xml:space="preserve">accesible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;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F904D"/>
        </w:rPr>
        <w:t xml:space="preserve">permita </w:t>
      </w:r>
      <w:r>
        <w:rPr>
          <w:color w:val="000000"/>
        </w:rPr>
        <w:t xml:space="preserve">vivir </w:t>
      </w:r>
      <w:r>
        <w:rPr>
          <w:color w:val="000000"/>
        </w:rPr>
        <w:t xml:space="preserve">con </w:t>
      </w:r>
      <w:r>
        <w:rPr>
          <w:color w:val="9F904D"/>
        </w:rPr>
        <w:t xml:space="preserve">dignidad </w:t>
      </w:r>
      <w:r>
        <w:rPr>
          <w:color w:val="000000"/>
        </w:rPr>
        <w:t xml:space="preserve">,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9F904D"/>
        </w:rPr>
        <w:t xml:space="preserve">entrar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9F904D"/>
        </w:rPr>
        <w:t xml:space="preserve">relación </w:t>
      </w:r>
      <w:r>
        <w:rPr>
          <w:color w:val="9F904D"/>
        </w:rPr>
        <w:t xml:space="preserve">social </w:t>
      </w:r>
      <w:r>
        <w:rPr>
          <w:color w:val="9F904D"/>
        </w:rPr>
        <w:t xml:space="preserve">normalizada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el </w:t>
      </w:r>
      <w:r>
        <w:rPr>
          <w:color w:val="9F904D"/>
        </w:rPr>
        <w:t xml:space="preserve">acceso </w:t>
      </w:r>
      <w:r>
        <w:rPr>
          <w:color w:val="000000"/>
        </w:rPr>
        <w:t xml:space="preserve">sea </w:t>
      </w:r>
      <w:r>
        <w:rPr>
          <w:color w:val="9F904D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problema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propia </w:t>
      </w:r>
      <w:r>
        <w:rPr>
          <w:color w:val="9F904D"/>
        </w:rPr>
        <w:t xml:space="preserve">vivienda </w:t>
      </w:r>
      <w:r>
        <w:rPr>
          <w:color w:val="000000"/>
        </w:rPr>
        <w:t xml:space="preserve">. </w:t>
      </w:r>
      <w:r>
        <w:rPr>
          <w:color w:val="9F904D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vivienda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lo </w:t>
      </w:r>
      <w:r>
        <w:rPr>
          <w:color w:val="9F904D"/>
        </w:rPr>
        <w:t xml:space="preserve">suficientemente </w:t>
      </w:r>
      <w:r>
        <w:rPr>
          <w:color w:val="9F904D"/>
        </w:rPr>
        <w:t xml:space="preserve">ancha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F904D"/>
        </w:rPr>
        <w:t xml:space="preserve">mejor </w:t>
      </w:r>
      <w:r>
        <w:rPr>
          <w:color w:val="000000"/>
        </w:rPr>
        <w:t xml:space="preserve">en </w:t>
      </w:r>
      <w:r>
        <w:rPr>
          <w:color w:val="9F904D"/>
        </w:rPr>
        <w:t xml:space="preserve">tantas </w:t>
      </w:r>
      <w:r>
        <w:rPr>
          <w:color w:val="9F904D"/>
        </w:rPr>
        <w:t xml:space="preserve">habitaciones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habitaciones </w:t>
      </w:r>
      <w:r>
        <w:rPr>
          <w:color w:val="000000"/>
        </w:rPr>
        <w:t xml:space="preserve">sean </w:t>
      </w:r>
      <w:r>
        <w:rPr>
          <w:color w:val="000000"/>
        </w:rPr>
        <w:t xml:space="preserve">lo </w:t>
      </w:r>
      <w:r>
        <w:rPr>
          <w:color w:val="9F904D"/>
        </w:rPr>
        <w:t xml:space="preserve">suficientemente </w:t>
      </w:r>
      <w:r>
        <w:rPr>
          <w:color w:val="9F904D"/>
        </w:rPr>
        <w:t xml:space="preserve">amplias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9F904D"/>
        </w:rPr>
        <w:t xml:space="preserve">permita </w:t>
      </w:r>
      <w:r>
        <w:rPr>
          <w:color w:val="9F904D"/>
        </w:rPr>
        <w:t xml:space="preserve">moverte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9F904D"/>
        </w:rPr>
        <w:t xml:space="preserve">silla </w:t>
      </w:r>
      <w:r>
        <w:rPr>
          <w:color w:val="000000"/>
        </w:rPr>
        <w:t xml:space="preserve">de </w:t>
      </w:r>
      <w:r>
        <w:rPr>
          <w:color w:val="9F904D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F904D"/>
        </w:rPr>
        <w:t xml:space="preserve">encontrar </w:t>
      </w:r>
      <w:r>
        <w:rPr>
          <w:color w:val="000000"/>
        </w:rPr>
        <w:t xml:space="preserve">una </w:t>
      </w:r>
      <w:r>
        <w:rPr>
          <w:color w:val="9F904D"/>
        </w:rPr>
        <w:t xml:space="preserve">vivienda </w:t>
      </w:r>
      <w:r>
        <w:rPr>
          <w:color w:val="9F904D"/>
        </w:rPr>
        <w:t xml:space="preserve">adaptada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nada </w:t>
      </w:r>
      <w:r>
        <w:rPr>
          <w:color w:val="9F904D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costes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9F904D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9F904D"/>
        </w:rPr>
        <w:t xml:space="preserve">suficiencia </w:t>
      </w:r>
      <w:r>
        <w:rPr>
          <w:color w:val="9F904D"/>
        </w:rPr>
        <w:t xml:space="preserve">económica </w:t>
      </w:r>
      <w:r>
        <w:rPr>
          <w:color w:val="9F904D"/>
        </w:rPr>
        <w:t xml:space="preserve">importante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9F904D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9F904D"/>
        </w:rPr>
        <w:t xml:space="preserve">prioridades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baño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accesible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de </w:t>
      </w:r>
      <w:r>
        <w:rPr>
          <w:color w:val="000000"/>
        </w:rPr>
        <w:t xml:space="preserve">suelo </w:t>
      </w:r>
      <w:r>
        <w:rPr>
          <w:color w:val="9F904D"/>
        </w:rPr>
        <w:t xml:space="preserve">plano </w:t>
      </w:r>
      <w:r>
        <w:rPr>
          <w:color w:val="000000"/>
        </w:rPr>
        <w:t xml:space="preserve">, </w:t>
      </w:r>
      <w:r>
        <w:rPr>
          <w:color w:val="9F904D"/>
        </w:rPr>
        <w:t xml:space="preserve">amplio </w:t>
      </w:r>
      <w:r>
        <w:rPr>
          <w:color w:val="000000"/>
        </w:rPr>
        <w:t xml:space="preserve">para </w:t>
      </w:r>
      <w:r>
        <w:rPr>
          <w:color w:val="9F904D"/>
        </w:rPr>
        <w:t xml:space="preserve">poderte </w:t>
      </w:r>
      <w:r>
        <w:rPr>
          <w:color w:val="000000"/>
        </w:rPr>
        <w:t xml:space="preserve">meter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silla </w:t>
      </w:r>
      <w:r>
        <w:rPr>
          <w:color w:val="000000"/>
        </w:rPr>
        <w:t xml:space="preserve">y </w:t>
      </w:r>
      <w:r>
        <w:rPr>
          <w:color w:val="9F904D"/>
        </w:rPr>
        <w:t xml:space="preserve">ponerte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silla </w:t>
      </w:r>
      <w:r>
        <w:rPr>
          <w:color w:val="000000"/>
        </w:rPr>
        <w:t xml:space="preserve">de </w:t>
      </w:r>
      <w:r>
        <w:rPr>
          <w:color w:val="000000"/>
        </w:rPr>
        <w:t xml:space="preserve">baño </w:t>
      </w:r>
      <w:r>
        <w:rPr>
          <w:color w:val="000000"/>
        </w:rPr>
        <w:t xml:space="preserve">para </w:t>
      </w:r>
      <w:r>
        <w:rPr>
          <w:color w:val="9F904D"/>
        </w:rPr>
        <w:t xml:space="preserve">poderte </w:t>
      </w:r>
      <w:r>
        <w:rPr>
          <w:color w:val="9F904D"/>
        </w:rPr>
        <w:t xml:space="preserve">duchar </w:t>
      </w:r>
      <w:r>
        <w:rPr>
          <w:color w:val="000000"/>
        </w:rPr>
        <w:t xml:space="preserve">. </w:t>
      </w:r>
      <w:r>
        <w:rPr>
          <w:color w:val="9F904D"/>
        </w:rPr>
        <w:t xml:space="preserve">Carmelo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9F904D"/>
        </w:rPr>
        <w:t xml:space="preserve">conseguido </w:t>
      </w:r>
      <w:r>
        <w:rPr>
          <w:color w:val="000000"/>
        </w:rPr>
        <w:t xml:space="preserve">con </w:t>
      </w:r>
      <w:r>
        <w:rPr>
          <w:color w:val="9F904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asociación </w:t>
      </w:r>
      <w:r>
        <w:rPr>
          <w:color w:val="000000"/>
        </w:rPr>
        <w:t xml:space="preserve">. </w:t>
      </w:r>
      <w:r>
        <w:rPr>
          <w:color w:val="9F904D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9F904D"/>
        </w:rPr>
        <w:t xml:space="preserve">nigún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F904D"/>
        </w:rPr>
        <w:t xml:space="preserve">movilidad </w:t>
      </w:r>
      <w:r>
        <w:rPr>
          <w:color w:val="000000"/>
        </w:rPr>
        <w:t xml:space="preserve">. </w:t>
      </w:r>
      <w:r>
        <w:rPr>
          <w:color w:val="9F904D"/>
        </w:rPr>
        <w:t xml:space="preserve">Simplemente </w:t>
      </w:r>
      <w:r>
        <w:rPr>
          <w:color w:val="000000"/>
        </w:rPr>
        <w:t xml:space="preserve">, </w:t>
      </w:r>
      <w:r>
        <w:rPr>
          <w:color w:val="9F904D"/>
        </w:rPr>
        <w:t xml:space="preserve">llegaba </w:t>
      </w:r>
      <w:r>
        <w:rPr>
          <w:color w:val="000000"/>
        </w:rPr>
        <w:t xml:space="preserve">, </w:t>
      </w:r>
      <w:r>
        <w:rPr>
          <w:color w:val="9F904D"/>
        </w:rPr>
        <w:t xml:space="preserve">aparcaba </w:t>
      </w:r>
      <w:r>
        <w:rPr>
          <w:color w:val="000000"/>
        </w:rPr>
        <w:t xml:space="preserve">la </w:t>
      </w:r>
      <w:r>
        <w:rPr>
          <w:color w:val="9F904D"/>
        </w:rPr>
        <w:t xml:space="preserve">silla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pasaba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sillón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F904D"/>
        </w:rPr>
        <w:t xml:space="preserve">nuevo </w:t>
      </w:r>
      <w:r>
        <w:rPr>
          <w:color w:val="000000"/>
        </w:rPr>
        <w:t xml:space="preserve">hogar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9F904D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9F904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9F904D"/>
        </w:rPr>
        <w:t xml:space="preserve">persona </w:t>
      </w:r>
      <w:r>
        <w:rPr>
          <w:color w:val="000000"/>
        </w:rPr>
        <w:t xml:space="preserve">, </w:t>
      </w:r>
      <w:r>
        <w:rPr>
          <w:color w:val="9F904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9F904D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9F904D"/>
        </w:rPr>
        <w:t xml:space="preserve">lucha </w:t>
      </w:r>
      <w:r>
        <w:rPr>
          <w:color w:val="9F904D"/>
        </w:rPr>
        <w:t xml:space="preserve">diaria </w:t>
      </w:r>
      <w:r>
        <w:rPr>
          <w:color w:val="9F904D"/>
        </w:rPr>
        <w:t xml:space="preserve">empieza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robot </w:t>
      </w:r>
      <w:r>
        <w:rPr>
          <w:color w:val="000000"/>
        </w:rPr>
        <w:t xml:space="preserve">podría </w:t>
      </w:r>
      <w:r>
        <w:rPr>
          <w:color w:val="9F904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9F904D"/>
        </w:rPr>
        <w:t xml:space="preserve">necesitan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teleasistencia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prototipo </w:t>
      </w:r>
      <w:r>
        <w:rPr>
          <w:color w:val="9F904D"/>
        </w:rPr>
        <w:t xml:space="preserve">desarrollado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9F904D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ingenio </w:t>
      </w:r>
      <w:r>
        <w:rPr>
          <w:color w:val="000000"/>
        </w:rPr>
        <w:t xml:space="preserve">es </w:t>
      </w:r>
      <w:r>
        <w:rPr>
          <w:color w:val="9F904D"/>
        </w:rPr>
        <w:t xml:space="preserve">capaz </w:t>
      </w:r>
      <w:r>
        <w:rPr>
          <w:color w:val="000000"/>
        </w:rPr>
        <w:t xml:space="preserve">de </w:t>
      </w:r>
      <w:r>
        <w:rPr>
          <w:color w:val="9F904D"/>
        </w:rPr>
        <w:t xml:space="preserve">detectar </w:t>
      </w:r>
      <w:r>
        <w:rPr>
          <w:color w:val="9F904D"/>
        </w:rPr>
        <w:t xml:space="preserve">cualquier </w:t>
      </w:r>
      <w:r>
        <w:rPr>
          <w:color w:val="9F904D"/>
        </w:rPr>
        <w:t xml:space="preserve">cambio </w:t>
      </w:r>
      <w:r>
        <w:rPr>
          <w:color w:val="9F904D"/>
        </w:rPr>
        <w:t xml:space="preserve">brusco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vivienda </w:t>
      </w:r>
      <w:r>
        <w:rPr>
          <w:color w:val="000000"/>
        </w:rPr>
        <w:t xml:space="preserve">y </w:t>
      </w:r>
      <w:r>
        <w:rPr>
          <w:color w:val="9F904D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F904D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9F904D"/>
        </w:rPr>
        <w:t xml:space="preserve">envía </w:t>
      </w:r>
      <w:r>
        <w:rPr>
          <w:color w:val="000000"/>
        </w:rPr>
        <w:t xml:space="preserve">[ </w:t>
      </w:r>
      <w:r>
        <w:rPr>
          <w:color w:val="9F904D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