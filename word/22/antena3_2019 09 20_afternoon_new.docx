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0288E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000000"/>
        </w:rPr>
        <w:t xml:space="preserve">vais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80288E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80288E"/>
        </w:rPr>
        <w:t xml:space="preserve">lleváis </w:t>
      </w:r>
      <w:r>
        <w:rPr>
          <w:color w:val="000000"/>
        </w:rPr>
        <w:t xml:space="preserve">el </w:t>
      </w:r>
      <w:r>
        <w:rPr>
          <w:color w:val="80288E"/>
        </w:rPr>
        <w:t xml:space="preserve">aplauso </w:t>
      </w:r>
      <w:r>
        <w:rPr>
          <w:color w:val="000000"/>
        </w:rPr>
        <w:t xml:space="preserve">del </w:t>
      </w:r>
      <w:r>
        <w:rPr>
          <w:color w:val="80288E"/>
        </w:rPr>
        <w:t xml:space="preserve">público </w:t>
      </w:r>
      <w:r>
        <w:rPr>
          <w:color w:val="000000"/>
        </w:rPr>
        <w:t xml:space="preserve">... </w:t>
      </w:r>
      <w:r>
        <w:rPr>
          <w:color w:val="80288E"/>
        </w:rPr>
        <w:t xml:space="preserve">-Muchas </w:t>
      </w:r>
      <w:r>
        <w:rPr>
          <w:color w:val="80288E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juego </w:t>
      </w:r>
      <w:r>
        <w:rPr>
          <w:color w:val="000000"/>
        </w:rPr>
        <w:t xml:space="preserve">del </w:t>
      </w:r>
      <w:r>
        <w:rPr>
          <w:color w:val="80288E"/>
        </w:rPr>
        <w:t xml:space="preserve">programa </w:t>
      </w:r>
      <w:r>
        <w:rPr>
          <w:color w:val="000000"/>
        </w:rPr>
        <w:t xml:space="preserve">. </w:t>
      </w:r>
      <w:r>
        <w:rPr>
          <w:color w:val="80288E"/>
        </w:rPr>
        <w:t xml:space="preserve">-Gracias </w:t>
      </w:r>
      <w:r>
        <w:rPr>
          <w:color w:val="000000"/>
        </w:rPr>
        <w:t xml:space="preserve">. </w:t>
      </w:r>
      <w:r>
        <w:rPr>
          <w:color w:val="80288E"/>
        </w:rPr>
        <w:t xml:space="preserve">Buen </w:t>
      </w:r>
      <w:r>
        <w:rPr>
          <w:color w:val="80288E"/>
        </w:rPr>
        <w:t xml:space="preserve">viaje </w:t>
      </w:r>
      <w:r>
        <w:rPr>
          <w:color w:val="000000"/>
        </w:rPr>
        <w:t xml:space="preserve">. </w:t>
      </w:r>
      <w:r>
        <w:rPr>
          <w:color w:val="80288E"/>
        </w:rPr>
        <w:t xml:space="preserve">-Gracias </w:t>
      </w:r>
      <w:r>
        <w:rPr>
          <w:color w:val="000000"/>
        </w:rPr>
        <w:t xml:space="preserve">. </w:t>
      </w:r>
      <w:r>
        <w:rPr>
          <w:color w:val="80288E"/>
        </w:rPr>
        <w:t xml:space="preserve">¡Pelotón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!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80288E"/>
        </w:rPr>
        <w:t xml:space="preserve">8.300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, </w:t>
      </w:r>
      <w:r>
        <w:rPr>
          <w:color w:val="80288E"/>
        </w:rPr>
        <w:t xml:space="preserve">785.000 </w:t>
      </w:r>
      <w:r>
        <w:rPr>
          <w:color w:val="000000"/>
        </w:rPr>
        <w:t xml:space="preserve">. </w:t>
      </w:r>
      <w:r>
        <w:rPr>
          <w:color w:val="80288E"/>
        </w:rPr>
        <w:t xml:space="preserve">Poneos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80288E"/>
        </w:rPr>
        <w:t xml:space="preserve">bien </w:t>
      </w:r>
      <w:r>
        <w:rPr>
          <w:color w:val="80288E"/>
        </w:rPr>
        <w:t xml:space="preserve">juntitos </w:t>
      </w:r>
      <w:r>
        <w:rPr>
          <w:color w:val="000000"/>
        </w:rPr>
        <w:t xml:space="preserve">. </w:t>
      </w:r>
      <w:r>
        <w:rPr>
          <w:color w:val="80288E"/>
        </w:rPr>
        <w:t xml:space="preserve">¿Portavoz </w:t>
      </w:r>
      <w:r>
        <w:rPr>
          <w:color w:val="000000"/>
        </w:rPr>
        <w:t xml:space="preserve">? </w:t>
      </w:r>
      <w:r>
        <w:rPr>
          <w:color w:val="80288E"/>
        </w:rPr>
        <w:t xml:space="preserve">Pues </w:t>
      </w:r>
      <w:r>
        <w:rPr>
          <w:color w:val="000000"/>
        </w:rPr>
        <w:t xml:space="preserve">a </w:t>
      </w:r>
      <w:r>
        <w:rPr>
          <w:color w:val="000000"/>
        </w:rPr>
        <w:t xml:space="preserve">tope </w:t>
      </w:r>
      <w:r>
        <w:rPr>
          <w:color w:val="000000"/>
        </w:rPr>
        <w:t xml:space="preserve">, </w:t>
      </w:r>
      <w:r>
        <w:rPr>
          <w:color w:val="80288E"/>
        </w:rPr>
        <w:t xml:space="preserve">¿vale </w:t>
      </w:r>
      <w:r>
        <w:rPr>
          <w:color w:val="000000"/>
        </w:rPr>
        <w:t xml:space="preserve">? </w:t>
      </w:r>
      <w:r>
        <w:rPr>
          <w:color w:val="80288E"/>
        </w:rPr>
        <w:t xml:space="preserve">-A </w:t>
      </w:r>
      <w:r>
        <w:rPr>
          <w:color w:val="000000"/>
        </w:rPr>
        <w:t xml:space="preserve">tope </w:t>
      </w:r>
      <w:r>
        <w:rPr>
          <w:color w:val="000000"/>
        </w:rPr>
        <w:t xml:space="preserve">. </w:t>
      </w:r>
      <w:r>
        <w:rPr>
          <w:color w:val="80288E"/>
        </w:rPr>
        <w:t xml:space="preserve">Suerte </w:t>
      </w:r>
      <w:r>
        <w:rPr>
          <w:color w:val="000000"/>
        </w:rPr>
        <w:t xml:space="preserve">, </w:t>
      </w:r>
      <w:r>
        <w:rPr>
          <w:color w:val="80288E"/>
        </w:rPr>
        <w:t xml:space="preserve">chicos </w:t>
      </w:r>
      <w:r>
        <w:rPr>
          <w:color w:val="000000"/>
        </w:rPr>
        <w:t xml:space="preserve">. </w:t>
      </w:r>
      <w:r>
        <w:rPr>
          <w:color w:val="80288E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tiempo </w:t>
      </w:r>
      <w:r>
        <w:rPr>
          <w:color w:val="80288E"/>
        </w:rPr>
        <w:t xml:space="preserve">empieza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80288E"/>
        </w:rPr>
        <w:t xml:space="preserve">-Turquía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80288E"/>
        </w:rPr>
        <w:t xml:space="preserve">-Afganistán </w:t>
      </w:r>
      <w:r>
        <w:rPr>
          <w:color w:val="000000"/>
        </w:rPr>
        <w:t xml:space="preserve">. </w:t>
      </w:r>
      <w:r>
        <w:rPr>
          <w:color w:val="80288E"/>
        </w:rPr>
        <w:t xml:space="preserve">-¿Turquía </w:t>
      </w:r>
      <w:r>
        <w:rPr>
          <w:color w:val="000000"/>
        </w:rPr>
        <w:t xml:space="preserve">? </w:t>
      </w:r>
      <w:r>
        <w:rPr>
          <w:color w:val="80288E"/>
        </w:rPr>
        <w:t xml:space="preserve">-Turquía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idea </w:t>
      </w:r>
      <w:r>
        <w:rPr>
          <w:color w:val="000000"/>
        </w:rPr>
        <w:t xml:space="preserve">. </w:t>
      </w:r>
      <w:r>
        <w:rPr>
          <w:color w:val="80288E"/>
        </w:rPr>
        <w:t xml:space="preserve">-Galdós </w:t>
      </w:r>
      <w:r>
        <w:rPr>
          <w:color w:val="000000"/>
        </w:rPr>
        <w:t xml:space="preserve">. </w:t>
      </w:r>
      <w:r>
        <w:rPr>
          <w:color w:val="80288E"/>
        </w:rPr>
        <w:t xml:space="preserve">-Galdós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Batalla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80288E"/>
        </w:rPr>
        <w:t xml:space="preserve">Beethoven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80288E"/>
        </w:rPr>
        <w:t xml:space="preserve">HABLAN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VEZ </w:t>
      </w:r>
      <w:r>
        <w:rPr>
          <w:color w:val="000000"/>
        </w:rPr>
        <w:t xml:space="preserve">) </w:t>
      </w:r>
      <w:r>
        <w:rPr>
          <w:color w:val="80288E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80288E"/>
        </w:rPr>
        <w:t xml:space="preserve">Pakistán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80288E"/>
        </w:rPr>
        <w:t xml:space="preserve">Pakistán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80288E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India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diría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80288E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habíais </w:t>
      </w:r>
      <w:r>
        <w:rPr>
          <w:color w:val="000000"/>
        </w:rPr>
        <w:t xml:space="preserve">dicho </w:t>
      </w:r>
      <w:r>
        <w:rPr>
          <w:color w:val="000000"/>
        </w:rPr>
        <w:t xml:space="preserve">. </w:t>
      </w:r>
      <w:r>
        <w:rPr>
          <w:color w:val="80288E"/>
        </w:rPr>
        <w:t xml:space="preserve">¡Qué </w:t>
      </w:r>
      <w:r>
        <w:rPr>
          <w:color w:val="80288E"/>
        </w:rPr>
        <w:t xml:space="preserve">rabia </w:t>
      </w:r>
      <w:r>
        <w:rPr>
          <w:color w:val="000000"/>
        </w:rPr>
        <w:t xml:space="preserve">! </w:t>
      </w:r>
      <w:r>
        <w:rPr>
          <w:color w:val="80288E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80288E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novela </w:t>
      </w:r>
      <w:r>
        <w:rPr>
          <w:color w:val="000000"/>
        </w:rPr>
        <w:t xml:space="preserve">`` </w:t>
      </w:r>
      <w:r>
        <w:rPr>
          <w:color w:val="80288E"/>
        </w:rPr>
        <w:t xml:space="preserve">Benito-Cereno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80288E"/>
        </w:rPr>
        <w:t xml:space="preserve">publicó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80288E"/>
        </w:rPr>
        <w:t xml:space="preserve">avenida </w:t>
      </w:r>
      <w:r>
        <w:rPr>
          <w:color w:val="000000"/>
        </w:rPr>
        <w:t xml:space="preserve">del </w:t>
      </w:r>
      <w:r>
        <w:rPr>
          <w:color w:val="80288E"/>
        </w:rPr>
        <w:t xml:space="preserve">Bronx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80288E"/>
        </w:rPr>
        <w:t xml:space="preserve">celebró </w:t>
      </w:r>
      <w:r>
        <w:rPr>
          <w:color w:val="000000"/>
        </w:rPr>
        <w:t xml:space="preserve">una </w:t>
      </w:r>
      <w:r>
        <w:rPr>
          <w:color w:val="000000"/>
        </w:rPr>
        <w:t xml:space="preserve">famosa </w:t>
      </w:r>
      <w:r>
        <w:rPr>
          <w:color w:val="80288E"/>
        </w:rPr>
        <w:t xml:space="preserve">fiesta </w:t>
      </w:r>
      <w:r>
        <w:rPr>
          <w:color w:val="80288E"/>
        </w:rPr>
        <w:t xml:space="preserve">considerada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80288E"/>
        </w:rPr>
        <w:t xml:space="preserve">nacimiento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música </w:t>
      </w:r>
      <w:r>
        <w:rPr>
          <w:color w:val="80288E"/>
        </w:rPr>
        <w:t xml:space="preserve">hip-hop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80288E"/>
        </w:rPr>
        <w:t xml:space="preserve">Antoni-Tàpies </w:t>
      </w:r>
      <w:r>
        <w:rPr>
          <w:color w:val="80288E"/>
        </w:rPr>
        <w:t xml:space="preserve">dedicó </w:t>
      </w:r>
      <w:r>
        <w:rPr>
          <w:color w:val="80288E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0288E"/>
        </w:rPr>
        <w:t xml:space="preserve">obras </w:t>
      </w:r>
      <w:r>
        <w:rPr>
          <w:color w:val="000000"/>
        </w:rPr>
        <w:t xml:space="preserve">en </w:t>
      </w:r>
      <w:r>
        <w:rPr>
          <w:color w:val="80288E"/>
        </w:rPr>
        <w:t xml:space="preserve">1988 </w:t>
      </w:r>
      <w:r>
        <w:rPr>
          <w:color w:val="000000"/>
        </w:rPr>
        <w:t xml:space="preserve">al </w:t>
      </w:r>
      <w:r>
        <w:rPr>
          <w:color w:val="80288E"/>
        </w:rPr>
        <w:t xml:space="preserve">compositor </w:t>
      </w:r>
      <w:r>
        <w:rPr>
          <w:color w:val="80288E"/>
        </w:rPr>
        <w:t xml:space="preserve">alemán </w:t>
      </w:r>
      <w:r>
        <w:rPr>
          <w:color w:val="000000"/>
        </w:rPr>
        <w:t xml:space="preserve">... </w:t>
      </w:r>
      <w:r>
        <w:rPr>
          <w:color w:val="000000"/>
        </w:rPr>
        <w:t xml:space="preserve">( </w:t>
      </w:r>
      <w:r>
        <w:rPr>
          <w:color w:val="80288E"/>
        </w:rPr>
        <w:t xml:space="preserve">Aplausos </w:t>
      </w:r>
      <w:r>
        <w:rPr>
          <w:color w:val="000000"/>
        </w:rPr>
        <w:t xml:space="preserve">) </w:t>
      </w:r>
      <w:r>
        <w:rPr>
          <w:color w:val="80288E"/>
        </w:rPr>
        <w:t xml:space="preserve">Bueno </w:t>
      </w:r>
      <w:r>
        <w:rPr>
          <w:color w:val="000000"/>
        </w:rPr>
        <w:t xml:space="preserve">, </w:t>
      </w:r>
      <w:r>
        <w:rPr>
          <w:color w:val="80288E"/>
        </w:rPr>
        <w:t xml:space="preserve">chicos </w:t>
      </w:r>
      <w:r>
        <w:rPr>
          <w:color w:val="000000"/>
        </w:rPr>
        <w:t xml:space="preserve">, </w:t>
      </w:r>
      <w:r>
        <w:rPr>
          <w:color w:val="80288E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siguiente </w:t>
      </w:r>
      <w:r>
        <w:rPr>
          <w:color w:val="80288E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80288E"/>
        </w:rPr>
        <w:t xml:space="preserve">8.300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dejadme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favor </w:t>
      </w:r>
      <w:r>
        <w:rPr>
          <w:color w:val="000000"/>
        </w:rPr>
        <w:t xml:space="preserve">... </w:t>
      </w:r>
      <w:r>
        <w:rPr>
          <w:color w:val="80288E"/>
        </w:rPr>
        <w:t xml:space="preserve">Erundino </w:t>
      </w:r>
      <w:r>
        <w:rPr>
          <w:color w:val="000000"/>
        </w:rPr>
        <w:t xml:space="preserve">. </w:t>
      </w:r>
      <w:r>
        <w:rPr>
          <w:color w:val="80288E"/>
        </w:rPr>
        <w:t xml:space="preserve">Javi </w:t>
      </w:r>
      <w:r>
        <w:rPr>
          <w:color w:val="000000"/>
        </w:rPr>
        <w:t xml:space="preserve">. </w:t>
      </w:r>
      <w:r>
        <w:rPr>
          <w:color w:val="80288E"/>
        </w:rPr>
        <w:t xml:space="preserve">Ponte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80288E"/>
        </w:rPr>
        <w:t xml:space="preserve">Erundino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80288E"/>
        </w:rPr>
        <w:t xml:space="preserve">placer </w:t>
      </w:r>
      <w:r>
        <w:rPr>
          <w:color w:val="80288E"/>
        </w:rPr>
        <w:t xml:space="preserve">teneros </w:t>
      </w:r>
      <w:r>
        <w:rPr>
          <w:color w:val="000000"/>
        </w:rPr>
        <w:t xml:space="preserve">. </w:t>
      </w:r>
      <w:r>
        <w:rPr>
          <w:color w:val="80288E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venido </w:t>
      </w:r>
      <w:r>
        <w:rPr>
          <w:color w:val="000000"/>
        </w:rPr>
        <w:t xml:space="preserve">... </w:t>
      </w:r>
      <w:r>
        <w:rPr>
          <w:color w:val="80288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por </w:t>
      </w:r>
      <w:r>
        <w:rPr>
          <w:color w:val="80288E"/>
        </w:rPr>
        <w:t xml:space="preserve">invitarnos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primera </w:t>
      </w:r>
      <w:r>
        <w:rPr>
          <w:color w:val="80288E"/>
        </w:rPr>
        <w:t xml:space="preserve">semana </w:t>
      </w:r>
      <w:r>
        <w:rPr>
          <w:color w:val="000000"/>
        </w:rPr>
        <w:t xml:space="preserve">de </w:t>
      </w:r>
      <w:r>
        <w:rPr>
          <w:color w:val="80288E"/>
        </w:rPr>
        <w:t xml:space="preserve">quinto </w:t>
      </w:r>
      <w:r>
        <w:rPr>
          <w:color w:val="80288E"/>
        </w:rPr>
        <w:t xml:space="preserve">aniversario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es </w:t>
      </w:r>
      <w:r>
        <w:rPr>
          <w:color w:val="000000"/>
        </w:rPr>
        <w:t xml:space="preserve">vuestra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vuestros </w:t>
      </w:r>
      <w:r>
        <w:rPr>
          <w:color w:val="80288E"/>
        </w:rPr>
        <w:t xml:space="preserve">equipos </w:t>
      </w:r>
      <w:r>
        <w:rPr>
          <w:color w:val="000000"/>
        </w:rPr>
        <w:t xml:space="preserve">. </w:t>
      </w:r>
      <w:r>
        <w:rPr>
          <w:color w:val="80288E"/>
        </w:rPr>
        <w:t xml:space="preserve">Hombre </w:t>
      </w:r>
      <w:r>
        <w:rPr>
          <w:color w:val="000000"/>
        </w:rPr>
        <w:t xml:space="preserve">, </w:t>
      </w:r>
      <w:r>
        <w:rPr>
          <w:color w:val="80288E"/>
        </w:rPr>
        <w:t xml:space="preserve">claro </w:t>
      </w:r>
      <w:r>
        <w:rPr>
          <w:color w:val="000000"/>
        </w:rPr>
        <w:t xml:space="preserve">. </w:t>
      </w:r>
      <w:r>
        <w:rPr>
          <w:color w:val="80288E"/>
        </w:rPr>
        <w:t xml:space="preserve">-Gracias </w:t>
      </w:r>
      <w:r>
        <w:rPr>
          <w:color w:val="000000"/>
        </w:rPr>
        <w:t xml:space="preserve">. </w:t>
      </w:r>
      <w:r>
        <w:rPr>
          <w:color w:val="80288E"/>
        </w:rPr>
        <w:t xml:space="preserve">Volved </w:t>
      </w:r>
      <w:r>
        <w:rPr>
          <w:color w:val="000000"/>
        </w:rPr>
        <w:t xml:space="preserve">cuando </w:t>
      </w:r>
      <w:r>
        <w:rPr>
          <w:color w:val="80288E"/>
        </w:rPr>
        <w:t xml:space="preserve">queráis </w:t>
      </w:r>
      <w:r>
        <w:rPr>
          <w:color w:val="000000"/>
        </w:rPr>
        <w:t xml:space="preserve">. </w:t>
      </w:r>
      <w:r>
        <w:rPr>
          <w:color w:val="000000"/>
        </w:rPr>
        <w:t xml:space="preserve">Tenéis </w:t>
      </w:r>
      <w:r>
        <w:rPr>
          <w:color w:val="000000"/>
        </w:rPr>
        <w:t xml:space="preserve">la </w:t>
      </w:r>
      <w:r>
        <w:rPr>
          <w:color w:val="80288E"/>
        </w:rPr>
        <w:t xml:space="preserve">puerta </w:t>
      </w:r>
      <w:r>
        <w:rPr>
          <w:color w:val="80288E"/>
        </w:rPr>
        <w:t xml:space="preserve">abierta </w:t>
      </w:r>
      <w:r>
        <w:rPr>
          <w:color w:val="000000"/>
        </w:rPr>
        <w:t xml:space="preserve">. </w:t>
      </w:r>
      <w:r>
        <w:rPr>
          <w:color w:val="80288E"/>
        </w:rPr>
        <w:t xml:space="preserve">-Perfecto </w:t>
      </w:r>
      <w:r>
        <w:rPr>
          <w:color w:val="000000"/>
        </w:rPr>
        <w:t xml:space="preserve">. </w:t>
      </w:r>
      <w:r>
        <w:rPr>
          <w:color w:val="80288E"/>
        </w:rPr>
        <w:t xml:space="preserve">Gracias </w:t>
      </w:r>
      <w:r>
        <w:rPr>
          <w:color w:val="000000"/>
        </w:rPr>
        <w:t xml:space="preserve">, </w:t>
      </w:r>
      <w:r>
        <w:rPr>
          <w:color w:val="80288E"/>
        </w:rPr>
        <w:t xml:space="preserve">equipo </w:t>
      </w:r>
      <w:r>
        <w:rPr>
          <w:color w:val="000000"/>
        </w:rPr>
        <w:t xml:space="preserve">. </w:t>
      </w:r>
      <w:r>
        <w:rPr>
          <w:color w:val="80288E"/>
        </w:rPr>
        <w:t xml:space="preserve">-A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80288E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80288E"/>
        </w:rPr>
        <w:t xml:space="preserve">Seguimos </w:t>
      </w:r>
      <w:r>
        <w:rPr>
          <w:color w:val="80288E"/>
        </w:rPr>
        <w:t xml:space="preserve">celebrando </w:t>
      </w:r>
      <w:r>
        <w:rPr>
          <w:color w:val="000000"/>
        </w:rPr>
        <w:t xml:space="preserve">el </w:t>
      </w:r>
      <w:r>
        <w:rPr>
          <w:color w:val="80288E"/>
        </w:rPr>
        <w:t xml:space="preserve">quinto </w:t>
      </w:r>
      <w:r>
        <w:rPr>
          <w:color w:val="80288E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80288E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80288E"/>
        </w:rPr>
        <w:t xml:space="preserve">nuevos </w:t>
      </w:r>
      <w:r>
        <w:rPr>
          <w:color w:val="80288E"/>
        </w:rPr>
        <w:t xml:space="preserve">invitados </w:t>
      </w:r>
      <w:r>
        <w:rPr>
          <w:color w:val="000000"/>
        </w:rPr>
        <w:t xml:space="preserve">: </w:t>
      </w:r>
      <w:r>
        <w:rPr>
          <w:color w:val="80288E"/>
        </w:rPr>
        <w:t xml:space="preserve">Montse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0288E"/>
        </w:rPr>
        <w:t xml:space="preserve">Extremis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80288E"/>
        </w:rPr>
        <w:t xml:space="preserve">Xisco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Uep </w:t>
      </w:r>
      <w:r>
        <w:rPr>
          <w:color w:val="000000"/>
        </w:rPr>
        <w:t xml:space="preserve">!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80288E"/>
        </w:rPr>
        <w:t xml:space="preserve">dinerito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80288E"/>
        </w:rPr>
        <w:t xml:space="preserve">siguiente </w:t>
      </w:r>
      <w:r>
        <w:rPr>
          <w:color w:val="80288E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se </w:t>
      </w:r>
      <w:r>
        <w:rPr>
          <w:color w:val="80288E"/>
        </w:rPr>
        <w:t xml:space="preserve">endurece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 </w:t>
      </w:r>
      <w:r>
        <w:rPr>
          <w:color w:val="80288E"/>
        </w:rPr>
        <w:t xml:space="preserve">minuto </w:t>
      </w:r>
      <w:r>
        <w:rPr>
          <w:color w:val="000000"/>
        </w:rPr>
        <w:t xml:space="preserve">. </w:t>
      </w:r>
      <w:r>
        <w:rPr>
          <w:color w:val="80288E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80288E"/>
        </w:rPr>
        <w:t xml:space="preserve">lanzan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0288E"/>
        </w:rPr>
        <w:t xml:space="preserve">agria </w:t>
      </w:r>
      <w:r>
        <w:rPr>
          <w:color w:val="80288E"/>
        </w:rPr>
        <w:t xml:space="preserve">batalla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80288E"/>
        </w:rPr>
        <w:t xml:space="preserve">Pablo-Iglesias </w:t>
      </w:r>
      <w:r>
        <w:rPr>
          <w:color w:val="80288E"/>
        </w:rPr>
        <w:t xml:space="preserve">acusa </w:t>
      </w:r>
      <w:r>
        <w:rPr>
          <w:color w:val="000000"/>
        </w:rPr>
        <w:t xml:space="preserve">a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80288E"/>
        </w:rPr>
        <w:t xml:space="preserve">querer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80288E"/>
        </w:rPr>
        <w:t xml:space="preserve">mentiroso </w:t>
      </w:r>
      <w:r>
        <w:rPr>
          <w:color w:val="000000"/>
        </w:rPr>
        <w:t xml:space="preserve">.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0288E"/>
        </w:rPr>
        <w:t xml:space="preserve">dormiría </w:t>
      </w:r>
      <w:r>
        <w:rPr>
          <w:color w:val="80288E"/>
        </w:rPr>
        <w:t xml:space="preserve">tranquilo </w:t>
      </w:r>
      <w:r>
        <w:rPr>
          <w:color w:val="000000"/>
        </w:rPr>
        <w:t xml:space="preserve">si </w:t>
      </w:r>
      <w:r>
        <w:rPr>
          <w:color w:val="80288E"/>
        </w:rPr>
        <w:t xml:space="preserve">gobernara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80288E"/>
        </w:rPr>
        <w:t xml:space="preserve">batalla </w:t>
      </w:r>
      <w:r>
        <w:rPr>
          <w:color w:val="000000"/>
        </w:rPr>
        <w:t xml:space="preserve">entre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e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, </w:t>
      </w:r>
      <w:r>
        <w:rPr>
          <w:color w:val="80288E"/>
        </w:rPr>
        <w:t xml:space="preserve">aparece </w:t>
      </w:r>
      <w:r>
        <w:rPr>
          <w:color w:val="000000"/>
        </w:rPr>
        <w:t xml:space="preserve">la </w:t>
      </w:r>
      <w:r>
        <w:rPr>
          <w:color w:val="80288E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posible </w:t>
      </w:r>
      <w:r>
        <w:rPr>
          <w:color w:val="80288E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80288E"/>
        </w:rPr>
        <w:t xml:space="preserve">buscar </w:t>
      </w:r>
      <w:r>
        <w:rPr>
          <w:color w:val="000000"/>
        </w:rPr>
        <w:t xml:space="preserve">votos </w:t>
      </w:r>
      <w:r>
        <w:rPr>
          <w:color w:val="000000"/>
        </w:rPr>
        <w:t xml:space="preserve">tanto </w:t>
      </w:r>
      <w:r>
        <w:rPr>
          <w:color w:val="000000"/>
        </w:rPr>
        <w:t xml:space="preserve">del </w:t>
      </w:r>
      <w:r>
        <w:rPr>
          <w:color w:val="80288E"/>
        </w:rPr>
        <w:t xml:space="preserve">PSOE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0288E"/>
        </w:rPr>
        <w:t xml:space="preserve">explicado </w:t>
      </w:r>
      <w:r>
        <w:rPr>
          <w:color w:val="000000"/>
        </w:rPr>
        <w:t xml:space="preserve">sus </w:t>
      </w:r>
      <w:r>
        <w:rPr>
          <w:color w:val="80288E"/>
        </w:rPr>
        <w:t xml:space="preserve">intenciones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espera </w:t>
      </w:r>
      <w:r>
        <w:rPr>
          <w:color w:val="000000"/>
        </w:rPr>
        <w:t xml:space="preserve">de </w:t>
      </w:r>
      <w:r>
        <w:rPr>
          <w:color w:val="80288E"/>
        </w:rPr>
        <w:t xml:space="preserve">comprobar </w:t>
      </w:r>
      <w:r>
        <w:rPr>
          <w:color w:val="000000"/>
        </w:rPr>
        <w:t xml:space="preserve">sus </w:t>
      </w:r>
      <w:r>
        <w:rPr>
          <w:color w:val="80288E"/>
        </w:rPr>
        <w:t xml:space="preserve">apoyos </w:t>
      </w:r>
      <w:r>
        <w:rPr>
          <w:color w:val="000000"/>
        </w:rPr>
        <w:t xml:space="preserve">. </w:t>
      </w:r>
      <w:r>
        <w:rPr>
          <w:color w:val="80288E"/>
        </w:rPr>
        <w:t xml:space="preserve">Twitter </w:t>
      </w:r>
      <w:r>
        <w:rPr>
          <w:color w:val="80288E"/>
        </w:rPr>
        <w:t xml:space="preserve">cierra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80288E"/>
        </w:rPr>
        <w:t xml:space="preserve">cuentas </w:t>
      </w:r>
      <w:r>
        <w:rPr>
          <w:color w:val="000000"/>
        </w:rPr>
        <w:t xml:space="preserve">en </w:t>
      </w:r>
      <w:r>
        <w:rPr>
          <w:color w:val="80288E"/>
        </w:rPr>
        <w:t xml:space="preserve">medio </w:t>
      </w:r>
      <w:r>
        <w:rPr>
          <w:color w:val="80288E"/>
        </w:rPr>
        <w:t xml:space="preserve">mundo </w:t>
      </w:r>
      <w:r>
        <w:rPr>
          <w:color w:val="000000"/>
        </w:rPr>
        <w:t xml:space="preserve">por </w:t>
      </w:r>
      <w:r>
        <w:rPr>
          <w:color w:val="80288E"/>
        </w:rPr>
        <w:t xml:space="preserve">difundir </w:t>
      </w:r>
      <w:r>
        <w:rPr>
          <w:color w:val="80288E"/>
        </w:rPr>
        <w:t xml:space="preserve">noticias </w:t>
      </w:r>
      <w:r>
        <w:rPr>
          <w:color w:val="80288E"/>
        </w:rPr>
        <w:t xml:space="preserve">falsas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España </w:t>
      </w:r>
      <w:r>
        <w:rPr>
          <w:color w:val="000000"/>
        </w:rPr>
        <w:t xml:space="preserve">tanto </w:t>
      </w:r>
      <w:r>
        <w:rPr>
          <w:color w:val="80288E"/>
        </w:rPr>
        <w:t xml:space="preserve">Twitter </w:t>
      </w:r>
      <w:r>
        <w:rPr>
          <w:color w:val="000000"/>
        </w:rPr>
        <w:t xml:space="preserve">como </w:t>
      </w:r>
      <w:r>
        <w:rPr>
          <w:color w:val="80288E"/>
        </w:rPr>
        <w:t xml:space="preserve">Facebook </w:t>
      </w:r>
      <w:r>
        <w:rPr>
          <w:color w:val="80288E"/>
        </w:rPr>
        <w:t xml:space="preserve">detectan </w:t>
      </w:r>
      <w:r>
        <w:rPr>
          <w:color w:val="80288E"/>
        </w:rPr>
        <w:t xml:space="preserve">cuentas </w:t>
      </w:r>
      <w:r>
        <w:rPr>
          <w:color w:val="80288E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PP </w:t>
      </w:r>
      <w:r>
        <w:rPr>
          <w:color w:val="000000"/>
        </w:rPr>
        <w:t xml:space="preserve">para </w:t>
      </w:r>
      <w:r>
        <w:rPr>
          <w:color w:val="80288E"/>
        </w:rPr>
        <w:t xml:space="preserve">agitar </w:t>
      </w:r>
      <w:r>
        <w:rPr>
          <w:color w:val="80288E"/>
        </w:rPr>
        <w:t xml:space="preserve">falsamente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opinión </w:t>
      </w:r>
      <w:r>
        <w:rPr>
          <w:color w:val="80288E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dirección </w:t>
      </w:r>
      <w:r>
        <w:rPr>
          <w:color w:val="000000"/>
        </w:rPr>
        <w:t xml:space="preserve">del </w:t>
      </w:r>
      <w:r>
        <w:rPr>
          <w:color w:val="80288E"/>
        </w:rPr>
        <w:t xml:space="preserve">Partido-Popular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suyas </w:t>
      </w:r>
      <w:r>
        <w:rPr>
          <w:color w:val="000000"/>
        </w:rPr>
        <w:t xml:space="preserve">. </w:t>
      </w:r>
      <w:r>
        <w:rPr>
          <w:color w:val="80288E"/>
        </w:rPr>
        <w:t xml:space="preserve">Joaquim-Torra </w:t>
      </w:r>
      <w:r>
        <w:rPr>
          <w:color w:val="000000"/>
        </w:rPr>
        <w:t xml:space="preserve">deberá </w:t>
      </w:r>
      <w:r>
        <w:rPr>
          <w:color w:val="80288E"/>
        </w:rPr>
        <w:t xml:space="preserve">retirar </w:t>
      </w:r>
      <w:r>
        <w:rPr>
          <w:color w:val="000000"/>
        </w:rPr>
        <w:t xml:space="preserve">las </w:t>
      </w:r>
      <w:r>
        <w:rPr>
          <w:color w:val="80288E"/>
        </w:rPr>
        <w:t xml:space="preserve">pancartas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lazo </w:t>
      </w:r>
      <w:r>
        <w:rPr>
          <w:color w:val="80288E"/>
        </w:rPr>
        <w:t xml:space="preserve">amarillo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0288E"/>
        </w:rPr>
        <w:t xml:space="preserve">ordenado </w:t>
      </w:r>
      <w:r>
        <w:rPr>
          <w:color w:val="000000"/>
        </w:rPr>
        <w:t xml:space="preserve">el </w:t>
      </w:r>
      <w:r>
        <w:rPr>
          <w:color w:val="80288E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80288E"/>
        </w:rPr>
        <w:t xml:space="preserve">Justicia </w:t>
      </w:r>
      <w:r>
        <w:rPr>
          <w:color w:val="000000"/>
        </w:rPr>
        <w:t xml:space="preserve">de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porque </w:t>
      </w:r>
      <w:r>
        <w:rPr>
          <w:color w:val="80288E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80288E"/>
        </w:rPr>
        <w:t xml:space="preserve">pancartas </w:t>
      </w:r>
      <w:r>
        <w:rPr>
          <w:color w:val="000000"/>
        </w:rPr>
        <w:t xml:space="preserve">no </w:t>
      </w:r>
      <w:r>
        <w:rPr>
          <w:color w:val="80288E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anulen </w:t>
      </w:r>
      <w:r>
        <w:rPr>
          <w:color w:val="000000"/>
        </w:rPr>
        <w:t xml:space="preserve">los </w:t>
      </w:r>
      <w:r>
        <w:rPr>
          <w:color w:val="80288E"/>
        </w:rPr>
        <w:t xml:space="preserve">permisos </w:t>
      </w:r>
      <w:r>
        <w:rPr>
          <w:color w:val="000000"/>
        </w:rPr>
        <w:t xml:space="preserve">a </w:t>
      </w:r>
      <w:r>
        <w:rPr>
          <w:color w:val="80288E"/>
        </w:rPr>
        <w:t xml:space="preserve">Iñaki-Urdangarín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80288E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80288E"/>
        </w:rPr>
        <w:t xml:space="preserve">disfrute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80288E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infanta </w:t>
      </w:r>
      <w:r>
        <w:rPr>
          <w:color w:val="80288E"/>
        </w:rPr>
        <w:t xml:space="preserve">Elena </w:t>
      </w:r>
      <w:r>
        <w:rPr>
          <w:color w:val="000000"/>
        </w:rPr>
        <w:t xml:space="preserve">puede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80288E"/>
        </w:rPr>
        <w:t xml:space="preserve">semana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80288E"/>
        </w:rPr>
        <w:t xml:space="preserve">labores </w:t>
      </w:r>
      <w:r>
        <w:rPr>
          <w:color w:val="000000"/>
        </w:rPr>
        <w:t xml:space="preserve">de </w:t>
      </w:r>
      <w:r>
        <w:rPr>
          <w:color w:val="80288E"/>
        </w:rPr>
        <w:t xml:space="preserve">voluntariado </w:t>
      </w:r>
      <w:r>
        <w:rPr>
          <w:color w:val="000000"/>
        </w:rPr>
        <w:t xml:space="preserve">.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se </w:t>
      </w:r>
      <w:r>
        <w:rPr>
          <w:color w:val="80288E"/>
        </w:rPr>
        <w:t xml:space="preserve">manifiestan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cambio </w:t>
      </w:r>
      <w:r>
        <w:rPr>
          <w:color w:val="80288E"/>
        </w:rPr>
        <w:t xml:space="preserve">climático </w:t>
      </w:r>
      <w:r>
        <w:rPr>
          <w:color w:val="000000"/>
        </w:rPr>
        <w:t xml:space="preserve">. </w:t>
      </w:r>
      <w:r>
        <w:rPr>
          <w:color w:val="80288E"/>
        </w:rPr>
        <w:t xml:space="preserve">Exigen </w:t>
      </w:r>
      <w:r>
        <w:rPr>
          <w:color w:val="80288E"/>
        </w:rPr>
        <w:t xml:space="preserve">medidas </w:t>
      </w:r>
      <w:r>
        <w:rPr>
          <w:color w:val="80288E"/>
        </w:rPr>
        <w:t xml:space="preserve">urgentes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líderes </w:t>
      </w:r>
      <w:r>
        <w:rPr>
          <w:color w:val="80288E"/>
        </w:rPr>
        <w:t xml:space="preserve">mundiales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reunirán </w:t>
      </w:r>
      <w:r>
        <w:rPr>
          <w:color w:val="000000"/>
        </w:rPr>
        <w:t xml:space="preserve">la </w:t>
      </w:r>
      <w:r>
        <w:rPr>
          <w:color w:val="80288E"/>
        </w:rPr>
        <w:t xml:space="preserve">próxima </w:t>
      </w:r>
      <w:r>
        <w:rPr>
          <w:color w:val="80288E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cumbre </w:t>
      </w:r>
      <w:r>
        <w:rPr>
          <w:color w:val="000000"/>
        </w:rPr>
        <w:t xml:space="preserve">del </w:t>
      </w:r>
      <w:r>
        <w:rPr>
          <w:color w:val="80288E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80288E"/>
        </w:rPr>
        <w:t xml:space="preserve">Unidos </w:t>
      </w:r>
      <w:r>
        <w:rPr>
          <w:color w:val="000000"/>
        </w:rPr>
        <w:t xml:space="preserve">, </w:t>
      </w:r>
      <w:r>
        <w:rPr>
          <w:color w:val="80288E"/>
        </w:rPr>
        <w:t xml:space="preserve">varios </w:t>
      </w:r>
      <w:r>
        <w:rPr>
          <w:color w:val="80288E"/>
        </w:rPr>
        <w:t xml:space="preserve">centenares </w:t>
      </w:r>
      <w:r>
        <w:rPr>
          <w:color w:val="000000"/>
        </w:rPr>
        <w:t xml:space="preserve">de </w:t>
      </w:r>
      <w:r>
        <w:rPr>
          <w:color w:val="80288E"/>
        </w:rPr>
        <w:t xml:space="preserve">aficionados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ovnis </w:t>
      </w:r>
      <w:r>
        <w:rPr>
          <w:color w:val="80288E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llamado </w:t>
      </w:r>
      <w:r>
        <w:rPr>
          <w:color w:val="80288E"/>
        </w:rPr>
        <w:t xml:space="preserve">'Asalto </w:t>
      </w:r>
      <w:r>
        <w:rPr>
          <w:color w:val="000000"/>
        </w:rPr>
        <w:t xml:space="preserve">al </w:t>
      </w:r>
      <w:r>
        <w:rPr>
          <w:color w:val="000000"/>
        </w:rPr>
        <w:t xml:space="preserve">área </w:t>
      </w:r>
      <w:r>
        <w:rPr>
          <w:color w:val="000000"/>
        </w:rPr>
        <w:t xml:space="preserve">51 </w:t>
      </w:r>
      <w:r>
        <w:rPr>
          <w:color w:val="000000"/>
        </w:rPr>
        <w:t xml:space="preserve">'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80288E"/>
        </w:rPr>
        <w:t xml:space="preserve">instalación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80288E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oculta </w:t>
      </w:r>
      <w:r>
        <w:rPr>
          <w:color w:val="80288E"/>
        </w:rPr>
        <w:t xml:space="preserve">secretos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80288E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ejército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80288E"/>
        </w:rPr>
        <w:t xml:space="preserve">reforzar </w:t>
      </w:r>
      <w:r>
        <w:rPr>
          <w:color w:val="000000"/>
        </w:rPr>
        <w:t xml:space="preserve">las </w:t>
      </w:r>
      <w:r>
        <w:rPr>
          <w:color w:val="80288E"/>
        </w:rPr>
        <w:t xml:space="preserve">medidas </w:t>
      </w:r>
      <w:r>
        <w:rPr>
          <w:color w:val="000000"/>
        </w:rPr>
        <w:t xml:space="preserve">de </w:t>
      </w:r>
      <w:r>
        <w:rPr>
          <w:color w:val="80288E"/>
        </w:rPr>
        <w:t xml:space="preserve">seguridad </w:t>
      </w:r>
      <w:r>
        <w:rPr>
          <w:color w:val="000000"/>
        </w:rPr>
        <w:t xml:space="preserve">en </w:t>
      </w:r>
      <w:r>
        <w:rPr>
          <w:color w:val="80288E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80288E"/>
        </w:rPr>
        <w:t xml:space="preserve">militar </w:t>
      </w:r>
      <w:r>
        <w:rPr>
          <w:color w:val="000000"/>
        </w:rPr>
        <w:t xml:space="preserve">. </w:t>
      </w:r>
      <w:r>
        <w:rPr>
          <w:color w:val="80288E"/>
        </w:rPr>
        <w:t xml:space="preserve">Buenas </w:t>
      </w:r>
      <w:r>
        <w:rPr>
          <w:color w:val="80288E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, </w:t>
      </w:r>
      <w:r>
        <w:rPr>
          <w:color w:val="80288E"/>
        </w:rPr>
        <w:t xml:space="preserve">vuelven </w:t>
      </w:r>
      <w:r>
        <w:rPr>
          <w:color w:val="000000"/>
        </w:rPr>
        <w:t xml:space="preserve">las </w:t>
      </w:r>
      <w:r>
        <w:rPr>
          <w:color w:val="80288E"/>
        </w:rPr>
        <w:t xml:space="preserve">lluvias </w:t>
      </w:r>
      <w:r>
        <w:rPr>
          <w:color w:val="80288E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meteorólogos </w:t>
      </w:r>
      <w:r>
        <w:rPr>
          <w:color w:val="000000"/>
        </w:rPr>
        <w:t xml:space="preserve">nos </w:t>
      </w:r>
      <w:r>
        <w:rPr>
          <w:color w:val="80288E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nuevo </w:t>
      </w:r>
      <w:r>
        <w:rPr>
          <w:color w:val="80288E"/>
        </w:rPr>
        <w:t xml:space="preserve">episodio </w:t>
      </w:r>
      <w:r>
        <w:rPr>
          <w:color w:val="000000"/>
        </w:rPr>
        <w:t xml:space="preserve">de </w:t>
      </w:r>
      <w:r>
        <w:rPr>
          <w:color w:val="80288E"/>
        </w:rPr>
        <w:t xml:space="preserve">tormentas </w:t>
      </w:r>
      <w:r>
        <w:rPr>
          <w:color w:val="000000"/>
        </w:rPr>
        <w:t xml:space="preserve">,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asolado </w:t>
      </w:r>
      <w:r>
        <w:rPr>
          <w:color w:val="80288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80288E"/>
        </w:rPr>
        <w:t xml:space="preserve">episodio </w:t>
      </w:r>
      <w:r>
        <w:rPr>
          <w:color w:val="000000"/>
        </w:rPr>
        <w:t xml:space="preserve">de </w:t>
      </w:r>
      <w:r>
        <w:rPr>
          <w:color w:val="80288E"/>
        </w:rPr>
        <w:t xml:space="preserve">tormenta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metemos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generado </w:t>
      </w:r>
      <w:r>
        <w:rPr>
          <w:color w:val="80288E"/>
        </w:rPr>
        <w:t xml:space="preserve">importantes </w:t>
      </w:r>
      <w:r>
        <w:rPr>
          <w:color w:val="80288E"/>
        </w:rPr>
        <w:t xml:space="preserve">tormentas </w:t>
      </w:r>
      <w:r>
        <w:rPr>
          <w:color w:val="000000"/>
        </w:rPr>
        <w:t xml:space="preserve">con </w:t>
      </w:r>
      <w:r>
        <w:rPr>
          <w:color w:val="80288E"/>
        </w:rPr>
        <w:t xml:space="preserve">granizo </w:t>
      </w:r>
      <w:r>
        <w:rPr>
          <w:color w:val="000000"/>
        </w:rPr>
        <w:t xml:space="preserve">en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80288E"/>
        </w:rPr>
        <w:t xml:space="preserve">interior </w:t>
      </w:r>
      <w:r>
        <w:rPr>
          <w:color w:val="000000"/>
        </w:rPr>
        <w:t xml:space="preserve">. </w:t>
      </w:r>
      <w:r>
        <w:rPr>
          <w:color w:val="80288E"/>
        </w:rPr>
        <w:t xml:space="preserve">Especial </w:t>
      </w:r>
      <w:r>
        <w:rPr>
          <w:color w:val="80288E"/>
        </w:rPr>
        <w:t xml:space="preserve">atención </w:t>
      </w:r>
      <w:r>
        <w:rPr>
          <w:color w:val="000000"/>
        </w:rPr>
        <w:t xml:space="preserve">al </w:t>
      </w:r>
      <w:r>
        <w:rPr>
          <w:color w:val="000000"/>
        </w:rPr>
        <w:t xml:space="preserve">este </w:t>
      </w:r>
      <w:r>
        <w:rPr>
          <w:color w:val="80288E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80288E"/>
        </w:rPr>
        <w:t xml:space="preserve">Mañana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80288E"/>
        </w:rPr>
        <w:t xml:space="preserve">situación </w:t>
      </w:r>
      <w:r>
        <w:rPr>
          <w:color w:val="80288E"/>
        </w:rPr>
        <w:t xml:space="preserve">complicada </w:t>
      </w:r>
      <w:r>
        <w:rPr>
          <w:color w:val="000000"/>
        </w:rPr>
        <w:t xml:space="preserve">en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avisos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80288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por </w:t>
      </w:r>
      <w:r>
        <w:rPr>
          <w:color w:val="80288E"/>
        </w:rPr>
        <w:t xml:space="preserve">lluvias </w:t>
      </w:r>
      <w:r>
        <w:rPr>
          <w:color w:val="000000"/>
        </w:rPr>
        <w:t xml:space="preserve">y </w:t>
      </w:r>
      <w:r>
        <w:rPr>
          <w:color w:val="80288E"/>
        </w:rPr>
        <w:t xml:space="preserve">tormentas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80288E"/>
        </w:rPr>
        <w:t xml:space="preserve">nivel </w:t>
      </w:r>
      <w:r>
        <w:rPr>
          <w:color w:val="80288E"/>
        </w:rPr>
        <w:t xml:space="preserve">naranja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centro </w:t>
      </w:r>
      <w:r>
        <w:rPr>
          <w:color w:val="80288E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nordeste </w:t>
      </w:r>
      <w:r>
        <w:rPr>
          <w:color w:val="000000"/>
        </w:rPr>
        <w:t xml:space="preserve">del </w:t>
      </w:r>
      <w:r>
        <w:rPr>
          <w:color w:val="80288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80288E"/>
        </w:rPr>
        <w:t xml:space="preserve">detalles </w:t>
      </w:r>
      <w:r>
        <w:rPr>
          <w:color w:val="80288E"/>
        </w:rPr>
        <w:t xml:space="preserve">tras </w:t>
      </w:r>
      <w:r>
        <w:rPr>
          <w:color w:val="000000"/>
        </w:rPr>
        <w:t xml:space="preserve">los </w:t>
      </w:r>
      <w:r>
        <w:rPr>
          <w:color w:val="80288E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80288E"/>
        </w:rPr>
        <w:t xml:space="preserve">ciclistas </w:t>
      </w:r>
      <w:r>
        <w:rPr>
          <w:color w:val="80288E"/>
        </w:rPr>
        <w:t xml:space="preserve">atropellados </w:t>
      </w:r>
      <w:r>
        <w:rPr>
          <w:color w:val="000000"/>
        </w:rPr>
        <w:t xml:space="preserve">en </w:t>
      </w:r>
      <w:r>
        <w:rPr>
          <w:color w:val="80288E"/>
        </w:rPr>
        <w:t xml:space="preserve">Almería </w:t>
      </w:r>
      <w:r>
        <w:rPr>
          <w:color w:val="000000"/>
        </w:rPr>
        <w:t xml:space="preserve">, </w:t>
      </w:r>
      <w:r>
        <w:rPr>
          <w:color w:val="80288E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imagen </w:t>
      </w:r>
      <w:r>
        <w:rPr>
          <w:color w:val="000000"/>
        </w:rPr>
        <w:t xml:space="preserve">es </w:t>
      </w:r>
      <w:r>
        <w:rPr>
          <w:color w:val="80288E"/>
        </w:rPr>
        <w:t xml:space="preserve">tremenda </w:t>
      </w:r>
      <w:r>
        <w:rPr>
          <w:color w:val="000000"/>
        </w:rPr>
        <w:t xml:space="preserve">. </w:t>
      </w:r>
      <w:r>
        <w:rPr>
          <w:color w:val="80288E"/>
        </w:rPr>
        <w:t xml:space="preserve">Grabada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80288E"/>
        </w:rPr>
        <w:t xml:space="preserve">coche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80288E"/>
        </w:rPr>
        <w:t xml:space="preserve">detrás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conductora </w:t>
      </w:r>
      <w:r>
        <w:rPr>
          <w:color w:val="000000"/>
        </w:rPr>
        <w:t xml:space="preserve">dio </w:t>
      </w:r>
      <w:r>
        <w:rPr>
          <w:color w:val="80288E"/>
        </w:rPr>
        <w:t xml:space="preserve">positivo </w:t>
      </w:r>
      <w:r>
        <w:rPr>
          <w:color w:val="000000"/>
        </w:rPr>
        <w:t xml:space="preserve">por </w:t>
      </w:r>
      <w:r>
        <w:rPr>
          <w:color w:val="80288E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80288E"/>
        </w:rPr>
        <w:t xml:space="preserve">detenida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ciclistas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salvado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80288E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carrera </w:t>
      </w:r>
      <w:r>
        <w:rPr>
          <w:color w:val="000000"/>
        </w:rPr>
        <w:t xml:space="preserve">con </w:t>
      </w:r>
      <w:r>
        <w:rPr>
          <w:color w:val="80288E"/>
        </w:rPr>
        <w:t xml:space="preserve">mascarillas </w:t>
      </w:r>
      <w:r>
        <w:rPr>
          <w:color w:val="000000"/>
        </w:rPr>
        <w:t xml:space="preserve">.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les </w:t>
      </w:r>
      <w:r>
        <w:rPr>
          <w:color w:val="80288E"/>
        </w:rPr>
        <w:t xml:space="preserve">contamos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80288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verán </w:t>
      </w:r>
      <w:r>
        <w:rPr>
          <w:color w:val="000000"/>
        </w:rPr>
        <w:t xml:space="preserve">cómo </w:t>
      </w:r>
      <w:r>
        <w:rPr>
          <w:color w:val="80288E"/>
        </w:rPr>
        <w:t xml:space="preserve">arriesgan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80288E"/>
        </w:rPr>
        <w:t xml:space="preserve">colándose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obras </w:t>
      </w:r>
      <w:r>
        <w:rPr>
          <w:color w:val="80288E"/>
        </w:rPr>
        <w:t xml:space="preserve">paralizadas </w:t>
      </w:r>
      <w:r>
        <w:rPr>
          <w:color w:val="000000"/>
        </w:rPr>
        <w:t xml:space="preserve">del </w:t>
      </w:r>
      <w:r>
        <w:rPr>
          <w:color w:val="80288E"/>
        </w:rPr>
        <w:t xml:space="preserve">nuevo </w:t>
      </w:r>
      <w:r>
        <w:rPr>
          <w:color w:val="80288E"/>
        </w:rPr>
        <w:t xml:space="preserve">Mestalla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precampaña </w:t>
      </w:r>
      <w:r>
        <w:rPr>
          <w:color w:val="80288E"/>
        </w:rPr>
        <w:t xml:space="preserve">electoral </w:t>
      </w:r>
      <w:r>
        <w:rPr>
          <w:color w:val="80288E"/>
        </w:rPr>
        <w:t xml:space="preserve">empieza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0288E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derecha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80288E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0288E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batalla </w:t>
      </w:r>
      <w:r>
        <w:rPr>
          <w:color w:val="80288E"/>
        </w:rPr>
        <w:t xml:space="preserve">cualquiera </w:t>
      </w:r>
      <w:r>
        <w:rPr>
          <w:color w:val="000000"/>
        </w:rPr>
        <w:t xml:space="preserve">.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golpeado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laSexta </w:t>
      </w:r>
      <w:r>
        <w:rPr>
          <w:color w:val="000000"/>
        </w:rPr>
        <w:t xml:space="preserve">con </w:t>
      </w:r>
      <w:r>
        <w:rPr>
          <w:color w:val="80288E"/>
        </w:rPr>
        <w:t xml:space="preserve">Antonio-García-Ferreras </w:t>
      </w:r>
      <w:r>
        <w:rPr>
          <w:color w:val="000000"/>
        </w:rPr>
        <w:t xml:space="preserve">.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con </w:t>
      </w:r>
      <w:r>
        <w:rPr>
          <w:color w:val="80288E"/>
        </w:rPr>
        <w:t xml:space="preserve">Susanna-Griso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80288E"/>
        </w:rPr>
        <w:t xml:space="preserve">reconocer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0288E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noche </w:t>
      </w:r>
      <w:r>
        <w:rPr>
          <w:color w:val="80288E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y </w:t>
      </w:r>
      <w:r>
        <w:rPr>
          <w:color w:val="80288E"/>
        </w:rPr>
        <w:t xml:space="preserve">cinco </w:t>
      </w:r>
      <w:r>
        <w:rPr>
          <w:color w:val="000000"/>
        </w:rPr>
        <w:t xml:space="preserve">% </w:t>
      </w:r>
      <w:r>
        <w:rPr>
          <w:color w:val="80288E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80288E"/>
        </w:rPr>
        <w:t xml:space="preserve">país </w:t>
      </w:r>
      <w:r>
        <w:rPr>
          <w:color w:val="000000"/>
        </w:rPr>
        <w:t xml:space="preserve">que </w:t>
      </w:r>
      <w:r>
        <w:rPr>
          <w:color w:val="80288E"/>
        </w:rPr>
        <w:t xml:space="preserve">tampoco </w:t>
      </w:r>
      <w:r>
        <w:rPr>
          <w:color w:val="000000"/>
        </w:rPr>
        <w:t xml:space="preserve">se </w:t>
      </w:r>
      <w:r>
        <w:rPr>
          <w:color w:val="80288E"/>
        </w:rPr>
        <w:t xml:space="preserve">sentirían </w:t>
      </w:r>
      <w:r>
        <w:rPr>
          <w:color w:val="80288E"/>
        </w:rPr>
        <w:t xml:space="preserve">tranquilos </w:t>
      </w:r>
      <w:r>
        <w:rPr>
          <w:color w:val="000000"/>
        </w:rPr>
        <w:t xml:space="preserve">, </w:t>
      </w:r>
      <w:r>
        <w:rPr>
          <w:color w:val="80288E"/>
        </w:rPr>
        <w:t xml:space="preserve">incluso </w:t>
      </w:r>
      <w:r>
        <w:rPr>
          <w:color w:val="80288E"/>
        </w:rPr>
        <w:t xml:space="preserve">votantes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80288E"/>
        </w:rPr>
        <w:t xml:space="preserve">acepte </w:t>
      </w:r>
      <w:r>
        <w:rPr>
          <w:color w:val="000000"/>
        </w:rPr>
        <w:t xml:space="preserve">la </w:t>
      </w:r>
      <w:r>
        <w:rPr>
          <w:color w:val="80288E"/>
        </w:rPr>
        <w:t xml:space="preserve">propuesta </w:t>
      </w:r>
      <w:r>
        <w:rPr>
          <w:color w:val="000000"/>
        </w:rPr>
        <w:t xml:space="preserve">de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80288E"/>
        </w:rPr>
        <w:t xml:space="preserve">tardes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80288E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80288E"/>
        </w:rPr>
        <w:t xml:space="preserve">cambiar </w:t>
      </w:r>
      <w:r>
        <w:rPr>
          <w:color w:val="000000"/>
        </w:rPr>
        <w:t xml:space="preserve">el </w:t>
      </w:r>
      <w:r>
        <w:rPr>
          <w:color w:val="80288E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Moncloa </w:t>
      </w:r>
      <w:r>
        <w:rPr>
          <w:color w:val="80288E"/>
        </w:rPr>
        <w:t xml:space="preserve">tantas </w:t>
      </w:r>
      <w:r>
        <w:rPr>
          <w:color w:val="000000"/>
        </w:rPr>
        <w:t xml:space="preserve">veces </w:t>
      </w:r>
      <w:r>
        <w:rPr>
          <w:color w:val="000000"/>
        </w:rPr>
        <w:t xml:space="preserve">como </w:t>
      </w:r>
      <w:r>
        <w:rPr>
          <w:color w:val="80288E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80288E"/>
        </w:rPr>
        <w:t xml:space="preserve">faltar </w:t>
      </w:r>
      <w:r>
        <w:rPr>
          <w:color w:val="000000"/>
        </w:rPr>
        <w:t xml:space="preserve">el </w:t>
      </w:r>
      <w:r>
        <w:rPr>
          <w:color w:val="80288E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80288E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80288E"/>
        </w:rPr>
        <w:t xml:space="preserve">país </w:t>
      </w:r>
      <w:r>
        <w:rPr>
          <w:color w:val="000000"/>
        </w:rPr>
        <w:t xml:space="preserve">que </w:t>
      </w:r>
      <w:r>
        <w:rPr>
          <w:color w:val="80288E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80288E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ojeriza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demuestran </w:t>
      </w:r>
      <w:r>
        <w:rPr>
          <w:color w:val="000000"/>
        </w:rPr>
        <w:t xml:space="preserve">en </w:t>
      </w:r>
      <w:r>
        <w:rPr>
          <w:color w:val="80288E"/>
        </w:rPr>
        <w:t xml:space="preserve">público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 </w:t>
      </w:r>
      <w:r>
        <w:rPr>
          <w:color w:val="80288E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80288E"/>
        </w:rPr>
        <w:t xml:space="preserve">izquierdas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0288E"/>
        </w:rPr>
        <w:t xml:space="preserve">incipiente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80288E"/>
        </w:rPr>
        <w:t xml:space="preserve">entrevistas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80288E"/>
        </w:rPr>
        <w:t xml:space="preserve">líderes </w:t>
      </w:r>
      <w:r>
        <w:rPr>
          <w:color w:val="000000"/>
        </w:rPr>
        <w:t xml:space="preserve">en </w:t>
      </w:r>
      <w:r>
        <w:rPr>
          <w:color w:val="80288E"/>
        </w:rPr>
        <w:t xml:space="preserve">Atresmedia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80288E"/>
        </w:rPr>
        <w:t xml:space="preserve">Carina-Verdú </w:t>
      </w:r>
      <w:r>
        <w:rPr>
          <w:color w:val="000000"/>
        </w:rPr>
        <w:t xml:space="preserve">, </w:t>
      </w:r>
      <w:r>
        <w:rPr>
          <w:color w:val="80288E"/>
        </w:rPr>
        <w:t xml:space="preserve">Moncloa </w:t>
      </w:r>
      <w:r>
        <w:rPr>
          <w:color w:val="000000"/>
        </w:rPr>
        <w:t xml:space="preserve">, </w:t>
      </w:r>
      <w:r>
        <w:rPr>
          <w:color w:val="80288E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tiene </w:t>
      </w:r>
      <w:r>
        <w:rPr>
          <w:color w:val="80288E"/>
        </w:rPr>
        <w:t xml:space="preserve">desperdicio </w:t>
      </w:r>
      <w:r>
        <w:rPr>
          <w:color w:val="000000"/>
        </w:rPr>
        <w:t xml:space="preserve">.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fue </w:t>
      </w:r>
      <w:r>
        <w:rPr>
          <w:color w:val="000000"/>
        </w:rPr>
        <w:t xml:space="preserve">duro </w:t>
      </w:r>
      <w:r>
        <w:rPr>
          <w:color w:val="000000"/>
        </w:rPr>
        <w:t xml:space="preserve">con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80288E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80288E"/>
        </w:rPr>
        <w:t xml:space="preserve">haberle </w:t>
      </w:r>
      <w:r>
        <w:rPr>
          <w:color w:val="80288E"/>
        </w:rPr>
        <w:t xml:space="preserve">apoyado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80288E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dice </w:t>
      </w:r>
      <w:r>
        <w:rPr>
          <w:color w:val="000000"/>
        </w:rPr>
        <w:t xml:space="preserve">lo </w:t>
      </w:r>
      <w:r>
        <w:rPr>
          <w:color w:val="80288E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80288E"/>
        </w:rPr>
        <w:t xml:space="preserve">Pedro-Sánchez </w:t>
      </w:r>
      <w:r>
        <w:rPr>
          <w:color w:val="80288E"/>
        </w:rPr>
        <w:t xml:space="preserve">quería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80288E"/>
        </w:rPr>
        <w:t xml:space="preserve">prefirió </w:t>
      </w:r>
      <w:r>
        <w:rPr>
          <w:color w:val="80288E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Sube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y </w:t>
      </w:r>
      <w:r>
        <w:rPr>
          <w:color w:val="80288E"/>
        </w:rPr>
        <w:t xml:space="preserve">llama </w:t>
      </w:r>
      <w:r>
        <w:rPr>
          <w:color w:val="80288E"/>
        </w:rPr>
        <w:t xml:space="preserve">mentiroso </w:t>
      </w:r>
      <w:r>
        <w:rPr>
          <w:color w:val="000000"/>
        </w:rPr>
        <w:t xml:space="preserve">a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80288E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80288E"/>
        </w:rPr>
        <w:t xml:space="preserve">socios </w:t>
      </w:r>
      <w:r>
        <w:rPr>
          <w:color w:val="80288E"/>
        </w:rPr>
        <w:t xml:space="preserve">naturales </w:t>
      </w:r>
      <w:r>
        <w:rPr>
          <w:color w:val="000000"/>
        </w:rPr>
        <w:t xml:space="preserve">, </w:t>
      </w:r>
      <w:r>
        <w:rPr>
          <w:color w:val="80288E"/>
        </w:rPr>
        <w:t xml:space="preserve">ahora </w:t>
      </w:r>
      <w:r>
        <w:rPr>
          <w:color w:val="000000"/>
        </w:rPr>
        <w:t xml:space="preserve">son </w:t>
      </w:r>
      <w:r>
        <w:rPr>
          <w:color w:val="80288E"/>
        </w:rPr>
        <w:t xml:space="preserve">adversarios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80288E"/>
        </w:rPr>
        <w:t xml:space="preserve">sigue </w:t>
      </w:r>
      <w:r>
        <w:rPr>
          <w:color w:val="000000"/>
        </w:rPr>
        <w:t xml:space="preserve">la </w:t>
      </w:r>
      <w:r>
        <w:rPr>
          <w:color w:val="80288E"/>
        </w:rPr>
        <w:t xml:space="preserve">lucha </w:t>
      </w:r>
      <w:r>
        <w:rPr>
          <w:color w:val="000000"/>
        </w:rPr>
        <w:t xml:space="preserve">porque </w:t>
      </w:r>
      <w:r>
        <w:rPr>
          <w:color w:val="80288E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80288E"/>
        </w:rPr>
        <w:t xml:space="preserve">precampaña </w:t>
      </w:r>
      <w:r>
        <w:rPr>
          <w:color w:val="000000"/>
        </w:rPr>
        <w:t xml:space="preserve">. </w:t>
      </w:r>
      <w:r>
        <w:rPr>
          <w:color w:val="80288E"/>
        </w:rPr>
        <w:t xml:space="preserve">Iglesias </w:t>
      </w:r>
      <w:r>
        <w:rPr>
          <w:color w:val="80288E"/>
        </w:rPr>
        <w:t xml:space="preserve">acusa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80288E"/>
        </w:rPr>
        <w:t xml:space="preserve">oferta </w:t>
      </w:r>
      <w:r>
        <w:rPr>
          <w:color w:val="000000"/>
        </w:rPr>
        <w:t xml:space="preserve">de </w:t>
      </w:r>
      <w:r>
        <w:rPr>
          <w:color w:val="80288E"/>
        </w:rPr>
        <w:t xml:space="preserve">coalición </w:t>
      </w:r>
      <w:r>
        <w:rPr>
          <w:color w:val="000000"/>
        </w:rPr>
        <w:t xml:space="preserve">fuera </w:t>
      </w:r>
      <w:r>
        <w:rPr>
          <w:color w:val="000000"/>
        </w:rPr>
        <w:t xml:space="preserve">un </w:t>
      </w:r>
      <w:r>
        <w:rPr>
          <w:color w:val="80288E"/>
        </w:rPr>
        <w:t xml:space="preserve">espejismo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80288E"/>
        </w:rPr>
        <w:t xml:space="preserve">error </w:t>
      </w:r>
      <w:r>
        <w:rPr>
          <w:color w:val="80288E"/>
        </w:rPr>
        <w:t xml:space="preserve">cometí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80288E"/>
        </w:rPr>
        <w:t xml:space="preserve">creerme </w:t>
      </w:r>
      <w:r>
        <w:rPr>
          <w:color w:val="000000"/>
        </w:rPr>
        <w:t xml:space="preserve">a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80288E"/>
        </w:rPr>
        <w:t xml:space="preserve">desafortunadamente </w:t>
      </w:r>
      <w:r>
        <w:rPr>
          <w:color w:val="000000"/>
        </w:rPr>
        <w:t xml:space="preserve">me </w:t>
      </w:r>
      <w:r>
        <w:rPr>
          <w:color w:val="80288E"/>
        </w:rPr>
        <w:t xml:space="preserve">mintió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80288E"/>
        </w:rPr>
        <w:t xml:space="preserve">vuelta </w:t>
      </w:r>
      <w:r>
        <w:rPr>
          <w:color w:val="000000"/>
        </w:rPr>
        <w:t xml:space="preserve">. </w:t>
      </w:r>
      <w:r>
        <w:rPr>
          <w:color w:val="80288E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80288E"/>
        </w:rPr>
        <w:t xml:space="preserve">propuse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80288E"/>
        </w:rPr>
        <w:t xml:space="preserve">despreciaron </w:t>
      </w:r>
      <w:r>
        <w:rPr>
          <w:color w:val="000000"/>
        </w:rPr>
        <w:t xml:space="preserve">y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algo </w:t>
      </w:r>
      <w:r>
        <w:rPr>
          <w:color w:val="80288E"/>
        </w:rPr>
        <w:t xml:space="preserve">decorativo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80288E"/>
        </w:rPr>
        <w:t xml:space="preserve">consideraron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80288E"/>
        </w:rPr>
        <w:t xml:space="preserve">recibo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80288E"/>
        </w:rPr>
        <w:t xml:space="preserve">insuficiente </w:t>
      </w:r>
      <w:r>
        <w:rPr>
          <w:color w:val="000000"/>
        </w:rPr>
        <w:t xml:space="preserve">, </w:t>
      </w:r>
      <w:r>
        <w:rPr>
          <w:color w:val="80288E"/>
        </w:rPr>
        <w:t xml:space="preserve">insultante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80288E"/>
        </w:rPr>
        <w:t xml:space="preserve">humillaba </w:t>
      </w:r>
      <w:r>
        <w:rPr>
          <w:color w:val="000000"/>
        </w:rPr>
        <w:t xml:space="preserve">. </w:t>
      </w:r>
      <w:r>
        <w:rPr>
          <w:color w:val="80288E"/>
        </w:rPr>
        <w:t xml:space="preserve">Ahora </w:t>
      </w:r>
      <w:r>
        <w:rPr>
          <w:color w:val="000000"/>
        </w:rPr>
        <w:t xml:space="preserve">esa </w:t>
      </w:r>
      <w:r>
        <w:rPr>
          <w:color w:val="80288E"/>
        </w:rPr>
        <w:t xml:space="preserve">opción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80288E"/>
        </w:rPr>
        <w:t xml:space="preserve">cuenta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80288E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80288E"/>
        </w:rPr>
        <w:t xml:space="preserve">quería </w:t>
      </w:r>
      <w:r>
        <w:rPr>
          <w:color w:val="80288E"/>
        </w:rPr>
        <w:t xml:space="preserve">introducir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...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sin </w:t>
      </w:r>
      <w:r>
        <w:rPr>
          <w:color w:val="80288E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0288E"/>
        </w:rPr>
        <w:t xml:space="preserve">experiencia </w:t>
      </w:r>
      <w:r>
        <w:rPr>
          <w:color w:val="000000"/>
        </w:rPr>
        <w:t xml:space="preserve">.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son </w:t>
      </w:r>
      <w:r>
        <w:rPr>
          <w:color w:val="80288E"/>
        </w:rPr>
        <w:t xml:space="preserve">excusas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80288E"/>
        </w:rPr>
        <w:t xml:space="preserve">realidad </w:t>
      </w:r>
      <w:r>
        <w:rPr>
          <w:color w:val="000000"/>
        </w:rPr>
        <w:t xml:space="preserve">sus </w:t>
      </w:r>
      <w:r>
        <w:rPr>
          <w:color w:val="000000"/>
        </w:rPr>
        <w:t xml:space="preserve">aliados </w:t>
      </w:r>
      <w:r>
        <w:rPr>
          <w:color w:val="000000"/>
        </w:rPr>
        <w:t xml:space="preserve">eran </w:t>
      </w:r>
      <w:r>
        <w:rPr>
          <w:color w:val="80288E"/>
        </w:rPr>
        <w:t xml:space="preserve">PP </w:t>
      </w:r>
      <w:r>
        <w:rPr>
          <w:color w:val="000000"/>
        </w:rPr>
        <w:t xml:space="preserve">y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80288E"/>
        </w:rPr>
        <w:t xml:space="preserve">perfectamente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Partido-Socialista </w:t>
      </w:r>
      <w:r>
        <w:rPr>
          <w:color w:val="000000"/>
        </w:rPr>
        <w:t xml:space="preserve">puede </w:t>
      </w:r>
      <w:r>
        <w:rPr>
          <w:color w:val="80288E"/>
        </w:rPr>
        <w:t xml:space="preserve">elegir </w:t>
      </w:r>
      <w:r>
        <w:rPr>
          <w:color w:val="000000"/>
        </w:rPr>
        <w:t xml:space="preserve">, </w:t>
      </w:r>
      <w:r>
        <w:rPr>
          <w:color w:val="80288E"/>
        </w:rPr>
        <w:t xml:space="preserve">siempre </w:t>
      </w:r>
      <w:r>
        <w:rPr>
          <w:color w:val="000000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80288E"/>
        </w:rPr>
        <w:t xml:space="preserve">tilda </w:t>
      </w:r>
      <w:r>
        <w:rPr>
          <w:color w:val="000000"/>
        </w:rPr>
        <w:t xml:space="preserve">de </w:t>
      </w:r>
      <w:r>
        <w:rPr>
          <w:color w:val="80288E"/>
        </w:rPr>
        <w:t xml:space="preserve">avaricioso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80288E"/>
        </w:rPr>
        <w:t xml:space="preserve">alguien </w:t>
      </w:r>
      <w:r>
        <w:rPr>
          <w:color w:val="80288E"/>
        </w:rPr>
        <w:t xml:space="preserve">quiere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80288E"/>
        </w:rPr>
        <w:t xml:space="preserve">dormir </w:t>
      </w:r>
      <w:r>
        <w:rPr>
          <w:color w:val="80288E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80288E"/>
        </w:rPr>
        <w:t xml:space="preserve">faltando </w:t>
      </w:r>
      <w:r>
        <w:rPr>
          <w:color w:val="000000"/>
        </w:rPr>
        <w:t xml:space="preserve">el </w:t>
      </w:r>
      <w:r>
        <w:rPr>
          <w:color w:val="80288E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se </w:t>
      </w:r>
      <w:r>
        <w:rPr>
          <w:color w:val="80288E"/>
        </w:rPr>
        <w:t xml:space="preserve">culpan </w:t>
      </w:r>
      <w:r>
        <w:rPr>
          <w:color w:val="000000"/>
        </w:rPr>
        <w:t xml:space="preserve">entre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ninguno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80288E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80288E"/>
        </w:rPr>
        <w:t xml:space="preserve">nuevas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80288E"/>
        </w:rPr>
        <w:t xml:space="preserve">nadie </w:t>
      </w:r>
      <w:r>
        <w:rPr>
          <w:color w:val="000000"/>
        </w:rPr>
        <w:t xml:space="preserve">ha </w:t>
      </w:r>
      <w:r>
        <w:rPr>
          <w:color w:val="000000"/>
        </w:rPr>
        <w:t xml:space="preserve">cedido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he </w:t>
      </w:r>
      <w:r>
        <w:rPr>
          <w:color w:val="80288E"/>
        </w:rPr>
        <w:t xml:space="preserve">intentado </w:t>
      </w:r>
      <w:r>
        <w:rPr>
          <w:color w:val="80288E"/>
        </w:rPr>
        <w:t xml:space="preserve">evitar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80288E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80288E"/>
        </w:rPr>
        <w:t xml:space="preserve">piensa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.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80288E"/>
        </w:rPr>
        <w:t xml:space="preserve">tras </w:t>
      </w:r>
      <w:r>
        <w:rPr>
          <w:color w:val="000000"/>
        </w:rPr>
        <w:t xml:space="preserve">el </w:t>
      </w:r>
      <w:r>
        <w:rPr>
          <w:color w:val="80288E"/>
        </w:rPr>
        <w:t xml:space="preserve">10N </w:t>
      </w:r>
      <w:r>
        <w:rPr>
          <w:color w:val="80288E"/>
        </w:rPr>
        <w:t xml:space="preserve">exigiría </w:t>
      </w:r>
      <w:r>
        <w:rPr>
          <w:color w:val="80288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80288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Sánchez </w:t>
      </w:r>
      <w:r>
        <w:rPr>
          <w:color w:val="80288E"/>
        </w:rPr>
        <w:t xml:space="preserve">quiere </w:t>
      </w:r>
      <w:r>
        <w:rPr>
          <w:color w:val="80288E"/>
        </w:rPr>
        <w:t xml:space="preserve">evitarlo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pide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... </w:t>
      </w:r>
      <w:r>
        <w:rPr>
          <w:color w:val="000000"/>
        </w:rPr>
        <w:t xml:space="preserve">Con </w:t>
      </w:r>
      <w:r>
        <w:rPr>
          <w:color w:val="80288E"/>
        </w:rPr>
        <w:t xml:space="preserve">contundencia </w:t>
      </w:r>
      <w:r>
        <w:rPr>
          <w:color w:val="000000"/>
        </w:rPr>
        <w:t xml:space="preserve">y </w:t>
      </w:r>
      <w:r>
        <w:rPr>
          <w:color w:val="80288E"/>
        </w:rPr>
        <w:t xml:space="preserve">participacion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80288E"/>
        </w:rPr>
        <w:t xml:space="preserve">depender </w:t>
      </w:r>
      <w:r>
        <w:rPr>
          <w:color w:val="000000"/>
        </w:rPr>
        <w:t xml:space="preserve">de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.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80288E"/>
        </w:rPr>
        <w:t xml:space="preserve">Pablo-Iglesias </w:t>
      </w:r>
      <w:r>
        <w:rPr>
          <w:color w:val="80288E"/>
        </w:rPr>
        <w:t xml:space="preserve">empiezan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80288E"/>
        </w:rPr>
        <w:t xml:space="preserve">culpándose </w:t>
      </w:r>
      <w:r>
        <w:rPr>
          <w:color w:val="80288E"/>
        </w:rPr>
        <w:t xml:space="preserve">mutuamente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80288E"/>
        </w:rPr>
        <w:t xml:space="preserve">izquierdas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80288E"/>
        </w:rPr>
        <w:t xml:space="preserve">espectro </w:t>
      </w:r>
      <w:r>
        <w:rPr>
          <w:color w:val="80288E"/>
        </w:rPr>
        <w:t xml:space="preserve">político </w:t>
      </w:r>
      <w:r>
        <w:rPr>
          <w:color w:val="80288E"/>
        </w:rPr>
        <w:t xml:space="preserve">aparece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80288E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80288E"/>
        </w:rPr>
        <w:t xml:space="preserve">distorsionar </w:t>
      </w:r>
      <w:r>
        <w:rPr>
          <w:color w:val="000000"/>
        </w:rPr>
        <w:t xml:space="preserve">el </w:t>
      </w:r>
      <w:r>
        <w:rPr>
          <w:color w:val="80288E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80288E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ve </w:t>
      </w:r>
      <w:r>
        <w:rPr>
          <w:color w:val="000000"/>
        </w:rPr>
        <w:t xml:space="preserve">con </w:t>
      </w:r>
      <w:r>
        <w:rPr>
          <w:color w:val="80288E"/>
        </w:rPr>
        <w:t xml:space="preserve">buenos </w:t>
      </w:r>
      <w:r>
        <w:rPr>
          <w:color w:val="80288E"/>
        </w:rPr>
        <w:t xml:space="preserve">ojos </w:t>
      </w:r>
      <w:r>
        <w:rPr>
          <w:color w:val="000000"/>
        </w:rPr>
        <w:t xml:space="preserve">el </w:t>
      </w:r>
      <w:r>
        <w:rPr>
          <w:color w:val="80288E"/>
        </w:rPr>
        <w:t xml:space="preserve">partido </w:t>
      </w:r>
      <w:r>
        <w:rPr>
          <w:color w:val="000000"/>
        </w:rPr>
        <w:t xml:space="preserve">de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próximas </w:t>
      </w:r>
      <w:r>
        <w:rPr>
          <w:color w:val="80288E"/>
        </w:rPr>
        <w:t xml:space="preserve">eleciones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sí </w:t>
      </w:r>
      <w:r>
        <w:rPr>
          <w:color w:val="000000"/>
        </w:rPr>
        <w:t xml:space="preserve">hubiera </w:t>
      </w:r>
      <w:r>
        <w:rPr>
          <w:color w:val="80288E"/>
        </w:rPr>
        <w:t xml:space="preserve">facilitado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80288E"/>
        </w:rPr>
        <w:t xml:space="preserve">diferencias </w:t>
      </w:r>
      <w:r>
        <w:rPr>
          <w:color w:val="80288E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80288E"/>
        </w:rPr>
        <w:t xml:space="preserve">estrategia </w:t>
      </w:r>
      <w:r>
        <w:rPr>
          <w:color w:val="000000"/>
        </w:rPr>
        <w:t xml:space="preserve">y </w:t>
      </w:r>
      <w:r>
        <w:rPr>
          <w:color w:val="000000"/>
        </w:rPr>
        <w:t xml:space="preserve">cómo </w:t>
      </w:r>
      <w:r>
        <w:rPr>
          <w:color w:val="80288E"/>
        </w:rPr>
        <w:t xml:space="preserve">entiende </w:t>
      </w:r>
      <w:r>
        <w:rPr>
          <w:color w:val="000000"/>
        </w:rPr>
        <w:t xml:space="preserve">la </w:t>
      </w:r>
      <w:r>
        <w:rPr>
          <w:color w:val="80288E"/>
        </w:rPr>
        <w:t xml:space="preserve">política </w:t>
      </w:r>
      <w:r>
        <w:rPr>
          <w:color w:val="000000"/>
        </w:rPr>
        <w:t xml:space="preserve">el </w:t>
      </w:r>
      <w:r>
        <w:rPr>
          <w:color w:val="80288E"/>
        </w:rPr>
        <w:t xml:space="preserve">señor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señor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ve </w:t>
      </w:r>
      <w:r>
        <w:rPr>
          <w:color w:val="80288E"/>
        </w:rPr>
        <w:t xml:space="preserve">lógico </w:t>
      </w:r>
      <w:r>
        <w:rPr>
          <w:color w:val="000000"/>
        </w:rPr>
        <w:t xml:space="preserve">que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le </w:t>
      </w:r>
      <w:r>
        <w:rPr>
          <w:color w:val="80288E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80288E"/>
        </w:rPr>
        <w:t xml:space="preserve">antiguo </w:t>
      </w:r>
      <w:r>
        <w:rPr>
          <w:color w:val="80288E"/>
        </w:rPr>
        <w:t xml:space="preserve">amigo </w:t>
      </w:r>
      <w:r>
        <w:rPr>
          <w:color w:val="80288E"/>
        </w:rPr>
        <w:t xml:space="preserve">saltará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política </w:t>
      </w:r>
      <w:r>
        <w:rPr>
          <w:color w:val="80288E"/>
        </w:rPr>
        <w:t xml:space="preserve">nacional </w:t>
      </w:r>
      <w:r>
        <w:rPr>
          <w:color w:val="000000"/>
        </w:rPr>
        <w:t xml:space="preserve">, </w:t>
      </w:r>
      <w:r>
        <w:rPr>
          <w:color w:val="80288E"/>
        </w:rPr>
        <w:t xml:space="preserve">quizás </w:t>
      </w:r>
      <w:r>
        <w:rPr>
          <w:color w:val="80288E"/>
        </w:rPr>
        <w:t xml:space="preserve">incluso </w:t>
      </w:r>
      <w:r>
        <w:rPr>
          <w:color w:val="80288E"/>
        </w:rPr>
        <w:t xml:space="preserve">dentro </w:t>
      </w:r>
      <w:r>
        <w:rPr>
          <w:color w:val="000000"/>
        </w:rPr>
        <w:t xml:space="preserve">del </w:t>
      </w:r>
      <w:r>
        <w:rPr>
          <w:color w:val="80288E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80288E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80288E"/>
        </w:rPr>
        <w:t xml:space="preserve">política </w:t>
      </w:r>
      <w:r>
        <w:rPr>
          <w:color w:val="80288E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80288E"/>
        </w:rPr>
        <w:t xml:space="preserve">política </w:t>
      </w:r>
      <w:r>
        <w:rPr>
          <w:color w:val="80288E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80288E"/>
        </w:rPr>
        <w:t xml:space="preserve">Madrid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80288E"/>
        </w:rPr>
        <w:t xml:space="preserve">pronto </w:t>
      </w:r>
      <w:r>
        <w:rPr>
          <w:color w:val="80288E"/>
        </w:rPr>
        <w:t xml:space="preserve">decidirán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80288E"/>
        </w:rPr>
        <w:t xml:space="preserve">presentan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será </w:t>
      </w:r>
      <w:r>
        <w:rPr>
          <w:color w:val="000000"/>
        </w:rPr>
        <w:t xml:space="preserve">sin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pilares </w:t>
      </w:r>
      <w:r>
        <w:rPr>
          <w:color w:val="80288E"/>
        </w:rPr>
        <w:t xml:space="preserve">fuertes </w:t>
      </w:r>
      <w:r>
        <w:rPr>
          <w:color w:val="000000"/>
        </w:rPr>
        <w:t xml:space="preserve">de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, </w:t>
      </w:r>
      <w:r>
        <w:rPr>
          <w:color w:val="80288E"/>
        </w:rPr>
        <w:t xml:space="preserve">Manuela-Carmena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alcaldesa </w:t>
      </w:r>
      <w:r>
        <w:rPr>
          <w:color w:val="000000"/>
        </w:rPr>
        <w:t xml:space="preserve">de </w:t>
      </w:r>
      <w:r>
        <w:rPr>
          <w:color w:val="80288E"/>
        </w:rPr>
        <w:t xml:space="preserve">Barcelona </w:t>
      </w:r>
      <w:r>
        <w:rPr>
          <w:color w:val="80288E"/>
        </w:rPr>
        <w:t xml:space="preserve">defiende </w:t>
      </w:r>
      <w:r>
        <w:rPr>
          <w:color w:val="000000"/>
        </w:rPr>
        <w:t xml:space="preserve">un </w:t>
      </w:r>
      <w:r>
        <w:rPr>
          <w:color w:val="80288E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para </w:t>
      </w:r>
      <w:r>
        <w:rPr>
          <w:color w:val="80288E"/>
        </w:rPr>
        <w:t xml:space="preserve">emprender </w:t>
      </w:r>
      <w:r>
        <w:rPr>
          <w:color w:val="80288E"/>
        </w:rPr>
        <w:t xml:space="preserve">políticas </w:t>
      </w:r>
      <w:r>
        <w:rPr>
          <w:color w:val="80288E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queremos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80288E"/>
        </w:rPr>
        <w:t xml:space="preserve">acuerdo </w:t>
      </w:r>
      <w:r>
        <w:rPr>
          <w:color w:val="80288E"/>
        </w:rPr>
        <w:t xml:space="preserve">progresista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a </w:t>
      </w:r>
      <w:r>
        <w:rPr>
          <w:color w:val="80288E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socialistas </w:t>
      </w:r>
      <w:r>
        <w:rPr>
          <w:color w:val="80288E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80288E"/>
        </w:rPr>
        <w:t xml:space="preserve">intentaron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80288E"/>
        </w:rPr>
        <w:t xml:space="preserve">formar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derecha </w:t>
      </w:r>
      <w:r>
        <w:rPr>
          <w:color w:val="000000"/>
        </w:rPr>
        <w:t xml:space="preserve">del </w:t>
      </w:r>
      <w:r>
        <w:rPr>
          <w:color w:val="80288E"/>
        </w:rPr>
        <w:t xml:space="preserve">PSOE </w:t>
      </w:r>
      <w:r>
        <w:rPr>
          <w:color w:val="80288E"/>
        </w:rPr>
        <w:t xml:space="preserve">observan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80288E"/>
        </w:rPr>
        <w:t xml:space="preserve">distancia </w:t>
      </w:r>
      <w:r>
        <w:rPr>
          <w:color w:val="000000"/>
        </w:rPr>
        <w:t xml:space="preserve">las </w:t>
      </w:r>
      <w:r>
        <w:rPr>
          <w:color w:val="80288E"/>
        </w:rPr>
        <w:t xml:space="preserve">hostilidades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. </w:t>
      </w:r>
      <w:r>
        <w:rPr>
          <w:color w:val="80288E"/>
        </w:rPr>
        <w:t xml:space="preserve">PP </w:t>
      </w:r>
      <w:r>
        <w:rPr>
          <w:color w:val="000000"/>
        </w:rPr>
        <w:t xml:space="preserve">y </w:t>
      </w:r>
      <w:r>
        <w:rPr>
          <w:color w:val="80288E"/>
        </w:rPr>
        <w:t xml:space="preserve">Ciudadanos </w:t>
      </w:r>
      <w:r>
        <w:rPr>
          <w:color w:val="80288E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80288E"/>
        </w:rPr>
        <w:t xml:space="preserve">perder </w:t>
      </w:r>
      <w:r>
        <w:rPr>
          <w:color w:val="80288E"/>
        </w:rPr>
        <w:t xml:space="preserve">protagonismo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80288E"/>
        </w:rPr>
        <w:t xml:space="preserve">empuje </w:t>
      </w:r>
      <w:r>
        <w:rPr>
          <w:color w:val="80288E"/>
        </w:rPr>
        <w:t xml:space="preserve">mediático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80288E"/>
        </w:rPr>
        <w:t xml:space="preserve">choque </w:t>
      </w:r>
      <w:r>
        <w:rPr>
          <w:color w:val="000000"/>
        </w:rPr>
        <w:t xml:space="preserve">entre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e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. </w:t>
      </w:r>
      <w:r>
        <w:rPr>
          <w:color w:val="80288E"/>
        </w:rPr>
        <w:t xml:space="preserve">Tras </w:t>
      </w:r>
      <w:r>
        <w:rPr>
          <w:color w:val="000000"/>
        </w:rPr>
        <w:t xml:space="preserve">los </w:t>
      </w:r>
      <w:r>
        <w:rPr>
          <w:color w:val="80288E"/>
        </w:rPr>
        <w:t xml:space="preserve">desvelos </w:t>
      </w:r>
      <w:r>
        <w:rPr>
          <w:color w:val="000000"/>
        </w:rPr>
        <w:t xml:space="preserve">del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80288E"/>
        </w:rPr>
        <w:t xml:space="preserve">cuentan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80288E"/>
        </w:rPr>
        <w:t xml:space="preserve">intención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80288E"/>
        </w:rPr>
        <w:t xml:space="preserve">quitaría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80288E"/>
        </w:rPr>
        <w:t xml:space="preserve">dormir </w:t>
      </w:r>
      <w:r>
        <w:rPr>
          <w:color w:val="80288E"/>
        </w:rPr>
        <w:t xml:space="preserve">tranquilo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80288E"/>
        </w:rPr>
        <w:t xml:space="preserve">pactado </w:t>
      </w:r>
      <w:r>
        <w:rPr>
          <w:color w:val="000000"/>
        </w:rPr>
        <w:t xml:space="preserve">con </w:t>
      </w:r>
      <w:r>
        <w:rPr>
          <w:color w:val="80288E"/>
        </w:rPr>
        <w:t xml:space="preserve">Bildu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creen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80288E"/>
        </w:rPr>
        <w:t xml:space="preserve">duermen </w:t>
      </w:r>
      <w:r>
        <w:rPr>
          <w:color w:val="000000"/>
        </w:rPr>
        <w:t xml:space="preserve">los </w:t>
      </w:r>
      <w:r>
        <w:rPr>
          <w:color w:val="80288E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les </w:t>
      </w:r>
      <w:r>
        <w:rPr>
          <w:color w:val="80288E"/>
        </w:rPr>
        <w:t xml:space="preserve">quita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señor </w:t>
      </w:r>
      <w:r>
        <w:rPr>
          <w:color w:val="80288E"/>
        </w:rPr>
        <w:t xml:space="preserve">Sánchez </w:t>
      </w:r>
      <w:r>
        <w:rPr>
          <w:color w:val="80288E"/>
        </w:rPr>
        <w:t xml:space="preserve">siga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cometido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0288E"/>
        </w:rPr>
        <w:t xml:space="preserve">PP </w:t>
      </w:r>
      <w:r>
        <w:rPr>
          <w:color w:val="000000"/>
        </w:rPr>
        <w:t xml:space="preserve">y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. </w:t>
      </w:r>
      <w:r>
        <w:rPr>
          <w:color w:val="80288E"/>
        </w:rPr>
        <w:t xml:space="preserve">Echar </w:t>
      </w:r>
      <w:r>
        <w:rPr>
          <w:color w:val="000000"/>
        </w:rPr>
        <w:t xml:space="preserve">a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80288E"/>
        </w:rPr>
        <w:t xml:space="preserve">Pablo-Casado </w:t>
      </w:r>
      <w:r>
        <w:rPr>
          <w:color w:val="80288E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80288E"/>
        </w:rPr>
        <w:t xml:space="preserve">proyecto </w:t>
      </w:r>
      <w:r>
        <w:rPr>
          <w:color w:val="000000"/>
        </w:rPr>
        <w:t xml:space="preserve">de </w:t>
      </w:r>
      <w:r>
        <w:rPr>
          <w:color w:val="80288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80288E"/>
        </w:rPr>
        <w:t xml:space="preserve">proyecto </w:t>
      </w:r>
      <w:r>
        <w:rPr>
          <w:color w:val="80288E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 </w:t>
      </w:r>
      <w:r>
        <w:rPr>
          <w:color w:val="80288E"/>
        </w:rPr>
        <w:t xml:space="preserve">proyecto </w:t>
      </w:r>
      <w:r>
        <w:rPr>
          <w:color w:val="80288E"/>
        </w:rPr>
        <w:t xml:space="preserve">personal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80288E"/>
        </w:rPr>
        <w:t xml:space="preserve">importa </w:t>
      </w:r>
      <w:r>
        <w:rPr>
          <w:color w:val="000000"/>
        </w:rPr>
        <w:t xml:space="preserve">hacer </w:t>
      </w:r>
      <w:r>
        <w:rPr>
          <w:color w:val="80288E"/>
        </w:rPr>
        <w:t xml:space="preserve">rehenes </w:t>
      </w:r>
      <w:r>
        <w:rPr>
          <w:color w:val="000000"/>
        </w:rPr>
        <w:t xml:space="preserve">al </w:t>
      </w:r>
      <w:r>
        <w:rPr>
          <w:color w:val="80288E"/>
        </w:rPr>
        <w:t xml:space="preserve">resto </w:t>
      </w:r>
      <w:r>
        <w:rPr>
          <w:color w:val="000000"/>
        </w:rPr>
        <w:t xml:space="preserve">de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80288E"/>
        </w:rPr>
        <w:t xml:space="preserve">aportar </w:t>
      </w:r>
      <w:r>
        <w:rPr>
          <w:color w:val="80288E"/>
        </w:rPr>
        <w:t xml:space="preserve">algún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0288E"/>
        </w:rPr>
        <w:t xml:space="preserve">rédito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urnas </w:t>
      </w:r>
      <w:r>
        <w:rPr>
          <w:color w:val="000000"/>
        </w:rPr>
        <w:t xml:space="preserve">.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al </w:t>
      </w:r>
      <w:r>
        <w:rPr>
          <w:color w:val="80288E"/>
        </w:rPr>
        <w:t xml:space="preserve">Partido-Popular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0288E"/>
        </w:rPr>
        <w:t xml:space="preserve">cuenten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80288E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80288E"/>
        </w:rPr>
        <w:t xml:space="preserve">obligación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sumar </w:t>
      </w:r>
      <w:r>
        <w:rPr>
          <w:color w:val="000000"/>
        </w:rPr>
        <w:t xml:space="preserve">un </w:t>
      </w:r>
      <w:r>
        <w:rPr>
          <w:color w:val="80288E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80288E"/>
        </w:rPr>
        <w:t xml:space="preserve">precampaña </w:t>
      </w:r>
      <w:r>
        <w:rPr>
          <w:color w:val="000000"/>
        </w:rPr>
        <w:t xml:space="preserve">se </w:t>
      </w:r>
      <w:r>
        <w:rPr>
          <w:color w:val="80288E"/>
        </w:rPr>
        <w:t xml:space="preserve">empieza </w:t>
      </w:r>
      <w:r>
        <w:rPr>
          <w:color w:val="000000"/>
        </w:rPr>
        <w:t xml:space="preserve">a </w:t>
      </w:r>
      <w:r>
        <w:rPr>
          <w:color w:val="80288E"/>
        </w:rPr>
        <w:t xml:space="preserve">hablar </w:t>
      </w:r>
      <w:r>
        <w:rPr>
          <w:color w:val="000000"/>
        </w:rPr>
        <w:t xml:space="preserve">de </w:t>
      </w:r>
      <w:r>
        <w:rPr>
          <w:color w:val="80288E"/>
        </w:rPr>
        <w:t xml:space="preserve">listas </w:t>
      </w:r>
      <w:r>
        <w:rPr>
          <w:color w:val="000000"/>
        </w:rPr>
        <w:t xml:space="preserve">. </w:t>
      </w:r>
      <w:r>
        <w:rPr>
          <w:color w:val="80288E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80288E"/>
        </w:rPr>
        <w:t xml:space="preserve">PP </w:t>
      </w:r>
      <w:r>
        <w:rPr>
          <w:color w:val="000000"/>
        </w:rPr>
        <w:t xml:space="preserve">no </w:t>
      </w:r>
      <w:r>
        <w:rPr>
          <w:color w:val="80288E"/>
        </w:rPr>
        <w:t xml:space="preserve">repetirán </w:t>
      </w:r>
      <w:r>
        <w:rPr>
          <w:color w:val="80288E"/>
        </w:rPr>
        <w:t xml:space="preserve">tertulianos </w:t>
      </w:r>
      <w:r>
        <w:rPr>
          <w:color w:val="000000"/>
        </w:rPr>
        <w:t xml:space="preserve">o </w:t>
      </w:r>
      <w:r>
        <w:rPr>
          <w:color w:val="80288E"/>
        </w:rPr>
        <w:t xml:space="preserve">toreros </w:t>
      </w:r>
      <w:r>
        <w:rPr>
          <w:color w:val="000000"/>
        </w:rPr>
        <w:t xml:space="preserve">ni </w:t>
      </w:r>
      <w:r>
        <w:rPr>
          <w:color w:val="000000"/>
        </w:rPr>
        <w:t xml:space="preserve">otros </w:t>
      </w:r>
      <w:r>
        <w:rPr>
          <w:color w:val="80288E"/>
        </w:rPr>
        <w:t xml:space="preserve">mediáticos </w:t>
      </w:r>
      <w:r>
        <w:rPr>
          <w:color w:val="80288E"/>
        </w:rPr>
        <w:t xml:space="preserve">cuestionados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80288E"/>
        </w:rPr>
        <w:t xml:space="preserve">populares </w:t>
      </w:r>
      <w:r>
        <w:rPr>
          <w:color w:val="80288E"/>
        </w:rPr>
        <w:t xml:space="preserve">andaluces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algunos </w:t>
      </w:r>
      <w:r>
        <w:rPr>
          <w:color w:val="80288E"/>
        </w:rPr>
        <w:t xml:space="preserve">ajustes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, </w:t>
      </w:r>
      <w:r>
        <w:rPr>
          <w:color w:val="80288E"/>
        </w:rPr>
        <w:t xml:space="preserve">confían </w:t>
      </w:r>
      <w:r>
        <w:rPr>
          <w:color w:val="000000"/>
        </w:rPr>
        <w:t xml:space="preserve">en </w:t>
      </w:r>
      <w:r>
        <w:rPr>
          <w:color w:val="80288E"/>
        </w:rPr>
        <w:t xml:space="preserve">mantenerse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80288E"/>
        </w:rPr>
        <w:t xml:space="preserve">pierden </w:t>
      </w:r>
      <w:r>
        <w:rPr>
          <w:color w:val="80288E"/>
        </w:rPr>
        <w:t xml:space="preserve">escaños </w:t>
      </w:r>
      <w:r>
        <w:rPr>
          <w:color w:val="80288E"/>
        </w:rPr>
        <w:t xml:space="preserve">peligrarían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80288E"/>
        </w:rPr>
        <w:t xml:space="preserve">Villegas </w:t>
      </w:r>
      <w:r>
        <w:rPr>
          <w:color w:val="000000"/>
        </w:rPr>
        <w:t xml:space="preserve">o </w:t>
      </w:r>
      <w:r>
        <w:rPr>
          <w:color w:val="80288E"/>
        </w:rPr>
        <w:t xml:space="preserve">Girauta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núcleo </w:t>
      </w:r>
      <w:r>
        <w:rPr>
          <w:color w:val="000000"/>
        </w:rPr>
        <w:t xml:space="preserve">duro </w:t>
      </w:r>
      <w:r>
        <w:rPr>
          <w:color w:val="000000"/>
        </w:rPr>
        <w:t xml:space="preserve">del </w:t>
      </w:r>
      <w:r>
        <w:rPr>
          <w:color w:val="80288E"/>
        </w:rPr>
        <w:t xml:space="preserve">partido </w:t>
      </w:r>
      <w:r>
        <w:rPr>
          <w:color w:val="000000"/>
        </w:rPr>
        <w:t xml:space="preserve">de </w:t>
      </w:r>
      <w:r>
        <w:rPr>
          <w:color w:val="80288E"/>
        </w:rPr>
        <w:t xml:space="preserve">Rivera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claves </w:t>
      </w:r>
      <w:r>
        <w:rPr>
          <w:color w:val="000000"/>
        </w:rPr>
        <w:t xml:space="preserve">del </w:t>
      </w:r>
      <w:r>
        <w:rPr>
          <w:color w:val="80288E"/>
        </w:rPr>
        <w:t xml:space="preserve">resultado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80288E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80288E"/>
        </w:rPr>
        <w:t xml:space="preserve">apreciar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hartazgo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80288E"/>
        </w:rPr>
        <w:t xml:space="preserve">españoles </w:t>
      </w:r>
      <w:r>
        <w:rPr>
          <w:color w:val="80288E"/>
        </w:rPr>
        <w:t xml:space="preserve">muestran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reiteradas </w:t>
      </w:r>
      <w:r>
        <w:rPr>
          <w:color w:val="000000"/>
        </w:rPr>
        <w:t xml:space="preserve">citas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80288E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000000"/>
        </w:rPr>
        <w:t xml:space="preserve">podido </w:t>
      </w:r>
      <w:r>
        <w:rPr>
          <w:color w:val="80288E"/>
        </w:rPr>
        <w:t xml:space="preserve">formar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80288E"/>
        </w:rPr>
        <w:t xml:space="preserve">Navidad </w:t>
      </w:r>
      <w:r>
        <w:rPr>
          <w:color w:val="000000"/>
        </w:rPr>
        <w:t xml:space="preserve">y </w:t>
      </w:r>
      <w:r>
        <w:rPr>
          <w:color w:val="80288E"/>
        </w:rPr>
        <w:t xml:space="preserve">acompañado </w:t>
      </w:r>
      <w:r>
        <w:rPr>
          <w:color w:val="000000"/>
        </w:rPr>
        <w:t xml:space="preserve">del </w:t>
      </w:r>
      <w:r>
        <w:rPr>
          <w:color w:val="80288E"/>
        </w:rPr>
        <w:t xml:space="preserve">belén </w:t>
      </w:r>
      <w:r>
        <w:rPr>
          <w:color w:val="000000"/>
        </w:rPr>
        <w:t xml:space="preserve">,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Hacer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en </w:t>
      </w:r>
      <w:r>
        <w:rPr>
          <w:color w:val="80288E"/>
        </w:rPr>
        <w:t xml:space="preserve">Semana-Santa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80288E"/>
        </w:rPr>
        <w:t xml:space="preserve">volver </w:t>
      </w:r>
      <w:r>
        <w:rPr>
          <w:color w:val="000000"/>
        </w:rPr>
        <w:t xml:space="preserve">de </w:t>
      </w:r>
      <w:r>
        <w:rPr>
          <w:color w:val="80288E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80288E"/>
        </w:rPr>
        <w:t xml:space="preserve">quieren </w:t>
      </w:r>
      <w:r>
        <w:rPr>
          <w:color w:val="80288E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80288E"/>
        </w:rPr>
        <w:t xml:space="preserve">agrada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mucho </w:t>
      </w:r>
      <w:r>
        <w:rPr>
          <w:color w:val="80288E"/>
        </w:rPr>
        <w:t xml:space="preserve">enfada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80288E"/>
        </w:rPr>
        <w:t xml:space="preserve">opina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ante </w:t>
      </w:r>
      <w:r>
        <w:rPr>
          <w:color w:val="000000"/>
        </w:rPr>
        <w:t xml:space="preserve">otras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80288E"/>
        </w:rPr>
        <w:t xml:space="preserve">Dios </w:t>
      </w:r>
      <w:r>
        <w:rPr>
          <w:color w:val="000000"/>
        </w:rPr>
        <w:t xml:space="preserve">... </w:t>
      </w:r>
      <w:r>
        <w:rPr>
          <w:color w:val="80288E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se </w:t>
      </w:r>
      <w:r>
        <w:rPr>
          <w:color w:val="80288E"/>
        </w:rPr>
        <w:t xml:space="preserve">acerca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aunque </w:t>
      </w:r>
      <w:r>
        <w:rPr>
          <w:color w:val="000000"/>
        </w:rPr>
        <w:t xml:space="preserve">la </w:t>
      </w:r>
      <w:r>
        <w:rPr>
          <w:color w:val="80288E"/>
        </w:rPr>
        <w:t xml:space="preserve">tragedia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80288E"/>
        </w:rPr>
        <w:t xml:space="preserve">barrios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80288E"/>
        </w:rPr>
        <w:t xml:space="preserve">humor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80288E"/>
        </w:rPr>
        <w:t xml:space="preserve">gritan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80288E"/>
        </w:rPr>
        <w:t xml:space="preserve">desastre </w:t>
      </w:r>
      <w:r>
        <w:rPr>
          <w:color w:val="000000"/>
        </w:rPr>
        <w:t xml:space="preserve">está </w:t>
      </w:r>
      <w:r>
        <w:rPr>
          <w:color w:val="80288E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80288E"/>
        </w:rPr>
        <w:t xml:space="preserve">mientras </w:t>
      </w:r>
      <w:r>
        <w:rPr>
          <w:color w:val="80288E"/>
        </w:rPr>
        <w:t xml:space="preserve">imaginan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votantes </w:t>
      </w:r>
      <w:r>
        <w:rPr>
          <w:color w:val="80288E"/>
        </w:rPr>
        <w:t xml:space="preserve">entrando </w:t>
      </w:r>
      <w:r>
        <w:rPr>
          <w:color w:val="000000"/>
        </w:rPr>
        <w:t xml:space="preserve">al </w:t>
      </w:r>
      <w:r>
        <w:rPr>
          <w:color w:val="80288E"/>
        </w:rPr>
        <w:t xml:space="preserve">colegio </w:t>
      </w:r>
      <w:r>
        <w:rPr>
          <w:color w:val="000000"/>
        </w:rPr>
        <w:t xml:space="preserve">en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80288E"/>
        </w:rPr>
        <w:t xml:space="preserve">repiten </w:t>
      </w:r>
      <w:r>
        <w:rPr>
          <w:color w:val="000000"/>
        </w:rPr>
        <w:t xml:space="preserve">los </w:t>
      </w:r>
      <w:r>
        <w:rPr>
          <w:color w:val="80288E"/>
        </w:rPr>
        <w:t xml:space="preserve">comicios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80288E"/>
        </w:rPr>
        <w:t xml:space="preserve">vacaciones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agosto </w:t>
      </w:r>
      <w:r>
        <w:rPr>
          <w:color w:val="000000"/>
        </w:rPr>
        <w:t xml:space="preserve">dice </w:t>
      </w:r>
      <w:r>
        <w:rPr>
          <w:color w:val="80288E"/>
        </w:rPr>
        <w:t xml:space="preserve">alguno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80288E"/>
        </w:rPr>
        <w:t xml:space="preserve">lamentan </w:t>
      </w:r>
      <w:r>
        <w:rPr>
          <w:color w:val="000000"/>
        </w:rPr>
        <w:t xml:space="preserve">tanto </w:t>
      </w:r>
      <w:r>
        <w:rPr>
          <w:color w:val="80288E"/>
        </w:rPr>
        <w:t xml:space="preserve">cambio </w:t>
      </w:r>
      <w:r>
        <w:rPr>
          <w:color w:val="80288E"/>
        </w:rPr>
        <w:t xml:space="preserve">ahora </w:t>
      </w:r>
      <w:r>
        <w:rPr>
          <w:color w:val="000000"/>
        </w:rPr>
        <w:t xml:space="preserve">que </w:t>
      </w:r>
      <w:r>
        <w:rPr>
          <w:color w:val="80288E"/>
        </w:rPr>
        <w:t xml:space="preserve">Maroto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80288E"/>
        </w:rPr>
        <w:t xml:space="preserve">empadronado </w:t>
      </w:r>
      <w:r>
        <w:rPr>
          <w:color w:val="000000"/>
        </w:rPr>
        <w:t xml:space="preserve">en </w:t>
      </w:r>
      <w:r>
        <w:rPr>
          <w:color w:val="80288E"/>
        </w:rPr>
        <w:t xml:space="preserve">Sotosalbos </w:t>
      </w:r>
      <w:r>
        <w:rPr>
          <w:color w:val="000000"/>
        </w:rPr>
        <w:t xml:space="preserve">. </w:t>
      </w:r>
      <w:r>
        <w:rPr>
          <w:color w:val="000000"/>
        </w:rPr>
        <w:t xml:space="preserve">Rozamos </w:t>
      </w:r>
      <w:r>
        <w:rPr>
          <w:color w:val="000000"/>
        </w:rPr>
        <w:t xml:space="preserve">el </w:t>
      </w:r>
      <w:r>
        <w:rPr>
          <w:color w:val="80288E"/>
        </w:rPr>
        <w:t xml:space="preserve">ridículo </w:t>
      </w:r>
      <w:r>
        <w:rPr>
          <w:color w:val="000000"/>
        </w:rPr>
        <w:t xml:space="preserve">.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en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80288E"/>
        </w:rPr>
        <w:t xml:space="preserve">estupido </w:t>
      </w:r>
      <w:r>
        <w:rPr>
          <w:color w:val="80288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80288E"/>
        </w:rPr>
        <w:t xml:space="preserve">Cortes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80288E"/>
        </w:rPr>
        <w:t xml:space="preserve">disuelven </w:t>
      </w:r>
      <w:r>
        <w:rPr>
          <w:color w:val="80288E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Colacao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más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citas </w:t>
      </w:r>
      <w:r>
        <w:rPr>
          <w:color w:val="000000"/>
        </w:rPr>
        <w:t xml:space="preserve">o </w:t>
      </w:r>
      <w:r>
        <w:rPr>
          <w:color w:val="80288E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80288E"/>
        </w:rPr>
        <w:t xml:space="preserve">reposiciones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80288E"/>
        </w:rPr>
        <w:t xml:space="preserve">Pretty </w:t>
      </w:r>
      <w:r>
        <w:rPr>
          <w:color w:val="000000"/>
        </w:rPr>
        <w:t xml:space="preserve">woman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80288E"/>
        </w:rPr>
        <w:t xml:space="preserve">España </w:t>
      </w:r>
      <w:r>
        <w:rPr>
          <w:color w:val="80288E"/>
        </w:rPr>
        <w:t xml:space="preserve">necesita </w:t>
      </w:r>
      <w:r>
        <w:rPr>
          <w:color w:val="80288E"/>
        </w:rPr>
        <w:t xml:space="preserve">estabilidad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progresista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tomen </w:t>
      </w:r>
      <w:r>
        <w:rPr>
          <w:color w:val="000000"/>
        </w:rPr>
        <w:t xml:space="preserve">tan </w:t>
      </w:r>
      <w:r>
        <w:rPr>
          <w:color w:val="000000"/>
        </w:rPr>
        <w:t xml:space="preserve">a </w:t>
      </w:r>
      <w:r>
        <w:rPr>
          <w:color w:val="80288E"/>
        </w:rPr>
        <w:t xml:space="preserve">pecho </w:t>
      </w:r>
      <w:r>
        <w:rPr>
          <w:color w:val="000000"/>
        </w:rPr>
        <w:t xml:space="preserve">, </w:t>
      </w:r>
      <w:r>
        <w:rPr>
          <w:color w:val="80288E"/>
        </w:rPr>
        <w:t xml:space="preserve">respiren </w:t>
      </w:r>
      <w:r>
        <w:rPr>
          <w:color w:val="000000"/>
        </w:rPr>
        <w:t xml:space="preserve">, </w:t>
      </w:r>
      <w:r>
        <w:rPr>
          <w:color w:val="80288E"/>
        </w:rPr>
        <w:t xml:space="preserve">cuenten </w:t>
      </w:r>
      <w:r>
        <w:rPr>
          <w:color w:val="000000"/>
        </w:rPr>
        <w:t xml:space="preserve">hasta </w:t>
      </w:r>
      <w:r>
        <w:rPr>
          <w:color w:val="80288E"/>
        </w:rPr>
        <w:t xml:space="preserve">diez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80288E"/>
        </w:rPr>
        <w:t xml:space="preserve">preoposciones </w:t>
      </w:r>
      <w:r>
        <w:rPr>
          <w:color w:val="000000"/>
        </w:rPr>
        <w:t xml:space="preserve">como </w:t>
      </w:r>
      <w:r>
        <w:rPr>
          <w:color w:val="80288E"/>
        </w:rPr>
        <w:t xml:space="preserve">propone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80288E"/>
        </w:rPr>
        <w:t xml:space="preserve">preposciones </w:t>
      </w:r>
      <w:r>
        <w:rPr>
          <w:color w:val="000000"/>
        </w:rPr>
        <w:t xml:space="preserve">como </w:t>
      </w:r>
      <w:r>
        <w:rPr>
          <w:color w:val="80288E"/>
        </w:rPr>
        <w:t xml:space="preserve">propone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80288E"/>
        </w:rPr>
        <w:t xml:space="preserve">tuitero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compañías </w:t>
      </w:r>
      <w:r>
        <w:rPr>
          <w:color w:val="80288E"/>
        </w:rPr>
        <w:t xml:space="preserve">Twitter </w:t>
      </w:r>
      <w:r>
        <w:rPr>
          <w:color w:val="000000"/>
        </w:rPr>
        <w:t xml:space="preserve">y </w:t>
      </w:r>
      <w:r>
        <w:rPr>
          <w:color w:val="80288E"/>
        </w:rPr>
        <w:t xml:space="preserve">Facebook </w:t>
      </w:r>
      <w:r>
        <w:rPr>
          <w:color w:val="000000"/>
        </w:rPr>
        <w:t xml:space="preserve">han </w:t>
      </w:r>
      <w:r>
        <w:rPr>
          <w:color w:val="80288E"/>
        </w:rPr>
        <w:t xml:space="preserve">anunciado </w:t>
      </w:r>
      <w:r>
        <w:rPr>
          <w:color w:val="000000"/>
        </w:rPr>
        <w:t xml:space="preserve">el </w:t>
      </w:r>
      <w:r>
        <w:rPr>
          <w:color w:val="80288E"/>
        </w:rPr>
        <w:t xml:space="preserve">cierre </w:t>
      </w:r>
      <w:r>
        <w:rPr>
          <w:color w:val="000000"/>
        </w:rPr>
        <w:t xml:space="preserve">de </w:t>
      </w:r>
      <w:r>
        <w:rPr>
          <w:color w:val="80288E"/>
        </w:rPr>
        <w:t xml:space="preserve">varios </w:t>
      </w:r>
      <w:r>
        <w:rPr>
          <w:color w:val="80288E"/>
        </w:rPr>
        <w:t xml:space="preserve">centenares </w:t>
      </w:r>
      <w:r>
        <w:rPr>
          <w:color w:val="000000"/>
        </w:rPr>
        <w:t xml:space="preserve">de </w:t>
      </w:r>
      <w:r>
        <w:rPr>
          <w:color w:val="80288E"/>
        </w:rPr>
        <w:t xml:space="preserve">cuentas </w:t>
      </w:r>
      <w:r>
        <w:rPr>
          <w:color w:val="80288E"/>
        </w:rPr>
        <w:t xml:space="preserve">supuestamente </w:t>
      </w:r>
      <w:r>
        <w:rPr>
          <w:color w:val="80288E"/>
        </w:rPr>
        <w:t xml:space="preserve">asociadas </w:t>
      </w:r>
      <w:r>
        <w:rPr>
          <w:color w:val="000000"/>
        </w:rPr>
        <w:t xml:space="preserve">al </w:t>
      </w:r>
      <w:r>
        <w:rPr>
          <w:color w:val="80288E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acusa </w:t>
      </w:r>
      <w:r>
        <w:rPr>
          <w:color w:val="000000"/>
        </w:rPr>
        <w:t xml:space="preserve">de </w:t>
      </w:r>
      <w:r>
        <w:rPr>
          <w:color w:val="80288E"/>
        </w:rPr>
        <w:t xml:space="preserve">agitar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opinión </w:t>
      </w:r>
      <w:r>
        <w:rPr>
          <w:color w:val="80288E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niega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operación </w:t>
      </w:r>
      <w:r>
        <w:rPr>
          <w:color w:val="80288E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por </w:t>
      </w:r>
      <w:r>
        <w:rPr>
          <w:color w:val="80288E"/>
        </w:rPr>
        <w:t xml:space="preserve">Twitter </w:t>
      </w:r>
      <w:r>
        <w:rPr>
          <w:color w:val="000000"/>
        </w:rPr>
        <w:t xml:space="preserve">en </w:t>
      </w:r>
      <w:r>
        <w:rPr>
          <w:color w:val="80288E"/>
        </w:rPr>
        <w:t xml:space="preserve">varios </w:t>
      </w:r>
      <w:r>
        <w:rPr>
          <w:color w:val="80288E"/>
        </w:rPr>
        <w:t xml:space="preserve">países </w:t>
      </w:r>
      <w:r>
        <w:rPr>
          <w:color w:val="000000"/>
        </w:rPr>
        <w:t xml:space="preserve">del </w:t>
      </w:r>
      <w:r>
        <w:rPr>
          <w:color w:val="80288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80288E"/>
        </w:rPr>
        <w:t xml:space="preserve">social </w:t>
      </w:r>
      <w:r>
        <w:rPr>
          <w:color w:val="000000"/>
        </w:rPr>
        <w:t xml:space="preserve">ha </w:t>
      </w:r>
      <w:r>
        <w:rPr>
          <w:color w:val="80288E"/>
        </w:rPr>
        <w:t xml:space="preserve">cerrado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80288E"/>
        </w:rPr>
        <w:t xml:space="preserve">cuentas </w:t>
      </w:r>
      <w:r>
        <w:rPr>
          <w:color w:val="80288E"/>
        </w:rPr>
        <w:t xml:space="preserve">falsas </w:t>
      </w:r>
      <w:r>
        <w:rPr>
          <w:color w:val="000000"/>
        </w:rPr>
        <w:t xml:space="preserve">en </w:t>
      </w:r>
      <w:r>
        <w:rPr>
          <w:color w:val="80288E"/>
        </w:rPr>
        <w:t xml:space="preserve">China </w:t>
      </w:r>
      <w:r>
        <w:rPr>
          <w:color w:val="000000"/>
        </w:rPr>
        <w:t xml:space="preserve">, </w:t>
      </w:r>
      <w:r>
        <w:rPr>
          <w:color w:val="80288E"/>
        </w:rPr>
        <w:t xml:space="preserve">Ecuador </w:t>
      </w:r>
      <w:r>
        <w:rPr>
          <w:color w:val="000000"/>
        </w:rPr>
        <w:t xml:space="preserve">, </w:t>
      </w:r>
      <w:r>
        <w:rPr>
          <w:color w:val="80288E"/>
        </w:rPr>
        <w:t xml:space="preserve">Egito </w:t>
      </w:r>
      <w:r>
        <w:rPr>
          <w:color w:val="000000"/>
        </w:rPr>
        <w:t xml:space="preserve">o </w:t>
      </w:r>
      <w:r>
        <w:rPr>
          <w:color w:val="80288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80288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250 </w:t>
      </w:r>
      <w:r>
        <w:rPr>
          <w:color w:val="80288E"/>
        </w:rPr>
        <w:t xml:space="preserve">cuentas </w:t>
      </w:r>
      <w:r>
        <w:rPr>
          <w:color w:val="80288E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80288E"/>
        </w:rPr>
        <w:t xml:space="preserve">según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80288E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crearon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objetivo </w:t>
      </w:r>
      <w:r>
        <w:rPr>
          <w:color w:val="000000"/>
        </w:rPr>
        <w:t xml:space="preserve">de </w:t>
      </w:r>
      <w:r>
        <w:rPr>
          <w:color w:val="80288E"/>
        </w:rPr>
        <w:t xml:space="preserve">manipular </w:t>
      </w:r>
      <w:r>
        <w:rPr>
          <w:color w:val="000000"/>
        </w:rPr>
        <w:t xml:space="preserve">la </w:t>
      </w:r>
      <w:r>
        <w:rPr>
          <w:color w:val="80288E"/>
        </w:rPr>
        <w:t xml:space="preserve">opinión </w:t>
      </w:r>
      <w:r>
        <w:rPr>
          <w:color w:val="80288E"/>
        </w:rPr>
        <w:t xml:space="preserve">pública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últimas </w:t>
      </w:r>
      <w:r>
        <w:rPr>
          <w:color w:val="80288E"/>
        </w:rPr>
        <w:t xml:space="preserve">elecciones </w:t>
      </w:r>
      <w:r>
        <w:rPr>
          <w:color w:val="80288E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80288E"/>
        </w:rPr>
        <w:t xml:space="preserve">PP </w:t>
      </w:r>
      <w:r>
        <w:rPr>
          <w:color w:val="80288E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80288E"/>
        </w:rPr>
        <w:t xml:space="preserve">nunca </w:t>
      </w:r>
      <w:r>
        <w:rPr>
          <w:color w:val="000000"/>
        </w:rPr>
        <w:t xml:space="preserve">han </w:t>
      </w:r>
      <w:r>
        <w:rPr>
          <w:color w:val="000000"/>
        </w:rPr>
        <w:t xml:space="preserve">creando </w:t>
      </w:r>
      <w:r>
        <w:rPr>
          <w:color w:val="80288E"/>
        </w:rPr>
        <w:t xml:space="preserve">cuentas </w:t>
      </w:r>
      <w:r>
        <w:rPr>
          <w:color w:val="80288E"/>
        </w:rPr>
        <w:t xml:space="preserve">falsas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80288E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80288E"/>
        </w:rPr>
        <w:t xml:space="preserve">perfiles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80288E"/>
        </w:rPr>
        <w:t xml:space="preserve">personas </w:t>
      </w:r>
      <w:r>
        <w:rPr>
          <w:color w:val="80288E"/>
        </w:rPr>
        <w:t xml:space="preserve">afines </w:t>
      </w:r>
      <w:r>
        <w:rPr>
          <w:color w:val="000000"/>
        </w:rPr>
        <w:t xml:space="preserve">al </w:t>
      </w:r>
      <w:r>
        <w:rPr>
          <w:color w:val="80288E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80288E"/>
        </w:rPr>
        <w:t xml:space="preserve">mismo </w:t>
      </w:r>
      <w:r>
        <w:rPr>
          <w:color w:val="000000"/>
        </w:rPr>
        <w:t xml:space="preserve">, </w:t>
      </w:r>
      <w:r>
        <w:rPr>
          <w:color w:val="80288E"/>
        </w:rPr>
        <w:t xml:space="preserve">Facebook </w:t>
      </w:r>
      <w:r>
        <w:rPr>
          <w:color w:val="000000"/>
        </w:rPr>
        <w:t xml:space="preserve">ha </w:t>
      </w:r>
      <w:r>
        <w:rPr>
          <w:color w:val="80288E"/>
        </w:rPr>
        <w:t xml:space="preserve">cerrado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80288E"/>
        </w:rPr>
        <w:t xml:space="preserve">cuentas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80288E"/>
        </w:rPr>
        <w:t xml:space="preserve">abiertas </w:t>
      </w:r>
      <w:r>
        <w:rPr>
          <w:color w:val="000000"/>
        </w:rPr>
        <w:t xml:space="preserve">por </w:t>
      </w:r>
      <w:r>
        <w:rPr>
          <w:color w:val="000000"/>
        </w:rPr>
        <w:t xml:space="preserve">`` </w:t>
      </w:r>
      <w:r>
        <w:rPr>
          <w:color w:val="80288E"/>
        </w:rPr>
        <w:t xml:space="preserve">individuos </w:t>
      </w:r>
      <w:r>
        <w:rPr>
          <w:color w:val="80288E"/>
        </w:rPr>
        <w:t xml:space="preserve">vinculados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populares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80288E"/>
        </w:rPr>
        <w:t xml:space="preserve">nuevo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80288E"/>
        </w:rPr>
        <w:t xml:space="preserve">políticos </w:t>
      </w:r>
      <w:r>
        <w:rPr>
          <w:color w:val="80288E"/>
        </w:rPr>
        <w:t xml:space="preserve">usen </w:t>
      </w:r>
      <w:r>
        <w:rPr>
          <w:color w:val="000000"/>
        </w:rPr>
        <w:t xml:space="preserve">estos </w:t>
      </w:r>
      <w:r>
        <w:rPr>
          <w:color w:val="80288E"/>
        </w:rPr>
        <w:t xml:space="preserve">canales </w:t>
      </w:r>
      <w:r>
        <w:rPr>
          <w:color w:val="000000"/>
        </w:rPr>
        <w:t xml:space="preserve">para </w:t>
      </w:r>
      <w:r>
        <w:rPr>
          <w:color w:val="80288E"/>
        </w:rPr>
        <w:t xml:space="preserve">difundir </w:t>
      </w:r>
      <w:r>
        <w:rPr>
          <w:color w:val="000000"/>
        </w:rPr>
        <w:t xml:space="preserve">sus </w:t>
      </w:r>
      <w:r>
        <w:rPr>
          <w:color w:val="80288E"/>
        </w:rPr>
        <w:t xml:space="preserve">mensajes </w:t>
      </w:r>
      <w:r>
        <w:rPr>
          <w:color w:val="000000"/>
        </w:rPr>
        <w:t xml:space="preserve">e </w:t>
      </w:r>
      <w:r>
        <w:rPr>
          <w:color w:val="80288E"/>
        </w:rPr>
        <w:t xml:space="preserve">intentar </w:t>
      </w:r>
      <w:r>
        <w:rPr>
          <w:color w:val="80288E"/>
        </w:rPr>
        <w:t xml:space="preserve">influir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80288E"/>
        </w:rPr>
        <w:t xml:space="preserve">exclusivos </w:t>
      </w:r>
      <w:r>
        <w:rPr>
          <w:color w:val="000000"/>
        </w:rPr>
        <w:t xml:space="preserve">de </w:t>
      </w:r>
      <w:r>
        <w:rPr>
          <w:color w:val="80288E"/>
        </w:rPr>
        <w:t xml:space="preserve">ninguna </w:t>
      </w:r>
      <w:r>
        <w:rPr>
          <w:color w:val="80288E"/>
        </w:rPr>
        <w:t xml:space="preserve">ideología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hubo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fueron </w:t>
      </w:r>
      <w:r>
        <w:rPr>
          <w:color w:val="80288E"/>
        </w:rPr>
        <w:t xml:space="preserve">notables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80288E"/>
        </w:rPr>
        <w:t xml:space="preserve">cerraron </w:t>
      </w:r>
      <w:r>
        <w:rPr>
          <w:color w:val="000000"/>
        </w:rPr>
        <w:t xml:space="preserve">unas </w:t>
      </w:r>
      <w:r>
        <w:rPr>
          <w:color w:val="80288E"/>
        </w:rPr>
        <w:t xml:space="preserve">cuantas </w:t>
      </w:r>
      <w:r>
        <w:rPr>
          <w:color w:val="80288E"/>
        </w:rPr>
        <w:t xml:space="preserve">cuentas </w:t>
      </w:r>
      <w:r>
        <w:rPr>
          <w:color w:val="000000"/>
        </w:rPr>
        <w:t xml:space="preserve">a </w:t>
      </w:r>
      <w:r>
        <w:rPr>
          <w:color w:val="80288E"/>
        </w:rPr>
        <w:t xml:space="preserve">Esquerra-Republicana </w:t>
      </w:r>
      <w:r>
        <w:rPr>
          <w:color w:val="000000"/>
        </w:rPr>
        <w:t xml:space="preserve">de </w:t>
      </w:r>
      <w:r>
        <w:rPr>
          <w:color w:val="80288E"/>
        </w:rPr>
        <w:t xml:space="preserve">Calatuña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80288E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. </w:t>
      </w:r>
      <w:r>
        <w:rPr>
          <w:color w:val="80288E"/>
        </w:rPr>
        <w:t xml:space="preserve">Ayer </w:t>
      </w:r>
      <w:r>
        <w:rPr>
          <w:color w:val="000000"/>
        </w:rPr>
        <w:t xml:space="preserve">les </w:t>
      </w:r>
      <w:r>
        <w:rPr>
          <w:color w:val="80288E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80288E"/>
        </w:rPr>
        <w:t xml:space="preserve">Iñaki-Urdangarin </w:t>
      </w:r>
      <w:r>
        <w:rPr>
          <w:color w:val="000000"/>
        </w:rPr>
        <w:t xml:space="preserve">había </w:t>
      </w:r>
      <w:r>
        <w:rPr>
          <w:color w:val="80288E"/>
        </w:rPr>
        <w:t xml:space="preserve">disfrutado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primera </w:t>
      </w:r>
      <w:r>
        <w:rPr>
          <w:color w:val="80288E"/>
        </w:rPr>
        <w:t xml:space="preserve">jornada </w:t>
      </w:r>
      <w:r>
        <w:rPr>
          <w:color w:val="000000"/>
        </w:rPr>
        <w:t xml:space="preserve">de </w:t>
      </w:r>
      <w:r>
        <w:rPr>
          <w:color w:val="80288E"/>
        </w:rPr>
        <w:t xml:space="preserve">permiso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80288E"/>
        </w:rPr>
        <w:t xml:space="preserve">realizar </w:t>
      </w:r>
      <w:r>
        <w:rPr>
          <w:color w:val="80288E"/>
        </w:rPr>
        <w:t xml:space="preserve">labores </w:t>
      </w:r>
      <w:r>
        <w:rPr>
          <w:color w:val="000000"/>
        </w:rPr>
        <w:t xml:space="preserve">de </w:t>
      </w:r>
      <w:r>
        <w:rPr>
          <w:color w:val="80288E"/>
        </w:rPr>
        <w:t xml:space="preserve">voluntariado </w:t>
      </w:r>
      <w:r>
        <w:rPr>
          <w:color w:val="000000"/>
        </w:rPr>
        <w:t xml:space="preserve">. </w:t>
      </w:r>
      <w:r>
        <w:rPr>
          <w:color w:val="80288E"/>
        </w:rPr>
        <w:t xml:space="preserve">Pues </w:t>
      </w:r>
      <w:r>
        <w:rPr>
          <w:color w:val="80288E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anulen </w:t>
      </w:r>
      <w:r>
        <w:rPr>
          <w:color w:val="000000"/>
        </w:rPr>
        <w:t xml:space="preserve">esos </w:t>
      </w:r>
      <w:r>
        <w:rPr>
          <w:color w:val="80288E"/>
        </w:rPr>
        <w:t xml:space="preserve">permisos </w:t>
      </w:r>
      <w:r>
        <w:rPr>
          <w:color w:val="000000"/>
        </w:rPr>
        <w:t xml:space="preserve">. </w:t>
      </w:r>
      <w:r>
        <w:rPr>
          <w:color w:val="80288E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80288E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80288E"/>
        </w:rPr>
        <w:t xml:space="preserve">Urdangarin </w:t>
      </w:r>
      <w:r>
        <w:rPr>
          <w:color w:val="000000"/>
        </w:rPr>
        <w:t xml:space="preserve">debe </w:t>
      </w:r>
      <w:r>
        <w:rPr>
          <w:color w:val="000000"/>
        </w:rPr>
        <w:t xml:space="preserve">pasar </w:t>
      </w:r>
      <w:r>
        <w:rPr>
          <w:color w:val="000000"/>
        </w:rPr>
        <w:t xml:space="preserve">más </w:t>
      </w:r>
      <w:r>
        <w:rPr>
          <w:color w:val="80288E"/>
        </w:rPr>
        <w:t xml:space="preserve">tiempo </w:t>
      </w:r>
      <w:r>
        <w:rPr>
          <w:color w:val="000000"/>
        </w:rPr>
        <w:t xml:space="preserve">en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80288E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80288E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juez </w:t>
      </w:r>
      <w:r>
        <w:rPr>
          <w:color w:val="80288E"/>
        </w:rPr>
        <w:t xml:space="preserve">autorizaba </w:t>
      </w:r>
      <w:r>
        <w:rPr>
          <w:color w:val="000000"/>
        </w:rPr>
        <w:t xml:space="preserve">las </w:t>
      </w:r>
      <w:r>
        <w:rPr>
          <w:color w:val="80288E"/>
        </w:rPr>
        <w:t xml:space="preserve">salidas </w:t>
      </w:r>
      <w:r>
        <w:rPr>
          <w:color w:val="000000"/>
        </w:rPr>
        <w:t xml:space="preserve">de </w:t>
      </w:r>
      <w:r>
        <w:rPr>
          <w:color w:val="80288E"/>
        </w:rPr>
        <w:t xml:space="preserve">Urdangarín </w:t>
      </w:r>
      <w:r>
        <w:rPr>
          <w:color w:val="000000"/>
        </w:rPr>
        <w:t xml:space="preserve">para </w:t>
      </w:r>
      <w:r>
        <w:rPr>
          <w:color w:val="80288E"/>
        </w:rPr>
        <w:t xml:space="preserve">compensar </w:t>
      </w:r>
      <w:r>
        <w:rPr>
          <w:color w:val="000000"/>
        </w:rPr>
        <w:t xml:space="preserve">su </w:t>
      </w:r>
      <w:r>
        <w:rPr>
          <w:color w:val="80288E"/>
        </w:rPr>
        <w:t xml:space="preserve">aislamiento </w:t>
      </w:r>
      <w:r>
        <w:rPr>
          <w:color w:val="000000"/>
        </w:rPr>
        <w:t xml:space="preserve">, </w:t>
      </w:r>
      <w:r>
        <w:rPr>
          <w:color w:val="80288E"/>
        </w:rPr>
        <w:t xml:space="preserve">único </w:t>
      </w:r>
      <w:r>
        <w:rPr>
          <w:color w:val="80288E"/>
        </w:rPr>
        <w:t xml:space="preserve">preso </w:t>
      </w:r>
      <w:r>
        <w:rPr>
          <w:color w:val="80288E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de </w:t>
      </w:r>
      <w:r>
        <w:rPr>
          <w:color w:val="80288E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80288E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situación </w:t>
      </w:r>
      <w:r>
        <w:rPr>
          <w:color w:val="80288E"/>
        </w:rPr>
        <w:t xml:space="preserve">elegida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 </w:t>
      </w:r>
      <w:r>
        <w:rPr>
          <w:color w:val="80288E"/>
        </w:rPr>
        <w:t xml:space="preserve">cambio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80288E"/>
        </w:rPr>
        <w:t xml:space="preserve">ningún </w:t>
      </w:r>
      <w:r>
        <w:rPr>
          <w:color w:val="80288E"/>
        </w:rPr>
        <w:t xml:space="preserve">informe </w:t>
      </w:r>
      <w:r>
        <w:rPr>
          <w:color w:val="80288E"/>
        </w:rPr>
        <w:t xml:space="preserve">acredita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haya </w:t>
      </w:r>
      <w:r>
        <w:rPr>
          <w:color w:val="80288E"/>
        </w:rPr>
        <w:t xml:space="preserve">provocado </w:t>
      </w:r>
      <w:r>
        <w:rPr>
          <w:color w:val="80288E"/>
        </w:rPr>
        <w:t xml:space="preserve">perjuicios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preso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fiscal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anulen </w:t>
      </w:r>
      <w:r>
        <w:rPr>
          <w:color w:val="000000"/>
        </w:rPr>
        <w:t xml:space="preserve">estas </w:t>
      </w:r>
      <w:r>
        <w:rPr>
          <w:color w:val="80288E"/>
        </w:rPr>
        <w:t xml:space="preserve">salidas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80288E"/>
        </w:rPr>
        <w:t xml:space="preserve">siquiera </w:t>
      </w:r>
      <w:r>
        <w:rPr>
          <w:color w:val="000000"/>
        </w:rPr>
        <w:t xml:space="preserve">ha </w:t>
      </w:r>
      <w:r>
        <w:rPr>
          <w:color w:val="80288E"/>
        </w:rPr>
        <w:t xml:space="preserve">cumplido </w:t>
      </w:r>
      <w:r>
        <w:rPr>
          <w:color w:val="000000"/>
        </w:rPr>
        <w:t xml:space="preserve">una </w:t>
      </w:r>
      <w:r>
        <w:rPr>
          <w:color w:val="80288E"/>
        </w:rPr>
        <w:t xml:space="preserve">cuarta </w:t>
      </w:r>
      <w:r>
        <w:rPr>
          <w:color w:val="80288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condena </w:t>
      </w:r>
      <w:r>
        <w:rPr>
          <w:color w:val="000000"/>
        </w:rPr>
        <w:t xml:space="preserve">, </w:t>
      </w:r>
      <w:r>
        <w:rPr>
          <w:color w:val="80288E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podrá </w:t>
      </w:r>
      <w:r>
        <w:rPr>
          <w:color w:val="000000"/>
        </w:rPr>
        <w:t xml:space="preserve">pedir </w:t>
      </w:r>
      <w:r>
        <w:rPr>
          <w:color w:val="80288E"/>
        </w:rPr>
        <w:t xml:space="preserve">permisos </w:t>
      </w:r>
      <w:r>
        <w:rPr>
          <w:color w:val="000000"/>
        </w:rPr>
        <w:t xml:space="preserve">. </w:t>
      </w:r>
      <w:r>
        <w:rPr>
          <w:color w:val="80288E"/>
        </w:rPr>
        <w:t xml:space="preserve">Tras </w:t>
      </w:r>
      <w:r>
        <w:rPr>
          <w:color w:val="000000"/>
        </w:rPr>
        <w:t xml:space="preserve">sus </w:t>
      </w:r>
      <w:r>
        <w:rPr>
          <w:color w:val="80288E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80288E"/>
        </w:rPr>
        <w:t xml:space="preserve">voluntariado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80288E"/>
        </w:rPr>
        <w:t xml:space="preserve">frases </w:t>
      </w:r>
      <w:r>
        <w:rPr>
          <w:color w:val="000000"/>
        </w:rPr>
        <w:t xml:space="preserve">del </w:t>
      </w:r>
      <w:r>
        <w:rPr>
          <w:color w:val="80288E"/>
        </w:rPr>
        <w:t xml:space="preserve">director </w:t>
      </w:r>
      <w:r>
        <w:rPr>
          <w:color w:val="000000"/>
        </w:rPr>
        <w:t xml:space="preserve">del </w:t>
      </w:r>
      <w:r>
        <w:rPr>
          <w:color w:val="80288E"/>
        </w:rPr>
        <w:t xml:space="preserve">centro </w:t>
      </w:r>
      <w:r>
        <w:rPr>
          <w:color w:val="80288E"/>
        </w:rPr>
        <w:t xml:space="preserve">provocaron </w:t>
      </w:r>
      <w:r>
        <w:rPr>
          <w:color w:val="80288E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centro </w:t>
      </w:r>
      <w:r>
        <w:rPr>
          <w:color w:val="000000"/>
        </w:rPr>
        <w:t xml:space="preserve">César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entra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80288E"/>
        </w:rPr>
        <w:t xml:space="preserve">recibir </w:t>
      </w:r>
      <w:r>
        <w:rPr>
          <w:color w:val="80288E"/>
        </w:rPr>
        <w:t xml:space="preserve">visitas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centro </w:t>
      </w:r>
      <w:r>
        <w:rPr>
          <w:color w:val="000000"/>
        </w:rPr>
        <w:t xml:space="preserve">se </w:t>
      </w:r>
      <w:r>
        <w:rPr>
          <w:color w:val="000000"/>
        </w:rPr>
        <w:t xml:space="preserve">sale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entra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80288E"/>
        </w:rPr>
        <w:t xml:space="preserve">recibir </w:t>
      </w:r>
      <w:r>
        <w:rPr>
          <w:color w:val="80288E"/>
        </w:rPr>
        <w:t xml:space="preserve">visitas </w:t>
      </w:r>
      <w:r>
        <w:rPr>
          <w:color w:val="000000"/>
        </w:rPr>
        <w:t xml:space="preserve">. </w:t>
      </w:r>
      <w:r>
        <w:rPr>
          <w:color w:val="80288E"/>
        </w:rPr>
        <w:t xml:space="preserve">Apelaba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puertas </w:t>
      </w:r>
      <w:r>
        <w:rPr>
          <w:color w:val="80288E"/>
        </w:rPr>
        <w:t xml:space="preserve">abiertas </w:t>
      </w:r>
      <w:r>
        <w:rPr>
          <w:color w:val="000000"/>
        </w:rPr>
        <w:t xml:space="preserve">del </w:t>
      </w:r>
      <w:r>
        <w:rPr>
          <w:color w:val="80288E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juez </w:t>
      </w:r>
      <w:r>
        <w:rPr>
          <w:color w:val="000000"/>
        </w:rPr>
        <w:t xml:space="preserve">ha </w:t>
      </w:r>
      <w:r>
        <w:rPr>
          <w:color w:val="80288E"/>
        </w:rPr>
        <w:t xml:space="preserve">recordado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que </w:t>
      </w:r>
      <w:r>
        <w:rPr>
          <w:color w:val="80288E"/>
        </w:rPr>
        <w:t xml:space="preserve">autorizó </w:t>
      </w:r>
      <w:r>
        <w:rPr>
          <w:color w:val="000000"/>
        </w:rPr>
        <w:t xml:space="preserve">las </w:t>
      </w:r>
      <w:r>
        <w:rPr>
          <w:color w:val="80288E"/>
        </w:rPr>
        <w:t xml:space="preserve">salidas </w:t>
      </w:r>
      <w:r>
        <w:rPr>
          <w:color w:val="000000"/>
        </w:rPr>
        <w:t xml:space="preserve">de </w:t>
      </w:r>
      <w:r>
        <w:rPr>
          <w:color w:val="80288E"/>
        </w:rPr>
        <w:t xml:space="preserve">Urdangarín </w:t>
      </w:r>
      <w:r>
        <w:rPr>
          <w:color w:val="000000"/>
        </w:rPr>
        <w:t xml:space="preserve">sólo </w:t>
      </w:r>
      <w:r>
        <w:rPr>
          <w:color w:val="000000"/>
        </w:rPr>
        <w:t xml:space="preserve">para </w:t>
      </w:r>
      <w:r>
        <w:rPr>
          <w:color w:val="80288E"/>
        </w:rPr>
        <w:t xml:space="preserve">realizar </w:t>
      </w:r>
      <w:r>
        <w:rPr>
          <w:color w:val="000000"/>
        </w:rPr>
        <w:t xml:space="preserve">su </w:t>
      </w:r>
      <w:r>
        <w:rPr>
          <w:color w:val="80288E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80288E"/>
        </w:rPr>
        <w:t xml:space="preserve">prohibido </w:t>
      </w:r>
      <w:r>
        <w:rPr>
          <w:color w:val="80288E"/>
        </w:rPr>
        <w:t xml:space="preserve">comunicar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80288E"/>
        </w:rPr>
        <w:t xml:space="preserve">familiares </w:t>
      </w:r>
      <w:r>
        <w:rPr>
          <w:color w:val="000000"/>
        </w:rPr>
        <w:t xml:space="preserve">de </w:t>
      </w:r>
      <w:r>
        <w:rPr>
          <w:color w:val="80288E"/>
        </w:rPr>
        <w:t xml:space="preserve">cualquier </w:t>
      </w:r>
      <w:r>
        <w:rPr>
          <w:color w:val="80288E"/>
        </w:rPr>
        <w:t xml:space="preserve">forma </w:t>
      </w:r>
      <w:r>
        <w:rPr>
          <w:color w:val="000000"/>
        </w:rPr>
        <w:t xml:space="preserve">, </w:t>
      </w:r>
      <w:r>
        <w:rPr>
          <w:color w:val="80288E"/>
        </w:rPr>
        <w:t xml:space="preserve">incluso </w:t>
      </w:r>
      <w:r>
        <w:rPr>
          <w:color w:val="80288E"/>
        </w:rPr>
        <w:t xml:space="preserve">telefónicamente </w:t>
      </w:r>
      <w:r>
        <w:rPr>
          <w:color w:val="000000"/>
        </w:rPr>
        <w:t xml:space="preserve">. </w:t>
      </w:r>
      <w:r>
        <w:rPr>
          <w:color w:val="80288E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comer </w:t>
      </w:r>
      <w:r>
        <w:rPr>
          <w:color w:val="000000"/>
        </w:rPr>
        <w:t xml:space="preserve">donde </w:t>
      </w:r>
      <w:r>
        <w:rPr>
          <w:color w:val="000000"/>
        </w:rPr>
        <w:t xml:space="preserve">él </w:t>
      </w:r>
      <w:r>
        <w:rPr>
          <w:color w:val="80288E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palabras </w:t>
      </w:r>
      <w:r>
        <w:rPr>
          <w:color w:val="000000"/>
        </w:rPr>
        <w:t xml:space="preserve">del </w:t>
      </w:r>
      <w:r>
        <w:rPr>
          <w:color w:val="80288E"/>
        </w:rPr>
        <w:t xml:space="preserve">juez </w:t>
      </w:r>
      <w:r>
        <w:rPr>
          <w:color w:val="000000"/>
        </w:rPr>
        <w:t xml:space="preserve">han </w:t>
      </w:r>
      <w:r>
        <w:rPr>
          <w:color w:val="80288E"/>
        </w:rPr>
        <w:t xml:space="preserve">generado </w:t>
      </w:r>
      <w:r>
        <w:rPr>
          <w:color w:val="80288E"/>
        </w:rPr>
        <w:t xml:space="preserve">perplejidad </w:t>
      </w:r>
      <w:r>
        <w:rPr>
          <w:color w:val="000000"/>
        </w:rPr>
        <w:t xml:space="preserve">en </w:t>
      </w:r>
      <w:r>
        <w:rPr>
          <w:color w:val="80288E"/>
        </w:rPr>
        <w:t xml:space="preserve">prisiones </w:t>
      </w:r>
      <w:r>
        <w:rPr>
          <w:color w:val="000000"/>
        </w:rPr>
        <w:t xml:space="preserve">. </w:t>
      </w:r>
      <w:r>
        <w:rPr>
          <w:color w:val="80288E"/>
        </w:rPr>
        <w:t xml:space="preserve">Fuentes </w:t>
      </w:r>
      <w:r>
        <w:rPr>
          <w:color w:val="80288E"/>
        </w:rPr>
        <w:t xml:space="preserve">consultadas </w:t>
      </w:r>
      <w:r>
        <w:rPr>
          <w:color w:val="000000"/>
        </w:rPr>
        <w:t xml:space="preserve">por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80288E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80288E"/>
        </w:rPr>
        <w:t xml:space="preserve">control </w:t>
      </w:r>
      <w:r>
        <w:rPr>
          <w:color w:val="000000"/>
        </w:rPr>
        <w:t xml:space="preserve">sobre </w:t>
      </w:r>
      <w:r>
        <w:rPr>
          <w:color w:val="80288E"/>
        </w:rPr>
        <w:t xml:space="preserve">Urdangarín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80288E"/>
        </w:rPr>
        <w:t xml:space="preserve">informes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80288E"/>
        </w:rPr>
        <w:t xml:space="preserve">envía </w:t>
      </w:r>
      <w:r>
        <w:rPr>
          <w:color w:val="000000"/>
        </w:rPr>
        <w:t xml:space="preserve">el </w:t>
      </w:r>
      <w:r>
        <w:rPr>
          <w:color w:val="9F904D"/>
        </w:rPr>
        <w:t xml:space="preserve">Hogar-Don-Orione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80288E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preguntan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80288E"/>
        </w:rPr>
        <w:t xml:space="preserve">evitar </w:t>
      </w:r>
      <w:r>
        <w:rPr>
          <w:color w:val="000000"/>
        </w:rPr>
        <w:t xml:space="preserve">que </w:t>
      </w:r>
      <w:r>
        <w:rPr>
          <w:color w:val="80288E"/>
        </w:rPr>
        <w:t xml:space="preserve">hable </w:t>
      </w:r>
      <w:r>
        <w:rPr>
          <w:color w:val="000000"/>
        </w:rPr>
        <w:t xml:space="preserve">por </w:t>
      </w:r>
      <w:r>
        <w:rPr>
          <w:color w:val="80288E"/>
        </w:rPr>
        <w:t xml:space="preserve">teléfono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80288E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80288E"/>
        </w:rPr>
        <w:t xml:space="preserve">acompañan </w:t>
      </w:r>
      <w:r>
        <w:rPr>
          <w:color w:val="000000"/>
        </w:rPr>
        <w:t xml:space="preserve">solo </w:t>
      </w:r>
      <w:r>
        <w:rPr>
          <w:color w:val="000000"/>
        </w:rPr>
        <w:t xml:space="preserve">sus </w:t>
      </w:r>
      <w:r>
        <w:rPr>
          <w:color w:val="80288E"/>
        </w:rPr>
        <w:t xml:space="preserve">propios </w:t>
      </w:r>
      <w:r>
        <w:rPr>
          <w:color w:val="80288E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80288E"/>
        </w:rPr>
        <w:t xml:space="preserve">Justicia </w:t>
      </w:r>
      <w:r>
        <w:rPr>
          <w:color w:val="000000"/>
        </w:rPr>
        <w:t xml:space="preserve">de </w:t>
      </w:r>
      <w:r>
        <w:rPr>
          <w:color w:val="80288E"/>
        </w:rPr>
        <w:t xml:space="preserve">Cataluña </w:t>
      </w:r>
      <w:r>
        <w:rPr>
          <w:color w:val="80288E"/>
        </w:rPr>
        <w:t xml:space="preserve">ordena </w:t>
      </w:r>
      <w:r>
        <w:rPr>
          <w:color w:val="000000"/>
        </w:rPr>
        <w:t xml:space="preserve">a </w:t>
      </w:r>
      <w:r>
        <w:rPr>
          <w:color w:val="80288E"/>
        </w:rPr>
        <w:t xml:space="preserve">Joaquim-Torra </w:t>
      </w:r>
      <w:r>
        <w:rPr>
          <w:color w:val="000000"/>
        </w:rPr>
        <w:t xml:space="preserve">que </w:t>
      </w:r>
      <w:r>
        <w:rPr>
          <w:color w:val="80288E"/>
        </w:rPr>
        <w:t xml:space="preserve">retire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Generalitat </w:t>
      </w:r>
      <w:r>
        <w:rPr>
          <w:color w:val="000000"/>
        </w:rPr>
        <w:t xml:space="preserve">la </w:t>
      </w:r>
      <w:r>
        <w:rPr>
          <w:color w:val="80288E"/>
        </w:rPr>
        <w:t xml:space="preserve">pancarta </w:t>
      </w:r>
      <w:r>
        <w:rPr>
          <w:color w:val="000000"/>
        </w:rPr>
        <w:t xml:space="preserve">a </w:t>
      </w:r>
      <w:r>
        <w:rPr>
          <w:color w:val="80288E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líderes </w:t>
      </w:r>
      <w:r>
        <w:rPr>
          <w:color w:val="80288E"/>
        </w:rPr>
        <w:t xml:space="preserve">independentistas </w:t>
      </w:r>
      <w:r>
        <w:rPr>
          <w:color w:val="80288E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jueces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80288E"/>
        </w:rPr>
        <w:t xml:space="preserve">retirar </w:t>
      </w:r>
      <w:r>
        <w:rPr>
          <w:color w:val="000000"/>
        </w:rPr>
        <w:t xml:space="preserve">esos </w:t>
      </w:r>
      <w:r>
        <w:rPr>
          <w:color w:val="80288E"/>
        </w:rPr>
        <w:t xml:space="preserve">símbolos </w:t>
      </w:r>
      <w:r>
        <w:rPr>
          <w:color w:val="000000"/>
        </w:rPr>
        <w:t xml:space="preserve">. </w:t>
      </w:r>
      <w:r>
        <w:rPr>
          <w:color w:val="80288E"/>
        </w:rPr>
        <w:t xml:space="preserve">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80288E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quitar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80288E"/>
        </w:rPr>
        <w:t xml:space="preserve">presentará </w:t>
      </w:r>
      <w:r>
        <w:rPr>
          <w:color w:val="000000"/>
        </w:rPr>
        <w:t xml:space="preserve">un </w:t>
      </w:r>
      <w:r>
        <w:rPr>
          <w:color w:val="80288E"/>
        </w:rPr>
        <w:t xml:space="preserve">recurso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Generalitat </w:t>
      </w:r>
      <w:r>
        <w:rPr>
          <w:color w:val="000000"/>
        </w:rPr>
        <w:t xml:space="preserve">será </w:t>
      </w:r>
      <w:r>
        <w:rPr>
          <w:color w:val="80288E"/>
        </w:rPr>
        <w:t xml:space="preserve">juzgado </w:t>
      </w:r>
      <w:r>
        <w:rPr>
          <w:color w:val="000000"/>
        </w:rPr>
        <w:t xml:space="preserve">en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80288E"/>
        </w:rPr>
        <w:t xml:space="preserve">mantenido </w:t>
      </w:r>
      <w:r>
        <w:rPr>
          <w:color w:val="000000"/>
        </w:rPr>
        <w:t xml:space="preserve">una </w:t>
      </w:r>
      <w:r>
        <w:rPr>
          <w:color w:val="80288E"/>
        </w:rPr>
        <w:t xml:space="preserve">pancarta </w:t>
      </w:r>
      <w:r>
        <w:rPr>
          <w:color w:val="80288E"/>
        </w:rPr>
        <w:t xml:space="preserve">similar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últimas </w:t>
      </w:r>
      <w:r>
        <w:rPr>
          <w:color w:val="80288E"/>
        </w:rPr>
        <w:t xml:space="preserve">elecciones </w:t>
      </w:r>
      <w:r>
        <w:rPr>
          <w:color w:val="80288E"/>
        </w:rPr>
        <w:t xml:space="preserve">generales </w:t>
      </w:r>
      <w:r>
        <w:rPr>
          <w:color w:val="000000"/>
        </w:rPr>
        <w:t xml:space="preserve">. </w:t>
      </w:r>
      <w:r>
        <w:rPr>
          <w:color w:val="80288E"/>
        </w:rPr>
        <w:t xml:space="preserve">Tensión </w:t>
      </w:r>
      <w:r>
        <w:rPr>
          <w:color w:val="000000"/>
        </w:rPr>
        <w:t xml:space="preserve">entre </w:t>
      </w:r>
      <w:r>
        <w:rPr>
          <w:color w:val="80288E"/>
        </w:rPr>
        <w:t xml:space="preserve">manifestantes </w:t>
      </w:r>
      <w:r>
        <w:rPr>
          <w:color w:val="80288E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con </w:t>
      </w:r>
      <w:r>
        <w:rPr>
          <w:color w:val="80288E"/>
        </w:rPr>
        <w:t xml:space="preserve">banderas </w:t>
      </w:r>
      <w:r>
        <w:rPr>
          <w:color w:val="80288E"/>
        </w:rPr>
        <w:t xml:space="preserve">españolas </w:t>
      </w:r>
      <w:r>
        <w:rPr>
          <w:color w:val="000000"/>
        </w:rPr>
        <w:t xml:space="preserve">en </w:t>
      </w:r>
      <w:r>
        <w:rPr>
          <w:color w:val="80288E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CDR </w:t>
      </w:r>
      <w:r>
        <w:rPr>
          <w:color w:val="000000"/>
        </w:rPr>
        <w:t xml:space="preserve">han </w:t>
      </w:r>
      <w:r>
        <w:rPr>
          <w:color w:val="80288E"/>
        </w:rPr>
        <w:t xml:space="preserve">convocado </w:t>
      </w:r>
      <w:r>
        <w:rPr>
          <w:color w:val="000000"/>
        </w:rPr>
        <w:t xml:space="preserve">la </w:t>
      </w:r>
      <w:r>
        <w:rPr>
          <w:color w:val="80288E"/>
        </w:rPr>
        <w:t xml:space="preserve">protesta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segundo </w:t>
      </w:r>
      <w:r>
        <w:rPr>
          <w:color w:val="80288E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incidentes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consejería </w:t>
      </w:r>
      <w:r>
        <w:rPr>
          <w:color w:val="000000"/>
        </w:rPr>
        <w:t xml:space="preserve">de </w:t>
      </w:r>
      <w:r>
        <w:rPr>
          <w:color w:val="80288E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80288E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80288E"/>
        </w:rPr>
        <w:t xml:space="preserve">acudido </w:t>
      </w:r>
      <w:r>
        <w:rPr>
          <w:color w:val="000000"/>
        </w:rPr>
        <w:t xml:space="preserve">al </w:t>
      </w:r>
      <w:r>
        <w:rPr>
          <w:color w:val="80288E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con </w:t>
      </w:r>
      <w:r>
        <w:rPr>
          <w:color w:val="80288E"/>
        </w:rPr>
        <w:t xml:space="preserve">banderas </w:t>
      </w:r>
      <w:r>
        <w:rPr>
          <w:color w:val="80288E"/>
        </w:rPr>
        <w:t xml:space="preserve">españolas </w:t>
      </w:r>
      <w:r>
        <w:rPr>
          <w:color w:val="000000"/>
        </w:rPr>
        <w:t xml:space="preserve">y </w:t>
      </w:r>
      <w:r>
        <w:rPr>
          <w:color w:val="000000"/>
        </w:rPr>
        <w:t xml:space="preserve">dejando </w:t>
      </w:r>
      <w:r>
        <w:rPr>
          <w:color w:val="000000"/>
        </w:rPr>
        <w:t xml:space="preserve">oír </w:t>
      </w:r>
      <w:r>
        <w:rPr>
          <w:color w:val="000000"/>
        </w:rPr>
        <w:t xml:space="preserve">el </w:t>
      </w:r>
      <w:r>
        <w:rPr>
          <w:color w:val="80288E"/>
        </w:rPr>
        <w:t xml:space="preserve">himno </w:t>
      </w:r>
      <w:r>
        <w:rPr>
          <w:color w:val="80288E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80288E"/>
        </w:rPr>
        <w:t xml:space="preserve">apoyar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Fuerzas </w:t>
      </w:r>
      <w:r>
        <w:rPr>
          <w:color w:val="000000"/>
        </w:rPr>
        <w:t xml:space="preserve">de </w:t>
      </w:r>
      <w:r>
        <w:rPr>
          <w:color w:val="80288E"/>
        </w:rPr>
        <w:t xml:space="preserve">Seguridad </w:t>
      </w:r>
      <w:r>
        <w:rPr>
          <w:color w:val="000000"/>
        </w:rPr>
        <w:t xml:space="preserve">. </w:t>
      </w:r>
      <w:r>
        <w:rPr>
          <w:color w:val="80288E"/>
        </w:rPr>
        <w:t xml:space="preserve">EH-Bildu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al </w:t>
      </w:r>
      <w:r>
        <w:rPr>
          <w:color w:val="80288E"/>
        </w:rPr>
        <w:t xml:space="preserve">Parlamento-Vasco </w:t>
      </w:r>
      <w:r>
        <w:rPr>
          <w:color w:val="000000"/>
        </w:rPr>
        <w:t xml:space="preserve">que </w:t>
      </w:r>
      <w:r>
        <w:rPr>
          <w:color w:val="000000"/>
        </w:rPr>
        <w:t xml:space="preserve">vete </w:t>
      </w:r>
      <w:r>
        <w:rPr>
          <w:color w:val="000000"/>
        </w:rPr>
        <w:t xml:space="preserve">la </w:t>
      </w:r>
      <w:r>
        <w:rPr>
          <w:color w:val="80288E"/>
        </w:rPr>
        <w:t xml:space="preserve">presencia </w:t>
      </w:r>
      <w:r>
        <w:rPr>
          <w:color w:val="000000"/>
        </w:rPr>
        <w:t xml:space="preserve">en </w:t>
      </w:r>
      <w:r>
        <w:rPr>
          <w:color w:val="80288E"/>
        </w:rPr>
        <w:t xml:space="preserve">Euskadi </w:t>
      </w:r>
      <w:r>
        <w:rPr>
          <w:color w:val="000000"/>
        </w:rPr>
        <w:t xml:space="preserve">de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, </w:t>
      </w:r>
      <w:r>
        <w:rPr>
          <w:color w:val="80288E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80288E"/>
        </w:rPr>
        <w:t xml:space="preserve">Santiago-Abascal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proposición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80288E"/>
        </w:rPr>
        <w:t xml:space="preserve">presentada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formación </w:t>
      </w:r>
      <w:r>
        <w:rPr>
          <w:color w:val="80288E"/>
        </w:rPr>
        <w:t xml:space="preserve">abertzale </w:t>
      </w:r>
      <w:r>
        <w:rPr>
          <w:color w:val="80288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mítines </w:t>
      </w:r>
      <w:r>
        <w:rPr>
          <w:color w:val="000000"/>
        </w:rPr>
        <w:t xml:space="preserve">de </w:t>
      </w:r>
      <w:r>
        <w:rPr>
          <w:color w:val="80288E"/>
        </w:rPr>
        <w:t xml:space="preserve">PP </w:t>
      </w:r>
      <w:r>
        <w:rPr>
          <w:color w:val="000000"/>
        </w:rPr>
        <w:t xml:space="preserve">,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Vox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80288E"/>
        </w:rPr>
        <w:t xml:space="preserve">provocación </w:t>
      </w:r>
      <w:r>
        <w:rPr>
          <w:color w:val="80288E"/>
        </w:rPr>
        <w:t xml:space="preserve">malintencionada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80288E"/>
        </w:rPr>
        <w:t xml:space="preserve">tensionan </w:t>
      </w:r>
      <w:r>
        <w:rPr>
          <w:color w:val="000000"/>
        </w:rPr>
        <w:t xml:space="preserve">la </w:t>
      </w:r>
      <w:r>
        <w:rPr>
          <w:color w:val="80288E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tres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80288E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harán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País-Vasco </w:t>
      </w:r>
      <w:r>
        <w:rPr>
          <w:color w:val="000000"/>
        </w:rPr>
        <w:t xml:space="preserve">`` </w:t>
      </w:r>
      <w:r>
        <w:rPr>
          <w:color w:val="80288E"/>
        </w:rPr>
        <w:t xml:space="preserve">enarbolando </w:t>
      </w:r>
      <w:r>
        <w:rPr>
          <w:color w:val="000000"/>
        </w:rPr>
        <w:t xml:space="preserve">la </w:t>
      </w:r>
      <w:r>
        <w:rPr>
          <w:color w:val="80288E"/>
        </w:rPr>
        <w:t xml:space="preserve">bandera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80288E"/>
        </w:rPr>
        <w:t xml:space="preserve">Caen </w:t>
      </w:r>
      <w:r>
        <w:rPr>
          <w:color w:val="000000"/>
        </w:rPr>
        <w:t xml:space="preserve">las </w:t>
      </w:r>
      <w:r>
        <w:rPr>
          <w:color w:val="80288E"/>
        </w:rPr>
        <w:t xml:space="preserve">inversiones </w:t>
      </w:r>
      <w:r>
        <w:rPr>
          <w:color w:val="80288E"/>
        </w:rPr>
        <w:t xml:space="preserve">extranjeras </w:t>
      </w:r>
      <w:r>
        <w:rPr>
          <w:color w:val="000000"/>
        </w:rPr>
        <w:t xml:space="preserve">en </w:t>
      </w:r>
      <w:r>
        <w:rPr>
          <w:color w:val="80288E"/>
        </w:rPr>
        <w:t xml:space="preserve">España </w:t>
      </w:r>
      <w:r>
        <w:rPr>
          <w:color w:val="000000"/>
        </w:rPr>
        <w:t xml:space="preserve">en </w:t>
      </w:r>
      <w:r>
        <w:rPr>
          <w:color w:val="80288E"/>
        </w:rPr>
        <w:t xml:space="preserve">plena </w:t>
      </w:r>
      <w:r>
        <w:rPr>
          <w:color w:val="80288E"/>
        </w:rPr>
        <w:t xml:space="preserve">parálisis </w:t>
      </w:r>
      <w:r>
        <w:rPr>
          <w:color w:val="80288E"/>
        </w:rPr>
        <w:t xml:space="preserve">política </w:t>
      </w:r>
      <w:r>
        <w:rPr>
          <w:color w:val="000000"/>
        </w:rPr>
        <w:t xml:space="preserve">. </w:t>
      </w:r>
      <w:r>
        <w:rPr>
          <w:color w:val="80288E"/>
        </w:rPr>
        <w:t xml:space="preserve">Según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80288E"/>
        </w:rPr>
        <w:t xml:space="preserve">Ministerio </w:t>
      </w:r>
      <w:r>
        <w:rPr>
          <w:color w:val="000000"/>
        </w:rPr>
        <w:t xml:space="preserve">de </w:t>
      </w:r>
      <w:r>
        <w:rPr>
          <w:color w:val="80288E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80288E"/>
        </w:rPr>
        <w:t xml:space="preserve">sufrido </w:t>
      </w:r>
      <w:r>
        <w:rPr>
          <w:color w:val="000000"/>
        </w:rPr>
        <w:t xml:space="preserve">un </w:t>
      </w:r>
      <w:r>
        <w:rPr>
          <w:color w:val="80288E"/>
        </w:rPr>
        <w:t xml:space="preserve">desplome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segundo </w:t>
      </w:r>
      <w:r>
        <w:rPr>
          <w:color w:val="80288E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80288E"/>
        </w:rPr>
        <w:t xml:space="preserve">5.500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ha </w:t>
      </w:r>
      <w:r>
        <w:rPr>
          <w:color w:val="80288E"/>
        </w:rPr>
        <w:t xml:space="preserve">aprobado </w:t>
      </w:r>
      <w:r>
        <w:rPr>
          <w:color w:val="000000"/>
        </w:rPr>
        <w:t xml:space="preserve">un </w:t>
      </w:r>
      <w:r>
        <w:rPr>
          <w:color w:val="80288E"/>
        </w:rPr>
        <w:t xml:space="preserve">paquete </w:t>
      </w:r>
      <w:r>
        <w:rPr>
          <w:color w:val="000000"/>
        </w:rPr>
        <w:t xml:space="preserve">de </w:t>
      </w:r>
      <w:r>
        <w:rPr>
          <w:color w:val="80288E"/>
        </w:rPr>
        <w:t xml:space="preserve">ayudas </w:t>
      </w:r>
      <w:r>
        <w:rPr>
          <w:color w:val="80288E"/>
        </w:rPr>
        <w:t xml:space="preserve">urgentes </w:t>
      </w:r>
      <w:r>
        <w:rPr>
          <w:color w:val="000000"/>
        </w:rPr>
        <w:t xml:space="preserve">para </w:t>
      </w:r>
      <w:r>
        <w:rPr>
          <w:color w:val="80288E"/>
        </w:rPr>
        <w:t xml:space="preserve">paliar </w:t>
      </w:r>
      <w:r>
        <w:rPr>
          <w:color w:val="000000"/>
        </w:rPr>
        <w:t xml:space="preserve">los </w:t>
      </w:r>
      <w:r>
        <w:rPr>
          <w:color w:val="80288E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últimas </w:t>
      </w:r>
      <w:r>
        <w:rPr>
          <w:color w:val="80288E"/>
        </w:rPr>
        <w:t xml:space="preserve">catástrofes </w:t>
      </w:r>
      <w:r>
        <w:rPr>
          <w:color w:val="80288E"/>
        </w:rPr>
        <w:t xml:space="preserve">naturales </w:t>
      </w:r>
      <w:r>
        <w:rPr>
          <w:color w:val="000000"/>
        </w:rPr>
        <w:t xml:space="preserve">. </w:t>
      </w:r>
      <w:r>
        <w:rPr>
          <w:color w:val="80288E"/>
        </w:rPr>
        <w:t xml:space="preserve">Destinará </w:t>
      </w:r>
      <w:r>
        <w:rPr>
          <w:color w:val="000000"/>
        </w:rPr>
        <w:t xml:space="preserve">774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mayoría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últimas </w:t>
      </w:r>
      <w:r>
        <w:rPr>
          <w:color w:val="80288E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80288E"/>
        </w:rPr>
        <w:t xml:space="preserve">dinero </w:t>
      </w:r>
      <w:r>
        <w:rPr>
          <w:color w:val="000000"/>
        </w:rPr>
        <w:t xml:space="preserve">se </w:t>
      </w:r>
      <w:r>
        <w:rPr>
          <w:color w:val="80288E"/>
        </w:rPr>
        <w:t xml:space="preserve">repartirá </w:t>
      </w:r>
      <w:r>
        <w:rPr>
          <w:color w:val="000000"/>
        </w:rPr>
        <w:t xml:space="preserve">entre </w:t>
      </w:r>
      <w:r>
        <w:rPr>
          <w:color w:val="80288E"/>
        </w:rPr>
        <w:t xml:space="preserve">ayudas </w:t>
      </w:r>
      <w:r>
        <w:rPr>
          <w:color w:val="80288E"/>
        </w:rPr>
        <w:t xml:space="preserve">directas </w:t>
      </w:r>
      <w:r>
        <w:rPr>
          <w:color w:val="000000"/>
        </w:rPr>
        <w:t xml:space="preserve">a </w:t>
      </w:r>
      <w:r>
        <w:rPr>
          <w:color w:val="80288E"/>
        </w:rPr>
        <w:t xml:space="preserve">particulares </w:t>
      </w:r>
      <w:r>
        <w:rPr>
          <w:color w:val="000000"/>
        </w:rPr>
        <w:t xml:space="preserve">, </w:t>
      </w:r>
      <w:r>
        <w:rPr>
          <w:color w:val="80288E"/>
        </w:rPr>
        <w:t xml:space="preserve">ayuntamientos </w:t>
      </w:r>
      <w:r>
        <w:rPr>
          <w:color w:val="000000"/>
        </w:rPr>
        <w:t xml:space="preserve">y </w:t>
      </w:r>
      <w:r>
        <w:rPr>
          <w:color w:val="80288E"/>
        </w:rPr>
        <w:t xml:space="preserve">reparación </w:t>
      </w:r>
      <w:r>
        <w:rPr>
          <w:color w:val="000000"/>
        </w:rPr>
        <w:t xml:space="preserve">de </w:t>
      </w:r>
      <w:r>
        <w:rPr>
          <w:color w:val="80288E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damnificados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80288E"/>
        </w:rPr>
        <w:t xml:space="preserve">reclamarlas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efectivos </w:t>
      </w:r>
      <w:r>
        <w:rPr>
          <w:color w:val="000000"/>
        </w:rPr>
        <w:t xml:space="preserve">de </w:t>
      </w:r>
      <w:r>
        <w:rPr>
          <w:color w:val="80288E"/>
        </w:rPr>
        <w:t xml:space="preserve">emergencias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retirado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80288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llevan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80288E"/>
        </w:rPr>
        <w:t xml:space="preserve">cariño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0288E"/>
        </w:rPr>
        <w:t xml:space="preserve">ayudado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80288E"/>
        </w:rPr>
        <w:t xml:space="preserve">despedida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80288E"/>
        </w:rPr>
        <w:t xml:space="preserve">emotiva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80288E"/>
        </w:rPr>
        <w:t xml:space="preserve">ritmo </w:t>
      </w:r>
      <w:r>
        <w:rPr>
          <w:color w:val="80288E"/>
        </w:rPr>
        <w:t xml:space="preserve">infantil </w:t>
      </w:r>
      <w:r>
        <w:rPr>
          <w:color w:val="000000"/>
        </w:rPr>
        <w:t xml:space="preserve">dan </w:t>
      </w:r>
      <w:r>
        <w:rPr>
          <w:color w:val="000000"/>
        </w:rPr>
        <w:t xml:space="preserve">por </w:t>
      </w:r>
      <w:r>
        <w:rPr>
          <w:color w:val="80288E"/>
        </w:rPr>
        <w:t xml:space="preserve">terminados </w:t>
      </w:r>
      <w:r>
        <w:rPr>
          <w:color w:val="000000"/>
        </w:rPr>
        <w:t xml:space="preserve">su </w:t>
      </w:r>
      <w:r>
        <w:rPr>
          <w:color w:val="80288E"/>
        </w:rPr>
        <w:t xml:space="preserve">trabajos </w:t>
      </w:r>
      <w:r>
        <w:rPr>
          <w:color w:val="000000"/>
        </w:rPr>
        <w:t xml:space="preserve">de </w:t>
      </w:r>
      <w:r>
        <w:rPr>
          <w:color w:val="9F904D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centro </w:t>
      </w:r>
      <w:r>
        <w:rPr>
          <w:color w:val="000000"/>
        </w:rPr>
        <w:t xml:space="preserve">de </w:t>
      </w:r>
      <w:r>
        <w:rPr>
          <w:color w:val="80288E"/>
        </w:rPr>
        <w:t xml:space="preserve">educación </w:t>
      </w:r>
      <w:r>
        <w:rPr>
          <w:color w:val="80288E"/>
        </w:rPr>
        <w:t xml:space="preserve">especial </w:t>
      </w:r>
      <w:r>
        <w:rPr>
          <w:color w:val="000000"/>
        </w:rPr>
        <w:t xml:space="preserve">de </w:t>
      </w:r>
      <w:r>
        <w:rPr>
          <w:color w:val="9F904D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mismo </w:t>
      </w:r>
      <w:r>
        <w:rPr>
          <w:color w:val="80288E"/>
        </w:rPr>
        <w:t xml:space="preserve">ritmo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80288E"/>
        </w:rPr>
        <w:t xml:space="preserve">celebrado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80288E"/>
        </w:rPr>
        <w:t xml:space="preserve">colegio </w:t>
      </w:r>
      <w:r>
        <w:rPr>
          <w:color w:val="000000"/>
        </w:rPr>
        <w:t xml:space="preserve">. </w:t>
      </w:r>
      <w:r>
        <w:rPr>
          <w:color w:val="80288E"/>
        </w:rPr>
        <w:t xml:space="preserve">Agradecimientos </w:t>
      </w:r>
      <w:r>
        <w:rPr>
          <w:color w:val="80288E"/>
        </w:rPr>
        <w:t xml:space="preserve">espontáneos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80288E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80288E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80288E"/>
        </w:rPr>
        <w:t xml:space="preserve">sigan </w:t>
      </w:r>
      <w:r>
        <w:rPr>
          <w:color w:val="80288E"/>
        </w:rPr>
        <w:t xml:space="preserve">manchados </w:t>
      </w:r>
      <w:r>
        <w:rPr>
          <w:color w:val="000000"/>
        </w:rPr>
        <w:t xml:space="preserve">de </w:t>
      </w:r>
      <w:r>
        <w:rPr>
          <w:color w:val="80288E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0288E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80288E"/>
        </w:rPr>
        <w:t xml:space="preserve">salvado </w:t>
      </w:r>
      <w:r>
        <w:rPr>
          <w:color w:val="000000"/>
        </w:rPr>
        <w:t xml:space="preserve">a </w:t>
      </w:r>
      <w:r>
        <w:rPr>
          <w:color w:val="80288E"/>
        </w:rPr>
        <w:t xml:space="preserve">muchas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80288E"/>
        </w:rPr>
        <w:t xml:space="preserve">emocionada </w:t>
      </w:r>
      <w:r>
        <w:rPr>
          <w:color w:val="000000"/>
        </w:rPr>
        <w:t xml:space="preserve">. </w:t>
      </w:r>
      <w:r>
        <w:rPr>
          <w:color w:val="80288E"/>
        </w:rPr>
        <w:t xml:space="preserve">Emoción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0288E"/>
        </w:rPr>
        <w:t xml:space="preserve">recibido </w:t>
      </w:r>
      <w:r>
        <w:rPr>
          <w:color w:val="000000"/>
        </w:rPr>
        <w:t xml:space="preserve">y </w:t>
      </w:r>
      <w:r>
        <w:rPr>
          <w:color w:val="80288E"/>
        </w:rPr>
        <w:t xml:space="preserve">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0288E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80288E"/>
        </w:rPr>
        <w:t xml:space="preserve">seguir </w:t>
      </w:r>
      <w:r>
        <w:rPr>
          <w:color w:val="000000"/>
        </w:rPr>
        <w:t xml:space="preserve">y </w:t>
      </w:r>
      <w:r>
        <w:rPr>
          <w:color w:val="80288E"/>
        </w:rPr>
        <w:t xml:space="preserve">continuar </w:t>
      </w:r>
      <w:r>
        <w:rPr>
          <w:color w:val="000000"/>
        </w:rPr>
        <w:t xml:space="preserve">y </w:t>
      </w:r>
      <w:r>
        <w:rPr>
          <w:color w:val="80288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80288E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800 </w:t>
      </w:r>
      <w:r>
        <w:rPr>
          <w:color w:val="80288E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estela </w:t>
      </w:r>
      <w:r>
        <w:rPr>
          <w:color w:val="000000"/>
        </w:rPr>
        <w:t xml:space="preserve">de </w:t>
      </w:r>
      <w:r>
        <w:rPr>
          <w:color w:val="80288E"/>
        </w:rPr>
        <w:t xml:space="preserve">agradecimiento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9F904D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80288E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lo </w:t>
      </w:r>
      <w:r>
        <w:rPr>
          <w:color w:val="80288E"/>
        </w:rPr>
        <w:t xml:space="preserve">mismo </w:t>
      </w:r>
      <w:r>
        <w:rPr>
          <w:color w:val="000000"/>
        </w:rPr>
        <w:t xml:space="preserve">en </w:t>
      </w:r>
      <w:r>
        <w:rPr>
          <w:color w:val="80288E"/>
        </w:rPr>
        <w:t xml:space="preserve">Chile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80288E"/>
        </w:rPr>
        <w:t xml:space="preserve">ayudaron </w:t>
      </w:r>
      <w:r>
        <w:rPr>
          <w:color w:val="000000"/>
        </w:rPr>
        <w:t xml:space="preserve">a </w:t>
      </w:r>
      <w:r>
        <w:rPr>
          <w:color w:val="80288E"/>
        </w:rPr>
        <w:t xml:space="preserve">extinguir </w:t>
      </w:r>
      <w:r>
        <w:rPr>
          <w:color w:val="000000"/>
        </w:rPr>
        <w:t xml:space="preserve">los </w:t>
      </w:r>
      <w:r>
        <w:rPr>
          <w:color w:val="80288E"/>
        </w:rPr>
        <w:t xml:space="preserve">incendios </w:t>
      </w:r>
      <w:r>
        <w:rPr>
          <w:color w:val="80288E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80288E"/>
        </w:rPr>
        <w:t xml:space="preserve">tras </w:t>
      </w:r>
      <w:r>
        <w:rPr>
          <w:color w:val="000000"/>
        </w:rPr>
        <w:t xml:space="preserve">el </w:t>
      </w:r>
      <w:r>
        <w:rPr>
          <w:color w:val="80288E"/>
        </w:rPr>
        <w:t xml:space="preserve">terremoto </w:t>
      </w:r>
      <w:r>
        <w:rPr>
          <w:color w:val="000000"/>
        </w:rPr>
        <w:t xml:space="preserve">de </w:t>
      </w:r>
      <w:r>
        <w:rPr>
          <w:color w:val="80288E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80288E"/>
        </w:rPr>
        <w:t xml:space="preserve">soldados </w:t>
      </w:r>
      <w:r>
        <w:rPr>
          <w:color w:val="000000"/>
        </w:rPr>
        <w:t xml:space="preserve">que </w:t>
      </w:r>
      <w:r>
        <w:rPr>
          <w:color w:val="80288E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80288E"/>
        </w:rPr>
        <w:t xml:space="preserve">quedado </w:t>
      </w:r>
      <w:r>
        <w:rPr>
          <w:color w:val="000000"/>
        </w:rPr>
        <w:t xml:space="preserve">la </w:t>
      </w:r>
      <w:r>
        <w:rPr>
          <w:color w:val="000000"/>
        </w:rPr>
        <w:t xml:space="preserve">A-2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altura </w:t>
      </w:r>
      <w:r>
        <w:rPr>
          <w:color w:val="000000"/>
        </w:rPr>
        <w:t xml:space="preserve">de </w:t>
      </w:r>
      <w:r>
        <w:rPr>
          <w:color w:val="80288E"/>
        </w:rPr>
        <w:t xml:space="preserve">Ariza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0288E"/>
        </w:rPr>
        <w:t xml:space="preserve">fuerte </w:t>
      </w:r>
      <w:r>
        <w:rPr>
          <w:color w:val="80288E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80288E"/>
        </w:rPr>
        <w:t xml:space="preserve">descargado </w:t>
      </w:r>
      <w:r>
        <w:rPr>
          <w:color w:val="000000"/>
        </w:rPr>
        <w:t xml:space="preserve">esta </w:t>
      </w:r>
      <w:r>
        <w:rPr>
          <w:color w:val="80288E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80288E"/>
        </w:rPr>
        <w:t xml:space="preserve">inundado </w:t>
      </w:r>
      <w:r>
        <w:rPr>
          <w:color w:val="000000"/>
        </w:rPr>
        <w:t xml:space="preserve">la </w:t>
      </w:r>
      <w:r>
        <w:rPr>
          <w:color w:val="80288E"/>
        </w:rPr>
        <w:t xml:space="preserve">autovía </w:t>
      </w:r>
      <w:r>
        <w:rPr>
          <w:color w:val="000000"/>
        </w:rPr>
        <w:t xml:space="preserve">en </w:t>
      </w:r>
      <w:r>
        <w:rPr>
          <w:color w:val="80288E"/>
        </w:rPr>
        <w:t xml:space="preserve">ambas </w:t>
      </w:r>
      <w:r>
        <w:rPr>
          <w:color w:val="80288E"/>
        </w:rPr>
        <w:t xml:space="preserve">direcciones </w:t>
      </w:r>
      <w:r>
        <w:rPr>
          <w:color w:val="000000"/>
        </w:rPr>
        <w:t xml:space="preserve">. </w:t>
      </w:r>
      <w:r>
        <w:rPr>
          <w:color w:val="80288E"/>
        </w:rPr>
        <w:t xml:space="preserve">Media-España </w:t>
      </w:r>
      <w:r>
        <w:rPr>
          <w:color w:val="000000"/>
        </w:rPr>
        <w:t xml:space="preserve">se </w:t>
      </w:r>
      <w:r>
        <w:rPr>
          <w:color w:val="80288E"/>
        </w:rPr>
        <w:t xml:space="preserve">encuentra </w:t>
      </w:r>
      <w:r>
        <w:rPr>
          <w:color w:val="000000"/>
        </w:rPr>
        <w:t xml:space="preserve">en </w:t>
      </w:r>
      <w:r>
        <w:rPr>
          <w:color w:val="80288E"/>
        </w:rPr>
        <w:t xml:space="preserve">alerta </w:t>
      </w:r>
      <w:r>
        <w:rPr>
          <w:color w:val="000000"/>
        </w:rPr>
        <w:t xml:space="preserve">por </w:t>
      </w:r>
      <w:r>
        <w:rPr>
          <w:color w:val="80288E"/>
        </w:rPr>
        <w:t xml:space="preserve">lluvias </w:t>
      </w:r>
      <w:r>
        <w:rPr>
          <w:color w:val="000000"/>
        </w:rPr>
        <w:t xml:space="preserve">y </w:t>
      </w:r>
      <w:r>
        <w:rPr>
          <w:color w:val="80288E"/>
        </w:rPr>
        <w:t xml:space="preserve">tormentas </w:t>
      </w:r>
      <w:r>
        <w:rPr>
          <w:color w:val="000000"/>
        </w:rPr>
        <w:t xml:space="preserve">con </w:t>
      </w:r>
      <w:r>
        <w:rPr>
          <w:color w:val="80288E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lo </w:t>
      </w:r>
      <w:r>
        <w:rPr>
          <w:color w:val="80288E"/>
        </w:rPr>
        <w:t xml:space="preserve">peor </w:t>
      </w:r>
      <w:r>
        <w:rPr>
          <w:color w:val="000000"/>
        </w:rPr>
        <w:t xml:space="preserve">se </w:t>
      </w:r>
      <w:r>
        <w:rPr>
          <w:color w:val="80288E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, </w:t>
      </w:r>
      <w:r>
        <w:rPr>
          <w:color w:val="80288E"/>
        </w:rPr>
        <w:t xml:space="preserve">David-Cifuentes </w:t>
      </w:r>
      <w:r>
        <w:rPr>
          <w:color w:val="000000"/>
        </w:rPr>
        <w:t xml:space="preserve">, </w:t>
      </w:r>
      <w:r>
        <w:rPr>
          <w:color w:val="000000"/>
        </w:rPr>
        <w:t xml:space="preserve">temen </w:t>
      </w:r>
      <w:r>
        <w:rPr>
          <w:color w:val="80288E"/>
        </w:rPr>
        <w:t xml:space="preserve">volver </w:t>
      </w:r>
      <w:r>
        <w:rPr>
          <w:color w:val="000000"/>
        </w:rPr>
        <w:t xml:space="preserve">a </w:t>
      </w:r>
      <w:r>
        <w:rPr>
          <w:color w:val="80288E"/>
        </w:rPr>
        <w:t xml:space="preserve">sufrir </w:t>
      </w:r>
      <w:r>
        <w:rPr>
          <w:color w:val="80288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Comunidad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80288E"/>
        </w:rPr>
        <w:t xml:space="preserve">alerta </w:t>
      </w:r>
      <w:r>
        <w:rPr>
          <w:color w:val="80288E"/>
        </w:rPr>
        <w:t xml:space="preserve">naranja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80288E"/>
        </w:rPr>
        <w:t xml:space="preserve">empezado </w:t>
      </w:r>
      <w:r>
        <w:rPr>
          <w:color w:val="000000"/>
        </w:rPr>
        <w:t xml:space="preserve">a </w:t>
      </w:r>
      <w:r>
        <w:rPr>
          <w:color w:val="80288E"/>
        </w:rPr>
        <w:t xml:space="preserve">llover </w:t>
      </w:r>
      <w:r>
        <w:rPr>
          <w:color w:val="000000"/>
        </w:rPr>
        <w:t xml:space="preserve">de </w:t>
      </w:r>
      <w:r>
        <w:rPr>
          <w:color w:val="80288E"/>
        </w:rPr>
        <w:t xml:space="preserve">forma </w:t>
      </w:r>
      <w:r>
        <w:rPr>
          <w:color w:val="80288E"/>
        </w:rPr>
        <w:t xml:space="preserve">intensa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80288E"/>
        </w:rPr>
        <w:t xml:space="preserve">delante </w:t>
      </w:r>
      <w:r>
        <w:rPr>
          <w:color w:val="000000"/>
        </w:rPr>
        <w:t xml:space="preserve">una </w:t>
      </w:r>
      <w:r>
        <w:rPr>
          <w:color w:val="80288E"/>
        </w:rPr>
        <w:t xml:space="preserve">noche </w:t>
      </w:r>
      <w:r>
        <w:rPr>
          <w:color w:val="80288E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80288E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80288E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80288E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80288E"/>
        </w:rPr>
        <w:t xml:space="preserve">provoque </w:t>
      </w:r>
      <w:r>
        <w:rPr>
          <w:color w:val="000000"/>
        </w:rPr>
        <w:t xml:space="preserve">de </w:t>
      </w:r>
      <w:r>
        <w:rPr>
          <w:color w:val="80288E"/>
        </w:rPr>
        <w:t xml:space="preserve">nuevo </w:t>
      </w:r>
      <w:r>
        <w:rPr>
          <w:color w:val="80288E"/>
        </w:rPr>
        <w:t xml:space="preserve">destrozos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80288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vecinos </w:t>
      </w:r>
      <w:r>
        <w:rPr>
          <w:color w:val="000000"/>
        </w:rPr>
        <w:t xml:space="preserve">y </w:t>
      </w:r>
      <w:r>
        <w:rPr>
          <w:color w:val="80288E"/>
        </w:rPr>
        <w:t xml:space="preserve">comerciantes </w:t>
      </w:r>
      <w:r>
        <w:rPr>
          <w:color w:val="80288E"/>
        </w:rPr>
        <w:t xml:space="preserve">blindan </w:t>
      </w:r>
      <w:r>
        <w:rPr>
          <w:color w:val="000000"/>
        </w:rPr>
        <w:t xml:space="preserve">sus </w:t>
      </w:r>
      <w:r>
        <w:rPr>
          <w:color w:val="80288E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80288E"/>
        </w:rPr>
        <w:t xml:space="preserve">minutos </w:t>
      </w:r>
      <w:r>
        <w:rPr>
          <w:color w:val="000000"/>
        </w:rPr>
        <w:t xml:space="preserve">una </w:t>
      </w:r>
      <w:r>
        <w:rPr>
          <w:color w:val="80288E"/>
        </w:rPr>
        <w:t xml:space="preserve">fuerte </w:t>
      </w:r>
      <w:r>
        <w:rPr>
          <w:color w:val="80288E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9F904D"/>
        </w:rPr>
        <w:t xml:space="preserve">anega </w:t>
      </w:r>
      <w:r>
        <w:rPr>
          <w:color w:val="000000"/>
        </w:rPr>
        <w:t xml:space="preserve">la </w:t>
      </w:r>
      <w:r>
        <w:rPr>
          <w:color w:val="80288E"/>
        </w:rPr>
        <w:t xml:space="preserve">autovía </w:t>
      </w:r>
      <w:r>
        <w:rPr>
          <w:color w:val="000000"/>
        </w:rPr>
        <w:t xml:space="preserve">A2 </w:t>
      </w:r>
      <w:r>
        <w:rPr>
          <w:color w:val="000000"/>
        </w:rPr>
        <w:t xml:space="preserve">Los </w:t>
      </w:r>
      <w:r>
        <w:rPr>
          <w:color w:val="80288E"/>
        </w:rPr>
        <w:t xml:space="preserve">vecinos </w:t>
      </w:r>
      <w:r>
        <w:rPr>
          <w:color w:val="80288E"/>
        </w:rPr>
        <w:t xml:space="preserve">colocan </w:t>
      </w:r>
      <w:r>
        <w:rPr>
          <w:color w:val="000000"/>
        </w:rPr>
        <w:t xml:space="preserve">sacos </w:t>
      </w:r>
      <w:r>
        <w:rPr>
          <w:color w:val="000000"/>
        </w:rPr>
        <w:t xml:space="preserve">de </w:t>
      </w:r>
      <w:r>
        <w:rPr>
          <w:color w:val="80288E"/>
        </w:rPr>
        <w:t xml:space="preserve">arena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ponen </w:t>
      </w:r>
      <w:r>
        <w:rPr>
          <w:color w:val="80288E"/>
        </w:rPr>
        <w:t xml:space="preserve">tablones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80288E"/>
        </w:rPr>
        <w:t xml:space="preserve">silicona </w:t>
      </w:r>
      <w:r>
        <w:rPr>
          <w:color w:val="000000"/>
        </w:rPr>
        <w:t xml:space="preserve">para </w:t>
      </w:r>
      <w:r>
        <w:rPr>
          <w:color w:val="80288E"/>
        </w:rPr>
        <w:t xml:space="preserve">sellar </w:t>
      </w:r>
      <w:r>
        <w:rPr>
          <w:color w:val="80288E"/>
        </w:rPr>
        <w:t xml:space="preserve">puertas </w:t>
      </w:r>
      <w:r>
        <w:rPr>
          <w:color w:val="000000"/>
        </w:rPr>
        <w:t xml:space="preserve">y </w:t>
      </w:r>
      <w:r>
        <w:rPr>
          <w:color w:val="80288E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lluvias </w:t>
      </w:r>
      <w:r>
        <w:rPr>
          <w:color w:val="9F904D"/>
        </w:rPr>
        <w:t xml:space="preserve">torrenciales </w:t>
      </w:r>
      <w:r>
        <w:rPr>
          <w:color w:val="80288E"/>
        </w:rPr>
        <w:t xml:space="preserve">provocaron </w:t>
      </w:r>
      <w:r>
        <w:rPr>
          <w:color w:val="80288E"/>
        </w:rPr>
        <w:t xml:space="preserve">graves </w:t>
      </w:r>
      <w:r>
        <w:rPr>
          <w:color w:val="80288E"/>
        </w:rPr>
        <w:t xml:space="preserve">destrozos </w:t>
      </w:r>
      <w:r>
        <w:rPr>
          <w:color w:val="000000"/>
        </w:rPr>
        <w:t xml:space="preserve">en </w:t>
      </w:r>
      <w:r>
        <w:rPr>
          <w:color w:val="80288E"/>
        </w:rPr>
        <w:t xml:space="preserve">comercios </w:t>
      </w:r>
      <w:r>
        <w:rPr>
          <w:color w:val="000000"/>
        </w:rPr>
        <w:t xml:space="preserve">y </w:t>
      </w:r>
      <w:r>
        <w:rPr>
          <w:color w:val="80288E"/>
        </w:rPr>
        <w:t xml:space="preserve">viviendas </w:t>
      </w:r>
      <w:r>
        <w:rPr>
          <w:color w:val="000000"/>
        </w:rPr>
        <w:t xml:space="preserve">. </w:t>
      </w:r>
      <w:r>
        <w:rPr>
          <w:color w:val="80288E"/>
        </w:rPr>
        <w:t xml:space="preserve">Arganda </w:t>
      </w:r>
      <w:r>
        <w:rPr>
          <w:color w:val="000000"/>
        </w:rPr>
        <w:t xml:space="preserve">esta </w:t>
      </w:r>
      <w:r>
        <w:rPr>
          <w:color w:val="80288E"/>
        </w:rPr>
        <w:t xml:space="preserve">construida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80288E"/>
        </w:rPr>
        <w:t xml:space="preserve">barranco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inunda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80288E"/>
        </w:rPr>
        <w:t xml:space="preserve">fuertes </w:t>
      </w:r>
      <w:r>
        <w:rPr>
          <w:color w:val="80288E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80288E"/>
        </w:rPr>
        <w:t xml:space="preserve">minutos </w:t>
      </w:r>
      <w:r>
        <w:rPr>
          <w:color w:val="000000"/>
        </w:rPr>
        <w:t xml:space="preserve">una </w:t>
      </w:r>
      <w:r>
        <w:rPr>
          <w:color w:val="80288E"/>
        </w:rPr>
        <w:t xml:space="preserve">fuerte </w:t>
      </w:r>
      <w:r>
        <w:rPr>
          <w:color w:val="80288E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negar </w:t>
      </w:r>
      <w:r>
        <w:rPr>
          <w:color w:val="000000"/>
        </w:rPr>
        <w:t xml:space="preserve">la </w:t>
      </w:r>
      <w:r>
        <w:rPr>
          <w:color w:val="80288E"/>
        </w:rPr>
        <w:t xml:space="preserve">autovía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80288E"/>
        </w:rPr>
        <w:t xml:space="preserve">Camiones </w:t>
      </w:r>
      <w:r>
        <w:rPr>
          <w:color w:val="000000"/>
        </w:rPr>
        <w:t xml:space="preserve">, </w:t>
      </w:r>
      <w:r>
        <w:rPr>
          <w:color w:val="80288E"/>
        </w:rPr>
        <w:t xml:space="preserve">coches </w:t>
      </w:r>
      <w:r>
        <w:rPr>
          <w:color w:val="000000"/>
        </w:rPr>
        <w:t xml:space="preserve">que </w:t>
      </w:r>
      <w:r>
        <w:rPr>
          <w:color w:val="80288E"/>
        </w:rPr>
        <w:t xml:space="preserve">circula </w:t>
      </w:r>
      <w:r>
        <w:rPr>
          <w:color w:val="000000"/>
        </w:rPr>
        <w:t xml:space="preserve">en </w:t>
      </w:r>
      <w:r>
        <w:rPr>
          <w:color w:val="80288E"/>
        </w:rPr>
        <w:t xml:space="preserve">dirección </w:t>
      </w:r>
      <w:r>
        <w:rPr>
          <w:color w:val="80288E"/>
        </w:rPr>
        <w:t xml:space="preserve">Madrid </w:t>
      </w:r>
      <w:r>
        <w:rPr>
          <w:color w:val="80288E"/>
        </w:rPr>
        <w:t xml:space="preserve">quedan </w:t>
      </w:r>
      <w:r>
        <w:rPr>
          <w:color w:val="80288E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80288E"/>
        </w:rPr>
        <w:t xml:space="preserve">primero </w:t>
      </w:r>
      <w:r>
        <w:rPr>
          <w:color w:val="80288E"/>
        </w:rPr>
        <w:t xml:space="preserve">desviar </w:t>
      </w:r>
      <w:r>
        <w:rPr>
          <w:color w:val="000000"/>
        </w:rPr>
        <w:t xml:space="preserve">los </w:t>
      </w:r>
      <w:r>
        <w:rPr>
          <w:color w:val="80288E"/>
        </w:rPr>
        <w:t xml:space="preserve">coches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80288E"/>
        </w:rPr>
        <w:t xml:space="preserve">servicios </w:t>
      </w:r>
      <w:r>
        <w:rPr>
          <w:color w:val="80288E"/>
        </w:rPr>
        <w:t xml:space="preserve">paralelas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carreteras </w:t>
      </w:r>
      <w:r>
        <w:rPr>
          <w:color w:val="000000"/>
        </w:rPr>
        <w:t xml:space="preserve">. </w:t>
      </w:r>
      <w:r>
        <w:rPr>
          <w:color w:val="80288E"/>
        </w:rPr>
        <w:t xml:space="preserve">Luego </w:t>
      </w:r>
      <w:r>
        <w:rPr>
          <w:color w:val="80288E"/>
        </w:rPr>
        <w:t xml:space="preserve">habilitar </w:t>
      </w:r>
      <w:r>
        <w:rPr>
          <w:color w:val="9F904D"/>
        </w:rPr>
        <w:t xml:space="preserve">carril </w:t>
      </w:r>
      <w:r>
        <w:rPr>
          <w:color w:val="80288E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sistema </w:t>
      </w:r>
      <w:r>
        <w:rPr>
          <w:color w:val="80288E"/>
        </w:rPr>
        <w:t xml:space="preserve">ferroviario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0288E"/>
        </w:rPr>
        <w:t xml:space="preserve">interrumpido </w:t>
      </w:r>
      <w:r>
        <w:rPr>
          <w:color w:val="000000"/>
        </w:rPr>
        <w:t xml:space="preserve">. </w:t>
      </w:r>
      <w:r>
        <w:rPr>
          <w:color w:val="80288E"/>
        </w:rPr>
        <w:t xml:space="preserve">Lluvias </w:t>
      </w:r>
      <w:r>
        <w:rPr>
          <w:color w:val="80288E"/>
        </w:rPr>
        <w:t xml:space="preserve">intensas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80288E"/>
        </w:rPr>
        <w:t xml:space="preserve">granizadas </w:t>
      </w:r>
      <w:r>
        <w:rPr>
          <w:color w:val="000000"/>
        </w:rPr>
        <w:t xml:space="preserve">se </w:t>
      </w:r>
      <w:r>
        <w:rPr>
          <w:color w:val="80288E"/>
        </w:rPr>
        <w:t xml:space="preserve">esperan </w:t>
      </w:r>
      <w:r>
        <w:rPr>
          <w:color w:val="000000"/>
        </w:rPr>
        <w:t xml:space="preserve">en </w:t>
      </w:r>
      <w:r>
        <w:rPr>
          <w:color w:val="80288E"/>
        </w:rPr>
        <w:t xml:space="preserve">casi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80288E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80288E"/>
        </w:rPr>
        <w:t xml:space="preserve">alerta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País-Vasco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Rioja </w:t>
      </w:r>
      <w:r>
        <w:rPr>
          <w:color w:val="000000"/>
        </w:rPr>
        <w:t xml:space="preserve">y </w:t>
      </w:r>
      <w:r>
        <w:rPr>
          <w:color w:val="80288E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80288E"/>
        </w:rPr>
        <w:t xml:space="preserve">previsión </w:t>
      </w:r>
      <w:r>
        <w:rPr>
          <w:color w:val="000000"/>
        </w:rPr>
        <w:t xml:space="preserve">de </w:t>
      </w:r>
      <w:r>
        <w:rPr>
          <w:color w:val="80288E"/>
        </w:rPr>
        <w:t xml:space="preserve">lluvias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80288E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80288E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80288E"/>
        </w:rPr>
        <w:t xml:space="preserve">tormentas </w:t>
      </w:r>
      <w:r>
        <w:rPr>
          <w:color w:val="80288E"/>
        </w:rPr>
        <w:t xml:space="preserve">llegan </w:t>
      </w:r>
      <w:r>
        <w:rPr>
          <w:color w:val="80288E"/>
        </w:rPr>
        <w:t xml:space="preserve">acompañadas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bajada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hemos </w:t>
      </w:r>
      <w:r>
        <w:rPr>
          <w:color w:val="80288E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viento </w:t>
      </w:r>
      <w:r>
        <w:rPr>
          <w:color w:val="000000"/>
        </w:rPr>
        <w:t xml:space="preserve">las </w:t>
      </w:r>
      <w:r>
        <w:rPr>
          <w:color w:val="80288E"/>
        </w:rPr>
        <w:t xml:space="preserve">temperaturas </w:t>
      </w:r>
      <w:r>
        <w:rPr>
          <w:color w:val="000000"/>
        </w:rPr>
        <w:t xml:space="preserve">están </w:t>
      </w:r>
      <w:r>
        <w:rPr>
          <w:color w:val="80288E"/>
        </w:rPr>
        <w:t xml:space="preserve">descendiendo </w:t>
      </w:r>
      <w:r>
        <w:rPr>
          <w:color w:val="000000"/>
        </w:rPr>
        <w:t xml:space="preserve">de </w:t>
      </w:r>
      <w:r>
        <w:rPr>
          <w:color w:val="80288E"/>
        </w:rPr>
        <w:t xml:space="preserve">forma </w:t>
      </w:r>
      <w:r>
        <w:rPr>
          <w:color w:val="80288E"/>
        </w:rPr>
        <w:t xml:space="preserve">notable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80288E"/>
        </w:rPr>
        <w:t xml:space="preserve">16:00 </w:t>
      </w:r>
      <w:r>
        <w:rPr>
          <w:color w:val="000000"/>
        </w:rPr>
        <w:t xml:space="preserve">está </w:t>
      </w:r>
      <w:r>
        <w:rPr>
          <w:color w:val="80288E"/>
        </w:rPr>
        <w:t xml:space="preserve">activa </w:t>
      </w:r>
      <w:r>
        <w:rPr>
          <w:color w:val="000000"/>
        </w:rPr>
        <w:t xml:space="preserve">la </w:t>
      </w:r>
      <w:r>
        <w:rPr>
          <w:color w:val="80288E"/>
        </w:rPr>
        <w:t xml:space="preserve">alerta </w:t>
      </w:r>
      <w:r>
        <w:rPr>
          <w:color w:val="80288E"/>
        </w:rPr>
        <w:t xml:space="preserve">amarilla </w:t>
      </w:r>
      <w:r>
        <w:rPr>
          <w:color w:val="000000"/>
        </w:rPr>
        <w:t xml:space="preserve">por </w:t>
      </w:r>
      <w:r>
        <w:rPr>
          <w:color w:val="80288E"/>
        </w:rPr>
        <w:t xml:space="preserve">lluvias </w:t>
      </w:r>
      <w:r>
        <w:rPr>
          <w:color w:val="000000"/>
        </w:rPr>
        <w:t xml:space="preserve">en </w:t>
      </w:r>
      <w:r>
        <w:rPr>
          <w:color w:val="80288E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lava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80288E"/>
        </w:rPr>
        <w:t xml:space="preserve">limítrofes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0288E"/>
        </w:rPr>
        <w:t xml:space="preserve">madrugada </w:t>
      </w:r>
      <w:r>
        <w:rPr>
          <w:color w:val="000000"/>
        </w:rPr>
        <w:t xml:space="preserve">se </w:t>
      </w:r>
      <w:r>
        <w:rPr>
          <w:color w:val="80288E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alerta </w:t>
      </w:r>
      <w:r>
        <w:rPr>
          <w:color w:val="000000"/>
        </w:rPr>
        <w:t xml:space="preserve">pase </w:t>
      </w:r>
      <w:r>
        <w:rPr>
          <w:color w:val="000000"/>
        </w:rPr>
        <w:t xml:space="preserve">a </w:t>
      </w:r>
      <w:r>
        <w:rPr>
          <w:color w:val="80288E"/>
        </w:rPr>
        <w:t xml:space="preserve">naranja </w:t>
      </w:r>
      <w:r>
        <w:rPr>
          <w:color w:val="000000"/>
        </w:rPr>
        <w:t xml:space="preserve">por </w:t>
      </w:r>
      <w:r>
        <w:rPr>
          <w:color w:val="80288E"/>
        </w:rPr>
        <w:t xml:space="preserve">lluvias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80288E"/>
        </w:rPr>
        <w:t xml:space="preserve">llegar </w:t>
      </w:r>
      <w:r>
        <w:rPr>
          <w:color w:val="000000"/>
        </w:rPr>
        <w:t xml:space="preserve">en </w:t>
      </w:r>
      <w:r>
        <w:rPr>
          <w:color w:val="80288E"/>
        </w:rPr>
        <w:t xml:space="preserve">momentos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80288E"/>
        </w:rPr>
        <w:t xml:space="preserve">l/m2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80288E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80288E"/>
        </w:rPr>
        <w:t xml:space="preserve">granizadas </w:t>
      </w:r>
      <w:r>
        <w:rPr>
          <w:color w:val="000000"/>
        </w:rPr>
        <w:t xml:space="preserve">. </w:t>
      </w:r>
      <w:r>
        <w:rPr>
          <w:color w:val="80288E"/>
        </w:rPr>
        <w:t xml:space="preserve">Protección-Civil </w:t>
      </w:r>
      <w:r>
        <w:rPr>
          <w:color w:val="000000"/>
        </w:rPr>
        <w:t xml:space="preserve">de </w:t>
      </w:r>
      <w:r>
        <w:rPr>
          <w:color w:val="80288E"/>
        </w:rPr>
        <w:t xml:space="preserve">Navarra </w:t>
      </w:r>
      <w:r>
        <w:rPr>
          <w:color w:val="000000"/>
        </w:rPr>
        <w:t xml:space="preserve">ha </w:t>
      </w:r>
      <w:r>
        <w:rPr>
          <w:color w:val="80288E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mantener </w:t>
      </w:r>
      <w:r>
        <w:rPr>
          <w:color w:val="000000"/>
        </w:rPr>
        <w:t xml:space="preserve">un </w:t>
      </w:r>
      <w:r>
        <w:rPr>
          <w:color w:val="80288E"/>
        </w:rPr>
        <w:t xml:space="preserve">seguimiento </w:t>
      </w:r>
      <w:r>
        <w:rPr>
          <w:color w:val="80288E"/>
        </w:rPr>
        <w:t xml:space="preserve">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80288E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80288E"/>
        </w:rPr>
        <w:t xml:space="preserve">realizar </w:t>
      </w:r>
      <w:r>
        <w:rPr>
          <w:color w:val="80288E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80288E"/>
        </w:rPr>
        <w:t xml:space="preserve">Crece </w:t>
      </w:r>
      <w:r>
        <w:rPr>
          <w:color w:val="000000"/>
        </w:rPr>
        <w:t xml:space="preserve">de </w:t>
      </w:r>
      <w:r>
        <w:rPr>
          <w:color w:val="80288E"/>
        </w:rPr>
        <w:t xml:space="preserve">forma </w:t>
      </w:r>
      <w:r>
        <w:rPr>
          <w:color w:val="80288E"/>
        </w:rPr>
        <w:t xml:space="preserve">alarmante </w:t>
      </w:r>
      <w:r>
        <w:rPr>
          <w:color w:val="000000"/>
        </w:rPr>
        <w:t xml:space="preserve">las </w:t>
      </w:r>
      <w:r>
        <w:rPr>
          <w:color w:val="80288E"/>
        </w:rPr>
        <w:t xml:space="preserve">condenas </w:t>
      </w:r>
      <w:r>
        <w:rPr>
          <w:color w:val="000000"/>
        </w:rPr>
        <w:t xml:space="preserve">a </w:t>
      </w:r>
      <w:r>
        <w:rPr>
          <w:color w:val="80288E"/>
        </w:rPr>
        <w:t xml:space="preserve">menores </w:t>
      </w:r>
      <w:r>
        <w:rPr>
          <w:color w:val="000000"/>
        </w:rPr>
        <w:t xml:space="preserve">por </w:t>
      </w:r>
      <w:r>
        <w:rPr>
          <w:color w:val="80288E"/>
        </w:rPr>
        <w:t xml:space="preserve">delitos </w:t>
      </w:r>
      <w:r>
        <w:rPr>
          <w:color w:val="80288E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2018 </w:t>
      </w:r>
      <w:r>
        <w:rPr>
          <w:color w:val="000000"/>
        </w:rPr>
        <w:t xml:space="preserve">fueron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80288E"/>
        </w:rPr>
        <w:t xml:space="preserve">Según </w:t>
      </w:r>
      <w:r>
        <w:rPr>
          <w:color w:val="000000"/>
        </w:rPr>
        <w:t xml:space="preserve">el </w:t>
      </w:r>
      <w:r>
        <w:rPr>
          <w:color w:val="80288E"/>
        </w:rPr>
        <w:t xml:space="preserve">INE </w:t>
      </w:r>
      <w:r>
        <w:rPr>
          <w:color w:val="000000"/>
        </w:rPr>
        <w:t xml:space="preserve">, </w:t>
      </w:r>
      <w:r>
        <w:rPr>
          <w:color w:val="80288E"/>
        </w:rPr>
        <w:t xml:space="preserve">crecen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00000"/>
        </w:rPr>
        <w:t xml:space="preserve">robos </w:t>
      </w:r>
      <w:r>
        <w:rPr>
          <w:color w:val="000000"/>
        </w:rPr>
        <w:t xml:space="preserve">y </w:t>
      </w:r>
      <w:r>
        <w:rPr>
          <w:color w:val="80288E"/>
        </w:rPr>
        <w:t xml:space="preserve">hurtos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80288E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delito </w:t>
      </w:r>
      <w:r>
        <w:rPr>
          <w:color w:val="000000"/>
        </w:rPr>
        <w:t xml:space="preserve">más </w:t>
      </w:r>
      <w:r>
        <w:rPr>
          <w:color w:val="80288E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comete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0288E"/>
        </w:rPr>
        <w:t xml:space="preserve">seguridad </w:t>
      </w:r>
      <w:r>
        <w:rPr>
          <w:color w:val="80288E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conoció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Manada </w:t>
      </w:r>
      <w:r>
        <w:rPr>
          <w:color w:val="000000"/>
        </w:rPr>
        <w:t xml:space="preserve">de </w:t>
      </w:r>
      <w:r>
        <w:rPr>
          <w:color w:val="80288E"/>
        </w:rPr>
        <w:t xml:space="preserve">Pamplona </w:t>
      </w:r>
      <w:r>
        <w:rPr>
          <w:color w:val="000000"/>
        </w:rPr>
        <w:t xml:space="preserve">ha </w:t>
      </w:r>
      <w:r>
        <w:rPr>
          <w:color w:val="80288E"/>
        </w:rPr>
        <w:t xml:space="preserve">aumentado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80288E"/>
        </w:rPr>
        <w:t xml:space="preserve">número </w:t>
      </w:r>
      <w:r>
        <w:rPr>
          <w:color w:val="000000"/>
        </w:rPr>
        <w:t xml:space="preserve">de </w:t>
      </w:r>
      <w:r>
        <w:rPr>
          <w:color w:val="80288E"/>
        </w:rPr>
        <w:t xml:space="preserve">denucias </w:t>
      </w:r>
      <w:r>
        <w:rPr>
          <w:color w:val="000000"/>
        </w:rPr>
        <w:t xml:space="preserve">y </w:t>
      </w:r>
      <w:r>
        <w:rPr>
          <w:color w:val="80288E"/>
        </w:rPr>
        <w:t xml:space="preserve">condenas </w:t>
      </w:r>
      <w:r>
        <w:rPr>
          <w:color w:val="000000"/>
        </w:rPr>
        <w:t xml:space="preserve">por </w:t>
      </w:r>
      <w:r>
        <w:rPr>
          <w:color w:val="80288E"/>
        </w:rPr>
        <w:t xml:space="preserve">delitos </w:t>
      </w:r>
      <w:r>
        <w:rPr>
          <w:color w:val="80288E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2018 </w:t>
      </w:r>
      <w:r>
        <w:rPr>
          <w:color w:val="000000"/>
        </w:rPr>
        <w:t xml:space="preserve">fueron </w:t>
      </w:r>
      <w:r>
        <w:rPr>
          <w:color w:val="80288E"/>
        </w:rPr>
        <w:t xml:space="preserve">juzgados </w:t>
      </w:r>
      <w:r>
        <w:rPr>
          <w:color w:val="000000"/>
        </w:rPr>
        <w:t xml:space="preserve">y </w:t>
      </w:r>
      <w:r>
        <w:rPr>
          <w:color w:val="80288E"/>
        </w:rPr>
        <w:t xml:space="preserve">condenados </w:t>
      </w:r>
      <w:r>
        <w:rPr>
          <w:color w:val="80288E"/>
        </w:rPr>
        <w:t xml:space="preserve">cerca </w:t>
      </w:r>
      <w:r>
        <w:rPr>
          <w:color w:val="000000"/>
        </w:rPr>
        <w:t xml:space="preserve">de </w:t>
      </w:r>
      <w:r>
        <w:rPr>
          <w:color w:val="80288E"/>
        </w:rPr>
        <w:t xml:space="preserve">2.500 </w:t>
      </w:r>
      <w:r>
        <w:rPr>
          <w:color w:val="80288E"/>
        </w:rPr>
        <w:t xml:space="preserve">adultos </w:t>
      </w:r>
      <w:r>
        <w:rPr>
          <w:color w:val="000000"/>
        </w:rPr>
        <w:t xml:space="preserve">y </w:t>
      </w:r>
      <w:r>
        <w:rPr>
          <w:color w:val="000000"/>
        </w:rPr>
        <w:t xml:space="preserve">323 </w:t>
      </w:r>
      <w:r>
        <w:rPr>
          <w:color w:val="80288E"/>
        </w:rPr>
        <w:t xml:space="preserve">menores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causa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falta </w:t>
      </w:r>
      <w:r>
        <w:rPr>
          <w:color w:val="000000"/>
        </w:rPr>
        <w:t xml:space="preserve">de </w:t>
      </w:r>
      <w:r>
        <w:rPr>
          <w:color w:val="80288E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0288E"/>
        </w:rPr>
        <w:t xml:space="preserve">además </w:t>
      </w:r>
      <w:r>
        <w:rPr>
          <w:color w:val="000000"/>
        </w:rPr>
        <w:t xml:space="preserve">los </w:t>
      </w:r>
      <w:r>
        <w:rPr>
          <w:color w:val="80288E"/>
        </w:rPr>
        <w:t xml:space="preserve">expertos </w:t>
      </w:r>
      <w:r>
        <w:rPr>
          <w:color w:val="80288E"/>
        </w:rPr>
        <w:t xml:space="preserve">señalan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nuevas </w:t>
      </w:r>
      <w:r>
        <w:rPr>
          <w:color w:val="80288E"/>
        </w:rPr>
        <w:t xml:space="preserve">tecnologías </w:t>
      </w:r>
      <w:r>
        <w:rPr>
          <w:color w:val="80288E"/>
        </w:rPr>
        <w:t xml:space="preserve">influye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las </w:t>
      </w:r>
      <w:r>
        <w:rPr>
          <w:color w:val="80288E"/>
        </w:rPr>
        <w:t xml:space="preserve">controlamos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nacido </w:t>
      </w:r>
      <w:r>
        <w:rPr>
          <w:color w:val="80288E"/>
        </w:rPr>
        <w:t xml:space="preserve">tecnológicos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80288E"/>
        </w:rPr>
        <w:t xml:space="preserve">utilizan </w:t>
      </w:r>
      <w:r>
        <w:rPr>
          <w:color w:val="000000"/>
        </w:rPr>
        <w:t xml:space="preserve">pero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niños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2018 </w:t>
      </w:r>
      <w:r>
        <w:rPr>
          <w:color w:val="000000"/>
        </w:rPr>
        <w:t xml:space="preserve">fueron </w:t>
      </w:r>
      <w:r>
        <w:rPr>
          <w:color w:val="80288E"/>
        </w:rPr>
        <w:t xml:space="preserve">condenadas </w:t>
      </w:r>
      <w:r>
        <w:rPr>
          <w:color w:val="000000"/>
        </w:rPr>
        <w:t xml:space="preserve">con </w:t>
      </w:r>
      <w:r>
        <w:rPr>
          <w:color w:val="80288E"/>
        </w:rPr>
        <w:t xml:space="preserve">sentencia </w:t>
      </w:r>
      <w:r>
        <w:rPr>
          <w:color w:val="80288E"/>
        </w:rPr>
        <w:t xml:space="preserve">firme </w:t>
      </w:r>
      <w:r>
        <w:rPr>
          <w:color w:val="80288E"/>
        </w:rPr>
        <w:t xml:space="preserve">casi </w:t>
      </w:r>
      <w:r>
        <w:rPr>
          <w:color w:val="80288E"/>
        </w:rPr>
        <w:t xml:space="preserve">287.000 </w:t>
      </w:r>
      <w:r>
        <w:rPr>
          <w:color w:val="80288E"/>
        </w:rPr>
        <w:t xml:space="preserve">personas </w:t>
      </w:r>
      <w:r>
        <w:rPr>
          <w:color w:val="80288E"/>
        </w:rPr>
        <w:t xml:space="preserve">adultas </w:t>
      </w:r>
      <w:r>
        <w:rPr>
          <w:color w:val="000000"/>
        </w:rPr>
        <w:t xml:space="preserve">y </w:t>
      </w:r>
      <w:r>
        <w:rPr>
          <w:color w:val="80288E"/>
        </w:rPr>
        <w:t xml:space="preserve">14.000 </w:t>
      </w:r>
      <w:r>
        <w:rPr>
          <w:color w:val="80288E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comunidades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80288E"/>
        </w:rPr>
        <w:t xml:space="preserve">castigadas </w:t>
      </w:r>
      <w:r>
        <w:rPr>
          <w:color w:val="000000"/>
        </w:rPr>
        <w:t xml:space="preserve">con </w:t>
      </w:r>
      <w:r>
        <w:rPr>
          <w:color w:val="000000"/>
        </w:rPr>
        <w:t xml:space="preserve">penas </w:t>
      </w:r>
      <w:r>
        <w:rPr>
          <w:color w:val="000000"/>
        </w:rPr>
        <w:t xml:space="preserve">fueron </w:t>
      </w:r>
      <w:r>
        <w:rPr>
          <w:color w:val="80288E"/>
        </w:rPr>
        <w:t xml:space="preserve">Andalucía </w:t>
      </w:r>
      <w:r>
        <w:rPr>
          <w:color w:val="000000"/>
        </w:rPr>
        <w:t xml:space="preserve">y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menos </w:t>
      </w:r>
      <w:r>
        <w:rPr>
          <w:color w:val="80288E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delitos </w:t>
      </w:r>
      <w:r>
        <w:rPr>
          <w:color w:val="000000"/>
        </w:rPr>
        <w:t xml:space="preserve">más </w:t>
      </w:r>
      <w:r>
        <w:rPr>
          <w:color w:val="80288E"/>
        </w:rPr>
        <w:t xml:space="preserve">frecuentes </w:t>
      </w:r>
      <w:r>
        <w:rPr>
          <w:color w:val="000000"/>
        </w:rPr>
        <w:t xml:space="preserve">están </w:t>
      </w:r>
      <w:r>
        <w:rPr>
          <w:color w:val="80288E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seguridad </w:t>
      </w:r>
      <w:r>
        <w:rPr>
          <w:color w:val="80288E"/>
        </w:rPr>
        <w:t xml:space="preserve">vial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hurtos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80288E"/>
        </w:rPr>
        <w:t xml:space="preserve">lesiones </w:t>
      </w:r>
      <w:r>
        <w:rPr>
          <w:color w:val="000000"/>
        </w:rPr>
        <w:t xml:space="preserve">. </w:t>
      </w:r>
      <w:r>
        <w:rPr>
          <w:color w:val="80288E"/>
        </w:rPr>
        <w:t xml:space="preserve">Novedades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80288E"/>
        </w:rPr>
        <w:t xml:space="preserve">alerta </w:t>
      </w:r>
      <w:r>
        <w:rPr>
          <w:color w:val="80288E"/>
        </w:rPr>
        <w:t xml:space="preserve">sanitaria </w:t>
      </w:r>
      <w:r>
        <w:rPr>
          <w:color w:val="000000"/>
        </w:rPr>
        <w:t xml:space="preserve">por </w:t>
      </w:r>
      <w:r>
        <w:rPr>
          <w:color w:val="80288E"/>
        </w:rPr>
        <w:t xml:space="preserve">listeriosis </w:t>
      </w:r>
      <w:r>
        <w:rPr>
          <w:color w:val="000000"/>
        </w:rPr>
        <w:t xml:space="preserve">. </w:t>
      </w:r>
      <w:r>
        <w:rPr>
          <w:color w:val="80288E"/>
        </w:rPr>
        <w:t xml:space="preserve">Magrudis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empresa </w:t>
      </w:r>
      <w:r>
        <w:rPr>
          <w:color w:val="000000"/>
        </w:rPr>
        <w:t xml:space="preserve">que </w:t>
      </w:r>
      <w:r>
        <w:rPr>
          <w:color w:val="80288E"/>
        </w:rPr>
        <w:t xml:space="preserve">comercializaba </w:t>
      </w:r>
      <w:r>
        <w:rPr>
          <w:color w:val="000000"/>
        </w:rPr>
        <w:t xml:space="preserve">la </w:t>
      </w:r>
      <w:r>
        <w:rPr>
          <w:color w:val="80288E"/>
        </w:rPr>
        <w:t xml:space="preserve">carne </w:t>
      </w:r>
      <w:r>
        <w:rPr>
          <w:color w:val="80288E"/>
        </w:rPr>
        <w:t xml:space="preserve">mechada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sabía </w:t>
      </w:r>
      <w:r>
        <w:rPr>
          <w:color w:val="000000"/>
        </w:rPr>
        <w:t xml:space="preserve">en </w:t>
      </w:r>
      <w:r>
        <w:rPr>
          <w:color w:val="80288E"/>
        </w:rPr>
        <w:t xml:space="preserve">febrero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lote </w:t>
      </w:r>
      <w:r>
        <w:rPr>
          <w:color w:val="000000"/>
        </w:rPr>
        <w:t xml:space="preserve">estaba </w:t>
      </w:r>
      <w:r>
        <w:rPr>
          <w:color w:val="80288E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80288E"/>
        </w:rPr>
        <w:t xml:space="preserve">comunicó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80288E"/>
        </w:rPr>
        <w:t xml:space="preserve">febrero </w:t>
      </w:r>
      <w:r>
        <w:rPr>
          <w:color w:val="000000"/>
        </w:rPr>
        <w:t xml:space="preserve">la </w:t>
      </w:r>
      <w:r>
        <w:rPr>
          <w:color w:val="80288E"/>
        </w:rPr>
        <w:t xml:space="preserve">empresa </w:t>
      </w:r>
      <w:r>
        <w:rPr>
          <w:color w:val="000000"/>
        </w:rPr>
        <w:t xml:space="preserve">trajo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80288E"/>
        </w:rPr>
        <w:t xml:space="preserve">laboratorio </w:t>
      </w:r>
      <w:r>
        <w:rPr>
          <w:color w:val="000000"/>
        </w:rPr>
        <w:t xml:space="preserve">dos </w:t>
      </w:r>
      <w:r>
        <w:rPr>
          <w:color w:val="80288E"/>
        </w:rPr>
        <w:t xml:space="preserve">muestras </w:t>
      </w:r>
      <w:r>
        <w:rPr>
          <w:color w:val="000000"/>
        </w:rPr>
        <w:t xml:space="preserve">para </w:t>
      </w:r>
      <w:r>
        <w:rPr>
          <w:color w:val="80288E"/>
        </w:rPr>
        <w:t xml:space="preserve">analizar </w:t>
      </w:r>
      <w:r>
        <w:rPr>
          <w:color w:val="000000"/>
        </w:rPr>
        <w:t xml:space="preserve">de </w:t>
      </w:r>
      <w:r>
        <w:rPr>
          <w:color w:val="80288E"/>
        </w:rPr>
        <w:t xml:space="preserve">carne </w:t>
      </w:r>
      <w:r>
        <w:rPr>
          <w:color w:val="80288E"/>
        </w:rPr>
        <w:t xml:space="preserve">mechada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80288E"/>
        </w:rPr>
        <w:t xml:space="preserve">analítica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dio </w:t>
      </w:r>
      <w:r>
        <w:rPr>
          <w:color w:val="80288E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0288E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80288E"/>
        </w:rPr>
        <w:t xml:space="preserve">confirmado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80288E"/>
        </w:rPr>
        <w:t xml:space="preserve">laboratorio </w:t>
      </w:r>
      <w:r>
        <w:rPr>
          <w:color w:val="000000"/>
        </w:rPr>
        <w:t xml:space="preserve">que </w:t>
      </w:r>
      <w:r>
        <w:rPr>
          <w:color w:val="80288E"/>
        </w:rPr>
        <w:t xml:space="preserve">realizó </w:t>
      </w:r>
      <w:r>
        <w:rPr>
          <w:color w:val="000000"/>
        </w:rPr>
        <w:t xml:space="preserve">los </w:t>
      </w:r>
      <w:r>
        <w:rPr>
          <w:color w:val="80288E"/>
        </w:rPr>
        <w:t xml:space="preserve">análisis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80288E"/>
        </w:rPr>
        <w:t xml:space="preserve">ponerlo </w:t>
      </w:r>
      <w:r>
        <w:rPr>
          <w:color w:val="000000"/>
        </w:rPr>
        <w:t xml:space="preserve">en </w:t>
      </w:r>
      <w:r>
        <w:rPr>
          <w:color w:val="80288E"/>
        </w:rPr>
        <w:t xml:space="preserve">conocimiento </w:t>
      </w:r>
      <w:r>
        <w:rPr>
          <w:color w:val="000000"/>
        </w:rPr>
        <w:t xml:space="preserve">del </w:t>
      </w:r>
      <w:r>
        <w:rPr>
          <w:color w:val="80288E"/>
        </w:rPr>
        <w:t xml:space="preserve">juzgado </w:t>
      </w:r>
      <w:r>
        <w:rPr>
          <w:color w:val="000000"/>
        </w:rPr>
        <w:t xml:space="preserve">que </w:t>
      </w:r>
      <w:r>
        <w:rPr>
          <w:color w:val="80288E"/>
        </w:rPr>
        <w:t xml:space="preserve">lleva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80288E"/>
        </w:rPr>
        <w:t xml:space="preserve">Magrudis </w:t>
      </w:r>
      <w:r>
        <w:rPr>
          <w:color w:val="80288E"/>
        </w:rPr>
        <w:t xml:space="preserve">siguió </w:t>
      </w:r>
      <w:r>
        <w:rPr>
          <w:color w:val="80288E"/>
        </w:rPr>
        <w:t xml:space="preserve">fabricando </w:t>
      </w:r>
      <w:r>
        <w:rPr>
          <w:color w:val="000000"/>
        </w:rPr>
        <w:t xml:space="preserve">y </w:t>
      </w:r>
      <w:r>
        <w:rPr>
          <w:color w:val="80288E"/>
        </w:rPr>
        <w:t xml:space="preserve">comercializando </w:t>
      </w:r>
      <w:r>
        <w:rPr>
          <w:color w:val="000000"/>
        </w:rPr>
        <w:t xml:space="preserve">el </w:t>
      </w:r>
      <w:r>
        <w:rPr>
          <w:color w:val="80288E"/>
        </w:rPr>
        <w:t xml:space="preserve">producto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80288E"/>
        </w:rPr>
        <w:t xml:space="preserve">Equipo </w:t>
      </w:r>
      <w:r>
        <w:rPr>
          <w:color w:val="000000"/>
        </w:rPr>
        <w:t xml:space="preserve">de </w:t>
      </w:r>
      <w:r>
        <w:rPr>
          <w:color w:val="80288E"/>
        </w:rPr>
        <w:t xml:space="preserve">Investigación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0288E"/>
        </w:rPr>
        <w:t xml:space="preserve">laSexta </w:t>
      </w:r>
      <w:r>
        <w:rPr>
          <w:color w:val="000000"/>
        </w:rPr>
        <w:t xml:space="preserve">, </w:t>
      </w:r>
      <w:r>
        <w:rPr>
          <w:color w:val="80288E"/>
        </w:rPr>
        <w:t xml:space="preserve">inicia </w:t>
      </w:r>
      <w:r>
        <w:rPr>
          <w:color w:val="000000"/>
        </w:rPr>
        <w:t xml:space="preserve">su </w:t>
      </w:r>
      <w:r>
        <w:rPr>
          <w:color w:val="80288E"/>
        </w:rPr>
        <w:t xml:space="preserve">novena </w:t>
      </w:r>
      <w:r>
        <w:rPr>
          <w:color w:val="80288E"/>
        </w:rPr>
        <w:t xml:space="preserve">temporada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80288E"/>
        </w:rPr>
        <w:t xml:space="preserve">alerta </w:t>
      </w:r>
      <w:r>
        <w:rPr>
          <w:color w:val="80288E"/>
        </w:rPr>
        <w:t xml:space="preserve">alimentaria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80288E"/>
        </w:rPr>
        <w:t xml:space="preserve">acceso </w:t>
      </w:r>
      <w:r>
        <w:rPr>
          <w:color w:val="000000"/>
        </w:rPr>
        <w:t xml:space="preserve">a </w:t>
      </w:r>
      <w:r>
        <w:rPr>
          <w:color w:val="80288E"/>
        </w:rPr>
        <w:t xml:space="preserve">documentos </w:t>
      </w:r>
      <w:r>
        <w:rPr>
          <w:color w:val="80288E"/>
        </w:rPr>
        <w:t xml:space="preserve">inéditos </w:t>
      </w:r>
      <w:r>
        <w:rPr>
          <w:color w:val="000000"/>
        </w:rPr>
        <w:t xml:space="preserve">que </w:t>
      </w:r>
      <w:r>
        <w:rPr>
          <w:color w:val="80288E"/>
        </w:rPr>
        <w:t xml:space="preserve">evidencian </w:t>
      </w:r>
      <w:r>
        <w:rPr>
          <w:color w:val="000000"/>
        </w:rPr>
        <w:t xml:space="preserve">los </w:t>
      </w:r>
      <w:r>
        <w:rPr>
          <w:color w:val="80288E"/>
        </w:rPr>
        <w:t xml:space="preserve">fallos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sistemas </w:t>
      </w:r>
      <w:r>
        <w:rPr>
          <w:color w:val="000000"/>
        </w:rPr>
        <w:t xml:space="preserve">de </w:t>
      </w:r>
      <w:r>
        <w:rPr>
          <w:color w:val="80288E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Elche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80288E"/>
        </w:rPr>
        <w:t xml:space="preserve">jueza </w:t>
      </w:r>
      <w:r>
        <w:rPr>
          <w:color w:val="000000"/>
        </w:rPr>
        <w:t xml:space="preserve">ha </w:t>
      </w:r>
      <w:r>
        <w:rPr>
          <w:color w:val="80288E"/>
        </w:rPr>
        <w:t xml:space="preserve">autorizado </w:t>
      </w:r>
      <w:r>
        <w:rPr>
          <w:color w:val="000000"/>
        </w:rPr>
        <w:t xml:space="preserve">una </w:t>
      </w:r>
      <w:r>
        <w:rPr>
          <w:color w:val="80288E"/>
        </w:rPr>
        <w:t xml:space="preserve">cesárea </w:t>
      </w:r>
      <w:r>
        <w:rPr>
          <w:color w:val="000000"/>
        </w:rPr>
        <w:t xml:space="preserve">para </w:t>
      </w:r>
      <w:r>
        <w:rPr>
          <w:color w:val="80288E"/>
        </w:rPr>
        <w:t xml:space="preserve">salvar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feto </w:t>
      </w:r>
      <w:r>
        <w:rPr>
          <w:color w:val="000000"/>
        </w:rPr>
        <w:t xml:space="preserve">de </w:t>
      </w:r>
      <w:r>
        <w:rPr>
          <w:color w:val="80288E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el </w:t>
      </w:r>
      <w:r>
        <w:rPr>
          <w:color w:val="80288E"/>
        </w:rPr>
        <w:t xml:space="preserve">cordón </w:t>
      </w:r>
      <w:r>
        <w:rPr>
          <w:color w:val="80288E"/>
        </w:rPr>
        <w:t xml:space="preserve">umbilical </w:t>
      </w:r>
      <w:r>
        <w:rPr>
          <w:color w:val="80288E"/>
        </w:rPr>
        <w:t xml:space="preserve">obstruido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80288E"/>
        </w:rPr>
        <w:t xml:space="preserve">corría </w:t>
      </w:r>
      <w:r>
        <w:rPr>
          <w:color w:val="80288E"/>
        </w:rPr>
        <w:t xml:space="preserve">grave </w:t>
      </w:r>
      <w:r>
        <w:rPr>
          <w:color w:val="80288E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80288E"/>
        </w:rPr>
        <w:t xml:space="preserve">alega </w:t>
      </w:r>
      <w:r>
        <w:rPr>
          <w:color w:val="000000"/>
        </w:rPr>
        <w:t xml:space="preserve">`` </w:t>
      </w:r>
      <w:r>
        <w:rPr>
          <w:color w:val="80288E"/>
        </w:rPr>
        <w:t xml:space="preserve">razones </w:t>
      </w:r>
      <w:r>
        <w:rPr>
          <w:color w:val="80288E"/>
        </w:rPr>
        <w:t xml:space="preserve">culturales </w:t>
      </w:r>
      <w:r>
        <w:rPr>
          <w:color w:val="000000"/>
        </w:rPr>
        <w:t xml:space="preserve">'' </w:t>
      </w:r>
      <w:r>
        <w:rPr>
          <w:color w:val="000000"/>
        </w:rPr>
        <w:t xml:space="preserve">para </w:t>
      </w:r>
      <w:r>
        <w:rPr>
          <w:color w:val="80288E"/>
        </w:rPr>
        <w:t xml:space="preserve">exigir </w:t>
      </w:r>
      <w:r>
        <w:rPr>
          <w:color w:val="000000"/>
        </w:rPr>
        <w:t xml:space="preserve">un </w:t>
      </w:r>
      <w:r>
        <w:rPr>
          <w:color w:val="80288E"/>
        </w:rPr>
        <w:t xml:space="preserve">parto </w:t>
      </w:r>
      <w:r>
        <w:rPr>
          <w:color w:val="80288E"/>
        </w:rPr>
        <w:t xml:space="preserve">natural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equipo </w:t>
      </w:r>
      <w:r>
        <w:rPr>
          <w:color w:val="80288E"/>
        </w:rPr>
        <w:t xml:space="preserve">médico </w:t>
      </w:r>
      <w:r>
        <w:rPr>
          <w:color w:val="000000"/>
        </w:rPr>
        <w:t xml:space="preserve">del </w:t>
      </w:r>
      <w:r>
        <w:rPr>
          <w:color w:val="80288E"/>
        </w:rPr>
        <w:t xml:space="preserve">Hospital-General </w:t>
      </w:r>
      <w:r>
        <w:rPr>
          <w:color w:val="000000"/>
        </w:rPr>
        <w:t xml:space="preserve">de </w:t>
      </w:r>
      <w:r>
        <w:rPr>
          <w:color w:val="80288E"/>
        </w:rPr>
        <w:t xml:space="preserve">Elche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80288E"/>
        </w:rPr>
        <w:t xml:space="preserve">obligado </w:t>
      </w:r>
      <w:r>
        <w:rPr>
          <w:color w:val="000000"/>
        </w:rPr>
        <w:t xml:space="preserve">a </w:t>
      </w:r>
      <w:r>
        <w:rPr>
          <w:color w:val="80288E"/>
        </w:rPr>
        <w:t xml:space="preserve">recurrir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80288E"/>
        </w:rPr>
        <w:t xml:space="preserve">llamativo </w:t>
      </w:r>
      <w:r>
        <w:rPr>
          <w:color w:val="000000"/>
        </w:rPr>
        <w:t xml:space="preserve">: </w:t>
      </w:r>
      <w:r>
        <w:rPr>
          <w:color w:val="80288E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80288E"/>
        </w:rPr>
        <w:t xml:space="preserve">diez </w:t>
      </w:r>
      <w:r>
        <w:rPr>
          <w:color w:val="80288E"/>
        </w:rPr>
        <w:t xml:space="preserve">empleos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hostelería </w:t>
      </w:r>
      <w:r>
        <w:rPr>
          <w:color w:val="000000"/>
        </w:rPr>
        <w:t xml:space="preserve">los </w:t>
      </w:r>
      <w:r>
        <w:rPr>
          <w:color w:val="80288E"/>
        </w:rPr>
        <w:t xml:space="preserve">genera </w:t>
      </w:r>
      <w:r>
        <w:rPr>
          <w:color w:val="000000"/>
        </w:rPr>
        <w:t xml:space="preserve">el </w:t>
      </w:r>
      <w:r>
        <w:rPr>
          <w:color w:val="80288E"/>
        </w:rPr>
        <w:t xml:space="preserve">consumo </w:t>
      </w:r>
      <w:r>
        <w:rPr>
          <w:color w:val="000000"/>
        </w:rPr>
        <w:t xml:space="preserve">de </w:t>
      </w:r>
      <w:r>
        <w:rPr>
          <w:color w:val="80288E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cerveceros </w:t>
      </w:r>
      <w:r>
        <w:rPr>
          <w:color w:val="000000"/>
        </w:rPr>
        <w:t xml:space="preserve">viven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80288E"/>
        </w:rPr>
        <w:t xml:space="preserve">pendientes </w:t>
      </w:r>
      <w:r>
        <w:rPr>
          <w:color w:val="000000"/>
        </w:rPr>
        <w:t xml:space="preserve">del </w:t>
      </w:r>
      <w:r>
        <w:rPr>
          <w:color w:val="80288E"/>
        </w:rPr>
        <w:t xml:space="preserve">campo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80288E"/>
        </w:rPr>
        <w:t xml:space="preserve">cosechando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0288E"/>
        </w:rPr>
        <w:t xml:space="preserve">ingredientes </w:t>
      </w:r>
      <w:r>
        <w:rPr>
          <w:color w:val="80288E"/>
        </w:rPr>
        <w:t xml:space="preserve">esenciales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80288E"/>
        </w:rPr>
        <w:t xml:space="preserve">lúpulo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80288E"/>
        </w:rPr>
        <w:t xml:space="preserve">apenas </w:t>
      </w:r>
      <w:r>
        <w:rPr>
          <w:color w:val="000000"/>
        </w:rPr>
        <w:t xml:space="preserve">dura </w:t>
      </w:r>
      <w:r>
        <w:rPr>
          <w:color w:val="000000"/>
        </w:rPr>
        <w:t xml:space="preserve">una </w:t>
      </w:r>
      <w:r>
        <w:rPr>
          <w:color w:val="80288E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sabría </w:t>
      </w:r>
      <w:r>
        <w:rPr>
          <w:color w:val="000000"/>
        </w:rPr>
        <w:t xml:space="preserve">cómo </w:t>
      </w:r>
      <w:r>
        <w:rPr>
          <w:color w:val="000000"/>
        </w:rPr>
        <w:t xml:space="preserve">sabe </w:t>
      </w:r>
      <w:r>
        <w:rPr>
          <w:color w:val="000000"/>
        </w:rPr>
        <w:t xml:space="preserve">ni </w:t>
      </w:r>
      <w:r>
        <w:rPr>
          <w:color w:val="000000"/>
        </w:rPr>
        <w:t xml:space="preserve">dolería </w:t>
      </w:r>
      <w:r>
        <w:rPr>
          <w:color w:val="000000"/>
        </w:rPr>
        <w:t xml:space="preserve">como </w:t>
      </w:r>
      <w:r>
        <w:rPr>
          <w:color w:val="80288E"/>
        </w:rPr>
        <w:t xml:space="preserve">huele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este </w:t>
      </w:r>
      <w:r>
        <w:rPr>
          <w:color w:val="80288E"/>
        </w:rPr>
        <w:t xml:space="preserve">ingrediente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80288E"/>
        </w:rPr>
        <w:t xml:space="preserve">lúpulo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80288E"/>
        </w:rPr>
        <w:t xml:space="preserve">planta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recolecta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80288E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0288E"/>
        </w:rPr>
        <w:t xml:space="preserve">concentrado </w:t>
      </w:r>
      <w:r>
        <w:rPr>
          <w:color w:val="000000"/>
        </w:rPr>
        <w:t xml:space="preserve">. </w:t>
      </w:r>
      <w:r>
        <w:rPr>
          <w:color w:val="80288E"/>
        </w:rPr>
        <w:t xml:space="preserve">Benito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separa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tractor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periodo </w:t>
      </w:r>
      <w:r>
        <w:rPr>
          <w:color w:val="000000"/>
        </w:rPr>
        <w:t xml:space="preserve">muy </w:t>
      </w:r>
      <w:r>
        <w:rPr>
          <w:color w:val="80288E"/>
        </w:rPr>
        <w:t xml:space="preserve">intenso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80288E"/>
        </w:rPr>
        <w:t xml:space="preserve">cultivadores </w:t>
      </w:r>
      <w:r>
        <w:rPr>
          <w:color w:val="000000"/>
        </w:rPr>
        <w:t xml:space="preserve">. </w:t>
      </w:r>
      <w:r>
        <w:rPr>
          <w:color w:val="80288E"/>
        </w:rPr>
        <w:t xml:space="preserve">1000 </w:t>
      </w:r>
      <w:r>
        <w:rPr>
          <w:color w:val="80288E"/>
        </w:rPr>
        <w:t xml:space="preserve">toneladas </w:t>
      </w:r>
      <w:r>
        <w:rPr>
          <w:color w:val="000000"/>
        </w:rPr>
        <w:t xml:space="preserve">de </w:t>
      </w:r>
      <w:r>
        <w:rPr>
          <w:color w:val="80288E"/>
        </w:rPr>
        <w:t xml:space="preserve">lúpulo </w:t>
      </w:r>
      <w:r>
        <w:rPr>
          <w:color w:val="000000"/>
        </w:rPr>
        <w:t xml:space="preserve">se </w:t>
      </w:r>
      <w:r>
        <w:rPr>
          <w:color w:val="80288E"/>
        </w:rPr>
        <w:t xml:space="preserve">recogen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sale </w:t>
      </w:r>
      <w:r>
        <w:rPr>
          <w:color w:val="000000"/>
        </w:rPr>
        <w:t xml:space="preserve">de </w:t>
      </w:r>
      <w:r>
        <w:rPr>
          <w:color w:val="80288E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se </w:t>
      </w:r>
      <w:r>
        <w:rPr>
          <w:color w:val="80288E"/>
        </w:rPr>
        <w:t xml:space="preserve">elabora </w:t>
      </w:r>
      <w:r>
        <w:rPr>
          <w:color w:val="80288E"/>
        </w:rPr>
        <w:t xml:space="preserve">casi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80288E"/>
        </w:rPr>
        <w:t xml:space="preserve">cerveza </w:t>
      </w:r>
      <w:r>
        <w:rPr>
          <w:color w:val="000000"/>
        </w:rPr>
        <w:t xml:space="preserve">que </w:t>
      </w:r>
      <w:r>
        <w:rPr>
          <w:color w:val="80288E"/>
        </w:rPr>
        <w:t xml:space="preserve">consumimos </w:t>
      </w:r>
      <w:r>
        <w:rPr>
          <w:color w:val="000000"/>
        </w:rPr>
        <w:t xml:space="preserve">en </w:t>
      </w:r>
      <w:r>
        <w:rPr>
          <w:color w:val="80288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0288E"/>
        </w:rPr>
        <w:t xml:space="preserve">consumen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80288E"/>
        </w:rPr>
        <w:t xml:space="preserve">noveno </w:t>
      </w:r>
      <w:r>
        <w:rPr>
          <w:color w:val="80288E"/>
        </w:rPr>
        <w:t xml:space="preserve">país </w:t>
      </w:r>
      <w:r>
        <w:rPr>
          <w:color w:val="80288E"/>
        </w:rPr>
        <w:t xml:space="preserve">productor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0288E"/>
        </w:rPr>
        <w:t xml:space="preserve">flor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0288E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80288E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80288E"/>
        </w:rPr>
        <w:t xml:space="preserve">empleados </w:t>
      </w:r>
      <w:r>
        <w:rPr>
          <w:color w:val="80288E"/>
        </w:rPr>
        <w:t xml:space="preserve">seguirán </w:t>
      </w:r>
      <w:r>
        <w:rPr>
          <w:color w:val="80288E"/>
        </w:rPr>
        <w:t xml:space="preserve">trabajando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estas </w:t>
      </w:r>
      <w:r>
        <w:rPr>
          <w:color w:val="80288E"/>
        </w:rPr>
        <w:t xml:space="preserve">plantas </w:t>
      </w:r>
      <w:r>
        <w:rPr>
          <w:color w:val="80288E"/>
        </w:rPr>
        <w:t xml:space="preserve">vuelvan </w:t>
      </w:r>
      <w:r>
        <w:rPr>
          <w:color w:val="000000"/>
        </w:rPr>
        <w:t xml:space="preserve">a </w:t>
      </w:r>
      <w:r>
        <w:rPr>
          <w:color w:val="80288E"/>
        </w:rPr>
        <w:t xml:space="preserve">florecer </w:t>
      </w:r>
      <w:r>
        <w:rPr>
          <w:color w:val="000000"/>
        </w:rPr>
        <w:t xml:space="preserve">. </w:t>
      </w:r>
      <w:r>
        <w:rPr>
          <w:color w:val="80288E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podremos </w:t>
      </w:r>
      <w:r>
        <w:rPr>
          <w:color w:val="80288E"/>
        </w:rPr>
        <w:t xml:space="preserve">seguir </w:t>
      </w:r>
      <w:r>
        <w:rPr>
          <w:color w:val="80288E"/>
        </w:rPr>
        <w:t xml:space="preserve">saboreando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80288E"/>
        </w:rPr>
        <w:t xml:space="preserve">permiso </w:t>
      </w:r>
      <w:r>
        <w:rPr>
          <w:color w:val="000000"/>
        </w:rPr>
        <w:t xml:space="preserve">del </w:t>
      </w:r>
      <w:r>
        <w:rPr>
          <w:color w:val="80288E"/>
        </w:rPr>
        <w:t xml:space="preserve">aceite </w:t>
      </w:r>
      <w:r>
        <w:rPr>
          <w:color w:val="000000"/>
        </w:rPr>
        <w:t xml:space="preserve">de </w:t>
      </w:r>
      <w:r>
        <w:rPr>
          <w:color w:val="80288E"/>
        </w:rPr>
        <w:t xml:space="preserve">oliva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oro </w:t>
      </w:r>
      <w:r>
        <w:rPr>
          <w:color w:val="80288E"/>
        </w:rPr>
        <w:t xml:space="preserve">líquido </w:t>
      </w:r>
      <w:r>
        <w:rPr>
          <w:color w:val="000000"/>
        </w:rPr>
        <w:t xml:space="preserve">. </w:t>
      </w:r>
      <w:r>
        <w:rPr>
          <w:color w:val="80288E"/>
        </w:rPr>
        <w:t xml:space="preserve">Alemania </w:t>
      </w:r>
      <w:r>
        <w:rPr>
          <w:color w:val="80288E"/>
        </w:rPr>
        <w:t xml:space="preserve">acaba </w:t>
      </w:r>
      <w:r>
        <w:rPr>
          <w:color w:val="000000"/>
        </w:rPr>
        <w:t xml:space="preserve">de </w:t>
      </w:r>
      <w:r>
        <w:rPr>
          <w:color w:val="80288E"/>
        </w:rPr>
        <w:t xml:space="preserve">destinar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80288E"/>
        </w:rPr>
        <w:t xml:space="preserve">próximos </w:t>
      </w:r>
      <w:r>
        <w:rPr>
          <w:color w:val="80288E"/>
        </w:rPr>
        <w:t xml:space="preserve">cuatro </w:t>
      </w:r>
      <w:r>
        <w:rPr>
          <w:color w:val="80288E"/>
        </w:rPr>
        <w:t xml:space="preserve">años </w:t>
      </w:r>
      <w:r>
        <w:rPr>
          <w:color w:val="80288E"/>
        </w:rPr>
        <w:t xml:space="preserve">54.000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80288E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cambio </w:t>
      </w:r>
      <w:r>
        <w:rPr>
          <w:color w:val="80288E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80288E"/>
        </w:rPr>
        <w:t xml:space="preserve">medidas </w:t>
      </w:r>
      <w:r>
        <w:rPr>
          <w:color w:val="000000"/>
        </w:rPr>
        <w:t xml:space="preserve">, </w:t>
      </w:r>
      <w:r>
        <w:rPr>
          <w:color w:val="80288E"/>
        </w:rPr>
        <w:t xml:space="preserve">gravarán </w:t>
      </w:r>
      <w:r>
        <w:rPr>
          <w:color w:val="000000"/>
        </w:rPr>
        <w:t xml:space="preserve">las </w:t>
      </w:r>
      <w:r>
        <w:rPr>
          <w:color w:val="80288E"/>
        </w:rPr>
        <w:t xml:space="preserve">emisiones </w:t>
      </w:r>
      <w:r>
        <w:rPr>
          <w:color w:val="000000"/>
        </w:rPr>
        <w:t xml:space="preserve">de </w:t>
      </w:r>
      <w:r>
        <w:rPr>
          <w:color w:val="80288E"/>
        </w:rPr>
        <w:t xml:space="preserve">dióxido </w:t>
      </w:r>
      <w:r>
        <w:rPr>
          <w:color w:val="000000"/>
        </w:rPr>
        <w:t xml:space="preserve">de </w:t>
      </w:r>
      <w:r>
        <w:rPr>
          <w:color w:val="80288E"/>
        </w:rPr>
        <w:t xml:space="preserve">carbono </w:t>
      </w:r>
      <w:r>
        <w:rPr>
          <w:color w:val="000000"/>
        </w:rPr>
        <w:t xml:space="preserve">y </w:t>
      </w:r>
      <w:r>
        <w:rPr>
          <w:color w:val="000000"/>
        </w:rPr>
        <w:t xml:space="preserve">subirán </w:t>
      </w:r>
      <w:r>
        <w:rPr>
          <w:color w:val="000000"/>
        </w:rPr>
        <w:t xml:space="preserve">el </w:t>
      </w:r>
      <w:r>
        <w:rPr>
          <w:color w:val="80288E"/>
        </w:rPr>
        <w:t xml:space="preserve">precio </w:t>
      </w:r>
      <w:r>
        <w:rPr>
          <w:color w:val="000000"/>
        </w:rPr>
        <w:t xml:space="preserve">del </w:t>
      </w:r>
      <w:r>
        <w:rPr>
          <w:color w:val="80288E"/>
        </w:rPr>
        <w:t xml:space="preserve">combustible </w:t>
      </w:r>
      <w:r>
        <w:rPr>
          <w:color w:val="000000"/>
        </w:rPr>
        <w:t xml:space="preserve">.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80288E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manifestado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para </w:t>
      </w:r>
      <w:r>
        <w:rPr>
          <w:color w:val="80288E"/>
        </w:rPr>
        <w:t xml:space="preserve">exigir </w:t>
      </w:r>
      <w:r>
        <w:rPr>
          <w:color w:val="80288E"/>
        </w:rPr>
        <w:t xml:space="preserve">medidas </w:t>
      </w:r>
      <w:r>
        <w:rPr>
          <w:color w:val="80288E"/>
        </w:rPr>
        <w:t xml:space="preserve">urgentes </w:t>
      </w:r>
      <w:r>
        <w:rPr>
          <w:color w:val="000000"/>
        </w:rPr>
        <w:t xml:space="preserve">para </w:t>
      </w:r>
      <w:r>
        <w:rPr>
          <w:color w:val="80288E"/>
        </w:rPr>
        <w:t xml:space="preserve">detener </w:t>
      </w:r>
      <w:r>
        <w:rPr>
          <w:color w:val="000000"/>
        </w:rPr>
        <w:t xml:space="preserve">el </w:t>
      </w:r>
      <w:r>
        <w:rPr>
          <w:color w:val="80288E"/>
        </w:rPr>
        <w:t xml:space="preserve">calentamiento </w:t>
      </w:r>
      <w:r>
        <w:rPr>
          <w:color w:val="80288E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80288E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80288E"/>
        </w:rPr>
        <w:t xml:space="preserve">concurridas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80288E"/>
        </w:rPr>
        <w:t xml:space="preserve">ngel </w:t>
      </w:r>
      <w:r>
        <w:rPr>
          <w:color w:val="80288E"/>
        </w:rPr>
        <w:t xml:space="preserve">Abad </w:t>
      </w:r>
      <w:r>
        <w:rPr>
          <w:color w:val="000000"/>
        </w:rPr>
        <w:t xml:space="preserve">. </w:t>
      </w:r>
      <w:r>
        <w:rPr>
          <w:color w:val="80288E"/>
        </w:rPr>
        <w:t xml:space="preserve">Reclaman </w:t>
      </w:r>
      <w:r>
        <w:rPr>
          <w:color w:val="80288E"/>
        </w:rPr>
        <w:t xml:space="preserve">medidas </w:t>
      </w:r>
      <w:r>
        <w:rPr>
          <w:color w:val="80288E"/>
        </w:rPr>
        <w:t xml:space="preserve">urgentes </w:t>
      </w:r>
      <w:r>
        <w:rPr>
          <w:color w:val="000000"/>
        </w:rPr>
        <w:t xml:space="preserve">en </w:t>
      </w:r>
      <w:r>
        <w:rPr>
          <w:color w:val="80288E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80288E"/>
        </w:rPr>
        <w:t xml:space="preserve">abre </w:t>
      </w:r>
      <w:r>
        <w:rPr>
          <w:color w:val="000000"/>
        </w:rPr>
        <w:t xml:space="preserve">la </w:t>
      </w:r>
      <w:r>
        <w:rPr>
          <w:color w:val="80288E"/>
        </w:rPr>
        <w:t xml:space="preserve">Cumbre </w:t>
      </w:r>
      <w:r>
        <w:rPr>
          <w:color w:val="000000"/>
        </w:rPr>
        <w:t xml:space="preserve">del </w:t>
      </w:r>
      <w:r>
        <w:rPr>
          <w:color w:val="80288E"/>
        </w:rPr>
        <w:t xml:space="preserve">Clima </w:t>
      </w:r>
      <w:r>
        <w:rPr>
          <w:color w:val="000000"/>
        </w:rPr>
        <w:t xml:space="preserve">de </w:t>
      </w:r>
      <w:r>
        <w:rPr>
          <w:color w:val="80288E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80288E"/>
        </w:rPr>
        <w:t xml:space="preserve">simbólica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0288E"/>
        </w:rPr>
        <w:t xml:space="preserve">2500 </w:t>
      </w:r>
      <w:r>
        <w:rPr>
          <w:color w:val="80288E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. </w:t>
      </w:r>
      <w:r>
        <w:rPr>
          <w:color w:val="80288E"/>
        </w:rPr>
        <w:t xml:space="preserve">Exigen </w:t>
      </w:r>
      <w:r>
        <w:rPr>
          <w:color w:val="80288E"/>
        </w:rPr>
        <w:t xml:space="preserve">transición </w:t>
      </w:r>
      <w:r>
        <w:rPr>
          <w:color w:val="80288E"/>
        </w:rPr>
        <w:t xml:space="preserve">inmediata </w:t>
      </w:r>
      <w:r>
        <w:rPr>
          <w:color w:val="000000"/>
        </w:rPr>
        <w:t xml:space="preserve">a </w:t>
      </w:r>
      <w:r>
        <w:rPr>
          <w:color w:val="80288E"/>
        </w:rPr>
        <w:t xml:space="preserve">energías </w:t>
      </w:r>
      <w:r>
        <w:rPr>
          <w:color w:val="80288E"/>
        </w:rPr>
        <w:t xml:space="preserve">renovables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ONU </w:t>
      </w:r>
      <w:r>
        <w:rPr>
          <w:color w:val="80288E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80288E"/>
        </w:rPr>
        <w:t xml:space="preserve">perdiendo </w:t>
      </w:r>
      <w:r>
        <w:rPr>
          <w:color w:val="000000"/>
        </w:rPr>
        <w:t xml:space="preserve">la </w:t>
      </w:r>
      <w:r>
        <w:rPr>
          <w:color w:val="80288E"/>
        </w:rPr>
        <w:t xml:space="preserve">batalla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cambio </w:t>
      </w:r>
      <w:r>
        <w:rPr>
          <w:color w:val="80288E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movilización </w:t>
      </w:r>
      <w:r>
        <w:rPr>
          <w:color w:val="000000"/>
        </w:rPr>
        <w:t xml:space="preserve">la </w:t>
      </w:r>
      <w:r>
        <w:rPr>
          <w:color w:val="80288E"/>
        </w:rPr>
        <w:t xml:space="preserve">lidera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80288E"/>
        </w:rPr>
        <w:t xml:space="preserve">sueca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80288E"/>
        </w:rPr>
        <w:t xml:space="preserve">años </w:t>
      </w:r>
      <w:r>
        <w:rPr>
          <w:color w:val="80288E"/>
        </w:rPr>
        <w:t xml:space="preserve">hundo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líder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jóvenes </w:t>
      </w:r>
      <w:r>
        <w:rPr>
          <w:color w:val="000000"/>
        </w:rPr>
        <w:t xml:space="preserve">que </w:t>
      </w:r>
      <w:r>
        <w:rPr>
          <w:color w:val="80288E"/>
        </w:rPr>
        <w:t xml:space="preserve">presionen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0288E"/>
        </w:rPr>
        <w:t xml:space="preserve">gobiernos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80288E"/>
        </w:rPr>
        <w:t xml:space="preserve">hablamos </w:t>
      </w:r>
      <w:r>
        <w:rPr>
          <w:color w:val="80288E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reina </w:t>
      </w:r>
      <w:r>
        <w:rPr>
          <w:color w:val="000000"/>
        </w:rPr>
        <w:t xml:space="preserve">de </w:t>
      </w:r>
      <w:r>
        <w:rPr>
          <w:color w:val="80288E"/>
        </w:rPr>
        <w:t xml:space="preserve">Inglaterra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enfadado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0288E"/>
        </w:rPr>
        <w:t xml:space="preserve">exprimeros </w:t>
      </w:r>
      <w:r>
        <w:rPr>
          <w:color w:val="80288E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0288E"/>
        </w:rPr>
        <w:t xml:space="preserve">Isabel-II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0288E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80288E"/>
        </w:rPr>
        <w:t xml:space="preserve">David-Cameron </w:t>
      </w:r>
      <w:r>
        <w:rPr>
          <w:color w:val="000000"/>
        </w:rPr>
        <w:t xml:space="preserve">haya </w:t>
      </w:r>
      <w:r>
        <w:rPr>
          <w:color w:val="80288E"/>
        </w:rPr>
        <w:t xml:space="preserve">escrito </w:t>
      </w:r>
      <w:r>
        <w:rPr>
          <w:color w:val="000000"/>
        </w:rPr>
        <w:t xml:space="preserve">un </w:t>
      </w:r>
      <w:r>
        <w:rPr>
          <w:color w:val="80288E"/>
        </w:rPr>
        <w:t xml:space="preserve">libro </w:t>
      </w:r>
      <w:r>
        <w:rPr>
          <w:color w:val="80288E"/>
        </w:rPr>
        <w:t xml:space="preserve">contando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debían </w:t>
      </w:r>
      <w:r>
        <w:rPr>
          <w:color w:val="80288E"/>
        </w:rPr>
        <w:t xml:space="preserve">quedar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secreto </w:t>
      </w:r>
      <w:r>
        <w:rPr>
          <w:color w:val="000000"/>
        </w:rPr>
        <w:t xml:space="preserve">del </w:t>
      </w:r>
      <w:r>
        <w:rPr>
          <w:color w:val="80288E"/>
        </w:rPr>
        <w:t xml:space="preserve">Palacio </w:t>
      </w:r>
      <w:r>
        <w:rPr>
          <w:color w:val="000000"/>
        </w:rPr>
        <w:t xml:space="preserve">de </w:t>
      </w:r>
      <w:r>
        <w:rPr>
          <w:color w:val="80288E"/>
        </w:rPr>
        <w:t xml:space="preserve">Buckingham </w:t>
      </w:r>
      <w:r>
        <w:rPr>
          <w:color w:val="000000"/>
        </w:rPr>
        <w:t xml:space="preserve">. </w:t>
      </w:r>
      <w:r>
        <w:rPr>
          <w:color w:val="000000"/>
        </w:rPr>
        <w:t xml:space="preserve">Londres </w:t>
      </w:r>
      <w:r>
        <w:rPr>
          <w:color w:val="000000"/>
        </w:rPr>
        <w:t xml:space="preserve">, </w:t>
      </w:r>
      <w:r>
        <w:rPr>
          <w:color w:val="80288E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regla </w:t>
      </w:r>
      <w:r>
        <w:rPr>
          <w:color w:val="000000"/>
        </w:rPr>
        <w:t xml:space="preserve">está </w:t>
      </w:r>
      <w:r>
        <w:rPr>
          <w:color w:val="80288E"/>
        </w:rPr>
        <w:t xml:space="preserve">clara </w:t>
      </w:r>
      <w:r>
        <w:rPr>
          <w:color w:val="000000"/>
        </w:rPr>
        <w:t xml:space="preserve">, </w:t>
      </w:r>
      <w:r>
        <w:rPr>
          <w:color w:val="80288E"/>
        </w:rPr>
        <w:t xml:space="preserve">Isabel-II </w:t>
      </w:r>
      <w:r>
        <w:rPr>
          <w:color w:val="000000"/>
        </w:rPr>
        <w:t xml:space="preserve">no </w:t>
      </w:r>
      <w:r>
        <w:rPr>
          <w:color w:val="80288E"/>
        </w:rPr>
        <w:t xml:space="preserve">entra </w:t>
      </w:r>
      <w:r>
        <w:rPr>
          <w:color w:val="000000"/>
        </w:rPr>
        <w:t xml:space="preserve">en </w:t>
      </w:r>
      <w:r>
        <w:rPr>
          <w:color w:val="80288E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80288E"/>
        </w:rPr>
        <w:t xml:space="preserve">primeros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80288E"/>
        </w:rPr>
        <w:t xml:space="preserve">arrastran </w:t>
      </w:r>
      <w:r>
        <w:rPr>
          <w:color w:val="000000"/>
        </w:rPr>
        <w:t xml:space="preserve">a </w:t>
      </w:r>
      <w:r>
        <w:rPr>
          <w:color w:val="80288E"/>
        </w:rPr>
        <w:t xml:space="preserve">terrenos </w:t>
      </w:r>
      <w:r>
        <w:rPr>
          <w:color w:val="000000"/>
        </w:rPr>
        <w:t xml:space="preserve">que </w:t>
      </w:r>
      <w:r>
        <w:rPr>
          <w:color w:val="80288E"/>
        </w:rPr>
        <w:t xml:space="preserve">cuestione </w:t>
      </w:r>
      <w:r>
        <w:rPr>
          <w:color w:val="000000"/>
        </w:rPr>
        <w:t xml:space="preserve">su </w:t>
      </w:r>
      <w:r>
        <w:rPr>
          <w:color w:val="80288E"/>
        </w:rPr>
        <w:t xml:space="preserve">imparcialidad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regreso </w:t>
      </w:r>
      <w:r>
        <w:rPr>
          <w:color w:val="000000"/>
        </w:rPr>
        <w:t xml:space="preserve">a </w:t>
      </w:r>
      <w:r>
        <w:rPr>
          <w:color w:val="80288E"/>
        </w:rPr>
        <w:t xml:space="preserve">primera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80288E"/>
        </w:rPr>
        <w:t xml:space="preserve">Debbie </w:t>
      </w:r>
      <w:r>
        <w:rPr>
          <w:color w:val="80288E"/>
        </w:rPr>
        <w:t xml:space="preserve">camarón </w:t>
      </w:r>
      <w:r>
        <w:rPr>
          <w:color w:val="000000"/>
        </w:rPr>
        <w:t xml:space="preserve">... </w:t>
      </w:r>
      <w:r>
        <w:rPr>
          <w:color w:val="000000"/>
        </w:rPr>
        <w:t xml:space="preserve">-- </w:t>
      </w:r>
      <w:r>
        <w:rPr>
          <w:color w:val="000000"/>
        </w:rPr>
        <w:t xml:space="preserve">el </w:t>
      </w:r>
      <w:r>
        <w:rPr>
          <w:color w:val="80288E"/>
        </w:rPr>
        <w:t xml:space="preserve">regreso </w:t>
      </w:r>
      <w:r>
        <w:rPr>
          <w:color w:val="000000"/>
        </w:rPr>
        <w:t xml:space="preserve">a </w:t>
      </w:r>
      <w:r>
        <w:rPr>
          <w:color w:val="80288E"/>
        </w:rPr>
        <w:t xml:space="preserve">primera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80288E"/>
        </w:rPr>
        <w:t xml:space="preserve">David-Cameron </w:t>
      </w:r>
      <w:r>
        <w:rPr>
          <w:color w:val="000000"/>
        </w:rPr>
        <w:t xml:space="preserve">... </w:t>
      </w:r>
      <w:r>
        <w:rPr>
          <w:color w:val="80288E"/>
        </w:rPr>
        <w:t xml:space="preserve">Llevaba </w:t>
      </w:r>
      <w:r>
        <w:rPr>
          <w:color w:val="80288E"/>
        </w:rPr>
        <w:t xml:space="preserve">años </w:t>
      </w:r>
      <w:r>
        <w:rPr>
          <w:color w:val="80288E"/>
        </w:rPr>
        <w:t xml:space="preserve">desaparecido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80288E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80288E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80288E"/>
        </w:rPr>
        <w:t xml:space="preserve">David-Cameron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80288E"/>
        </w:rPr>
        <w:t xml:space="preserve">vender </w:t>
      </w:r>
      <w:r>
        <w:rPr>
          <w:color w:val="000000"/>
        </w:rPr>
        <w:t xml:space="preserve">sus </w:t>
      </w:r>
      <w:r>
        <w:rPr>
          <w:color w:val="80288E"/>
        </w:rPr>
        <w:t xml:space="preserve">memorias </w:t>
      </w:r>
      <w:r>
        <w:rPr>
          <w:color w:val="000000"/>
        </w:rPr>
        <w:t xml:space="preserve">ha </w:t>
      </w:r>
      <w:r>
        <w:rPr>
          <w:color w:val="80288E"/>
        </w:rPr>
        <w:t xml:space="preserve">contado </w:t>
      </w:r>
      <w:r>
        <w:rPr>
          <w:color w:val="000000"/>
        </w:rPr>
        <w:t xml:space="preserve">el </w:t>
      </w:r>
      <w:r>
        <w:rPr>
          <w:color w:val="80288E"/>
        </w:rPr>
        <w:t xml:space="preserve">contenido </w:t>
      </w:r>
      <w:r>
        <w:rPr>
          <w:color w:val="000000"/>
        </w:rPr>
        <w:t xml:space="preserve">de </w:t>
      </w:r>
      <w:r>
        <w:rPr>
          <w:color w:val="80288E"/>
        </w:rPr>
        <w:t xml:space="preserve">ciertas </w:t>
      </w:r>
      <w:r>
        <w:rPr>
          <w:color w:val="80288E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con </w:t>
      </w:r>
      <w:r>
        <w:rPr>
          <w:color w:val="80288E"/>
        </w:rPr>
        <w:t xml:space="preserve">Isabel-II </w:t>
      </w:r>
      <w:r>
        <w:rPr>
          <w:color w:val="000000"/>
        </w:rPr>
        <w:t xml:space="preserve">. </w:t>
      </w:r>
      <w:r>
        <w:rPr>
          <w:color w:val="000000"/>
        </w:rPr>
        <w:t xml:space="preserve">Debían </w:t>
      </w:r>
      <w:r>
        <w:rPr>
          <w:color w:val="000000"/>
        </w:rPr>
        <w:t xml:space="preserve">haber </w:t>
      </w:r>
      <w:r>
        <w:rPr>
          <w:color w:val="80288E"/>
        </w:rPr>
        <w:t xml:space="preserve">permanecido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esfera </w:t>
      </w:r>
      <w:r>
        <w:rPr>
          <w:color w:val="80288E"/>
        </w:rPr>
        <w:t xml:space="preserve">privada </w:t>
      </w:r>
      <w:r>
        <w:rPr>
          <w:color w:val="000000"/>
        </w:rPr>
        <w:t xml:space="preserve">. </w:t>
      </w:r>
      <w:r>
        <w:rPr>
          <w:color w:val="80288E"/>
        </w:rPr>
        <w:t xml:space="preserve">Sostiene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93 </w:t>
      </w:r>
      <w:r>
        <w:rPr>
          <w:color w:val="80288E"/>
        </w:rPr>
        <w:t xml:space="preserve">años </w:t>
      </w:r>
      <w:r>
        <w:rPr>
          <w:color w:val="000000"/>
        </w:rPr>
        <w:t xml:space="preserve">, </w:t>
      </w:r>
      <w:r>
        <w:rPr>
          <w:color w:val="80288E"/>
        </w:rPr>
        <w:t xml:space="preserve">conduce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80288E"/>
        </w:rPr>
        <w:t xml:space="preserve">pastilla </w:t>
      </w:r>
      <w:r>
        <w:rPr>
          <w:color w:val="000000"/>
        </w:rPr>
        <w:t xml:space="preserve">y </w:t>
      </w:r>
      <w:r>
        <w:rPr>
          <w:color w:val="80288E"/>
        </w:rPr>
        <w:t xml:space="preserve">presume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80288E"/>
        </w:rPr>
        <w:t xml:space="preserve">única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llevado </w:t>
      </w:r>
      <w:r>
        <w:rPr>
          <w:color w:val="000000"/>
        </w:rPr>
        <w:t xml:space="preserve">en </w:t>
      </w:r>
      <w:r>
        <w:rPr>
          <w:color w:val="80288E"/>
        </w:rPr>
        <w:t xml:space="preserve">coche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de </w:t>
      </w:r>
      <w:r>
        <w:rPr>
          <w:color w:val="80288E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0288E"/>
        </w:rPr>
        <w:t xml:space="preserve">revela </w:t>
      </w:r>
      <w:r>
        <w:rPr>
          <w:color w:val="80288E"/>
        </w:rPr>
        <w:t xml:space="preserve">secretos </w:t>
      </w:r>
      <w:r>
        <w:rPr>
          <w:color w:val="000000"/>
        </w:rPr>
        <w:t xml:space="preserve">más </w:t>
      </w:r>
      <w:r>
        <w:rPr>
          <w:color w:val="80288E"/>
        </w:rPr>
        <w:t xml:space="preserve">sensibles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Pidió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80288E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