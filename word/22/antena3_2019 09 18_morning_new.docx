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80288E"/>
        </w:rPr>
        <w:t xml:space="preserve">15:00:10 </w:t>
      </w:r>
      <w:r>
        <w:rPr>
          <w:color w:val="000000"/>
        </w:rPr>
        <w:t xml:space="preserve">]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80288E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avioneta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estrellado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80288E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el </w:t>
      </w:r>
      <w:r>
        <w:rPr>
          <w:color w:val="80288E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vuelo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80288E"/>
        </w:rPr>
        <w:t xml:space="preserve">alumna </w:t>
      </w:r>
      <w:r>
        <w:rPr>
          <w:color w:val="000000"/>
        </w:rPr>
        <w:t xml:space="preserve">.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de </w:t>
      </w:r>
      <w:r>
        <w:rPr>
          <w:color w:val="80288E"/>
        </w:rPr>
        <w:t xml:space="preserve">San-Javier </w:t>
      </w:r>
      <w:r>
        <w:rPr>
          <w:color w:val="000000"/>
        </w:rPr>
        <w:t xml:space="preserve">y </w:t>
      </w:r>
      <w:r>
        <w:rPr>
          <w:color w:val="80288E"/>
        </w:rPr>
        <w:t xml:space="preserve">cayeron </w:t>
      </w:r>
      <w:r>
        <w:rPr>
          <w:color w:val="000000"/>
        </w:rPr>
        <w:t xml:space="preserve">a </w:t>
      </w:r>
      <w:r>
        <w:rPr>
          <w:color w:val="80288E"/>
        </w:rPr>
        <w:t xml:space="preserve">plomo </w:t>
      </w:r>
      <w:r>
        <w:rPr>
          <w:color w:val="000000"/>
        </w:rPr>
        <w:t xml:space="preserve">poco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 </w:t>
      </w:r>
      <w:r>
        <w:rPr>
          <w:color w:val="80288E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fallo </w:t>
      </w:r>
      <w:r>
        <w:rPr>
          <w:color w:val="80288E"/>
        </w:rPr>
        <w:t xml:space="preserve">mecánico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avioneta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estrellado </w:t>
      </w:r>
      <w:r>
        <w:rPr>
          <w:color w:val="000000"/>
        </w:rPr>
        <w:t xml:space="preserve">muy </w:t>
      </w:r>
      <w:r>
        <w:rPr>
          <w:color w:val="80288E"/>
        </w:rPr>
        <w:t xml:space="preserve">cerca </w:t>
      </w:r>
      <w:r>
        <w:rPr>
          <w:color w:val="000000"/>
        </w:rPr>
        <w:t xml:space="preserve">del </w:t>
      </w:r>
      <w:r>
        <w:rPr>
          <w:color w:val="80288E"/>
        </w:rPr>
        <w:t xml:space="preserve">club </w:t>
      </w:r>
      <w:r>
        <w:rPr>
          <w:color w:val="80288E"/>
        </w:rPr>
        <w:t xml:space="preserve">náutico </w:t>
      </w:r>
      <w:r>
        <w:rPr>
          <w:color w:val="000000"/>
        </w:rPr>
        <w:t xml:space="preserve">, </w:t>
      </w:r>
      <w:r>
        <w:rPr>
          <w:color w:val="80288E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barcos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80288E"/>
        </w:rPr>
        <w:t xml:space="preserve">fondeados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80288E"/>
        </w:rPr>
        <w:t xml:space="preserve">apenas </w:t>
      </w:r>
      <w:r>
        <w:rPr>
          <w:color w:val="000000"/>
        </w:rPr>
        <w:t xml:space="preserve">hay </w:t>
      </w:r>
      <w:r>
        <w:rPr>
          <w:color w:val="000000"/>
        </w:rPr>
        <w:t xml:space="preserve">2 </w:t>
      </w:r>
      <w:r>
        <w:rPr>
          <w:color w:val="80288E"/>
        </w:rPr>
        <w:t xml:space="preserve">metros </w:t>
      </w:r>
      <w:r>
        <w:rPr>
          <w:color w:val="000000"/>
        </w:rPr>
        <w:t xml:space="preserve">de </w:t>
      </w:r>
      <w:r>
        <w:rPr>
          <w:color w:val="80288E"/>
        </w:rPr>
        <w:t xml:space="preserve">profundidad </w:t>
      </w:r>
      <w:r>
        <w:rPr>
          <w:color w:val="000000"/>
        </w:rPr>
        <w:t xml:space="preserve">. </w:t>
      </w:r>
      <w:r>
        <w:rPr>
          <w:color w:val="80288E"/>
        </w:rPr>
        <w:t xml:space="preserve">Buenas </w:t>
      </w:r>
      <w:r>
        <w:rPr>
          <w:color w:val="80288E"/>
        </w:rPr>
        <w:t xml:space="preserve">tardes </w:t>
      </w:r>
      <w:r>
        <w:rPr>
          <w:color w:val="000000"/>
        </w:rPr>
        <w:t xml:space="preserve">. </w:t>
      </w:r>
      <w:r>
        <w:rPr>
          <w:color w:val="80288E"/>
        </w:rPr>
        <w:t xml:space="preserve">Segundo </w:t>
      </w:r>
      <w:r>
        <w:rPr>
          <w:color w:val="80288E"/>
        </w:rPr>
        <w:t xml:space="preserve">accidente </w:t>
      </w:r>
      <w:r>
        <w:rPr>
          <w:color w:val="80288E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avión </w:t>
      </w:r>
      <w:r>
        <w:rPr>
          <w:color w:val="000000"/>
        </w:rPr>
        <w:t xml:space="preserve">de </w:t>
      </w:r>
      <w:r>
        <w:rPr>
          <w:color w:val="80288E"/>
        </w:rPr>
        <w:t xml:space="preserve">Ejército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80288E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80288E"/>
        </w:rPr>
        <w:t xml:space="preserve">agosto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caza </w:t>
      </w:r>
      <w:r>
        <w:rPr>
          <w:color w:val="000000"/>
        </w:rPr>
        <w:t xml:space="preserve">se </w:t>
      </w:r>
      <w:r>
        <w:rPr>
          <w:color w:val="80288E"/>
        </w:rPr>
        <w:t xml:space="preserve">estrelló </w:t>
      </w:r>
      <w:r>
        <w:rPr>
          <w:color w:val="000000"/>
        </w:rPr>
        <w:t xml:space="preserve">muy </w:t>
      </w:r>
      <w:r>
        <w:rPr>
          <w:color w:val="80288E"/>
        </w:rPr>
        <w:t xml:space="preserve">cerca </w:t>
      </w:r>
      <w:r>
        <w:rPr>
          <w:color w:val="000000"/>
        </w:rPr>
        <w:t xml:space="preserve">de </w:t>
      </w:r>
      <w:r>
        <w:rPr>
          <w:color w:val="80288E"/>
        </w:rPr>
        <w:t xml:space="preserve">allí </w:t>
      </w:r>
      <w:r>
        <w:rPr>
          <w:color w:val="000000"/>
        </w:rPr>
        <w:t xml:space="preserve">. </w:t>
      </w:r>
      <w:r>
        <w:rPr>
          <w:color w:val="80288E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80288E"/>
        </w:rPr>
        <w:t xml:space="preserve">¿sabemos </w:t>
      </w:r>
      <w:r>
        <w:rPr>
          <w:color w:val="000000"/>
        </w:rPr>
        <w:t xml:space="preserve">ya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80288E"/>
        </w:rPr>
        <w:t xml:space="preserve">Imagínate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Paseo </w:t>
      </w:r>
      <w:r>
        <w:rPr>
          <w:color w:val="80288E"/>
        </w:rPr>
        <w:t xml:space="preserve">marítimo </w:t>
      </w:r>
      <w:r>
        <w:rPr>
          <w:color w:val="000000"/>
        </w:rPr>
        <w:t xml:space="preserve">con </w:t>
      </w:r>
      <w:r>
        <w:rPr>
          <w:color w:val="80288E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80288E"/>
        </w:rPr>
        <w:t xml:space="preserve">testigos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avioneta </w:t>
      </w:r>
      <w:r>
        <w:rPr>
          <w:color w:val="000000"/>
        </w:rPr>
        <w:t xml:space="preserve">volaba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cuerpos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80288E"/>
        </w:rPr>
        <w:t xml:space="preserve">rescatados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80288E"/>
        </w:rPr>
        <w:t xml:space="preserve">comandante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80288E"/>
        </w:rPr>
        <w:t xml:space="preserve">alférez </w:t>
      </w:r>
      <w:r>
        <w:rPr>
          <w:color w:val="000000"/>
        </w:rPr>
        <w:t xml:space="preserve">. </w:t>
      </w:r>
      <w:r>
        <w:rPr>
          <w:color w:val="80288E"/>
        </w:rPr>
        <w:t xml:space="preserve">Pedro-Sánchez </w:t>
      </w:r>
      <w:r>
        <w:rPr>
          <w:color w:val="80288E"/>
        </w:rPr>
        <w:t xml:space="preserve">carga </w:t>
      </w:r>
      <w:r>
        <w:rPr>
          <w:color w:val="000000"/>
        </w:rPr>
        <w:t xml:space="preserve">hoy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80288E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oposición </w:t>
      </w:r>
      <w:r>
        <w:rPr>
          <w:color w:val="80288E"/>
        </w:rPr>
        <w:t xml:space="preserve">buscando </w:t>
      </w:r>
      <w:r>
        <w:rPr>
          <w:color w:val="80288E"/>
        </w:rPr>
        <w:t xml:space="preserve">culpables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80288E"/>
        </w:rPr>
        <w:t xml:space="preserve">bloqueo </w:t>
      </w:r>
      <w:r>
        <w:rPr>
          <w:color w:val="80288E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80288E"/>
        </w:rPr>
        <w:t xml:space="preserve">abiertamente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80288E"/>
        </w:rPr>
        <w:t xml:space="preserve">lograr </w:t>
      </w:r>
      <w:r>
        <w:rPr>
          <w:color w:val="000000"/>
        </w:rPr>
        <w:t xml:space="preserve">una </w:t>
      </w:r>
      <w:r>
        <w:rPr>
          <w:color w:val="80288E"/>
        </w:rPr>
        <w:t xml:space="preserve">mayoría </w:t>
      </w:r>
      <w:r>
        <w:rPr>
          <w:color w:val="000000"/>
        </w:rPr>
        <w:t xml:space="preserve">más </w:t>
      </w:r>
      <w:r>
        <w:rPr>
          <w:color w:val="80288E"/>
        </w:rPr>
        <w:t xml:space="preserve">amplia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80288E"/>
        </w:rPr>
        <w:t xml:space="preserve">cuartas </w:t>
      </w:r>
      <w:r>
        <w:rPr>
          <w:color w:val="80288E"/>
        </w:rPr>
        <w:t xml:space="preserve">elecciones </w:t>
      </w:r>
      <w:r>
        <w:rPr>
          <w:color w:val="80288E"/>
        </w:rPr>
        <w:t xml:space="preserve">generales </w:t>
      </w:r>
      <w:r>
        <w:rPr>
          <w:color w:val="000000"/>
        </w:rPr>
        <w:t xml:space="preserve">en </w:t>
      </w:r>
      <w:r>
        <w:rPr>
          <w:color w:val="80288E"/>
        </w:rPr>
        <w:t xml:space="preserve">cuatro </w:t>
      </w:r>
      <w:r>
        <w:rPr>
          <w:color w:val="80288E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80288E"/>
        </w:rPr>
        <w:t xml:space="preserve">insólito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80288E"/>
        </w:rPr>
        <w:t xml:space="preserve">fracasado </w:t>
      </w:r>
      <w:r>
        <w:rPr>
          <w:color w:val="000000"/>
        </w:rPr>
        <w:t xml:space="preserve">la </w:t>
      </w:r>
      <w:r>
        <w:rPr>
          <w:color w:val="80288E"/>
        </w:rPr>
        <w:t xml:space="preserve">política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nos </w:t>
      </w:r>
      <w:r>
        <w:rPr>
          <w:color w:val="000000"/>
        </w:rPr>
        <w:t xml:space="preserve">hace </w:t>
      </w:r>
      <w:r>
        <w:rPr>
          <w:color w:val="80288E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pueda </w:t>
      </w:r>
      <w:r>
        <w:rPr>
          <w:color w:val="80288E"/>
        </w:rPr>
        <w:t xml:space="preserve">arreglarse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. </w:t>
      </w:r>
      <w:r>
        <w:rPr>
          <w:color w:val="80288E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80288E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legislatura </w:t>
      </w:r>
      <w:r>
        <w:rPr>
          <w:color w:val="80288E"/>
        </w:rPr>
        <w:t xml:space="preserve">termina </w:t>
      </w:r>
      <w:r>
        <w:rPr>
          <w:color w:val="000000"/>
        </w:rPr>
        <w:t xml:space="preserve">como </w:t>
      </w:r>
      <w:r>
        <w:rPr>
          <w:color w:val="80288E"/>
        </w:rPr>
        <w:t xml:space="preserve">empezó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80288E"/>
        </w:rPr>
        <w:t xml:space="preserve">mucha </w:t>
      </w:r>
      <w:r>
        <w:rPr>
          <w:color w:val="80288E"/>
        </w:rPr>
        <w:t xml:space="preserve">crispación </w:t>
      </w:r>
      <w:r>
        <w:rPr>
          <w:color w:val="000000"/>
        </w:rPr>
        <w:t xml:space="preserve">, </w:t>
      </w:r>
      <w:r>
        <w:rPr>
          <w:color w:val="80288E"/>
        </w:rPr>
        <w:t xml:space="preserve">bronca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80288E"/>
        </w:rPr>
        <w:t xml:space="preserve">culpan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del </w:t>
      </w:r>
      <w:r>
        <w:rPr>
          <w:color w:val="80288E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oposición </w:t>
      </w:r>
      <w:r>
        <w:rPr>
          <w:color w:val="80288E"/>
        </w:rPr>
        <w:t xml:space="preserve">señala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80288E"/>
        </w:rPr>
        <w:t xml:space="preserve">bronca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sesión </w:t>
      </w:r>
      <w:r>
        <w:rPr>
          <w:color w:val="000000"/>
        </w:rPr>
        <w:t xml:space="preserve">de </w:t>
      </w:r>
      <w:r>
        <w:rPr>
          <w:color w:val="80288E"/>
        </w:rPr>
        <w:t xml:space="preserve">control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80288E"/>
        </w:rPr>
        <w:t xml:space="preserve">políticos </w:t>
      </w:r>
      <w:r>
        <w:rPr>
          <w:color w:val="80288E"/>
        </w:rPr>
        <w:t xml:space="preserve">tratando </w:t>
      </w:r>
      <w:r>
        <w:rPr>
          <w:color w:val="000000"/>
        </w:rPr>
        <w:t xml:space="preserve">de </w:t>
      </w:r>
      <w:r>
        <w:rPr>
          <w:color w:val="80288E"/>
        </w:rPr>
        <w:t xml:space="preserve">convencernos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culpa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80288E"/>
        </w:rPr>
        <w:t xml:space="preserve">siempre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80288E"/>
        </w:rPr>
        <w:t xml:space="preserve">inaceptable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80288E"/>
        </w:rPr>
        <w:t xml:space="preserve">igual </w:t>
      </w:r>
      <w:r>
        <w:rPr>
          <w:color w:val="000000"/>
        </w:rPr>
        <w:t xml:space="preserve">de </w:t>
      </w:r>
      <w:r>
        <w:rPr>
          <w:color w:val="80288E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80288E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80288E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80288E"/>
        </w:rPr>
        <w:t xml:space="preserve">contar </w:t>
      </w:r>
      <w:r>
        <w:rPr>
          <w:color w:val="80288E"/>
        </w:rPr>
        <w:t xml:space="preserve">cuántos </w:t>
      </w:r>
      <w:r>
        <w:rPr>
          <w:color w:val="80288E"/>
        </w:rPr>
        <w:t xml:space="preserve">colegios </w:t>
      </w:r>
      <w:r>
        <w:rPr>
          <w:color w:val="000000"/>
        </w:rPr>
        <w:t xml:space="preserve">, </w:t>
      </w:r>
      <w:r>
        <w:rPr>
          <w:color w:val="80288E"/>
        </w:rPr>
        <w:t xml:space="preserve">cuántos </w:t>
      </w:r>
      <w:r>
        <w:rPr>
          <w:color w:val="80288E"/>
        </w:rPr>
        <w:t xml:space="preserve">centros </w:t>
      </w:r>
      <w:r>
        <w:rPr>
          <w:color w:val="000000"/>
        </w:rPr>
        <w:t xml:space="preserve">de </w:t>
      </w:r>
      <w:r>
        <w:rPr>
          <w:color w:val="80288E"/>
        </w:rPr>
        <w:t xml:space="preserve">salud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80288E"/>
        </w:rPr>
        <w:t xml:space="preserve">construir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80288E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cómo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80288E"/>
        </w:rPr>
        <w:t xml:space="preserve">afectar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80288E"/>
        </w:rPr>
        <w:t xml:space="preserve">bolsillo </w:t>
      </w:r>
      <w:r>
        <w:rPr>
          <w:color w:val="000000"/>
        </w:rPr>
        <w:t xml:space="preserve">la </w:t>
      </w:r>
      <w:r>
        <w:rPr>
          <w:color w:val="80288E"/>
        </w:rPr>
        <w:t xml:space="preserve">parálisis </w:t>
      </w:r>
      <w:r>
        <w:rPr>
          <w:color w:val="80288E"/>
        </w:rPr>
        <w:t xml:space="preserve">política </w:t>
      </w:r>
      <w:r>
        <w:rPr>
          <w:color w:val="000000"/>
        </w:rPr>
        <w:t xml:space="preserve">. </w:t>
      </w:r>
      <w:r>
        <w:rPr>
          <w:color w:val="80288E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80288E"/>
        </w:rPr>
        <w:t xml:space="preserve">Valladolid </w:t>
      </w:r>
      <w:r>
        <w:rPr>
          <w:color w:val="000000"/>
        </w:rPr>
        <w:t xml:space="preserve">. </w:t>
      </w:r>
      <w:r>
        <w:rPr>
          <w:color w:val="80288E"/>
        </w:rPr>
        <w:t xml:space="preserve">Inundó </w:t>
      </w:r>
      <w:r>
        <w:rPr>
          <w:color w:val="000000"/>
        </w:rPr>
        <w:t xml:space="preserve">las </w:t>
      </w:r>
      <w:r>
        <w:rPr>
          <w:color w:val="80288E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dejó </w:t>
      </w:r>
      <w:r>
        <w:rPr>
          <w:color w:val="80288E"/>
        </w:rPr>
        <w:t xml:space="preserve">atrapados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80288E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80288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80288E"/>
        </w:rPr>
        <w:t xml:space="preserve">repente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80288E"/>
        </w:rPr>
        <w:t xml:space="preserve">diez </w:t>
      </w:r>
      <w:r>
        <w:rPr>
          <w:color w:val="80288E"/>
        </w:rPr>
        <w:t xml:space="preserve">minutos </w:t>
      </w:r>
      <w:r>
        <w:rPr>
          <w:color w:val="80288E"/>
        </w:rPr>
        <w:t xml:space="preserve">cayeron </w:t>
      </w:r>
      <w:r>
        <w:rPr>
          <w:color w:val="000000"/>
        </w:rPr>
        <w:t xml:space="preserve">20 </w:t>
      </w:r>
      <w:r>
        <w:rPr>
          <w:color w:val="80288E"/>
        </w:rPr>
        <w:t xml:space="preserve">litros </w:t>
      </w:r>
      <w:r>
        <w:rPr>
          <w:color w:val="000000"/>
        </w:rPr>
        <w:t xml:space="preserve">por </w:t>
      </w:r>
      <w:r>
        <w:rPr>
          <w:color w:val="80288E"/>
        </w:rPr>
        <w:t xml:space="preserve">metro </w:t>
      </w:r>
      <w:r>
        <w:rPr>
          <w:color w:val="80288E"/>
        </w:rPr>
        <w:t xml:space="preserve">cuadrado </w:t>
      </w:r>
      <w:r>
        <w:rPr>
          <w:color w:val="000000"/>
        </w:rPr>
        <w:t xml:space="preserve">. </w:t>
      </w:r>
      <w:r>
        <w:rPr>
          <w:color w:val="80288E"/>
        </w:rPr>
        <w:t xml:space="preserve">Susana </w:t>
      </w:r>
      <w:r>
        <w:rPr>
          <w:color w:val="80288E"/>
        </w:rPr>
        <w:t xml:space="preserve">ahijado </w:t>
      </w:r>
      <w:r>
        <w:rPr>
          <w:color w:val="000000"/>
        </w:rPr>
        <w:t xml:space="preserve">, </w:t>
      </w:r>
      <w:r>
        <w:rPr>
          <w:color w:val="000000"/>
        </w:rPr>
        <w:t xml:space="preserve">hacía </w:t>
      </w:r>
      <w:r>
        <w:rPr>
          <w:color w:val="000000"/>
        </w:rPr>
        <w:t xml:space="preserve">muchos </w:t>
      </w:r>
      <w:r>
        <w:rPr>
          <w:color w:val="80288E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80288E"/>
        </w:rPr>
        <w:t xml:space="preserve">llovía </w:t>
      </w:r>
      <w:r>
        <w:rPr>
          <w:color w:val="80288E"/>
        </w:rPr>
        <w:t xml:space="preserve">allí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cantidad </w:t>
      </w:r>
      <w:r>
        <w:rPr>
          <w:color w:val="80288E"/>
        </w:rPr>
        <w:t xml:space="preserve">caída </w:t>
      </w:r>
      <w:r>
        <w:rPr>
          <w:color w:val="000000"/>
        </w:rPr>
        <w:t xml:space="preserve">de </w:t>
      </w:r>
      <w:r>
        <w:rPr>
          <w:color w:val="80288E"/>
        </w:rPr>
        <w:t xml:space="preserve">ayer </w:t>
      </w:r>
      <w:r>
        <w:rPr>
          <w:color w:val="80288E"/>
        </w:rPr>
        <w:t xml:space="preserve">avanzó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0288E"/>
        </w:rPr>
        <w:t xml:space="preserve">récords </w:t>
      </w:r>
      <w:r>
        <w:rPr>
          <w:color w:val="80288E"/>
        </w:rPr>
        <w:t xml:space="preserve">históricos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ciudad </w:t>
      </w:r>
      <w:r>
        <w:rPr>
          <w:color w:val="000000"/>
        </w:rPr>
        <w:t xml:space="preserve">. </w:t>
      </w:r>
      <w:r>
        <w:rPr>
          <w:color w:val="80288E"/>
        </w:rPr>
        <w:t xml:space="preserve">Cayó </w:t>
      </w:r>
      <w:r>
        <w:rPr>
          <w:color w:val="000000"/>
        </w:rPr>
        <w:t xml:space="preserve">la </w:t>
      </w:r>
      <w:r>
        <w:rPr>
          <w:color w:val="80288E"/>
        </w:rPr>
        <w:t xml:space="preserve">misma </w:t>
      </w:r>
      <w:r>
        <w:rPr>
          <w:color w:val="80288E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20 </w:t>
      </w:r>
      <w:r>
        <w:rPr>
          <w:color w:val="80288E"/>
        </w:rPr>
        <w:t xml:space="preserve">minutos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80288E"/>
        </w:rPr>
        <w:t xml:space="preserve">septiembre </w:t>
      </w:r>
      <w:r>
        <w:rPr>
          <w:color w:val="000000"/>
        </w:rPr>
        <w:t xml:space="preserve">. </w:t>
      </w:r>
      <w:r>
        <w:rPr>
          <w:color w:val="80288E"/>
        </w:rPr>
        <w:t xml:space="preserve">Colapso </w:t>
      </w:r>
      <w:r>
        <w:rPr>
          <w:color w:val="000000"/>
        </w:rPr>
        <w:t xml:space="preserve">la </w:t>
      </w:r>
      <w:r>
        <w:rPr>
          <w:color w:val="80288E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80288E"/>
        </w:rPr>
        <w:t xml:space="preserve">tardarán </w:t>
      </w:r>
      <w:r>
        <w:rPr>
          <w:color w:val="000000"/>
        </w:rPr>
        <w:t xml:space="preserve">en </w:t>
      </w:r>
      <w:r>
        <w:rPr>
          <w:color w:val="80288E"/>
        </w:rPr>
        <w:t xml:space="preserve">recuperarse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falta </w:t>
      </w:r>
      <w:r>
        <w:rPr>
          <w:color w:val="000000"/>
        </w:rPr>
        <w:t xml:space="preserve">de </w:t>
      </w:r>
      <w:r>
        <w:rPr>
          <w:color w:val="80288E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0288E"/>
        </w:rPr>
        <w:t xml:space="preserve">encuentra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80288E"/>
        </w:rPr>
        <w:t xml:space="preserve">terrible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que </w:t>
      </w:r>
      <w:r>
        <w:rPr>
          <w:color w:val="80288E"/>
        </w:rPr>
        <w:t xml:space="preserve">hablarles </w:t>
      </w:r>
      <w:r>
        <w:rPr>
          <w:color w:val="000000"/>
        </w:rPr>
        <w:t xml:space="preserve">de </w:t>
      </w:r>
      <w:r>
        <w:rPr>
          <w:color w:val="80288E"/>
        </w:rPr>
        <w:t xml:space="preserve">violencia </w:t>
      </w:r>
      <w:r>
        <w:rPr>
          <w:color w:val="80288E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mujer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80288E"/>
        </w:rPr>
        <w:t xml:space="preserve">asesinada </w:t>
      </w:r>
      <w:r>
        <w:rPr>
          <w:color w:val="000000"/>
        </w:rPr>
        <w:t xml:space="preserve">en </w:t>
      </w:r>
      <w:r>
        <w:rPr>
          <w:color w:val="80288E"/>
        </w:rPr>
        <w:t xml:space="preserve">Madrid </w:t>
      </w:r>
      <w:r>
        <w:rPr>
          <w:color w:val="80288E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hijas </w:t>
      </w:r>
      <w:r>
        <w:rPr>
          <w:color w:val="80288E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asesino </w:t>
      </w:r>
      <w:r>
        <w:rPr>
          <w:color w:val="000000"/>
        </w:rPr>
        <w:t xml:space="preserve">tenía </w:t>
      </w:r>
      <w:r>
        <w:rPr>
          <w:color w:val="80288E"/>
        </w:rPr>
        <w:t xml:space="preserve">denuncias </w:t>
      </w:r>
      <w:r>
        <w:rPr>
          <w:color w:val="000000"/>
        </w:rPr>
        <w:t xml:space="preserve">por </w:t>
      </w:r>
      <w:r>
        <w:rPr>
          <w:color w:val="80288E"/>
        </w:rPr>
        <w:t xml:space="preserve">violencia </w:t>
      </w:r>
      <w:r>
        <w:rPr>
          <w:color w:val="000000"/>
        </w:rPr>
        <w:t xml:space="preserve">de </w:t>
      </w:r>
      <w:r>
        <w:rPr>
          <w:color w:val="80288E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 </w:t>
      </w:r>
      <w:r>
        <w:rPr>
          <w:color w:val="80288E"/>
        </w:rPr>
        <w:t xml:space="preserve">denunciado </w:t>
      </w:r>
      <w:r>
        <w:rPr>
          <w:color w:val="80288E"/>
        </w:rPr>
        <w:t xml:space="preserve">previamente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80288E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decíais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80288E"/>
        </w:rPr>
        <w:t xml:space="preserve">pequeñas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80288E"/>
        </w:rPr>
        <w:t xml:space="preserve">llamó </w:t>
      </w:r>
      <w:r>
        <w:rPr>
          <w:color w:val="000000"/>
        </w:rPr>
        <w:t xml:space="preserve">a </w:t>
      </w:r>
      <w:r>
        <w:rPr>
          <w:color w:val="80288E"/>
        </w:rPr>
        <w:t xml:space="preserve">emergencias </w:t>
      </w:r>
      <w:r>
        <w:rPr>
          <w:color w:val="000000"/>
        </w:rPr>
        <w:t xml:space="preserve">. </w:t>
      </w:r>
      <w:r>
        <w:rPr>
          <w:color w:val="80288E"/>
        </w:rPr>
        <w:t xml:space="preserve">Ambas </w:t>
      </w:r>
      <w:r>
        <w:rPr>
          <w:color w:val="80288E"/>
        </w:rPr>
        <w:t xml:space="preserve">necesitaron </w:t>
      </w:r>
      <w:r>
        <w:rPr>
          <w:color w:val="80288E"/>
        </w:rPr>
        <w:t xml:space="preserve">asistencia </w:t>
      </w:r>
      <w:r>
        <w:rPr>
          <w:color w:val="80288E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80288E"/>
        </w:rPr>
        <w:t xml:space="preserve">100.000 </w:t>
      </w:r>
      <w:r>
        <w:rPr>
          <w:color w:val="80288E"/>
        </w:rPr>
        <w:t xml:space="preserve">viviendas </w:t>
      </w:r>
      <w:r>
        <w:rPr>
          <w:color w:val="000000"/>
        </w:rPr>
        <w:t xml:space="preserve">se </w:t>
      </w:r>
      <w:r>
        <w:rPr>
          <w:color w:val="80288E"/>
        </w:rPr>
        <w:t xml:space="preserve">copadas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situación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mal </w:t>
      </w:r>
      <w:r>
        <w:rPr>
          <w:color w:val="000000"/>
        </w:rPr>
        <w:t xml:space="preserve">en </w:t>
      </w:r>
      <w:r>
        <w:rPr>
          <w:color w:val="80288E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80288E"/>
        </w:rPr>
        <w:t xml:space="preserve">contar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señor </w:t>
      </w:r>
      <w:r>
        <w:rPr>
          <w:color w:val="000000"/>
        </w:rPr>
        <w:t xml:space="preserve">que </w:t>
      </w:r>
      <w:r>
        <w:rPr>
          <w:color w:val="80288E"/>
        </w:rPr>
        <w:t xml:space="preserve">lleva </w:t>
      </w:r>
      <w:r>
        <w:rPr>
          <w:color w:val="80288E"/>
        </w:rPr>
        <w:t xml:space="preserve">noventa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80288E"/>
        </w:rPr>
        <w:t xml:space="preserve">usurpado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80288E"/>
        </w:rPr>
        <w:t xml:space="preserve">conseguido </w:t>
      </w:r>
      <w:r>
        <w:rPr>
          <w:color w:val="80288E"/>
        </w:rPr>
        <w:t xml:space="preserve">echar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intrusos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quedado </w:t>
      </w:r>
      <w:r>
        <w:rPr>
          <w:color w:val="000000"/>
        </w:rPr>
        <w:t xml:space="preserve">sin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80288E"/>
        </w:rPr>
        <w:t xml:space="preserve">peor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80288E"/>
        </w:rPr>
        <w:t xml:space="preserve">logre </w:t>
      </w:r>
      <w:r>
        <w:rPr>
          <w:color w:val="80288E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teme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80288E"/>
        </w:rPr>
        <w:t xml:space="preserve">condiciones </w:t>
      </w:r>
      <w:r>
        <w:rPr>
          <w:color w:val="80288E"/>
        </w:rPr>
        <w:t xml:space="preserve">lamentables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80288E"/>
        </w:rPr>
        <w:t xml:space="preserve">minutos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80288E"/>
        </w:rPr>
        <w:t xml:space="preserve">comprobar </w:t>
      </w:r>
      <w:r>
        <w:rPr>
          <w:color w:val="000000"/>
        </w:rPr>
        <w:t xml:space="preserve">cómo </w:t>
      </w:r>
      <w:r>
        <w:rPr>
          <w:color w:val="80288E"/>
        </w:rPr>
        <w:t xml:space="preserve">actúan </w:t>
      </w:r>
      <w:r>
        <w:rPr>
          <w:color w:val="000000"/>
        </w:rPr>
        <w:t xml:space="preserve">estas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80288E"/>
        </w:rPr>
        <w:t xml:space="preserve">sigue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80288E"/>
        </w:rPr>
        <w:t xml:space="preserve">terapias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80288E"/>
        </w:rPr>
        <w:t xml:space="preserve">totalmente </w:t>
      </w:r>
      <w:r>
        <w:rPr>
          <w:color w:val="80288E"/>
        </w:rPr>
        <w:t xml:space="preserve">ilegales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80288E"/>
        </w:rPr>
        <w:t xml:space="preserve">rápidamente </w:t>
      </w:r>
      <w:r>
        <w:rPr>
          <w:color w:val="000000"/>
        </w:rPr>
        <w:t xml:space="preserve">a </w:t>
      </w:r>
      <w:r>
        <w:rPr>
          <w:color w:val="80288E"/>
        </w:rPr>
        <w:t xml:space="preserve">Murcia </w:t>
      </w:r>
      <w:r>
        <w:rPr>
          <w:color w:val="000000"/>
        </w:rPr>
        <w:t xml:space="preserve">para </w:t>
      </w:r>
      <w:r>
        <w:rPr>
          <w:color w:val="80288E"/>
        </w:rPr>
        <w:t xml:space="preserve">recabar </w:t>
      </w:r>
      <w:r>
        <w:rPr>
          <w:color w:val="000000"/>
        </w:rPr>
        <w:t xml:space="preserve">más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del </w:t>
      </w:r>
      <w:r>
        <w:rPr>
          <w:color w:val="80288E"/>
        </w:rPr>
        <w:t xml:space="preserve">accidente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avioneta </w:t>
      </w:r>
      <w:r>
        <w:rPr>
          <w:color w:val="80288E"/>
        </w:rPr>
        <w:t xml:space="preserve">militar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Mar-Menor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un </w:t>
      </w:r>
      <w:r>
        <w:rPr>
          <w:color w:val="80288E"/>
        </w:rPr>
        <w:t xml:space="preserve">instructor </w:t>
      </w:r>
      <w:r>
        <w:rPr>
          <w:color w:val="000000"/>
        </w:rPr>
        <w:t xml:space="preserve">del </w:t>
      </w:r>
      <w:r>
        <w:rPr>
          <w:color w:val="80288E"/>
        </w:rPr>
        <w:t xml:space="preserve">Ejército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80288E"/>
        </w:rPr>
        <w:t xml:space="preserve">comandante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80288E"/>
        </w:rPr>
        <w:t xml:space="preserve">alumna </w:t>
      </w:r>
      <w:r>
        <w:rPr>
          <w:color w:val="000000"/>
        </w:rPr>
        <w:t xml:space="preserve">suya </w:t>
      </w:r>
      <w:r>
        <w:rPr>
          <w:color w:val="000000"/>
        </w:rPr>
        <w:t xml:space="preserve">. </w:t>
      </w:r>
      <w:r>
        <w:rPr>
          <w:color w:val="80288E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80288E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cuerpos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avioneta </w:t>
      </w:r>
      <w:r>
        <w:rPr>
          <w:color w:val="000000"/>
        </w:rPr>
        <w:t xml:space="preserve">y </w:t>
      </w:r>
      <w:r>
        <w:rPr>
          <w:color w:val="000000"/>
        </w:rPr>
        <w:t xml:space="preserve">fuera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buzos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sumergido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80288E"/>
        </w:rPr>
        <w:t xml:space="preserve">trabajando </w:t>
      </w:r>
      <w:r>
        <w:rPr>
          <w:color w:val="000000"/>
        </w:rPr>
        <w:t xml:space="preserve">a </w:t>
      </w:r>
      <w:r>
        <w:rPr>
          <w:color w:val="000000"/>
        </w:rPr>
        <w:t xml:space="preserve">200 </w:t>
      </w:r>
      <w:r>
        <w:rPr>
          <w:color w:val="80288E"/>
        </w:rPr>
        <w:t xml:space="preserve">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donde </w:t>
      </w:r>
      <w:r>
        <w:rPr>
          <w:color w:val="000000"/>
        </w:rPr>
        <w:t xml:space="preserve">nos </w:t>
      </w:r>
      <w:r>
        <w:rPr>
          <w:color w:val="80288E"/>
        </w:rPr>
        <w:t xml:space="preserve">encontramos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80288E"/>
        </w:rPr>
        <w:t xml:space="preserve">cerca </w:t>
      </w:r>
      <w:r>
        <w:rPr>
          <w:color w:val="000000"/>
        </w:rPr>
        <w:t xml:space="preserve">del </w:t>
      </w:r>
      <w:r>
        <w:rPr>
          <w:color w:val="80288E"/>
        </w:rPr>
        <w:t xml:space="preserve">club </w:t>
      </w:r>
      <w:r>
        <w:rPr>
          <w:color w:val="80288E"/>
        </w:rPr>
        <w:t xml:space="preserve">náutico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80288E"/>
        </w:rPr>
        <w:t xml:space="preserve">decidido </w:t>
      </w:r>
      <w:r>
        <w:rPr>
          <w:color w:val="000000"/>
        </w:rPr>
        <w:t xml:space="preserve">subirlos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0288E"/>
        </w:rPr>
        <w:t xml:space="preserve">barco </w:t>
      </w:r>
      <w:r>
        <w:rPr>
          <w:color w:val="000000"/>
        </w:rPr>
        <w:t xml:space="preserve">y </w:t>
      </w:r>
      <w:r>
        <w:rPr>
          <w:color w:val="80288E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avioneta </w:t>
      </w:r>
      <w:r>
        <w:rPr>
          <w:color w:val="000000"/>
        </w:rPr>
        <w:t xml:space="preserve">volaba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80288E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causa </w:t>
      </w:r>
      <w:r>
        <w:rPr>
          <w:color w:val="000000"/>
        </w:rPr>
        <w:t xml:space="preserve">del </w:t>
      </w:r>
      <w:r>
        <w:rPr>
          <w:color w:val="80288E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80288E"/>
        </w:rPr>
        <w:t xml:space="preserve">investigando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fallo </w:t>
      </w:r>
      <w:r>
        <w:rPr>
          <w:color w:val="000000"/>
        </w:rPr>
        <w:t xml:space="preserve">del </w:t>
      </w:r>
      <w:r>
        <w:rPr>
          <w:color w:val="80288E"/>
        </w:rPr>
        <w:t xml:space="preserve">motor </w:t>
      </w:r>
      <w:r>
        <w:rPr>
          <w:color w:val="000000"/>
        </w:rPr>
        <w:t xml:space="preserve">. </w:t>
      </w:r>
      <w:r>
        <w:rPr>
          <w:color w:val="80288E"/>
        </w:rPr>
        <w:t xml:space="preserve">Varios </w:t>
      </w:r>
      <w:r>
        <w:rPr>
          <w:color w:val="80288E"/>
        </w:rPr>
        <w:t xml:space="preserve">testigos </w:t>
      </w:r>
      <w:r>
        <w:rPr>
          <w:color w:val="80288E"/>
        </w:rPr>
        <w:t xml:space="preserve">presenciaban </w:t>
      </w:r>
      <w:r>
        <w:rPr>
          <w:color w:val="000000"/>
        </w:rPr>
        <w:t xml:space="preserve">cómo </w:t>
      </w:r>
      <w:r>
        <w:rPr>
          <w:color w:val="000000"/>
        </w:rPr>
        <w:t xml:space="preserve">del </w:t>
      </w:r>
      <w:r>
        <w:rPr>
          <w:color w:val="80288E"/>
        </w:rPr>
        <w:t xml:space="preserve">aparato </w:t>
      </w:r>
      <w:r>
        <w:rPr>
          <w:color w:val="80288E"/>
        </w:rPr>
        <w:t xml:space="preserve">caía </w:t>
      </w:r>
      <w:r>
        <w:rPr>
          <w:color w:val="000000"/>
        </w:rPr>
        <w:t xml:space="preserve">a </w:t>
      </w:r>
      <w:r>
        <w:rPr>
          <w:color w:val="80288E"/>
        </w:rPr>
        <w:t xml:space="preserve">plomo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80288E"/>
        </w:rPr>
        <w:t xml:space="preserve">recuperaba </w:t>
      </w:r>
      <w:r>
        <w:rPr>
          <w:color w:val="000000"/>
        </w:rPr>
        <w:t xml:space="preserve">los </w:t>
      </w:r>
      <w:r>
        <w:rPr>
          <w:color w:val="80288E"/>
        </w:rPr>
        <w:t xml:space="preserve">cuerpos </w:t>
      </w:r>
      <w:r>
        <w:rPr>
          <w:color w:val="000000"/>
        </w:rPr>
        <w:t xml:space="preserve">que </w:t>
      </w:r>
      <w:r>
        <w:rPr>
          <w:color w:val="80288E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cabina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instructor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80288E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80288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Nacido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nacido </w:t>
      </w:r>
      <w:r>
        <w:rPr>
          <w:color w:val="000000"/>
        </w:rPr>
        <w:t xml:space="preserve">en </w:t>
      </w:r>
      <w:r>
        <w:rPr>
          <w:color w:val="80288E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segundo </w:t>
      </w:r>
      <w:r>
        <w:rPr>
          <w:color w:val="80288E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misma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80288E"/>
        </w:rPr>
        <w:t xml:space="preserve">finales </w:t>
      </w:r>
      <w:r>
        <w:rPr>
          <w:color w:val="000000"/>
        </w:rPr>
        <w:t xml:space="preserve">de </w:t>
      </w:r>
      <w:r>
        <w:rPr>
          <w:color w:val="80288E"/>
        </w:rPr>
        <w:t xml:space="preserve">agosto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este </w:t>
      </w:r>
      <w:r>
        <w:rPr>
          <w:color w:val="80288E"/>
        </w:rPr>
        <w:t xml:space="preserve">hombre </w:t>
      </w:r>
      <w:r>
        <w:rPr>
          <w:color w:val="000000"/>
        </w:rPr>
        <w:t xml:space="preserve">a </w:t>
      </w:r>
      <w:r>
        <w:rPr>
          <w:color w:val="80288E"/>
        </w:rPr>
        <w:t xml:space="preserve">precipitarse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80288E"/>
        </w:rPr>
        <w:t xml:space="preserve">sesión </w:t>
      </w:r>
      <w:r>
        <w:rPr>
          <w:color w:val="000000"/>
        </w:rPr>
        <w:t xml:space="preserve">muy </w:t>
      </w:r>
      <w:r>
        <w:rPr>
          <w:color w:val="80288E"/>
        </w:rPr>
        <w:t xml:space="preserve">bronca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80288E"/>
        </w:rPr>
        <w:t xml:space="preserve">última </w:t>
      </w:r>
      <w:r>
        <w:rPr>
          <w:color w:val="80288E"/>
        </w:rPr>
        <w:t xml:space="preserve">sesión </w:t>
      </w:r>
      <w:r>
        <w:rPr>
          <w:color w:val="000000"/>
        </w:rPr>
        <w:t xml:space="preserve">de </w:t>
      </w:r>
      <w:r>
        <w:rPr>
          <w:color w:val="80288E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momento </w:t>
      </w:r>
      <w:r>
        <w:rPr>
          <w:color w:val="000000"/>
        </w:rPr>
        <w:t xml:space="preserve">dado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80288E"/>
        </w:rPr>
        <w:t xml:space="preserve">llamarles </w:t>
      </w:r>
      <w:r>
        <w:rPr>
          <w:color w:val="000000"/>
        </w:rPr>
        <w:t xml:space="preserve">al </w:t>
      </w:r>
      <w:r>
        <w:rPr>
          <w:color w:val="80288E"/>
        </w:rPr>
        <w:t xml:space="preserve">orden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80288E"/>
        </w:rPr>
        <w:t xml:space="preserve">incertidumbre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80288E"/>
        </w:rPr>
        <w:t xml:space="preserve">reconocen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0288E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80288E"/>
        </w:rPr>
        <w:t xml:space="preserve">privado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son </w:t>
      </w:r>
      <w:r>
        <w:rPr>
          <w:color w:val="80288E"/>
        </w:rPr>
        <w:t xml:space="preserve">imprevisibles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80288E"/>
        </w:rPr>
        <w:t xml:space="preserve">maquinaria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80288E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mensajes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80288E"/>
        </w:rPr>
        <w:t xml:space="preserve">broncos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80288E"/>
        </w:rPr>
        <w:t xml:space="preserve">reproches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lanzado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80288E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aplaudido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interrumpido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80288E"/>
        </w:rPr>
        <w:t xml:space="preserve">echarse </w:t>
      </w:r>
      <w:r>
        <w:rPr>
          <w:color w:val="000000"/>
        </w:rPr>
        <w:t xml:space="preserve">en </w:t>
      </w:r>
      <w:r>
        <w:rPr>
          <w:color w:val="000000"/>
        </w:rPr>
        <w:t xml:space="preserve">cara </w:t>
      </w:r>
      <w:r>
        <w:rPr>
          <w:color w:val="000000"/>
        </w:rPr>
        <w:t xml:space="preserve">lo </w:t>
      </w:r>
      <w:r>
        <w:rPr>
          <w:color w:val="80288E"/>
        </w:rPr>
        <w:t xml:space="preserve">mismo </w:t>
      </w:r>
      <w:r>
        <w:rPr>
          <w:color w:val="000000"/>
        </w:rPr>
        <w:t xml:space="preserve">. </w:t>
      </w:r>
      <w:r>
        <w:rPr>
          <w:color w:val="80288E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culpables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al </w:t>
      </w:r>
      <w:r>
        <w:rPr>
          <w:color w:val="80288E"/>
        </w:rPr>
        <w:t xml:space="preserve">mismo </w:t>
      </w:r>
      <w:r>
        <w:rPr>
          <w:color w:val="80288E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es </w:t>
      </w:r>
      <w:r>
        <w:rPr>
          <w:color w:val="80288E"/>
        </w:rPr>
        <w:t xml:space="preserve">señalado </w:t>
      </w:r>
      <w:r>
        <w:rPr>
          <w:color w:val="000000"/>
        </w:rPr>
        <w:t xml:space="preserve">por </w:t>
      </w:r>
      <w:r>
        <w:rPr>
          <w:color w:val="80288E"/>
        </w:rPr>
        <w:t xml:space="preserve">desaprovechar </w:t>
      </w:r>
      <w:r>
        <w:rPr>
          <w:color w:val="000000"/>
        </w:rPr>
        <w:t xml:space="preserve">la </w:t>
      </w:r>
      <w:r>
        <w:rPr>
          <w:color w:val="80288E"/>
        </w:rPr>
        <w:t xml:space="preserve">oportunidad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saber </w:t>
      </w:r>
      <w:r>
        <w:rPr>
          <w:color w:val="80288E"/>
        </w:rPr>
        <w:t xml:space="preserve">negociar </w:t>
      </w:r>
      <w:r>
        <w:rPr>
          <w:color w:val="000000"/>
        </w:rPr>
        <w:t xml:space="preserve">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80288E"/>
        </w:rPr>
        <w:t xml:space="preserve">quedaba </w:t>
      </w:r>
      <w:r>
        <w:rPr>
          <w:color w:val="80288E"/>
        </w:rPr>
        <w:t xml:space="preserve">alguna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del </w:t>
      </w:r>
      <w:r>
        <w:rPr>
          <w:color w:val="80288E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precampaña </w:t>
      </w:r>
      <w:r>
        <w:rPr>
          <w:color w:val="000000"/>
        </w:rPr>
        <w:t xml:space="preserve">, </w:t>
      </w:r>
      <w:r>
        <w:rPr>
          <w:color w:val="80288E"/>
        </w:rPr>
        <w:t xml:space="preserve">despedida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presidenta </w:t>
      </w:r>
      <w:r>
        <w:rPr>
          <w:color w:val="000000"/>
        </w:rPr>
        <w:t xml:space="preserve">del </w:t>
      </w:r>
      <w:r>
        <w:rPr>
          <w:color w:val="80288E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80288E"/>
        </w:rPr>
        <w:t xml:space="preserve">últimos </w:t>
      </w:r>
      <w:r>
        <w:rPr>
          <w:color w:val="80288E"/>
        </w:rPr>
        <w:t xml:space="preserve">abrazos </w:t>
      </w:r>
      <w:r>
        <w:rPr>
          <w:color w:val="000000"/>
        </w:rPr>
        <w:t xml:space="preserve">y </w:t>
      </w:r>
      <w:r>
        <w:rPr>
          <w:color w:val="80288E"/>
        </w:rPr>
        <w:t xml:space="preserve">fotografías </w:t>
      </w:r>
      <w:r>
        <w:rPr>
          <w:color w:val="000000"/>
        </w:rPr>
        <w:t xml:space="preserve">. </w:t>
      </w:r>
      <w:r>
        <w:rPr>
          <w:color w:val="80288E"/>
        </w:rPr>
        <w:t xml:space="preserve">Pedro-Sánchez </w:t>
      </w:r>
      <w:r>
        <w:rPr>
          <w:color w:val="80288E"/>
        </w:rPr>
        <w:t xml:space="preserve">intentó </w:t>
      </w:r>
      <w:r>
        <w:rPr>
          <w:color w:val="80288E"/>
        </w:rPr>
        <w:t xml:space="preserve">justificarse </w:t>
      </w:r>
      <w:r>
        <w:rPr>
          <w:color w:val="80288E"/>
        </w:rPr>
        <w:t xml:space="preserve">anoche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0288E"/>
        </w:rPr>
        <w:t xml:space="preserve">comparecencia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80288E"/>
        </w:rPr>
        <w:t xml:space="preserve">quedó </w:t>
      </w:r>
      <w:r>
        <w:rPr>
          <w:color w:val="000000"/>
        </w:rPr>
        <w:t xml:space="preserve">sin </w:t>
      </w:r>
      <w:r>
        <w:rPr>
          <w:color w:val="80288E"/>
        </w:rPr>
        <w:t xml:space="preserve">respuestas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algunas </w:t>
      </w:r>
      <w:r>
        <w:rPr>
          <w:color w:val="80288E"/>
        </w:rPr>
        <w:t xml:space="preserve">preguntas </w:t>
      </w:r>
      <w:r>
        <w:rPr>
          <w:color w:val="000000"/>
        </w:rPr>
        <w:t xml:space="preserve">. </w:t>
      </w:r>
      <w:r>
        <w:rPr>
          <w:color w:val="000000"/>
        </w:rPr>
        <w:t xml:space="preserve">Vean </w:t>
      </w:r>
      <w:r>
        <w:rPr>
          <w:color w:val="000000"/>
        </w:rPr>
        <w:t xml:space="preserve">qué </w:t>
      </w:r>
      <w:r>
        <w:rPr>
          <w:color w:val="80288E"/>
        </w:rPr>
        <w:t xml:space="preserve">silencio </w:t>
      </w:r>
      <w:r>
        <w:rPr>
          <w:color w:val="000000"/>
        </w:rPr>
        <w:t xml:space="preserve">tan </w:t>
      </w:r>
      <w:r>
        <w:rPr>
          <w:color w:val="80288E"/>
        </w:rPr>
        <w:t xml:space="preserve">incómodo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80288E"/>
        </w:rPr>
        <w:t xml:space="preserve">plantean </w:t>
      </w:r>
      <w:r>
        <w:rPr>
          <w:color w:val="000000"/>
        </w:rPr>
        <w:t xml:space="preserve">si </w:t>
      </w:r>
      <w:r>
        <w:rPr>
          <w:color w:val="000000"/>
        </w:rPr>
        <w:t xml:space="preserve">debe </w:t>
      </w:r>
      <w:r>
        <w:rPr>
          <w:color w:val="000000"/>
        </w:rPr>
        <w:t xml:space="preserve">pedir </w:t>
      </w:r>
      <w:r>
        <w:rPr>
          <w:color w:val="80288E"/>
        </w:rPr>
        <w:t xml:space="preserve">perdón </w:t>
      </w:r>
      <w:r>
        <w:rPr>
          <w:color w:val="000000"/>
        </w:rPr>
        <w:t xml:space="preserve">. </w:t>
      </w:r>
      <w:r>
        <w:rPr>
          <w:color w:val="80288E"/>
        </w:rPr>
        <w:t xml:space="preserve">Habla </w:t>
      </w:r>
      <w:r>
        <w:rPr>
          <w:color w:val="80288E"/>
        </w:rPr>
        <w:t xml:space="preserve">usted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españoles </w:t>
      </w:r>
      <w:r>
        <w:rPr>
          <w:color w:val="80288E"/>
        </w:rPr>
        <w:t xml:space="preserve">hablen </w:t>
      </w:r>
      <w:r>
        <w:rPr>
          <w:color w:val="80288E"/>
        </w:rPr>
        <w:t xml:space="preserve">claro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. </w:t>
      </w:r>
      <w:r>
        <w:rPr>
          <w:color w:val="80288E"/>
        </w:rPr>
        <w:t xml:space="preserve">¿Cree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80288E"/>
        </w:rPr>
        <w:t xml:space="preserve">hablar </w:t>
      </w:r>
      <w:r>
        <w:rPr>
          <w:color w:val="80288E"/>
        </w:rPr>
        <w:t xml:space="preserve">claro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80288E"/>
        </w:rPr>
        <w:t xml:space="preserve">candidatos </w:t>
      </w:r>
      <w:r>
        <w:rPr>
          <w:color w:val="000000"/>
        </w:rPr>
        <w:t xml:space="preserve">y </w:t>
      </w:r>
      <w:r>
        <w:rPr>
          <w:color w:val="000000"/>
        </w:rPr>
        <w:t xml:space="preserve">pedir </w:t>
      </w:r>
      <w:r>
        <w:rPr>
          <w:color w:val="80288E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españoles </w:t>
      </w:r>
      <w:r>
        <w:rPr>
          <w:color w:val="80288E"/>
        </w:rPr>
        <w:t xml:space="preserve">tras </w:t>
      </w:r>
      <w:r>
        <w:rPr>
          <w:color w:val="000000"/>
        </w:rPr>
        <w:t xml:space="preserve">lo </w:t>
      </w:r>
      <w:r>
        <w:rPr>
          <w:color w:val="000000"/>
        </w:rPr>
        <w:t xml:space="preserve">vivido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? </w:t>
      </w:r>
      <w:r>
        <w:rPr>
          <w:color w:val="000000"/>
        </w:rPr>
        <w:t xml:space="preserve">Soy </w:t>
      </w:r>
      <w:r>
        <w:rPr>
          <w:color w:val="000000"/>
        </w:rPr>
        <w:t xml:space="preserve">el </w:t>
      </w:r>
      <w:r>
        <w:rPr>
          <w:color w:val="80288E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fuerza </w:t>
      </w:r>
      <w:r>
        <w:rPr>
          <w:color w:val="000000"/>
        </w:rPr>
        <w:t xml:space="preserve">más </w:t>
      </w:r>
      <w:r>
        <w:rPr>
          <w:color w:val="80288E"/>
        </w:rPr>
        <w:t xml:space="preserve">votada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estoy </w:t>
      </w:r>
      <w:r>
        <w:rPr>
          <w:color w:val="80288E"/>
        </w:rPr>
        <w:t xml:space="preserve">respondiendo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diré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80288E"/>
        </w:rPr>
        <w:t xml:space="preserve">explicar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cuál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nuestra </w:t>
      </w:r>
      <w:r>
        <w:rPr>
          <w:color w:val="80288E"/>
        </w:rPr>
        <w:t xml:space="preserve">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80288E"/>
        </w:rPr>
        <w:t xml:space="preserve">segundos </w:t>
      </w:r>
      <w:r>
        <w:rPr>
          <w:color w:val="80288E"/>
        </w:rPr>
        <w:t xml:space="preserve">tardó </w:t>
      </w:r>
      <w:r>
        <w:rPr>
          <w:color w:val="000000"/>
        </w:rPr>
        <w:t xml:space="preserve">en </w:t>
      </w:r>
      <w:r>
        <w:rPr>
          <w:color w:val="80288E"/>
        </w:rPr>
        <w:t xml:space="preserve">responder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80288E"/>
        </w:rPr>
        <w:t xml:space="preserve">eterno </w:t>
      </w:r>
      <w:r>
        <w:rPr>
          <w:color w:val="000000"/>
        </w:rPr>
        <w:t xml:space="preserve">ese </w:t>
      </w:r>
      <w:r>
        <w:rPr>
          <w:color w:val="80288E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80288E"/>
        </w:rPr>
        <w:t xml:space="preserve">misma </w:t>
      </w:r>
      <w:r>
        <w:rPr>
          <w:color w:val="80288E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a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se </w:t>
      </w:r>
      <w:r>
        <w:rPr>
          <w:color w:val="80288E"/>
        </w:rPr>
        <w:t xml:space="preserve">repite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pasillos </w:t>
      </w:r>
      <w:r>
        <w:rPr>
          <w:color w:val="000000"/>
        </w:rPr>
        <w:t xml:space="preserve">del </w:t>
      </w:r>
      <w:r>
        <w:rPr>
          <w:color w:val="80288E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Ainara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políticos </w:t>
      </w:r>
      <w:r>
        <w:rPr>
          <w:color w:val="000000"/>
        </w:rPr>
        <w:t xml:space="preserve">se </w:t>
      </w:r>
      <w:r>
        <w:rPr>
          <w:color w:val="80288E"/>
        </w:rPr>
        <w:t xml:space="preserve">culpan </w:t>
      </w:r>
      <w:r>
        <w:rPr>
          <w:color w:val="000000"/>
        </w:rPr>
        <w:t xml:space="preserve">unos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y </w:t>
      </w:r>
      <w:r>
        <w:rPr>
          <w:color w:val="80288E"/>
        </w:rPr>
        <w:t xml:space="preserve">nadie </w:t>
      </w:r>
      <w:r>
        <w:rPr>
          <w:color w:val="000000"/>
        </w:rPr>
        <w:t xml:space="preserve">hace </w:t>
      </w:r>
      <w:r>
        <w:rPr>
          <w:color w:val="80288E"/>
        </w:rPr>
        <w:t xml:space="preserve">autocrítica </w:t>
      </w:r>
      <w:r>
        <w:rPr>
          <w:color w:val="000000"/>
        </w:rPr>
        <w:t xml:space="preserve">. </w:t>
      </w:r>
      <w:r>
        <w:rPr>
          <w:color w:val="80288E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80288E"/>
        </w:rPr>
        <w:t xml:space="preserve">palabra </w:t>
      </w:r>
      <w:r>
        <w:rPr>
          <w:color w:val="80288E"/>
        </w:rPr>
        <w:t xml:space="preserve">maldita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sin </w:t>
      </w:r>
      <w:r>
        <w:rPr>
          <w:color w:val="80288E"/>
        </w:rPr>
        <w:t xml:space="preserve">contestarnos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80288E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80288E"/>
        </w:rPr>
        <w:t xml:space="preserve">autocrítica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80288E"/>
        </w:rPr>
        <w:t xml:space="preserve">manera </w:t>
      </w:r>
      <w:r>
        <w:rPr>
          <w:color w:val="000000"/>
        </w:rPr>
        <w:t xml:space="preserve">. </w:t>
      </w:r>
      <w:r>
        <w:rPr>
          <w:color w:val="80288E"/>
        </w:rPr>
        <w:t xml:space="preserve">Echando </w:t>
      </w:r>
      <w:r>
        <w:rPr>
          <w:color w:val="000000"/>
        </w:rPr>
        <w:t xml:space="preserve">la </w:t>
      </w:r>
      <w:r>
        <w:rPr>
          <w:color w:val="80288E"/>
        </w:rPr>
        <w:t xml:space="preserve">culpa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vivido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80288E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80288E"/>
        </w:rPr>
        <w:t xml:space="preserve">falta </w:t>
      </w:r>
      <w:r>
        <w:rPr>
          <w:color w:val="000000"/>
        </w:rPr>
        <w:t xml:space="preserve">de </w:t>
      </w:r>
      <w:r>
        <w:rPr>
          <w:color w:val="80288E"/>
        </w:rPr>
        <w:t xml:space="preserve">autocrítica </w:t>
      </w:r>
      <w:r>
        <w:rPr>
          <w:color w:val="000000"/>
        </w:rPr>
        <w:t xml:space="preserve">. </w:t>
      </w:r>
      <w:r>
        <w:rPr>
          <w:color w:val="80288E"/>
        </w:rPr>
        <w:t xml:space="preserve">Aunque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80288E"/>
        </w:rPr>
        <w:t xml:space="preserve">comprenden </w:t>
      </w:r>
      <w:r>
        <w:rPr>
          <w:color w:val="000000"/>
        </w:rPr>
        <w:t xml:space="preserve">la </w:t>
      </w:r>
      <w:r>
        <w:rPr>
          <w:color w:val="80288E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80288E"/>
        </w:rPr>
        <w:t xml:space="preserve">bemoles </w:t>
      </w:r>
      <w:r>
        <w:rPr>
          <w:color w:val="000000"/>
        </w:rPr>
        <w:t xml:space="preserve">. </w:t>
      </w:r>
      <w:r>
        <w:rPr>
          <w:color w:val="000000"/>
        </w:rPr>
        <w:t xml:space="preserve">Vean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80288E"/>
        </w:rPr>
        <w:t xml:space="preserve">pronunciado </w:t>
      </w:r>
      <w:r>
        <w:rPr>
          <w:color w:val="000000"/>
        </w:rPr>
        <w:t xml:space="preserve">esta </w:t>
      </w:r>
      <w:r>
        <w:rPr>
          <w:color w:val="80288E"/>
        </w:rPr>
        <w:t xml:space="preserve">frase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80288E"/>
        </w:rPr>
        <w:t xml:space="preserve">autocrítica </w:t>
      </w:r>
      <w:r>
        <w:rPr>
          <w:color w:val="000000"/>
        </w:rPr>
        <w:t xml:space="preserve">, </w:t>
      </w:r>
      <w:r>
        <w:rPr>
          <w:color w:val="000000"/>
        </w:rPr>
        <w:t xml:space="preserve">diría </w:t>
      </w:r>
      <w:r>
        <w:rPr>
          <w:color w:val="000000"/>
        </w:rPr>
        <w:t xml:space="preserve">que </w:t>
      </w:r>
      <w:r>
        <w:rPr>
          <w:color w:val="80288E"/>
        </w:rPr>
        <w:t xml:space="preserve">probablemente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80288E"/>
        </w:rPr>
        <w:t xml:space="preserve">incapaces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que </w:t>
      </w:r>
      <w:r>
        <w:rPr>
          <w:color w:val="80288E"/>
        </w:rPr>
        <w:t xml:space="preserve">Unidas-Podemos </w:t>
      </w:r>
      <w:r>
        <w:rPr>
          <w:color w:val="000000"/>
        </w:rPr>
        <w:t xml:space="preserve">se </w:t>
      </w:r>
      <w:r>
        <w:rPr>
          <w:color w:val="80288E"/>
        </w:rPr>
        <w:t xml:space="preserve">sentase </w:t>
      </w:r>
      <w:r>
        <w:rPr>
          <w:color w:val="000000"/>
        </w:rPr>
        <w:t xml:space="preserve">a </w:t>
      </w:r>
      <w:r>
        <w:rPr>
          <w:color w:val="80288E"/>
        </w:rPr>
        <w:t xml:space="preserve">hablar </w:t>
      </w:r>
      <w:r>
        <w:rPr>
          <w:color w:val="000000"/>
        </w:rPr>
        <w:t xml:space="preserve">del </w:t>
      </w:r>
      <w:r>
        <w:rPr>
          <w:color w:val="80288E"/>
        </w:rPr>
        <w:t xml:space="preserve">programa </w:t>
      </w:r>
      <w:r>
        <w:rPr>
          <w:color w:val="000000"/>
        </w:rPr>
        <w:t xml:space="preserve">en </w:t>
      </w:r>
      <w:r>
        <w:rPr>
          <w:color w:val="80288E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80288E"/>
        </w:rPr>
        <w:t xml:space="preserve">inaceptable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80288E"/>
        </w:rPr>
        <w:t xml:space="preserve">igual </w:t>
      </w:r>
      <w:r>
        <w:rPr>
          <w:color w:val="000000"/>
        </w:rPr>
        <w:t xml:space="preserve">de </w:t>
      </w:r>
      <w:r>
        <w:rPr>
          <w:color w:val="80288E"/>
        </w:rPr>
        <w:t xml:space="preserve">indignados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hice </w:t>
      </w:r>
      <w:r>
        <w:rPr>
          <w:color w:val="80288E"/>
        </w:rPr>
        <w:t xml:space="preserve">ayer </w:t>
      </w:r>
      <w:r>
        <w:rPr>
          <w:color w:val="80288E"/>
        </w:rPr>
        <w:t xml:space="preserve">autocrítica </w:t>
      </w:r>
      <w:r>
        <w:rPr>
          <w:color w:val="000000"/>
        </w:rPr>
        <w:t xml:space="preserve">. </w:t>
      </w:r>
      <w:r>
        <w:rPr>
          <w:color w:val="80288E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la </w:t>
      </w:r>
      <w:r>
        <w:rPr>
          <w:color w:val="80288E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80288E"/>
        </w:rPr>
        <w:t xml:space="preserve">entiendo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80288E"/>
        </w:rPr>
        <w:t xml:space="preserve">últimos </w:t>
      </w:r>
      <w:r>
        <w:rPr>
          <w:color w:val="000000"/>
        </w:rPr>
        <w:t xml:space="preserve">días </w:t>
      </w:r>
      <w:r>
        <w:rPr>
          <w:color w:val="80288E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80288E"/>
        </w:rPr>
        <w:t xml:space="preserve">pactar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 </w:t>
      </w:r>
      <w:r>
        <w:rPr>
          <w:color w:val="80288E"/>
        </w:rPr>
        <w:t xml:space="preserve">gobernar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80288E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80288E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80288E"/>
        </w:rPr>
        <w:t xml:space="preserve">disuelven </w:t>
      </w:r>
      <w:r>
        <w:rPr>
          <w:color w:val="000000"/>
        </w:rPr>
        <w:t xml:space="preserve">las </w:t>
      </w:r>
      <w:r>
        <w:rPr>
          <w:color w:val="80288E"/>
        </w:rPr>
        <w:t xml:space="preserve">cortes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nueva </w:t>
      </w:r>
      <w:r>
        <w:rPr>
          <w:color w:val="80288E"/>
        </w:rPr>
        <w:t xml:space="preserve">convocatoria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80288E"/>
        </w:rPr>
        <w:t xml:space="preserve">pillar </w:t>
      </w:r>
      <w:r>
        <w:rPr>
          <w:color w:val="000000"/>
        </w:rPr>
        <w:t xml:space="preserve">a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80288E"/>
        </w:rPr>
        <w:t xml:space="preserve">viaje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extranjero </w:t>
      </w:r>
      <w:r>
        <w:rPr>
          <w:color w:val="000000"/>
        </w:rPr>
        <w:t xml:space="preserve">, </w:t>
      </w:r>
      <w:r>
        <w:rPr>
          <w:color w:val="80288E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80288E"/>
        </w:rPr>
        <w:t xml:space="preserve">disuelve </w:t>
      </w:r>
      <w:r>
        <w:rPr>
          <w:color w:val="000000"/>
        </w:rPr>
        <w:t xml:space="preserve">las </w:t>
      </w:r>
      <w:r>
        <w:rPr>
          <w:color w:val="80288E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martes </w:t>
      </w:r>
      <w:r>
        <w:rPr>
          <w:color w:val="000000"/>
        </w:rPr>
        <w:t xml:space="preserve">se </w:t>
      </w:r>
      <w:r>
        <w:rPr>
          <w:color w:val="80288E"/>
        </w:rPr>
        <w:t xml:space="preserve">publica </w:t>
      </w:r>
      <w:r>
        <w:rPr>
          <w:color w:val="000000"/>
        </w:rPr>
        <w:t xml:space="preserve">el </w:t>
      </w:r>
      <w:r>
        <w:rPr>
          <w:color w:val="80288E"/>
        </w:rPr>
        <w:t xml:space="preserve">decreto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BOE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80288E"/>
        </w:rPr>
        <w:t xml:space="preserve">firma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convocatoria </w:t>
      </w:r>
      <w:r>
        <w:rPr>
          <w:color w:val="80288E"/>
        </w:rPr>
        <w:t xml:space="preserve">pilla </w:t>
      </w:r>
      <w:r>
        <w:rPr>
          <w:color w:val="000000"/>
        </w:rPr>
        <w:t xml:space="preserve">a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en </w:t>
      </w:r>
      <w:r>
        <w:rPr>
          <w:color w:val="80288E"/>
        </w:rPr>
        <w:t xml:space="preserve">Nueva-York </w:t>
      </w:r>
      <w:r>
        <w:rPr>
          <w:color w:val="000000"/>
        </w:rPr>
        <w:t xml:space="preserve">. </w:t>
      </w:r>
      <w:r>
        <w:rPr>
          <w:color w:val="80288E"/>
        </w:rPr>
        <w:t xml:space="preserve">Allí </w:t>
      </w:r>
      <w:r>
        <w:rPr>
          <w:color w:val="80288E"/>
        </w:rPr>
        <w:t xml:space="preserve">llega </w:t>
      </w:r>
      <w:r>
        <w:rPr>
          <w:color w:val="80288E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para </w:t>
      </w:r>
      <w:r>
        <w:rPr>
          <w:color w:val="80288E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cumbre </w:t>
      </w:r>
      <w:r>
        <w:rPr>
          <w:color w:val="000000"/>
        </w:rPr>
        <w:t xml:space="preserve">del </w:t>
      </w:r>
      <w:r>
        <w:rPr>
          <w:color w:val="80288E"/>
        </w:rPr>
        <w:t xml:space="preserve">cambio </w:t>
      </w:r>
      <w:r>
        <w:rPr>
          <w:color w:val="80288E"/>
        </w:rPr>
        <w:t xml:space="preserve">climático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quedará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80288E"/>
        </w:rPr>
        <w:t xml:space="preserve">jueves </w:t>
      </w:r>
      <w:r>
        <w:rPr>
          <w:color w:val="000000"/>
        </w:rPr>
        <w:t xml:space="preserve">para </w:t>
      </w:r>
      <w:r>
        <w:rPr>
          <w:color w:val="80288E"/>
        </w:rPr>
        <w:t xml:space="preserve">intervenir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Asamblea </w:t>
      </w:r>
      <w:r>
        <w:rPr>
          <w:color w:val="000000"/>
        </w:rPr>
        <w:t xml:space="preserve">. </w:t>
      </w:r>
      <w:r>
        <w:rPr>
          <w:color w:val="80288E"/>
        </w:rPr>
        <w:t xml:space="preserve">Allí </w:t>
      </w:r>
      <w:r>
        <w:rPr>
          <w:color w:val="000000"/>
        </w:rPr>
        <w:t xml:space="preserve">se </w:t>
      </w:r>
      <w:r>
        <w:rPr>
          <w:color w:val="80288E"/>
        </w:rPr>
        <w:t xml:space="preserve">repetirá </w:t>
      </w:r>
      <w:r>
        <w:rPr>
          <w:color w:val="000000"/>
        </w:rPr>
        <w:t xml:space="preserve">esta </w:t>
      </w:r>
      <w:r>
        <w:rPr>
          <w:color w:val="80288E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prevista </w:t>
      </w:r>
      <w:r>
        <w:rPr>
          <w:color w:val="000000"/>
        </w:rPr>
        <w:t xml:space="preserve">una </w:t>
      </w:r>
      <w:r>
        <w:rPr>
          <w:color w:val="000000"/>
        </w:rPr>
        <w:t xml:space="preserve">cena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80288E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80288E"/>
        </w:rPr>
        <w:t xml:space="preserve">mandatarios </w:t>
      </w:r>
      <w:r>
        <w:rPr>
          <w:color w:val="000000"/>
        </w:rPr>
        <w:t xml:space="preserve">. </w:t>
      </w:r>
      <w:r>
        <w:rPr>
          <w:color w:val="80288E"/>
        </w:rPr>
        <w:t xml:space="preserve">Cuatro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en </w:t>
      </w:r>
      <w:r>
        <w:rPr>
          <w:color w:val="80288E"/>
        </w:rPr>
        <w:t xml:space="preserve">cuatro </w:t>
      </w:r>
      <w:r>
        <w:rPr>
          <w:color w:val="80288E"/>
        </w:rPr>
        <w:t xml:space="preserve">años </w:t>
      </w:r>
      <w:r>
        <w:rPr>
          <w:color w:val="80288E"/>
        </w:rPr>
        <w:t xml:space="preserve">suponen </w:t>
      </w:r>
      <w:r>
        <w:rPr>
          <w:color w:val="000000"/>
        </w:rPr>
        <w:t xml:space="preserve">un </w:t>
      </w:r>
      <w:r>
        <w:rPr>
          <w:color w:val="80288E"/>
        </w:rPr>
        <w:t xml:space="preserve">gasto </w:t>
      </w:r>
      <w:r>
        <w:rPr>
          <w:color w:val="80288E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500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80288E"/>
        </w:rPr>
        <w:t xml:space="preserve">¿Cuánto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80288E"/>
        </w:rPr>
        <w:t xml:space="preserve">costar </w:t>
      </w:r>
      <w:r>
        <w:rPr>
          <w:color w:val="000000"/>
        </w:rPr>
        <w:t xml:space="preserve">estas </w:t>
      </w:r>
      <w:r>
        <w:rPr>
          <w:color w:val="000000"/>
        </w:rPr>
        <w:t xml:space="preserve">? </w:t>
      </w:r>
      <w:r>
        <w:rPr>
          <w:color w:val="80288E"/>
        </w:rPr>
        <w:t xml:space="preserve">Javier </w:t>
      </w:r>
      <w:r>
        <w:rPr>
          <w:color w:val="000000"/>
        </w:rPr>
        <w:t xml:space="preserve">. </w:t>
      </w:r>
      <w:r>
        <w:rPr>
          <w:color w:val="000000"/>
        </w:rPr>
        <w:t xml:space="preserve">140 </w:t>
      </w:r>
      <w:r>
        <w:rPr>
          <w:color w:val="80288E"/>
        </w:rPr>
        <w:t xml:space="preserve">millones </w:t>
      </w:r>
      <w:r>
        <w:rPr>
          <w:color w:val="80288E"/>
        </w:rPr>
        <w:t xml:space="preserve">cuesta </w:t>
      </w:r>
      <w:r>
        <w:rPr>
          <w:color w:val="000000"/>
        </w:rPr>
        <w:t xml:space="preserve">la </w:t>
      </w:r>
      <w:r>
        <w:rPr>
          <w:color w:val="80288E"/>
        </w:rPr>
        <w:t xml:space="preserve">llamada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urnas </w:t>
      </w:r>
      <w:r>
        <w:rPr>
          <w:color w:val="000000"/>
        </w:rPr>
        <w:t xml:space="preserve">. </w:t>
      </w:r>
      <w:r>
        <w:rPr>
          <w:color w:val="80288E"/>
        </w:rPr>
        <w:t xml:space="preserve">Dinero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emplea </w:t>
      </w:r>
      <w:r>
        <w:rPr>
          <w:color w:val="000000"/>
        </w:rPr>
        <w:t xml:space="preserve">en </w:t>
      </w:r>
      <w:r>
        <w:rPr>
          <w:color w:val="000000"/>
        </w:rPr>
        <w:t xml:space="preserve">pagar </w:t>
      </w:r>
      <w:r>
        <w:rPr>
          <w:color w:val="000000"/>
        </w:rPr>
        <w:t xml:space="preserve">los </w:t>
      </w:r>
      <w:r>
        <w:rPr>
          <w:color w:val="80288E"/>
        </w:rPr>
        <w:t xml:space="preserve">Colegios </w:t>
      </w:r>
      <w:r>
        <w:rPr>
          <w:color w:val="80288E"/>
        </w:rPr>
        <w:t xml:space="preserve">electorales </w:t>
      </w:r>
      <w:r>
        <w:rPr>
          <w:color w:val="000000"/>
        </w:rPr>
        <w:t xml:space="preserve">, </w:t>
      </w:r>
      <w:r>
        <w:rPr>
          <w:color w:val="80288E"/>
        </w:rPr>
        <w:t xml:space="preserve">despliegue </w:t>
      </w:r>
      <w:r>
        <w:rPr>
          <w:color w:val="000000"/>
        </w:rPr>
        <w:t xml:space="preserve">de </w:t>
      </w:r>
      <w:r>
        <w:rPr>
          <w:color w:val="80288E"/>
        </w:rPr>
        <w:t xml:space="preserve">seguridad </w:t>
      </w:r>
      <w:r>
        <w:rPr>
          <w:color w:val="000000"/>
        </w:rPr>
        <w:t xml:space="preserve">o </w:t>
      </w:r>
      <w:r>
        <w:rPr>
          <w:color w:val="000000"/>
        </w:rPr>
        <w:t xml:space="preserve">voto </w:t>
      </w:r>
      <w:r>
        <w:rPr>
          <w:color w:val="000000"/>
        </w:rPr>
        <w:t xml:space="preserve">por </w:t>
      </w:r>
      <w:r>
        <w:rPr>
          <w:color w:val="80288E"/>
        </w:rPr>
        <w:t xml:space="preserve">correo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partidos </w:t>
      </w:r>
      <w:r>
        <w:rPr>
          <w:color w:val="000000"/>
        </w:rPr>
        <w:t xml:space="preserve">esta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les </w:t>
      </w:r>
      <w:r>
        <w:rPr>
          <w:color w:val="80288E"/>
        </w:rPr>
        <w:t xml:space="preserve">pilla </w:t>
      </w:r>
      <w:r>
        <w:rPr>
          <w:color w:val="000000"/>
        </w:rPr>
        <w:t xml:space="preserve">con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80288E"/>
        </w:rPr>
        <w:t xml:space="preserve">dinero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hucha </w:t>
      </w:r>
      <w:r>
        <w:rPr>
          <w:color w:val="000000"/>
        </w:rPr>
        <w:t xml:space="preserve">. </w:t>
      </w:r>
      <w:r>
        <w:rPr>
          <w:color w:val="80288E"/>
        </w:rPr>
        <w:t xml:space="preserve">Ninguno </w:t>
      </w:r>
      <w:r>
        <w:rPr>
          <w:color w:val="000000"/>
        </w:rPr>
        <w:t xml:space="preserve">ha </w:t>
      </w:r>
      <w:r>
        <w:rPr>
          <w:color w:val="80288E"/>
        </w:rPr>
        <w:t xml:space="preserve">cobrado </w:t>
      </w:r>
      <w:r>
        <w:rPr>
          <w:color w:val="80288E"/>
        </w:rPr>
        <w:t xml:space="preserve">todavía </w:t>
      </w:r>
      <w:r>
        <w:rPr>
          <w:color w:val="000000"/>
        </w:rPr>
        <w:t xml:space="preserve">las </w:t>
      </w:r>
      <w:r>
        <w:rPr>
          <w:color w:val="80288E"/>
        </w:rPr>
        <w:t xml:space="preserve">subvenciones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80288E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le </w:t>
      </w:r>
      <w:r>
        <w:rPr>
          <w:color w:val="000000"/>
        </w:rPr>
        <w:t xml:space="preserve">puede </w:t>
      </w:r>
      <w:r>
        <w:rPr>
          <w:color w:val="80288E"/>
        </w:rPr>
        <w:t xml:space="preserve">costar </w:t>
      </w:r>
      <w:r>
        <w:rPr>
          <w:color w:val="000000"/>
        </w:rPr>
        <w:t xml:space="preserve">menos </w:t>
      </w:r>
      <w:r>
        <w:rPr>
          <w:color w:val="000000"/>
        </w:rPr>
        <w:t xml:space="preserve">la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Vean </w:t>
      </w:r>
      <w:r>
        <w:rPr>
          <w:color w:val="000000"/>
        </w:rPr>
        <w:t xml:space="preserve">esta </w:t>
      </w:r>
      <w:r>
        <w:rPr>
          <w:color w:val="80288E"/>
        </w:rPr>
        <w:t xml:space="preserve">calle </w:t>
      </w:r>
      <w:r>
        <w:rPr>
          <w:color w:val="000000"/>
        </w:rPr>
        <w:t xml:space="preserve">de </w:t>
      </w:r>
      <w:r>
        <w:rPr>
          <w:color w:val="80288E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142 </w:t>
      </w:r>
      <w:r>
        <w:rPr>
          <w:color w:val="000000"/>
        </w:rPr>
        <w:t xml:space="preserve">días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80288E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80288E"/>
        </w:rPr>
        <w:t xml:space="preserve">siguen </w:t>
      </w:r>
      <w:r>
        <w:rPr>
          <w:color w:val="000000"/>
        </w:rPr>
        <w:t xml:space="preserve">los </w:t>
      </w:r>
      <w:r>
        <w:rPr>
          <w:color w:val="80288E"/>
        </w:rPr>
        <w:t xml:space="preserve">carteles </w:t>
      </w:r>
      <w:r>
        <w:rPr>
          <w:color w:val="000000"/>
        </w:rPr>
        <w:t xml:space="preserve">de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pueden </w:t>
      </w:r>
      <w:r>
        <w:rPr>
          <w:color w:val="80288E"/>
        </w:rPr>
        <w:t xml:space="preserve">aprovechar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los </w:t>
      </w:r>
      <w:r>
        <w:rPr>
          <w:color w:val="80288E"/>
        </w:rPr>
        <w:t xml:space="preserve">prohíbe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80288E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000000"/>
        </w:rPr>
        <w:t xml:space="preserve">140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80288E"/>
        </w:rPr>
        <w:t xml:space="preserve">costar </w:t>
      </w:r>
      <w:r>
        <w:rPr>
          <w:color w:val="000000"/>
        </w:rPr>
        <w:t xml:space="preserve">las </w:t>
      </w:r>
      <w:r>
        <w:rPr>
          <w:color w:val="80288E"/>
        </w:rPr>
        <w:t xml:space="preserve">nuevas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pagar </w:t>
      </w:r>
      <w:r>
        <w:rPr>
          <w:color w:val="000000"/>
        </w:rPr>
        <w:t xml:space="preserve">por </w:t>
      </w:r>
      <w:r>
        <w:rPr>
          <w:color w:val="80288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70 </w:t>
      </w:r>
      <w:r>
        <w:rPr>
          <w:color w:val="80288E"/>
        </w:rPr>
        <w:t xml:space="preserve">colegios </w:t>
      </w:r>
      <w:r>
        <w:rPr>
          <w:color w:val="80288E"/>
        </w:rPr>
        <w:t xml:space="preserve">completamente </w:t>
      </w:r>
      <w:r>
        <w:rPr>
          <w:color w:val="80288E"/>
        </w:rPr>
        <w:t xml:space="preserve">equipados </w:t>
      </w:r>
      <w:r>
        <w:rPr>
          <w:color w:val="000000"/>
        </w:rPr>
        <w:t xml:space="preserve">o </w:t>
      </w:r>
      <w:r>
        <w:rPr>
          <w:color w:val="000000"/>
        </w:rPr>
        <w:t xml:space="preserve">40 </w:t>
      </w:r>
      <w:r>
        <w:rPr>
          <w:color w:val="80288E"/>
        </w:rPr>
        <w:t xml:space="preserve">centros </w:t>
      </w:r>
      <w:r>
        <w:rPr>
          <w:color w:val="000000"/>
        </w:rPr>
        <w:t xml:space="preserve">de </w:t>
      </w:r>
      <w:r>
        <w:rPr>
          <w:color w:val="80288E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80288E"/>
        </w:rPr>
        <w:t xml:space="preserve">además </w:t>
      </w:r>
      <w:r>
        <w:rPr>
          <w:color w:val="000000"/>
        </w:rPr>
        <w:t xml:space="preserve">la </w:t>
      </w:r>
      <w:r>
        <w:rPr>
          <w:color w:val="80288E"/>
        </w:rPr>
        <w:t xml:space="preserve">parálisis </w:t>
      </w:r>
      <w:r>
        <w:rPr>
          <w:color w:val="80288E"/>
        </w:rPr>
        <w:t xml:space="preserve">política </w:t>
      </w:r>
      <w:r>
        <w:rPr>
          <w:color w:val="000000"/>
        </w:rPr>
        <w:t xml:space="preserve">nos </w:t>
      </w:r>
      <w:r>
        <w:rPr>
          <w:color w:val="80288E"/>
        </w:rPr>
        <w:t xml:space="preserve">llena </w:t>
      </w:r>
      <w:r>
        <w:rPr>
          <w:color w:val="000000"/>
        </w:rPr>
        <w:t xml:space="preserve">de </w:t>
      </w:r>
      <w:r>
        <w:rPr>
          <w:color w:val="000000"/>
        </w:rPr>
        <w:t xml:space="preserve">dudas </w:t>
      </w:r>
      <w:r>
        <w:rPr>
          <w:color w:val="000000"/>
        </w:rPr>
        <w:t xml:space="preserve">. </w:t>
      </w:r>
      <w:r>
        <w:rPr>
          <w:color w:val="80288E"/>
        </w:rPr>
        <w:t xml:space="preserve">¿Qué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80288E"/>
        </w:rPr>
        <w:t xml:space="preserve">pensiones </w:t>
      </w:r>
      <w:r>
        <w:rPr>
          <w:color w:val="000000"/>
        </w:rPr>
        <w:t xml:space="preserve">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subida </w:t>
      </w:r>
      <w:r>
        <w:rPr>
          <w:color w:val="000000"/>
        </w:rPr>
        <w:t xml:space="preserve">del </w:t>
      </w:r>
      <w:r>
        <w:rPr>
          <w:color w:val="80288E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funcionarios </w:t>
      </w:r>
      <w:r>
        <w:rPr>
          <w:color w:val="000000"/>
        </w:rPr>
        <w:t xml:space="preserve">? </w:t>
      </w:r>
      <w:r>
        <w:rPr>
          <w:color w:val="000000"/>
        </w:rPr>
        <w:t xml:space="preserve">Porque </w:t>
      </w:r>
      <w:r>
        <w:rPr>
          <w:color w:val="80288E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80288E"/>
        </w:rPr>
        <w:t xml:space="preserve">alturas </w:t>
      </w:r>
      <w:r>
        <w:rPr>
          <w:color w:val="80288E"/>
        </w:rPr>
        <w:t xml:space="preserve">seguimos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80288E"/>
        </w:rPr>
        <w:t xml:space="preserve">presupuestos </w:t>
      </w:r>
      <w:r>
        <w:rPr>
          <w:color w:val="000000"/>
        </w:rPr>
        <w:t xml:space="preserve">de </w:t>
      </w:r>
      <w:r>
        <w:rPr>
          <w:color w:val="80288E"/>
        </w:rPr>
        <w:t xml:space="preserve">Montoro </w:t>
      </w:r>
      <w:r>
        <w:rPr>
          <w:color w:val="000000"/>
        </w:rPr>
        <w:t xml:space="preserve">. </w:t>
      </w:r>
      <w:r>
        <w:rPr>
          <w:color w:val="000000"/>
        </w:rPr>
        <w:t xml:space="preserve">Sois </w:t>
      </w:r>
      <w:r>
        <w:rPr>
          <w:color w:val="000000"/>
        </w:rPr>
        <w:t xml:space="preserve">tan </w:t>
      </w:r>
      <w:r>
        <w:rPr>
          <w:color w:val="80288E"/>
        </w:rPr>
        <w:t xml:space="preserve">sinvergüenzas </w:t>
      </w:r>
      <w:r>
        <w:rPr>
          <w:color w:val="000000"/>
        </w:rPr>
        <w:t xml:space="preserve">y </w:t>
      </w:r>
      <w:r>
        <w:rPr>
          <w:color w:val="000000"/>
        </w:rPr>
        <w:t xml:space="preserve">os </w:t>
      </w:r>
      <w:r>
        <w:rPr>
          <w:color w:val="000000"/>
        </w:rPr>
        <w:t xml:space="preserve">estáis </w:t>
      </w:r>
      <w:r>
        <w:rPr>
          <w:color w:val="80288E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¿No </w:t>
      </w:r>
      <w:r>
        <w:rPr>
          <w:color w:val="000000"/>
        </w:rPr>
        <w:t xml:space="preserve">lo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, </w:t>
      </w:r>
      <w:r>
        <w:rPr>
          <w:color w:val="80288E"/>
        </w:rPr>
        <w:t xml:space="preserve">verdad </w:t>
      </w:r>
      <w:r>
        <w:rPr>
          <w:color w:val="000000"/>
        </w:rPr>
        <w:t xml:space="preserve">? </w:t>
      </w:r>
      <w:r>
        <w:rPr>
          <w:color w:val="80288E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ponemos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80288E"/>
        </w:rPr>
        <w:t xml:space="preserve">última </w:t>
      </w:r>
      <w:r>
        <w:rPr>
          <w:color w:val="80288E"/>
        </w:rPr>
        <w:t xml:space="preserve">encuesta </w:t>
      </w:r>
      <w:r>
        <w:rPr>
          <w:color w:val="000000"/>
        </w:rPr>
        <w:t xml:space="preserve">del </w:t>
      </w:r>
      <w:r>
        <w:rPr>
          <w:color w:val="80288E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españoles </w:t>
      </w:r>
      <w:r>
        <w:rPr>
          <w:color w:val="000000"/>
        </w:rPr>
        <w:t xml:space="preserve">están </w:t>
      </w:r>
      <w:r>
        <w:rPr>
          <w:color w:val="80288E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34 </w:t>
      </w:r>
      <w:r>
        <w:rPr>
          <w:color w:val="000000"/>
        </w:rPr>
        <w:t xml:space="preserve">por </w:t>
      </w:r>
      <w:r>
        <w:rPr>
          <w:color w:val="80288E"/>
        </w:rPr>
        <w:t xml:space="preserve">ciento </w:t>
      </w:r>
      <w:r>
        <w:rPr>
          <w:color w:val="000000"/>
        </w:rPr>
        <w:t xml:space="preserve">le </w:t>
      </w:r>
      <w:r>
        <w:rPr>
          <w:color w:val="80288E"/>
        </w:rPr>
        <w:t xml:space="preserve">produce </w:t>
      </w:r>
      <w:r>
        <w:rPr>
          <w:color w:val="80288E"/>
        </w:rPr>
        <w:t xml:space="preserve">desconfianza </w:t>
      </w:r>
      <w:r>
        <w:rPr>
          <w:color w:val="000000"/>
        </w:rPr>
        <w:t xml:space="preserve">y </w:t>
      </w:r>
      <w:r>
        <w:rPr>
          <w:color w:val="80288E"/>
        </w:rPr>
        <w:t xml:space="preserve">casi </w:t>
      </w:r>
      <w:r>
        <w:rPr>
          <w:color w:val="000000"/>
        </w:rPr>
        <w:t xml:space="preserve">al </w:t>
      </w:r>
      <w:r>
        <w:rPr>
          <w:color w:val="000000"/>
        </w:rPr>
        <w:t xml:space="preserve">16 </w:t>
      </w:r>
      <w:r>
        <w:rPr>
          <w:color w:val="000000"/>
        </w:rPr>
        <w:t xml:space="preserve">por </w:t>
      </w:r>
      <w:r>
        <w:rPr>
          <w:color w:val="80288E"/>
        </w:rPr>
        <w:t xml:space="preserve">ciento </w:t>
      </w:r>
      <w:r>
        <w:rPr>
          <w:color w:val="80288E"/>
        </w:rPr>
        <w:t xml:space="preserve">aburrimiento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adelanto </w:t>
      </w:r>
      <w:r>
        <w:rPr>
          <w:color w:val="80288E"/>
        </w:rPr>
        <w:t xml:space="preserve">electoral </w:t>
      </w:r>
      <w:r>
        <w:rPr>
          <w:color w:val="80288E"/>
        </w:rPr>
        <w:t xml:space="preserve">contribuye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80288E"/>
        </w:rPr>
        <w:t xml:space="preserve">sensación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ciudadanos </w:t>
      </w:r>
      <w:r>
        <w:rPr>
          <w:color w:val="80288E"/>
        </w:rPr>
        <w:t xml:space="preserve">cuestionan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80288E"/>
        </w:rPr>
        <w:t xml:space="preserve">preguntan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hacen </w:t>
      </w:r>
      <w:r>
        <w:rPr>
          <w:color w:val="000000"/>
        </w:rPr>
        <w:t xml:space="preserve">entre </w:t>
      </w:r>
      <w:r>
        <w:rPr>
          <w:color w:val="80288E"/>
        </w:rPr>
        <w:t xml:space="preserve">elección </w:t>
      </w:r>
      <w:r>
        <w:rPr>
          <w:color w:val="000000"/>
        </w:rPr>
        <w:t xml:space="preserve">y </w:t>
      </w:r>
      <w:r>
        <w:rPr>
          <w:color w:val="80288E"/>
        </w:rPr>
        <w:t xml:space="preserve">elección </w:t>
      </w:r>
      <w:r>
        <w:rPr>
          <w:color w:val="000000"/>
        </w:rPr>
        <w:t xml:space="preserve">. </w:t>
      </w:r>
      <w:r>
        <w:rPr>
          <w:color w:val="80288E"/>
        </w:rPr>
        <w:t xml:space="preserve">Preguntamos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calle </w:t>
      </w:r>
      <w:r>
        <w:rPr>
          <w:color w:val="000000"/>
        </w:rPr>
        <w:t xml:space="preserve">. </w:t>
      </w:r>
      <w:r>
        <w:rPr>
          <w:color w:val="80288E"/>
        </w:rPr>
        <w:t xml:space="preserve">¿que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80288E"/>
        </w:rPr>
        <w:t xml:space="preserve">parecido </w:t>
      </w:r>
      <w:r>
        <w:rPr>
          <w:color w:val="000000"/>
        </w:rPr>
        <w:t xml:space="preserve">estos </w:t>
      </w:r>
      <w:r>
        <w:rPr>
          <w:color w:val="000000"/>
        </w:rPr>
        <w:t xml:space="preserve">120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80288E"/>
        </w:rPr>
        <w:t xml:space="preserve">legislatura </w:t>
      </w:r>
      <w:r>
        <w:rPr>
          <w:color w:val="000000"/>
        </w:rPr>
        <w:t xml:space="preserve">? </w:t>
      </w:r>
      <w:r>
        <w:rPr>
          <w:color w:val="80288E"/>
        </w:rPr>
        <w:t xml:space="preserve">Pues </w:t>
      </w:r>
      <w:r>
        <w:rPr>
          <w:color w:val="000000"/>
        </w:rPr>
        <w:t xml:space="preserve">un </w:t>
      </w:r>
      <w:r>
        <w:rPr>
          <w:color w:val="80288E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80288E"/>
        </w:rPr>
        <w:t xml:space="preserve">preguntan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tengo </w:t>
      </w:r>
      <w:r>
        <w:rPr>
          <w:color w:val="000000"/>
        </w:rPr>
        <w:t xml:space="preserve">una </w:t>
      </w:r>
      <w:r>
        <w:rPr>
          <w:color w:val="80288E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80288E"/>
        </w:rPr>
        <w:t xml:space="preserve">ustedes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80288E"/>
        </w:rPr>
        <w:t xml:space="preserve">Pues </w:t>
      </w:r>
      <w:r>
        <w:rPr>
          <w:color w:val="000000"/>
        </w:rPr>
        <w:t xml:space="preserve">en </w:t>
      </w:r>
      <w:r>
        <w:rPr>
          <w:color w:val="000000"/>
        </w:rPr>
        <w:t xml:space="preserve">4 </w:t>
      </w:r>
      <w:r>
        <w:rPr>
          <w:color w:val="000000"/>
        </w:rPr>
        <w:t xml:space="preserve">meses </w:t>
      </w:r>
      <w:r>
        <w:rPr>
          <w:color w:val="000000"/>
        </w:rPr>
        <w:t xml:space="preserve">solo </w:t>
      </w:r>
      <w:r>
        <w:rPr>
          <w:color w:val="000000"/>
        </w:rPr>
        <w:t xml:space="preserve">han </w:t>
      </w:r>
      <w:r>
        <w:rPr>
          <w:color w:val="80288E"/>
        </w:rPr>
        <w:t xml:space="preserve">celebrado </w:t>
      </w:r>
      <w:r>
        <w:rPr>
          <w:color w:val="000000"/>
        </w:rPr>
        <w:t xml:space="preserve">2 </w:t>
      </w:r>
      <w:r>
        <w:rPr>
          <w:color w:val="80288E"/>
        </w:rPr>
        <w:t xml:space="preserve">plenos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constituido </w:t>
      </w:r>
      <w:r>
        <w:rPr>
          <w:color w:val="000000"/>
        </w:rPr>
        <w:t xml:space="preserve">las </w:t>
      </w:r>
      <w:r>
        <w:rPr>
          <w:color w:val="80288E"/>
        </w:rPr>
        <w:t xml:space="preserve">Comisiones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reunido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80288E"/>
        </w:rPr>
        <w:t xml:space="preserve">Quería </w:t>
      </w:r>
      <w:r>
        <w:rPr>
          <w:color w:val="80288E"/>
        </w:rPr>
        <w:t xml:space="preserve">preguntaros </w:t>
      </w:r>
      <w:r>
        <w:rPr>
          <w:color w:val="000000"/>
        </w:rPr>
        <w:t xml:space="preserve">si </w:t>
      </w:r>
      <w:r>
        <w:rPr>
          <w:color w:val="000000"/>
        </w:rPr>
        <w:t xml:space="preserve">habéis </w:t>
      </w:r>
      <w:r>
        <w:rPr>
          <w:color w:val="80288E"/>
        </w:rPr>
        <w:t xml:space="preserve">aprobado </w:t>
      </w:r>
      <w:r>
        <w:rPr>
          <w:color w:val="80288E"/>
        </w:rPr>
        <w:t xml:space="preserve">alguna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80288E"/>
        </w:rPr>
        <w:t xml:space="preserve">Ninguna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80288E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para </w:t>
      </w:r>
      <w:r>
        <w:rPr>
          <w:color w:val="80288E"/>
        </w:rPr>
        <w:t xml:space="preserve">aprobar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80288E"/>
        </w:rPr>
        <w:t xml:space="preserve">Eutanasia </w:t>
      </w:r>
      <w:r>
        <w:rPr>
          <w:color w:val="000000"/>
        </w:rPr>
        <w:t xml:space="preserve">. </w:t>
      </w:r>
      <w:r>
        <w:rPr>
          <w:color w:val="80288E"/>
        </w:rPr>
        <w:t xml:space="preserve">¿Van </w:t>
      </w:r>
      <w:r>
        <w:rPr>
          <w:color w:val="000000"/>
        </w:rPr>
        <w:t xml:space="preserve">a </w:t>
      </w:r>
      <w:r>
        <w:rPr>
          <w:color w:val="80288E"/>
        </w:rPr>
        <w:t xml:space="preserve">seguir </w:t>
      </w:r>
      <w:r>
        <w:rPr>
          <w:color w:val="000000"/>
        </w:rPr>
        <w:t xml:space="preserve">los </w:t>
      </w:r>
      <w:r>
        <w:rPr>
          <w:color w:val="80288E"/>
        </w:rPr>
        <w:t xml:space="preserve">políticos </w:t>
      </w:r>
      <w:r>
        <w:rPr>
          <w:color w:val="80288E"/>
        </w:rPr>
        <w:t xml:space="preserve">cobrando </w:t>
      </w:r>
      <w:r>
        <w:rPr>
          <w:color w:val="000000"/>
        </w:rPr>
        <w:t xml:space="preserve">el </w:t>
      </w:r>
      <w:r>
        <w:rPr>
          <w:color w:val="80288E"/>
        </w:rPr>
        <w:t xml:space="preserve">sueldo </w:t>
      </w:r>
      <w:r>
        <w:rPr>
          <w:color w:val="000000"/>
        </w:rPr>
        <w:t xml:space="preserve">?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80288E"/>
        </w:rPr>
        <w:t xml:space="preserve">enfada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presidenta </w:t>
      </w:r>
      <w:r>
        <w:rPr>
          <w:color w:val="000000"/>
        </w:rPr>
        <w:t xml:space="preserve">del </w:t>
      </w:r>
      <w:r>
        <w:rPr>
          <w:color w:val="80288E"/>
        </w:rPr>
        <w:t xml:space="preserve">Congreso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68 </w:t>
      </w:r>
      <w:r>
        <w:rPr>
          <w:color w:val="80288E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Diputación </w:t>
      </w:r>
      <w:r>
        <w:rPr>
          <w:color w:val="80288E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80288E"/>
        </w:rPr>
        <w:t xml:space="preserve">3000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80288E"/>
        </w:rPr>
        <w:t xml:space="preserve">complementos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80288E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10.000 </w:t>
      </w:r>
      <w:r>
        <w:rPr>
          <w:color w:val="000000"/>
        </w:rPr>
        <w:t xml:space="preserve">El </w:t>
      </w:r>
      <w:r>
        <w:rPr>
          <w:color w:val="80288E"/>
        </w:rPr>
        <w:t xml:space="preserve">resto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80288E"/>
        </w:rPr>
        <w:t xml:space="preserve">solicitan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80288E"/>
        </w:rPr>
        <w:t xml:space="preserve">cobrarán </w:t>
      </w:r>
      <w:r>
        <w:rPr>
          <w:color w:val="000000"/>
        </w:rPr>
        <w:t xml:space="preserve">. </w:t>
      </w:r>
      <w:r>
        <w:rPr>
          <w:color w:val="80288E"/>
        </w:rPr>
        <w:t xml:space="preserve">¿Tiene </w:t>
      </w:r>
      <w:r>
        <w:rPr>
          <w:color w:val="80288E"/>
        </w:rPr>
        <w:t xml:space="preserve">derecho </w:t>
      </w:r>
      <w:r>
        <w:rPr>
          <w:color w:val="000000"/>
        </w:rPr>
        <w:t xml:space="preserve">a </w:t>
      </w:r>
      <w:r>
        <w:rPr>
          <w:color w:val="80288E"/>
        </w:rPr>
        <w:t xml:space="preserve">pensión </w:t>
      </w:r>
      <w:r>
        <w:rPr>
          <w:color w:val="80288E"/>
        </w:rPr>
        <w:t xml:space="preserve">ahora </w:t>
      </w:r>
      <w:r>
        <w:rPr>
          <w:color w:val="000000"/>
        </w:rPr>
        <w:t xml:space="preserve">? </w:t>
      </w:r>
      <w:r>
        <w:rPr>
          <w:color w:val="000000"/>
        </w:rPr>
        <w:t xml:space="preserve">Solo </w:t>
      </w:r>
      <w:r>
        <w:rPr>
          <w:color w:val="80288E"/>
        </w:rPr>
        <w:t xml:space="preserve">aquellos </w:t>
      </w:r>
      <w:r>
        <w:rPr>
          <w:color w:val="000000"/>
        </w:rPr>
        <w:t xml:space="preserve">que </w:t>
      </w:r>
      <w:r>
        <w:rPr>
          <w:color w:val="80288E"/>
        </w:rPr>
        <w:t xml:space="preserve">lleven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80288E"/>
        </w:rPr>
        <w:t xml:space="preserve">años </w:t>
      </w:r>
      <w:r>
        <w:rPr>
          <w:color w:val="000000"/>
        </w:rPr>
        <w:t xml:space="preserve">de </w:t>
      </w:r>
      <w:r>
        <w:rPr>
          <w:color w:val="80288E"/>
        </w:rPr>
        <w:t xml:space="preserve">mandato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80288E"/>
        </w:rPr>
        <w:t xml:space="preserve">devolver </w:t>
      </w:r>
      <w:r>
        <w:rPr>
          <w:color w:val="000000"/>
        </w:rPr>
        <w:t xml:space="preserve">el </w:t>
      </w:r>
      <w:r>
        <w:rPr>
          <w:color w:val="80288E"/>
        </w:rPr>
        <w:t xml:space="preserve">móvil </w:t>
      </w:r>
      <w:r>
        <w:rPr>
          <w:color w:val="000000"/>
        </w:rPr>
        <w:t xml:space="preserve">? </w:t>
      </w:r>
      <w:r>
        <w:rPr>
          <w:color w:val="000000"/>
        </w:rPr>
        <w:t xml:space="preserve">Los </w:t>
      </w:r>
      <w:r>
        <w:rPr>
          <w:color w:val="80288E"/>
        </w:rPr>
        <w:t xml:space="preserve">nuevos </w:t>
      </w:r>
      <w:r>
        <w:rPr>
          <w:color w:val="80288E"/>
        </w:rPr>
        <w:t xml:space="preserve">diputados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80288E"/>
        </w:rPr>
        <w:t xml:space="preserve">recibido </w:t>
      </w:r>
      <w:r>
        <w:rPr>
          <w:color w:val="80288E"/>
        </w:rPr>
        <w:t xml:space="preserve">Ipad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0288E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80288E"/>
        </w:rPr>
        <w:t xml:space="preserve">quedar </w:t>
      </w:r>
      <w:r>
        <w:rPr>
          <w:color w:val="000000"/>
        </w:rPr>
        <w:t xml:space="preserve">, </w:t>
      </w:r>
      <w:r>
        <w:rPr>
          <w:color w:val="80288E"/>
        </w:rPr>
        <w:t xml:space="preserve">abonando </w:t>
      </w:r>
      <w:r>
        <w:rPr>
          <w:color w:val="000000"/>
        </w:rPr>
        <w:t xml:space="preserve">el </w:t>
      </w:r>
      <w:r>
        <w:rPr>
          <w:color w:val="80288E"/>
        </w:rPr>
        <w:t xml:space="preserve">precio </w:t>
      </w:r>
      <w:r>
        <w:rPr>
          <w:color w:val="000000"/>
        </w:rPr>
        <w:t xml:space="preserve">que </w:t>
      </w:r>
      <w:r>
        <w:rPr>
          <w:color w:val="000000"/>
        </w:rPr>
        <w:t xml:space="preserve">ponga </w:t>
      </w:r>
      <w:r>
        <w:rPr>
          <w:color w:val="000000"/>
        </w:rPr>
        <w:t xml:space="preserve">el </w:t>
      </w:r>
      <w:r>
        <w:rPr>
          <w:color w:val="80288E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80288E"/>
        </w:rPr>
        <w:t xml:space="preserve">harto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gente </w:t>
      </w:r>
      <w:r>
        <w:rPr>
          <w:color w:val="80288E"/>
        </w:rPr>
        <w:t xml:space="preserve">pregunta </w:t>
      </w:r>
      <w:r>
        <w:rPr>
          <w:color w:val="000000"/>
        </w:rPr>
        <w:t xml:space="preserve">, </w:t>
      </w:r>
      <w:r>
        <w:rPr>
          <w:color w:val="80288E"/>
        </w:rPr>
        <w:t xml:space="preserve">responde </w:t>
      </w:r>
      <w:r>
        <w:rPr>
          <w:color w:val="000000"/>
        </w:rPr>
        <w:t xml:space="preserve">, </w:t>
      </w:r>
      <w:r>
        <w:rPr>
          <w:color w:val="80288E"/>
        </w:rPr>
        <w:t xml:space="preserve">opina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80288E"/>
        </w:rPr>
        <w:t xml:space="preserve">enfada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80288E"/>
        </w:rPr>
        <w:t xml:space="preserve">declaraciones </w:t>
      </w:r>
      <w:r>
        <w:rPr>
          <w:color w:val="000000"/>
        </w:rPr>
        <w:t xml:space="preserve">del </w:t>
      </w:r>
      <w:r>
        <w:rPr>
          <w:color w:val="80288E"/>
        </w:rPr>
        <w:t xml:space="preserve">abogado </w:t>
      </w:r>
      <w:r>
        <w:rPr>
          <w:color w:val="000000"/>
        </w:rPr>
        <w:t xml:space="preserve">de </w:t>
      </w:r>
      <w:r>
        <w:rPr>
          <w:color w:val="80288E"/>
        </w:rPr>
        <w:t xml:space="preserve">Iñaki-Urdangarin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80288E"/>
        </w:rPr>
        <w:t xml:space="preserve">mañana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80288E"/>
        </w:rPr>
        <w:t xml:space="preserve">visitado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cárcel </w:t>
      </w:r>
      <w:r>
        <w:rPr>
          <w:color w:val="000000"/>
        </w:rPr>
        <w:t xml:space="preserve">de </w:t>
      </w:r>
      <w:r>
        <w:rPr>
          <w:color w:val="80288E"/>
        </w:rPr>
        <w:t xml:space="preserve">Brieva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80288E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primera </w:t>
      </w:r>
      <w:r>
        <w:rPr>
          <w:color w:val="80288E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cárcel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cliente </w:t>
      </w:r>
      <w:r>
        <w:rPr>
          <w:color w:val="000000"/>
        </w:rPr>
        <w:t xml:space="preserve">, </w:t>
      </w:r>
      <w:r>
        <w:rPr>
          <w:color w:val="80288E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80288E"/>
        </w:rPr>
        <w:t xml:space="preserve">¿Cuándo </w:t>
      </w:r>
      <w:r>
        <w:rPr>
          <w:color w:val="000000"/>
        </w:rPr>
        <w:t xml:space="preserve">está </w:t>
      </w:r>
      <w:r>
        <w:rPr>
          <w:color w:val="80288E"/>
        </w:rPr>
        <w:t xml:space="preserve">previsto </w:t>
      </w:r>
      <w:r>
        <w:rPr>
          <w:color w:val="000000"/>
        </w:rPr>
        <w:t xml:space="preserve">su </w:t>
      </w:r>
      <w:r>
        <w:rPr>
          <w:color w:val="80288E"/>
        </w:rPr>
        <w:t xml:space="preserve">traslado </w:t>
      </w:r>
      <w:r>
        <w:rPr>
          <w:color w:val="000000"/>
        </w:rPr>
        <w:t xml:space="preserve">al </w:t>
      </w:r>
      <w:r>
        <w:rPr>
          <w:color w:val="80288E"/>
        </w:rPr>
        <w:t xml:space="preserve">centro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80288E"/>
        </w:rPr>
        <w:t xml:space="preserve">voluntariado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 </w:t>
      </w:r>
      <w:r>
        <w:rPr>
          <w:color w:val="80288E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80288E"/>
        </w:rPr>
        <w:t xml:space="preserve">organizado </w:t>
      </w:r>
      <w:r>
        <w:rPr>
          <w:color w:val="000000"/>
        </w:rPr>
        <w:t xml:space="preserve">todo </w:t>
      </w:r>
      <w:r>
        <w:rPr>
          <w:color w:val="000000"/>
        </w:rPr>
        <w:t xml:space="preserve">tan </w:t>
      </w:r>
      <w:r>
        <w:rPr>
          <w:color w:val="80288E"/>
        </w:rPr>
        <w:t xml:space="preserve">pronto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letrado </w:t>
      </w:r>
      <w:r>
        <w:rPr>
          <w:color w:val="000000"/>
        </w:rPr>
        <w:t xml:space="preserve">ni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80288E"/>
        </w:rPr>
        <w:t xml:space="preserve">artimaña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calle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 </w:t>
      </w:r>
      <w:r>
        <w:rPr>
          <w:color w:val="000000"/>
        </w:rPr>
        <w:t xml:space="preserve">hubiera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80288E"/>
        </w:rPr>
        <w:t xml:space="preserve">permisos </w:t>
      </w:r>
      <w:r>
        <w:rPr>
          <w:color w:val="80288E"/>
        </w:rPr>
        <w:t xml:space="preserve">ordinarios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letrado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80288E"/>
        </w:rPr>
        <w:t xml:space="preserve">ayer </w:t>
      </w:r>
      <w:r>
        <w:rPr>
          <w:color w:val="80288E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infanta </w:t>
      </w:r>
      <w:r>
        <w:rPr>
          <w:color w:val="80288E"/>
        </w:rPr>
        <w:t xml:space="preserve">Cristina </w:t>
      </w:r>
      <w:r>
        <w:rPr>
          <w:color w:val="000000"/>
        </w:rPr>
        <w:t xml:space="preserve">. </w:t>
      </w:r>
      <w:r>
        <w:rPr>
          <w:color w:val="80288E"/>
        </w:rPr>
        <w:t xml:space="preserve">Urdangarin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80288E"/>
        </w:rPr>
        <w:t xml:space="preserve">acudir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80288E"/>
        </w:rPr>
        <w:t xml:space="preserve">semana </w:t>
      </w:r>
      <w:r>
        <w:rPr>
          <w:color w:val="000000"/>
        </w:rPr>
        <w:t xml:space="preserve">un </w:t>
      </w:r>
      <w:r>
        <w:rPr>
          <w:color w:val="80288E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con </w:t>
      </w:r>
      <w:r>
        <w:rPr>
          <w:color w:val="80288E"/>
        </w:rPr>
        <w:t xml:space="preserve">alta </w:t>
      </w:r>
      <w:r>
        <w:rPr>
          <w:color w:val="80288E"/>
        </w:rPr>
        <w:t xml:space="preserve">discapacidad </w:t>
      </w:r>
      <w:r>
        <w:rPr>
          <w:color w:val="80288E"/>
        </w:rPr>
        <w:t xml:space="preserve">intelectual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director </w:t>
      </w:r>
      <w:r>
        <w:rPr>
          <w:color w:val="000000"/>
        </w:rPr>
        <w:t xml:space="preserve">del </w:t>
      </w:r>
      <w:r>
        <w:rPr>
          <w:color w:val="80288E"/>
        </w:rPr>
        <w:t xml:space="preserve">centro </w:t>
      </w:r>
      <w:r>
        <w:rPr>
          <w:color w:val="000000"/>
        </w:rPr>
        <w:t xml:space="preserve">nos </w:t>
      </w:r>
      <w:r>
        <w:rPr>
          <w:color w:val="000000"/>
        </w:rPr>
        <w:t xml:space="preserve">decía </w:t>
      </w:r>
      <w:r>
        <w:rPr>
          <w:color w:val="000000"/>
        </w:rPr>
        <w:t xml:space="preserve">esta </w:t>
      </w:r>
      <w:r>
        <w:rPr>
          <w:color w:val="80288E"/>
        </w:rPr>
        <w:t xml:space="preserve">mañana </w:t>
      </w:r>
      <w:r>
        <w:rPr>
          <w:color w:val="000000"/>
        </w:rPr>
        <w:t xml:space="preserve">que </w:t>
      </w:r>
      <w:r>
        <w:rPr>
          <w:color w:val="80288E"/>
        </w:rPr>
        <w:t xml:space="preserve">espera </w:t>
      </w:r>
      <w:r>
        <w:rPr>
          <w:color w:val="000000"/>
        </w:rPr>
        <w:t xml:space="preserve">poder </w:t>
      </w:r>
      <w:r>
        <w:rPr>
          <w:color w:val="80288E"/>
        </w:rPr>
        <w:t xml:space="preserve">aprovechar </w:t>
      </w:r>
      <w:r>
        <w:rPr>
          <w:color w:val="000000"/>
        </w:rPr>
        <w:t xml:space="preserve">la </w:t>
      </w:r>
      <w:r>
        <w:rPr>
          <w:color w:val="80288E"/>
        </w:rPr>
        <w:t xml:space="preserve">formación </w:t>
      </w:r>
      <w:r>
        <w:rPr>
          <w:color w:val="80288E"/>
        </w:rPr>
        <w:t xml:space="preserve">deportiva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80288E"/>
        </w:rPr>
        <w:t xml:space="preserve">Urdangarin </w:t>
      </w:r>
      <w:r>
        <w:rPr>
          <w:color w:val="000000"/>
        </w:rPr>
        <w:t xml:space="preserve">. </w:t>
      </w:r>
      <w:r>
        <w:rPr>
          <w:color w:val="80288E"/>
        </w:rPr>
        <w:t xml:space="preserve">Olas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calles </w:t>
      </w:r>
      <w:r>
        <w:rPr>
          <w:color w:val="000000"/>
        </w:rPr>
        <w:t xml:space="preserve">de </w:t>
      </w:r>
      <w:r>
        <w:rPr>
          <w:color w:val="80288E"/>
        </w:rPr>
        <w:t xml:space="preserve">Valladolid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tremenda </w:t>
      </w:r>
      <w:r>
        <w:rPr>
          <w:color w:val="80288E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80288E"/>
        </w:rPr>
        <w:t xml:space="preserve">colapsó </w:t>
      </w:r>
      <w:r>
        <w:rPr>
          <w:color w:val="80288E"/>
        </w:rPr>
        <w:t xml:space="preserve">anoche </w:t>
      </w:r>
      <w:r>
        <w:rPr>
          <w:color w:val="000000"/>
        </w:rPr>
        <w:t xml:space="preserve">la </w:t>
      </w:r>
      <w:r>
        <w:rPr>
          <w:color w:val="80288E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coches </w:t>
      </w:r>
      <w:r>
        <w:rPr>
          <w:color w:val="000000"/>
        </w:rPr>
        <w:t xml:space="preserve">salían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parkings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los </w:t>
      </w:r>
      <w:r>
        <w:rPr>
          <w:color w:val="80288E"/>
        </w:rPr>
        <w:t xml:space="preserve">vecinos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levantado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escoba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cubos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para </w:t>
      </w:r>
      <w:r>
        <w:rPr>
          <w:color w:val="80288E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bar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estás </w:t>
      </w:r>
      <w:r>
        <w:rPr>
          <w:color w:val="000000"/>
        </w:rPr>
        <w:t xml:space="preserve">, </w:t>
      </w:r>
      <w:r>
        <w:rPr>
          <w:color w:val="80288E"/>
        </w:rPr>
        <w:t xml:space="preserve">Susana-Ahijado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80288E"/>
        </w:rPr>
        <w:t xml:space="preserve">local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semisótano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80288E"/>
        </w:rPr>
        <w:t xml:space="preserve">comenzó </w:t>
      </w:r>
      <w:r>
        <w:rPr>
          <w:color w:val="000000"/>
        </w:rPr>
        <w:t xml:space="preserve">a </w:t>
      </w:r>
      <w:r>
        <w:rPr>
          <w:color w:val="80288E"/>
        </w:rPr>
        <w:t xml:space="preserve">entrar </w:t>
      </w:r>
      <w:r>
        <w:rPr>
          <w:color w:val="000000"/>
        </w:rPr>
        <w:t xml:space="preserve">en </w:t>
      </w:r>
      <w:r>
        <w:rPr>
          <w:color w:val="80288E"/>
        </w:rPr>
        <w:t xml:space="preserve">tromba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80288E"/>
        </w:rPr>
        <w:t xml:space="preserve">escaleras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80 </w:t>
      </w:r>
      <w:r>
        <w:rPr>
          <w:color w:val="000000"/>
        </w:rPr>
        <w:t xml:space="preserve">por </w:t>
      </w:r>
      <w:r>
        <w:rPr>
          <w:color w:val="80288E"/>
        </w:rPr>
        <w:t xml:space="preserve">ciento </w:t>
      </w:r>
      <w:r>
        <w:rPr>
          <w:color w:val="000000"/>
        </w:rPr>
        <w:t xml:space="preserve">del </w:t>
      </w:r>
      <w:r>
        <w:rPr>
          <w:color w:val="80288E"/>
        </w:rPr>
        <w:t xml:space="preserve">mobiliario </w:t>
      </w:r>
      <w:r>
        <w:rPr>
          <w:color w:val="000000"/>
        </w:rPr>
        <w:t xml:space="preserve">está </w:t>
      </w:r>
      <w:r>
        <w:rPr>
          <w:color w:val="000000"/>
        </w:rPr>
        <w:t xml:space="preserve">para </w:t>
      </w:r>
      <w:r>
        <w:rPr>
          <w:color w:val="000000"/>
        </w:rPr>
        <w:t xml:space="preserve">tirar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único </w:t>
      </w:r>
      <w:r>
        <w:rPr>
          <w:color w:val="80288E"/>
        </w:rPr>
        <w:t xml:space="preserve">camarero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80288E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80288E"/>
        </w:rPr>
        <w:t xml:space="preserve">momento </w:t>
      </w:r>
      <w:r>
        <w:rPr>
          <w:color w:val="000000"/>
        </w:rPr>
        <w:t xml:space="preserve">solo </w:t>
      </w:r>
      <w:r>
        <w:rPr>
          <w:color w:val="000000"/>
        </w:rPr>
        <w:t xml:space="preserve">tuvo </w:t>
      </w:r>
      <w:r>
        <w:rPr>
          <w:color w:val="80288E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subirse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mesa </w:t>
      </w:r>
      <w:r>
        <w:rPr>
          <w:color w:val="000000"/>
        </w:rPr>
        <w:t xml:space="preserve">y </w:t>
      </w:r>
      <w:r>
        <w:rPr>
          <w:color w:val="80288E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80288E"/>
        </w:rPr>
        <w:t xml:space="preserve">pasase </w:t>
      </w:r>
      <w:r>
        <w:rPr>
          <w:color w:val="000000"/>
        </w:rPr>
        <w:t xml:space="preserve">el </w:t>
      </w:r>
      <w:r>
        <w:rPr>
          <w:color w:val="80288E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familia </w:t>
      </w:r>
      <w:r>
        <w:rPr>
          <w:color w:val="000000"/>
        </w:rPr>
        <w:t xml:space="preserve">está </w:t>
      </w:r>
      <w:r>
        <w:rPr>
          <w:color w:val="80288E"/>
        </w:rPr>
        <w:t xml:space="preserve">atrapada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0288E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80288E"/>
        </w:rPr>
        <w:t xml:space="preserve">Valladolid </w:t>
      </w:r>
      <w:r>
        <w:rPr>
          <w:color w:val="80288E"/>
        </w:rPr>
        <w:t xml:space="preserve">entró </w:t>
      </w:r>
      <w:r>
        <w:rPr>
          <w:color w:val="000000"/>
        </w:rPr>
        <w:t xml:space="preserve">, </w:t>
      </w:r>
      <w:r>
        <w:rPr>
          <w:color w:val="80288E"/>
        </w:rPr>
        <w:t xml:space="preserve">fíjense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por </w:t>
      </w:r>
      <w:r>
        <w:rPr>
          <w:color w:val="80288E"/>
        </w:rPr>
        <w:t xml:space="preserve">techo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80288E"/>
        </w:rPr>
        <w:t xml:space="preserve">restuarantes </w:t>
      </w:r>
      <w:r>
        <w:rPr>
          <w:color w:val="000000"/>
        </w:rPr>
        <w:t xml:space="preserve">y </w:t>
      </w:r>
      <w:r>
        <w:rPr>
          <w:color w:val="80288E"/>
        </w:rPr>
        <w:t xml:space="preserve">tiendas </w:t>
      </w:r>
      <w:r>
        <w:rPr>
          <w:color w:val="000000"/>
        </w:rPr>
        <w:t xml:space="preserve">.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calle </w:t>
      </w:r>
      <w:r>
        <w:rPr>
          <w:color w:val="000000"/>
        </w:rPr>
        <w:t xml:space="preserve">era </w:t>
      </w:r>
      <w:r>
        <w:rPr>
          <w:color w:val="000000"/>
        </w:rPr>
        <w:t xml:space="preserve">toda </w:t>
      </w:r>
      <w:r>
        <w:rPr>
          <w:color w:val="000000"/>
        </w:rPr>
        <w:t xml:space="preserve">una </w:t>
      </w:r>
      <w:r>
        <w:rPr>
          <w:color w:val="80288E"/>
        </w:rPr>
        <w:t xml:space="preserve">temeridad </w:t>
      </w:r>
      <w:r>
        <w:rPr>
          <w:color w:val="80288E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80288E"/>
        </w:rPr>
        <w:t xml:space="preserve">minutos </w:t>
      </w:r>
      <w:r>
        <w:rPr>
          <w:color w:val="000000"/>
        </w:rPr>
        <w:t xml:space="preserve">la </w:t>
      </w:r>
      <w:r>
        <w:rPr>
          <w:color w:val="80288E"/>
        </w:rPr>
        <w:t xml:space="preserve">ciudad </w:t>
      </w:r>
      <w:r>
        <w:rPr>
          <w:color w:val="000000"/>
        </w:rPr>
        <w:t xml:space="preserve">se </w:t>
      </w:r>
      <w:r>
        <w:rPr>
          <w:color w:val="80288E"/>
        </w:rPr>
        <w:t xml:space="preserve">inundó </w:t>
      </w:r>
      <w:r>
        <w:rPr>
          <w:color w:val="000000"/>
        </w:rPr>
        <w:t xml:space="preserve">, </w:t>
      </w:r>
      <w:r>
        <w:rPr>
          <w:color w:val="80288E"/>
        </w:rPr>
        <w:t xml:space="preserve">fíjense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80288E"/>
        </w:rPr>
        <w:t xml:space="preserve">gente </w:t>
      </w:r>
      <w:r>
        <w:rPr>
          <w:color w:val="000000"/>
        </w:rPr>
        <w:t xml:space="preserve">sacaba </w:t>
      </w:r>
      <w:r>
        <w:rPr>
          <w:color w:val="000000"/>
        </w:rPr>
        <w:t xml:space="preserve">rápido </w:t>
      </w:r>
      <w:r>
        <w:rPr>
          <w:color w:val="000000"/>
        </w:rPr>
        <w:t xml:space="preserve">sus </w:t>
      </w:r>
      <w:r>
        <w:rPr>
          <w:color w:val="80288E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parkings </w:t>
      </w:r>
      <w:r>
        <w:rPr>
          <w:color w:val="000000"/>
        </w:rPr>
        <w:t xml:space="preserve">e </w:t>
      </w:r>
      <w:r>
        <w:rPr>
          <w:color w:val="80288E"/>
        </w:rPr>
        <w:t xml:space="preserve">intentaba </w:t>
      </w:r>
      <w:r>
        <w:rPr>
          <w:color w:val="80288E"/>
        </w:rPr>
        <w:t xml:space="preserve">abrir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80288E"/>
        </w:rPr>
        <w:t xml:space="preserve">alcantarillas </w:t>
      </w:r>
      <w:r>
        <w:rPr>
          <w:color w:val="000000"/>
        </w:rPr>
        <w:t xml:space="preserve">que </w:t>
      </w:r>
      <w:r>
        <w:rPr>
          <w:color w:val="80288E"/>
        </w:rPr>
        <w:t xml:space="preserve">encontraban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tormenta </w:t>
      </w:r>
      <w:r>
        <w:rPr>
          <w:color w:val="80288E"/>
        </w:rPr>
        <w:t xml:space="preserve">eléctrica </w:t>
      </w:r>
      <w:r>
        <w:rPr>
          <w:color w:val="80288E"/>
        </w:rPr>
        <w:t xml:space="preserve">descargo </w:t>
      </w:r>
      <w:r>
        <w:rPr>
          <w:color w:val="000000"/>
        </w:rPr>
        <w:t xml:space="preserve">con </w:t>
      </w:r>
      <w:r>
        <w:rPr>
          <w:color w:val="80288E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80288E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80288E"/>
        </w:rPr>
        <w:t xml:space="preserve">allí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80288E"/>
        </w:rPr>
        <w:t xml:space="preserve">arreglar </w:t>
      </w:r>
      <w:r>
        <w:rPr>
          <w:color w:val="000000"/>
        </w:rPr>
        <w:t xml:space="preserve">esos </w:t>
      </w:r>
      <w:r>
        <w:rPr>
          <w:color w:val="80288E"/>
        </w:rPr>
        <w:t xml:space="preserve">destrozos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lluvias </w:t>
      </w:r>
      <w:r>
        <w:rPr>
          <w:color w:val="000000"/>
        </w:rPr>
        <w:t xml:space="preserve">se </w:t>
      </w:r>
      <w:r>
        <w:rPr>
          <w:color w:val="80288E"/>
        </w:rPr>
        <w:t xml:space="preserve">sintieron </w:t>
      </w:r>
      <w:r>
        <w:rPr>
          <w:color w:val="000000"/>
        </w:rPr>
        <w:t xml:space="preserve">con </w:t>
      </w:r>
      <w:r>
        <w:rPr>
          <w:color w:val="80288E"/>
        </w:rPr>
        <w:t xml:space="preserve">mucha </w:t>
      </w:r>
      <w:r>
        <w:rPr>
          <w:color w:val="80288E"/>
        </w:rPr>
        <w:t xml:space="preserve">intensidad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80288E"/>
        </w:rPr>
        <w:t xml:space="preserve">Valdepeñas </w:t>
      </w:r>
      <w:r>
        <w:rPr>
          <w:color w:val="000000"/>
        </w:rPr>
        <w:t xml:space="preserve">, </w:t>
      </w:r>
      <w:r>
        <w:rPr>
          <w:color w:val="80288E"/>
        </w:rPr>
        <w:t xml:space="preserve">Ciudad-Real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temporal </w:t>
      </w:r>
      <w:r>
        <w:rPr>
          <w:color w:val="80288E"/>
        </w:rPr>
        <w:t xml:space="preserve">atacó </w:t>
      </w:r>
      <w:r>
        <w:rPr>
          <w:color w:val="000000"/>
        </w:rPr>
        <w:t xml:space="preserve">a </w:t>
      </w:r>
      <w:r>
        <w:rPr>
          <w:color w:val="80288E"/>
        </w:rPr>
        <w:t xml:space="preserve">Pamplona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80288E"/>
        </w:rPr>
        <w:t xml:space="preserve">Pontevedra </w:t>
      </w:r>
      <w:r>
        <w:rPr>
          <w:color w:val="000000"/>
        </w:rPr>
        <w:t xml:space="preserve">, </w:t>
      </w:r>
      <w:r>
        <w:rPr>
          <w:color w:val="80288E"/>
        </w:rPr>
        <w:t xml:space="preserve">allí </w:t>
      </w:r>
      <w:r>
        <w:rPr>
          <w:color w:val="000000"/>
        </w:rPr>
        <w:t xml:space="preserve">hay </w:t>
      </w:r>
      <w:r>
        <w:rPr>
          <w:color w:val="80288E"/>
        </w:rPr>
        <w:t xml:space="preserve">campos </w:t>
      </w:r>
      <w:r>
        <w:rPr>
          <w:color w:val="000000"/>
        </w:rPr>
        <w:t xml:space="preserve">de </w:t>
      </w:r>
      <w:r>
        <w:rPr>
          <w:color w:val="80288E"/>
        </w:rPr>
        <w:t xml:space="preserve">fútbol </w:t>
      </w:r>
      <w:r>
        <w:rPr>
          <w:color w:val="000000"/>
        </w:rPr>
        <w:t xml:space="preserve">tapados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0288E"/>
        </w:rPr>
        <w:t xml:space="preserve">granizo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Comunidad-Valenciana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80288E"/>
        </w:rPr>
        <w:t xml:space="preserve">Murcia </w:t>
      </w:r>
      <w:r>
        <w:rPr>
          <w:color w:val="000000"/>
        </w:rPr>
        <w:t xml:space="preserve">muchos </w:t>
      </w:r>
      <w:r>
        <w:rPr>
          <w:color w:val="80288E"/>
        </w:rPr>
        <w:t xml:space="preserve">vecinos </w:t>
      </w:r>
      <w:r>
        <w:rPr>
          <w:color w:val="80288E"/>
        </w:rPr>
        <w:t xml:space="preserve">siguen </w:t>
      </w:r>
      <w:r>
        <w:rPr>
          <w:color w:val="000000"/>
        </w:rPr>
        <w:t xml:space="preserve">hoy </w:t>
      </w:r>
      <w:r>
        <w:rPr>
          <w:color w:val="80288E"/>
        </w:rPr>
        <w:t xml:space="preserve">sobreviviendo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80288E"/>
        </w:rPr>
        <w:t xml:space="preserve">semana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80288E"/>
        </w:rPr>
        <w:t xml:space="preserve">inundadas </w:t>
      </w:r>
      <w:r>
        <w:rPr>
          <w:color w:val="000000"/>
        </w:rPr>
        <w:t xml:space="preserve">, </w:t>
      </w:r>
      <w:r>
        <w:rPr>
          <w:color w:val="80288E"/>
        </w:rPr>
        <w:t xml:space="preserve">barrios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80288E"/>
        </w:rPr>
        <w:t xml:space="preserve">potable </w:t>
      </w:r>
      <w:r>
        <w:rPr>
          <w:color w:val="000000"/>
        </w:rPr>
        <w:t xml:space="preserve">y </w:t>
      </w:r>
      <w:r>
        <w:rPr>
          <w:color w:val="80288E"/>
        </w:rPr>
        <w:t xml:space="preserve">colegios </w:t>
      </w:r>
      <w:r>
        <w:rPr>
          <w:color w:val="80288E"/>
        </w:rPr>
        <w:t xml:space="preserve">cerrados </w:t>
      </w:r>
      <w:r>
        <w:rPr>
          <w:color w:val="000000"/>
        </w:rPr>
        <w:t xml:space="preserve">, </w:t>
      </w:r>
      <w:r>
        <w:rPr>
          <w:color w:val="80288E"/>
        </w:rPr>
        <w:t xml:space="preserve">Joaquín-Hernández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80288E"/>
        </w:rPr>
        <w:t xml:space="preserve">vecinos </w:t>
      </w:r>
      <w:r>
        <w:rPr>
          <w:color w:val="000000"/>
        </w:rPr>
        <w:t xml:space="preserve">que </w:t>
      </w:r>
      <w:r>
        <w:rPr>
          <w:color w:val="80288E"/>
        </w:rPr>
        <w:t xml:space="preserve">siguen </w:t>
      </w:r>
      <w:r>
        <w:rPr>
          <w:color w:val="80288E"/>
        </w:rPr>
        <w:t xml:space="preserve">sufriendo </w:t>
      </w:r>
      <w:r>
        <w:rPr>
          <w:color w:val="000000"/>
        </w:rPr>
        <w:t xml:space="preserve">las </w:t>
      </w:r>
      <w:r>
        <w:rPr>
          <w:color w:val="80288E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80288E"/>
        </w:rPr>
        <w:t xml:space="preserve">camiones </w:t>
      </w:r>
      <w:r>
        <w:rPr>
          <w:color w:val="80288E"/>
        </w:rPr>
        <w:t xml:space="preserve">cisterna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80288E"/>
        </w:rPr>
        <w:t xml:space="preserve">vecinos </w:t>
      </w:r>
      <w:r>
        <w:rPr>
          <w:color w:val="000000"/>
        </w:rPr>
        <w:t xml:space="preserve">que </w:t>
      </w:r>
      <w:r>
        <w:rPr>
          <w:color w:val="80288E"/>
        </w:rPr>
        <w:t xml:space="preserve">siguen </w:t>
      </w:r>
      <w:r>
        <w:rPr>
          <w:color w:val="000000"/>
        </w:rPr>
        <w:t xml:space="preserve">sin </w:t>
      </w:r>
      <w:r>
        <w:rPr>
          <w:color w:val="000000"/>
        </w:rPr>
        <w:t xml:space="preserve">tener </w:t>
      </w:r>
      <w:r>
        <w:rPr>
          <w:color w:val="80288E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problemas </w:t>
      </w:r>
      <w:r>
        <w:rPr>
          <w:color w:val="80288E"/>
        </w:rPr>
        <w:t xml:space="preserve">siguen </w:t>
      </w:r>
      <w:r>
        <w:rPr>
          <w:color w:val="000000"/>
        </w:rPr>
        <w:t xml:space="preserve">en </w:t>
      </w:r>
      <w:r>
        <w:rPr>
          <w:color w:val="80288E"/>
        </w:rPr>
        <w:t xml:space="preserve">muchas </w:t>
      </w:r>
      <w:r>
        <w:rPr>
          <w:color w:val="000000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carretera </w:t>
      </w:r>
      <w:r>
        <w:rPr>
          <w:color w:val="000000"/>
        </w:rPr>
        <w:t xml:space="preserve">está </w:t>
      </w:r>
      <w:r>
        <w:rPr>
          <w:color w:val="80288E"/>
        </w:rPr>
        <w:t xml:space="preserve">completamente </w:t>
      </w:r>
      <w:r>
        <w:rPr>
          <w:color w:val="80288E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80288E"/>
        </w:rPr>
        <w:t xml:space="preserve">organización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80288E"/>
        </w:rPr>
        <w:t xml:space="preserve">imposible </w:t>
      </w:r>
      <w:r>
        <w:rPr>
          <w:color w:val="80288E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80288E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80288E"/>
        </w:rPr>
        <w:t xml:space="preserve">Esther </w:t>
      </w:r>
      <w:r>
        <w:rPr>
          <w:color w:val="000000"/>
        </w:rPr>
        <w:t xml:space="preserve">era </w:t>
      </w:r>
      <w:r>
        <w:rPr>
          <w:color w:val="80288E"/>
        </w:rPr>
        <w:t xml:space="preserve">rescatada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Alcazares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80288E"/>
        </w:rPr>
        <w:t xml:space="preserve">regresa </w:t>
      </w:r>
      <w:r>
        <w:rPr>
          <w:color w:val="000000"/>
        </w:rPr>
        <w:t xml:space="preserve">por </w:t>
      </w:r>
      <w:r>
        <w:rPr>
          <w:color w:val="80288E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80288E"/>
        </w:rPr>
        <w:t xml:space="preserve">tras </w:t>
      </w:r>
      <w:r>
        <w:rPr>
          <w:color w:val="000000"/>
        </w:rPr>
        <w:t xml:space="preserve">la </w:t>
      </w:r>
      <w:r>
        <w:rPr>
          <w:color w:val="80288E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80288E"/>
        </w:rPr>
        <w:t xml:space="preserve">permiten </w:t>
      </w:r>
      <w:r>
        <w:rPr>
          <w:color w:val="80288E"/>
        </w:rPr>
        <w:t xml:space="preserve">volver </w:t>
      </w:r>
      <w:r>
        <w:rPr>
          <w:color w:val="000000"/>
        </w:rPr>
        <w:t xml:space="preserve">y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80288E"/>
        </w:rPr>
        <w:t xml:space="preserve">regresar </w:t>
      </w:r>
      <w:r>
        <w:rPr>
          <w:color w:val="000000"/>
        </w:rPr>
        <w:t xml:space="preserve">al </w:t>
      </w:r>
      <w:r>
        <w:rPr>
          <w:color w:val="80288E"/>
        </w:rPr>
        <w:t xml:space="preserve">Centro </w:t>
      </w:r>
      <w:r>
        <w:rPr>
          <w:color w:val="000000"/>
        </w:rPr>
        <w:t xml:space="preserve">de </w:t>
      </w:r>
      <w:r>
        <w:rPr>
          <w:color w:val="80288E"/>
        </w:rPr>
        <w:t xml:space="preserve">Alto </w:t>
      </w:r>
      <w:r>
        <w:rPr>
          <w:color w:val="80288E"/>
        </w:rPr>
        <w:t xml:space="preserve">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Alcazares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les </w:t>
      </w:r>
      <w:r>
        <w:rPr>
          <w:color w:val="80288E"/>
        </w:rPr>
        <w:t xml:space="preserve">proporcionan </w:t>
      </w:r>
      <w:r>
        <w:rPr>
          <w:color w:val="80288E"/>
        </w:rPr>
        <w:t xml:space="preserve">comida </w:t>
      </w:r>
      <w:r>
        <w:rPr>
          <w:color w:val="000000"/>
        </w:rPr>
        <w:t xml:space="preserve">, </w:t>
      </w:r>
      <w:r>
        <w:rPr>
          <w:color w:val="80288E"/>
        </w:rPr>
        <w:t xml:space="preserve">alojamiento </w:t>
      </w:r>
      <w:r>
        <w:rPr>
          <w:color w:val="000000"/>
        </w:rPr>
        <w:t xml:space="preserve">y </w:t>
      </w:r>
      <w:r>
        <w:rPr>
          <w:color w:val="80288E"/>
        </w:rPr>
        <w:t xml:space="preserve">ayuda </w:t>
      </w:r>
      <w:r>
        <w:rPr>
          <w:color w:val="80288E"/>
        </w:rPr>
        <w:t xml:space="preserve">sicólogica </w:t>
      </w:r>
      <w:r>
        <w:rPr>
          <w:color w:val="000000"/>
        </w:rPr>
        <w:t xml:space="preserve">. </w:t>
      </w:r>
      <w:r>
        <w:rPr>
          <w:color w:val="80288E"/>
        </w:rPr>
        <w:t xml:space="preserve">Fátima </w:t>
      </w:r>
      <w:r>
        <w:rPr>
          <w:color w:val="000000"/>
        </w:rPr>
        <w:t xml:space="preserve">y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80288E"/>
        </w:rPr>
        <w:t xml:space="preserve">llevan </w:t>
      </w:r>
      <w:r>
        <w:rPr>
          <w:color w:val="80288E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80288E"/>
        </w:rPr>
        <w:t xml:space="preserve">albergue </w:t>
      </w:r>
      <w:r>
        <w:rPr>
          <w:color w:val="000000"/>
        </w:rPr>
        <w:t xml:space="preserve">de </w:t>
      </w:r>
      <w:r>
        <w:rPr>
          <w:color w:val="80288E"/>
        </w:rPr>
        <w:t xml:space="preserve">Catral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colegios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80288E"/>
        </w:rPr>
        <w:t xml:space="preserve">contínuan </w:t>
      </w:r>
      <w:r>
        <w:rPr>
          <w:color w:val="80288E"/>
        </w:rPr>
        <w:t xml:space="preserve">cerrados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centro </w:t>
      </w:r>
      <w:r>
        <w:rPr>
          <w:color w:val="000000"/>
        </w:rPr>
        <w:t xml:space="preserve">del </w:t>
      </w:r>
      <w:r>
        <w:rPr>
          <w:color w:val="80288E"/>
        </w:rPr>
        <w:t xml:space="preserve">pueblo </w:t>
      </w:r>
      <w:r>
        <w:rPr>
          <w:color w:val="80288E"/>
        </w:rPr>
        <w:t xml:space="preserve">largas </w:t>
      </w:r>
      <w:r>
        <w:rPr>
          <w:color w:val="000000"/>
        </w:rPr>
        <w:t xml:space="preserve">colas </w:t>
      </w:r>
      <w:r>
        <w:rPr>
          <w:color w:val="000000"/>
        </w:rPr>
        <w:t xml:space="preserve">para </w:t>
      </w:r>
      <w:r>
        <w:rPr>
          <w:color w:val="80288E"/>
        </w:rPr>
        <w:t xml:space="preserve">conseguir </w:t>
      </w:r>
      <w:r>
        <w:rPr>
          <w:color w:val="000000"/>
        </w:rPr>
        <w:t xml:space="preserve">agua </w:t>
      </w:r>
      <w:r>
        <w:rPr>
          <w:color w:val="80288E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Almoradi </w:t>
      </w:r>
      <w:r>
        <w:rPr>
          <w:color w:val="000000"/>
        </w:rPr>
        <w:t xml:space="preserve">es </w:t>
      </w:r>
      <w:r>
        <w:rPr>
          <w:color w:val="80288E"/>
        </w:rPr>
        <w:t xml:space="preserve">difícil </w:t>
      </w:r>
      <w:r>
        <w:rPr>
          <w:color w:val="80288E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cara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moneda </w:t>
      </w:r>
      <w:r>
        <w:rPr>
          <w:color w:val="000000"/>
        </w:rPr>
        <w:t xml:space="preserve">la </w:t>
      </w:r>
      <w:r>
        <w:rPr>
          <w:color w:val="80288E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norte </w:t>
      </w:r>
      <w:r>
        <w:rPr>
          <w:color w:val="000000"/>
        </w:rPr>
        <w:t xml:space="preserve">. </w:t>
      </w:r>
      <w:r>
        <w:rPr>
          <w:color w:val="80288E"/>
        </w:rPr>
        <w:t xml:space="preserve">Mikel-Eguía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80288E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Yesa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000000"/>
        </w:rPr>
        <w:t xml:space="preserve">24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80288E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80288E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446 </w:t>
      </w:r>
      <w:r>
        <w:rPr>
          <w:color w:val="80288E"/>
        </w:rPr>
        <w:t xml:space="preserve">hectómetros </w:t>
      </w:r>
      <w:r>
        <w:rPr>
          <w:color w:val="80288E"/>
        </w:rPr>
        <w:t xml:space="preserve">cúbicos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80288E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108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80288E"/>
        </w:rPr>
        <w:t xml:space="preserve">ciento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80288E"/>
        </w:rPr>
        <w:t xml:space="preserve">fechas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han </w:t>
      </w:r>
      <w:r>
        <w:rPr>
          <w:color w:val="000000"/>
        </w:rPr>
        <w:t xml:space="preserve">notado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la </w:t>
      </w:r>
      <w:r>
        <w:rPr>
          <w:color w:val="80288E"/>
        </w:rPr>
        <w:t xml:space="preserve">falta </w:t>
      </w:r>
      <w:r>
        <w:rPr>
          <w:color w:val="000000"/>
        </w:rPr>
        <w:t xml:space="preserve">de </w:t>
      </w:r>
      <w:r>
        <w:rPr>
          <w:color w:val="80288E"/>
        </w:rPr>
        <w:t xml:space="preserve">precipitaciones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80288E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80288E"/>
        </w:rPr>
        <w:t xml:space="preserve">ocho </w:t>
      </w:r>
      <w:r>
        <w:rPr>
          <w:color w:val="000000"/>
        </w:rPr>
        <w:t xml:space="preserve">los </w:t>
      </w:r>
      <w:r>
        <w:rPr>
          <w:color w:val="80288E"/>
        </w:rPr>
        <w:t xml:space="preserve">embalses </w:t>
      </w:r>
      <w:r>
        <w:rPr>
          <w:color w:val="000000"/>
        </w:rPr>
        <w:t xml:space="preserve">en </w:t>
      </w:r>
      <w:r>
        <w:rPr>
          <w:color w:val="80288E"/>
        </w:rPr>
        <w:t xml:space="preserve">alerta </w:t>
      </w:r>
      <w:r>
        <w:rPr>
          <w:color w:val="000000"/>
        </w:rPr>
        <w:t xml:space="preserve">por </w:t>
      </w:r>
      <w:r>
        <w:rPr>
          <w:color w:val="80288E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80288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80288E"/>
        </w:rPr>
        <w:t xml:space="preserve">asesinada </w:t>
      </w:r>
      <w:r>
        <w:rPr>
          <w:color w:val="80288E"/>
        </w:rPr>
        <w:t xml:space="preserve">presuntamente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Murió </w:t>
      </w:r>
      <w:r>
        <w:rPr>
          <w:color w:val="80288E"/>
        </w:rPr>
        <w:t xml:space="preserve">apuñalada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80288E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80288E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80288E"/>
        </w:rPr>
        <w:t xml:space="preserve">pequeña </w:t>
      </w:r>
      <w:r>
        <w:rPr>
          <w:color w:val="000000"/>
        </w:rPr>
        <w:t xml:space="preserve">, </w:t>
      </w:r>
      <w:r>
        <w:rPr>
          <w:color w:val="80288E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80288E"/>
        </w:rPr>
        <w:t xml:space="preserve">avisó </w:t>
      </w:r>
      <w:r>
        <w:rPr>
          <w:color w:val="000000"/>
        </w:rPr>
        <w:t xml:space="preserve">a </w:t>
      </w:r>
      <w:r>
        <w:rPr>
          <w:color w:val="80288E"/>
        </w:rPr>
        <w:t xml:space="preserve">emergencias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niñas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80288E"/>
        </w:rPr>
        <w:t xml:space="preserve">Ambas </w:t>
      </w:r>
      <w:r>
        <w:rPr>
          <w:color w:val="80288E"/>
        </w:rPr>
        <w:t xml:space="preserve">necesitaron </w:t>
      </w:r>
      <w:r>
        <w:rPr>
          <w:color w:val="80288E"/>
        </w:rPr>
        <w:t xml:space="preserve">asistencia </w:t>
      </w:r>
      <w:r>
        <w:rPr>
          <w:color w:val="80288E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servicios </w:t>
      </w:r>
      <w:r>
        <w:rPr>
          <w:color w:val="000000"/>
        </w:rPr>
        <w:t xml:space="preserve">de </w:t>
      </w:r>
      <w:r>
        <w:rPr>
          <w:color w:val="80288E"/>
        </w:rPr>
        <w:t xml:space="preserve">emergencia </w:t>
      </w:r>
      <w:r>
        <w:rPr>
          <w:color w:val="80288E"/>
        </w:rPr>
        <w:t xml:space="preserve">intentaron </w:t>
      </w:r>
      <w:r>
        <w:rPr>
          <w:color w:val="80288E"/>
        </w:rPr>
        <w:t xml:space="preserve">reanimar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80288E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80288E"/>
        </w:rPr>
        <w:t xml:space="preserve">años </w:t>
      </w:r>
      <w:r>
        <w:rPr>
          <w:color w:val="000000"/>
        </w:rPr>
        <w:t xml:space="preserve">durante </w:t>
      </w:r>
      <w:r>
        <w:rPr>
          <w:color w:val="80288E"/>
        </w:rPr>
        <w:t xml:space="preserve">varios </w:t>
      </w:r>
      <w:r>
        <w:rPr>
          <w:color w:val="80288E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por </w:t>
      </w:r>
      <w:r>
        <w:rPr>
          <w:color w:val="80288E"/>
        </w:rPr>
        <w:t xml:space="preserve">salvarle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80288E"/>
        </w:rPr>
        <w:t xml:space="preserve">Recibió </w:t>
      </w:r>
      <w:r>
        <w:rPr>
          <w:color w:val="80288E"/>
        </w:rPr>
        <w:t xml:space="preserve">varias </w:t>
      </w:r>
      <w:r>
        <w:rPr>
          <w:color w:val="80288E"/>
        </w:rPr>
        <w:t xml:space="preserve">puñaladas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pecho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0288E"/>
        </w:rPr>
        <w:t xml:space="preserve">abdomen </w:t>
      </w:r>
      <w:r>
        <w:rPr>
          <w:color w:val="000000"/>
        </w:rPr>
        <w:t xml:space="preserve">. </w:t>
      </w:r>
      <w:r>
        <w:rPr>
          <w:color w:val="80288E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80288E"/>
        </w:rPr>
        <w:t xml:space="preserve">portal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vivía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80288E"/>
        </w:rPr>
        <w:t xml:space="preserve">ocho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80288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presunto </w:t>
      </w:r>
      <w:r>
        <w:rPr>
          <w:color w:val="80288E"/>
        </w:rPr>
        <w:t xml:space="preserve">agresor </w:t>
      </w:r>
      <w:r>
        <w:rPr>
          <w:color w:val="000000"/>
        </w:rPr>
        <w:t xml:space="preserve">tenía </w:t>
      </w:r>
      <w:r>
        <w:rPr>
          <w:color w:val="80288E"/>
        </w:rPr>
        <w:t xml:space="preserve">denuncias </w:t>
      </w:r>
      <w:r>
        <w:rPr>
          <w:color w:val="80288E"/>
        </w:rPr>
        <w:t xml:space="preserve">previas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80288E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80288E"/>
        </w:rPr>
        <w:t xml:space="preserve">disposición </w:t>
      </w:r>
      <w:r>
        <w:rPr>
          <w:color w:val="80288E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42 </w:t>
      </w:r>
      <w:r>
        <w:rPr>
          <w:color w:val="80288E"/>
        </w:rPr>
        <w:t xml:space="preserve">mujeres </w:t>
      </w:r>
      <w:r>
        <w:rPr>
          <w:color w:val="80288E"/>
        </w:rPr>
        <w:t xml:space="preserve">asesinadas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80288E"/>
        </w:rPr>
        <w:t xml:space="preserve">parejas </w:t>
      </w:r>
      <w:r>
        <w:rPr>
          <w:color w:val="000000"/>
        </w:rPr>
        <w:t xml:space="preserve">o </w:t>
      </w:r>
      <w:r>
        <w:rPr>
          <w:color w:val="000000"/>
        </w:rPr>
        <w:t xml:space="preserve">ex </w:t>
      </w:r>
      <w:r>
        <w:rPr>
          <w:color w:val="80288E"/>
        </w:rPr>
        <w:t xml:space="preserve">parejas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juez </w:t>
      </w:r>
      <w:r>
        <w:rPr>
          <w:color w:val="000000"/>
        </w:rPr>
        <w:t xml:space="preserve">ha </w:t>
      </w:r>
      <w:r>
        <w:rPr>
          <w:color w:val="80288E"/>
        </w:rPr>
        <w:t xml:space="preserve">retirado </w:t>
      </w:r>
      <w:r>
        <w:rPr>
          <w:color w:val="000000"/>
        </w:rPr>
        <w:t xml:space="preserve">al </w:t>
      </w:r>
      <w:r>
        <w:rPr>
          <w:color w:val="80288E"/>
        </w:rPr>
        <w:t xml:space="preserve">asesino </w:t>
      </w:r>
      <w:r>
        <w:rPr>
          <w:color w:val="80288E"/>
        </w:rPr>
        <w:t xml:space="preserve">confeso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la </w:t>
      </w:r>
      <w:r>
        <w:rPr>
          <w:color w:val="80288E"/>
        </w:rPr>
        <w:t xml:space="preserve">patria </w:t>
      </w:r>
      <w:r>
        <w:rPr>
          <w:color w:val="80288E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80288E"/>
        </w:rPr>
        <w:t xml:space="preserve">Asesinó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80288E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80288E"/>
        </w:rPr>
        <w:t xml:space="preserve">excuñada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80288E"/>
        </w:rPr>
        <w:t xml:space="preserve">exsuegra </w:t>
      </w:r>
      <w:r>
        <w:rPr>
          <w:color w:val="000000"/>
        </w:rPr>
        <w:t xml:space="preserve">en </w:t>
      </w:r>
      <w:r>
        <w:rPr>
          <w:color w:val="80288E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80288E"/>
        </w:rPr>
        <w:t xml:space="preserve">celebrar </w:t>
      </w:r>
      <w:r>
        <w:rPr>
          <w:color w:val="000000"/>
        </w:rPr>
        <w:t xml:space="preserve">el </w:t>
      </w:r>
      <w:r>
        <w:rPr>
          <w:color w:val="80288E"/>
        </w:rPr>
        <w:t xml:space="preserve">funeral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tres </w:t>
      </w:r>
      <w:r>
        <w:rPr>
          <w:color w:val="80288E"/>
        </w:rPr>
        <w:t xml:space="preserve">víctimas </w:t>
      </w:r>
      <w:r>
        <w:rPr>
          <w:color w:val="000000"/>
        </w:rPr>
        <w:t xml:space="preserve">. </w:t>
      </w:r>
      <w:r>
        <w:rPr>
          <w:color w:val="80288E"/>
        </w:rPr>
        <w:t xml:space="preserve">Espejo-Público </w:t>
      </w:r>
      <w:r>
        <w:rPr>
          <w:color w:val="000000"/>
        </w:rPr>
        <w:t xml:space="preserve">ha </w:t>
      </w:r>
      <w:r>
        <w:rPr>
          <w:color w:val="80288E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otro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80288E"/>
        </w:rPr>
        <w:t xml:space="preserve">años </w:t>
      </w:r>
      <w:r>
        <w:rPr>
          <w:color w:val="000000"/>
        </w:rPr>
        <w:t xml:space="preserve">, </w:t>
      </w:r>
      <w:r>
        <w:rPr>
          <w:color w:val="80288E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0288E"/>
        </w:rPr>
        <w:t xml:space="preserve">relación </w:t>
      </w:r>
      <w:r>
        <w:rPr>
          <w:color w:val="80288E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80288E"/>
        </w:rPr>
        <w:t xml:space="preserve">desolado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80288E"/>
        </w:rPr>
        <w:t xml:space="preserve">historia </w:t>
      </w:r>
      <w:r>
        <w:rPr>
          <w:color w:val="000000"/>
        </w:rPr>
        <w:t xml:space="preserve">que </w:t>
      </w:r>
      <w:r>
        <w:rPr>
          <w:color w:val="80288E"/>
        </w:rPr>
        <w:t xml:space="preserve">sobrecoge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lanzado </w:t>
      </w:r>
      <w:r>
        <w:rPr>
          <w:color w:val="000000"/>
        </w:rPr>
        <w:t xml:space="preserve">al </w:t>
      </w:r>
      <w:r>
        <w:rPr>
          <w:color w:val="80288E"/>
        </w:rPr>
        <w:t xml:space="preserve">vacío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80288E"/>
        </w:rPr>
        <w:t xml:space="preserve">años </w:t>
      </w:r>
      <w:r>
        <w:rPr>
          <w:color w:val="000000"/>
        </w:rPr>
        <w:t xml:space="preserve">en </w:t>
      </w:r>
      <w:r>
        <w:rPr>
          <w:color w:val="80288E"/>
        </w:rPr>
        <w:t xml:space="preserve">brazos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80288E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están </w:t>
      </w:r>
      <w:r>
        <w:rPr>
          <w:color w:val="80288E"/>
        </w:rPr>
        <w:t xml:space="preserve">graves </w:t>
      </w:r>
      <w:r>
        <w:rPr>
          <w:color w:val="000000"/>
        </w:rPr>
        <w:t xml:space="preserve">. </w:t>
      </w:r>
      <w:r>
        <w:rPr>
          <w:color w:val="80288E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80288E"/>
        </w:rPr>
        <w:t xml:space="preserve">¿qué </w:t>
      </w:r>
      <w:r>
        <w:rPr>
          <w:color w:val="000000"/>
        </w:rPr>
        <w:t xml:space="preserve">ha </w:t>
      </w:r>
      <w:r>
        <w:rPr>
          <w:color w:val="80288E"/>
        </w:rPr>
        <w:t xml:space="preserve">ocurrido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Policía-Nacional </w:t>
      </w:r>
      <w:r>
        <w:rPr>
          <w:color w:val="80288E"/>
        </w:rPr>
        <w:t xml:space="preserve">todavía </w:t>
      </w:r>
      <w:r>
        <w:rPr>
          <w:color w:val="80288E"/>
        </w:rPr>
        <w:t xml:space="preserve">investiga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80288E"/>
        </w:rPr>
        <w:t xml:space="preserve">primera </w:t>
      </w:r>
      <w:r>
        <w:rPr>
          <w:color w:val="80288E"/>
        </w:rPr>
        <w:t xml:space="preserve">hipótesis </w:t>
      </w:r>
      <w:r>
        <w:rPr>
          <w:color w:val="000000"/>
        </w:rPr>
        <w:t xml:space="preserve">que </w:t>
      </w:r>
      <w:r>
        <w:rPr>
          <w:color w:val="80288E"/>
        </w:rPr>
        <w:t xml:space="preserve">baraja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0288E"/>
        </w:rPr>
        <w:t xml:space="preserve">intento </w:t>
      </w:r>
      <w:r>
        <w:rPr>
          <w:color w:val="000000"/>
        </w:rPr>
        <w:t xml:space="preserve">de </w:t>
      </w:r>
      <w:r>
        <w:rPr>
          <w:color w:val="80288E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madre </w:t>
      </w:r>
      <w:r>
        <w:rPr>
          <w:color w:val="80288E"/>
        </w:rPr>
        <w:t xml:space="preserve">ahora </w:t>
      </w:r>
      <w:r>
        <w:rPr>
          <w:color w:val="80288E"/>
        </w:rPr>
        <w:t xml:space="preserve">mismo </w:t>
      </w:r>
      <w:r>
        <w:rPr>
          <w:color w:val="000000"/>
        </w:rPr>
        <w:t xml:space="preserve">se </w:t>
      </w:r>
      <w:r>
        <w:rPr>
          <w:color w:val="80288E"/>
        </w:rPr>
        <w:t xml:space="preserve">encuentra </w:t>
      </w:r>
      <w:r>
        <w:rPr>
          <w:color w:val="80288E"/>
        </w:rPr>
        <w:t xml:space="preserve">detenida </w:t>
      </w:r>
      <w:r>
        <w:rPr>
          <w:color w:val="000000"/>
        </w:rPr>
        <w:t xml:space="preserve">y </w:t>
      </w:r>
      <w:r>
        <w:rPr>
          <w:color w:val="80288E"/>
        </w:rPr>
        <w:t xml:space="preserve">custodiada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80288E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80288E"/>
        </w:rPr>
        <w:t xml:space="preserve">ingresada </w:t>
      </w:r>
      <w:r>
        <w:rPr>
          <w:color w:val="000000"/>
        </w:rPr>
        <w:t xml:space="preserve">muy </w:t>
      </w:r>
      <w:r>
        <w:rPr>
          <w:color w:val="80288E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80288E"/>
        </w:rPr>
        <w:t xml:space="preserve">ocurrido </w:t>
      </w:r>
      <w:r>
        <w:rPr>
          <w:color w:val="000000"/>
        </w:rPr>
        <w:t xml:space="preserve">esta </w:t>
      </w:r>
      <w:r>
        <w:rPr>
          <w:color w:val="80288E"/>
        </w:rPr>
        <w:t xml:space="preserve">mañana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000000"/>
        </w:rPr>
        <w:t xml:space="preserve">10 </w:t>
      </w:r>
      <w:r>
        <w:rPr>
          <w:color w:val="000000"/>
        </w:rPr>
        <w:t xml:space="preserve">y </w:t>
      </w:r>
      <w:r>
        <w:rPr>
          <w:color w:val="80288E"/>
        </w:rPr>
        <w:t xml:space="preserve">media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tirado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80288E"/>
        </w:rPr>
        <w:t xml:space="preserve">balcón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0288E"/>
        </w:rPr>
        <w:t xml:space="preserve">segunda </w:t>
      </w:r>
      <w:r>
        <w:rPr>
          <w:color w:val="80288E"/>
        </w:rPr>
        <w:t xml:space="preserve">planta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80288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80288E"/>
        </w:rPr>
        <w:t xml:space="preserve">caído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capó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80288E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80288E"/>
        </w:rPr>
        <w:t xml:space="preserve">impacto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80288E"/>
        </w:rPr>
        <w:t xml:space="preserve">sufren </w:t>
      </w:r>
      <w:r>
        <w:rPr>
          <w:color w:val="80288E"/>
        </w:rPr>
        <w:t xml:space="preserve">heridas </w:t>
      </w:r>
      <w:r>
        <w:rPr>
          <w:color w:val="80288E"/>
        </w:rPr>
        <w:t xml:space="preserve">graves </w:t>
      </w:r>
      <w:r>
        <w:rPr>
          <w:color w:val="000000"/>
        </w:rPr>
        <w:t xml:space="preserve">. </w:t>
      </w:r>
      <w:r>
        <w:rPr>
          <w:color w:val="80288E"/>
        </w:rPr>
        <w:t xml:space="preserve">Traumatismos </w:t>
      </w:r>
      <w:r>
        <w:rPr>
          <w:color w:val="80288E"/>
        </w:rPr>
        <w:t xml:space="preserve">craneoencefálicos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uno </w:t>
      </w:r>
      <w:r>
        <w:rPr>
          <w:color w:val="80288E"/>
        </w:rPr>
        <w:t xml:space="preserve">facial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80288E"/>
        </w:rPr>
        <w:t xml:space="preserve">vecino </w:t>
      </w:r>
      <w:r>
        <w:rPr>
          <w:color w:val="000000"/>
        </w:rPr>
        <w:t xml:space="preserve">de </w:t>
      </w:r>
      <w:r>
        <w:rPr>
          <w:color w:val="80288E"/>
        </w:rPr>
        <w:t xml:space="preserve">Barcelona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80288E"/>
        </w:rPr>
        <w:t xml:space="preserve">indefenso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80288E"/>
        </w:rPr>
        <w:t xml:space="preserve">desalojar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okupas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000000"/>
        </w:rPr>
        <w:t xml:space="preserve">casos </w:t>
      </w:r>
      <w:r>
        <w:rPr>
          <w:color w:val="000000"/>
        </w:rPr>
        <w:t xml:space="preserve">el </w:t>
      </w:r>
      <w:r>
        <w:rPr>
          <w:color w:val="80288E"/>
        </w:rPr>
        <w:t xml:space="preserve">proceso </w:t>
      </w:r>
      <w:r>
        <w:rPr>
          <w:color w:val="80288E"/>
        </w:rPr>
        <w:t xml:space="preserve">judicial </w:t>
      </w:r>
      <w:r>
        <w:rPr>
          <w:color w:val="000000"/>
        </w:rPr>
        <w:t xml:space="preserve">se </w:t>
      </w:r>
      <w:r>
        <w:rPr>
          <w:color w:val="80288E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calvario </w:t>
      </w:r>
      <w:r>
        <w:rPr>
          <w:color w:val="000000"/>
        </w:rPr>
        <w:t xml:space="preserve">. </w:t>
      </w:r>
      <w:r>
        <w:rPr>
          <w:color w:val="80288E"/>
        </w:rPr>
        <w:t xml:space="preserve">Estel-LLobet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propietarios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0288E"/>
        </w:rPr>
        <w:t xml:space="preserve">larga </w:t>
      </w:r>
      <w:r>
        <w:rPr>
          <w:color w:val="80288E"/>
        </w:rPr>
        <w:t xml:space="preserve">batalla </w:t>
      </w:r>
      <w:r>
        <w:rPr>
          <w:color w:val="80288E"/>
        </w:rPr>
        <w:t xml:space="preserve">legal </w:t>
      </w:r>
      <w:r>
        <w:rPr>
          <w:color w:val="80288E"/>
        </w:rPr>
        <w:t xml:space="preserve">conseguirán </w:t>
      </w:r>
      <w:r>
        <w:rPr>
          <w:color w:val="80288E"/>
        </w:rPr>
        <w:t xml:space="preserve">echarlos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0288E"/>
        </w:rPr>
        <w:t xml:space="preserve">martirio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muchas </w:t>
      </w:r>
      <w:r>
        <w:rPr>
          <w:color w:val="80288E"/>
        </w:rPr>
        <w:t xml:space="preserve">ciudades </w:t>
      </w:r>
      <w:r>
        <w:rPr>
          <w:color w:val="000000"/>
        </w:rPr>
        <w:t xml:space="preserve">la </w:t>
      </w:r>
      <w:r>
        <w:rPr>
          <w:color w:val="80288E"/>
        </w:rPr>
        <w:t xml:space="preserve">ocupación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vuelto </w:t>
      </w:r>
      <w:r>
        <w:rPr>
          <w:color w:val="000000"/>
        </w:rPr>
        <w:t xml:space="preserve">una </w:t>
      </w:r>
      <w:r>
        <w:rPr>
          <w:color w:val="80288E"/>
        </w:rPr>
        <w:t xml:space="preserve">epidemia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Barcelona </w:t>
      </w:r>
      <w:r>
        <w:rPr>
          <w:color w:val="000000"/>
        </w:rPr>
        <w:t xml:space="preserve">se </w:t>
      </w:r>
      <w:r>
        <w:rPr>
          <w:color w:val="80288E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23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80288E"/>
        </w:rPr>
        <w:t xml:space="preserve">vacíos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80288E"/>
        </w:rPr>
        <w:t xml:space="preserve">usurpados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apoderan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abrir </w:t>
      </w:r>
      <w:r>
        <w:rPr>
          <w:color w:val="000000"/>
        </w:rPr>
        <w:t xml:space="preserve">y </w:t>
      </w:r>
      <w:r>
        <w:rPr>
          <w:color w:val="80288E"/>
        </w:rPr>
        <w:t xml:space="preserve">cerrar </w:t>
      </w:r>
      <w:r>
        <w:rPr>
          <w:color w:val="000000"/>
        </w:rPr>
        <w:t xml:space="preserve">de </w:t>
      </w:r>
      <w:r>
        <w:rPr>
          <w:color w:val="80288E"/>
        </w:rPr>
        <w:t xml:space="preserve">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ni </w:t>
      </w:r>
      <w:r>
        <w:rPr>
          <w:color w:val="80288E"/>
        </w:rPr>
        <w:t xml:space="preserve">siquiera </w:t>
      </w:r>
      <w:r>
        <w:rPr>
          <w:color w:val="80288E"/>
        </w:rPr>
        <w:t xml:space="preserve">esperando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sueños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80288E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encuentra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cerradura </w:t>
      </w:r>
      <w:r>
        <w:rPr>
          <w:color w:val="80288E"/>
        </w:rPr>
        <w:t xml:space="preserve">cambiada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80288E"/>
        </w:rPr>
        <w:t xml:space="preserve">desconocidos </w:t>
      </w:r>
      <w:r>
        <w:rPr>
          <w:color w:val="000000"/>
        </w:rPr>
        <w:t xml:space="preserve">viviendo </w:t>
      </w:r>
      <w:r>
        <w:rPr>
          <w:color w:val="80288E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0288E"/>
        </w:rPr>
        <w:t xml:space="preserve">actividad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filón </w:t>
      </w:r>
      <w:r>
        <w:rPr>
          <w:color w:val="000000"/>
        </w:rPr>
        <w:t xml:space="preserve">de </w:t>
      </w:r>
      <w:r>
        <w:rPr>
          <w:color w:val="000000"/>
        </w:rPr>
        <w:t xml:space="preserve">oro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80288E"/>
        </w:rPr>
        <w:t xml:space="preserve">cruzarla </w:t>
      </w:r>
      <w:r>
        <w:rPr>
          <w:color w:val="000000"/>
        </w:rPr>
        <w:t xml:space="preserve">. </w:t>
      </w:r>
      <w:r>
        <w:rPr>
          <w:color w:val="80288E"/>
        </w:rPr>
        <w:t xml:space="preserve">¿Nos </w:t>
      </w:r>
      <w:r>
        <w:rPr>
          <w:color w:val="000000"/>
        </w:rPr>
        <w:t xml:space="preserve">puedes </w:t>
      </w:r>
      <w:r>
        <w:rPr>
          <w:color w:val="80288E"/>
        </w:rPr>
        <w:t xml:space="preserve">abrir </w:t>
      </w:r>
      <w:r>
        <w:rPr>
          <w:color w:val="000000"/>
        </w:rPr>
        <w:t xml:space="preserve">la </w:t>
      </w:r>
      <w:r>
        <w:rPr>
          <w:color w:val="80288E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80288E"/>
        </w:rPr>
        <w:t xml:space="preserve">favor </w:t>
      </w:r>
      <w:r>
        <w:rPr>
          <w:color w:val="000000"/>
        </w:rPr>
        <w:t xml:space="preserve">? </w:t>
      </w:r>
      <w:r>
        <w:rPr>
          <w:color w:val="000000"/>
        </w:rPr>
        <w:t xml:space="preserve">A </w:t>
      </w:r>
      <w:r>
        <w:rPr>
          <w:color w:val="80288E"/>
        </w:rPr>
        <w:t xml:space="preserve">través </w:t>
      </w:r>
      <w:r>
        <w:rPr>
          <w:color w:val="000000"/>
        </w:rPr>
        <w:t xml:space="preserve">del </w:t>
      </w:r>
      <w:r>
        <w:rPr>
          <w:color w:val="80288E"/>
        </w:rPr>
        <w:t xml:space="preserve">cristal </w:t>
      </w:r>
      <w:r>
        <w:rPr>
          <w:color w:val="000000"/>
        </w:rPr>
        <w:t xml:space="preserve">ponen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80288E"/>
        </w:rPr>
        <w:t xml:space="preserve">ocupas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80288E"/>
        </w:rPr>
        <w:t xml:space="preserve">quieren </w:t>
      </w:r>
      <w:r>
        <w:rPr>
          <w:color w:val="80288E"/>
        </w:rPr>
        <w:t xml:space="preserve">abrir </w:t>
      </w:r>
      <w:r>
        <w:rPr>
          <w:color w:val="000000"/>
        </w:rPr>
        <w:t xml:space="preserve">la </w:t>
      </w:r>
      <w:r>
        <w:rPr>
          <w:color w:val="80288E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asoman </w:t>
      </w:r>
      <w:r>
        <w:rPr>
          <w:color w:val="000000"/>
        </w:rPr>
        <w:t xml:space="preserve">al </w:t>
      </w:r>
      <w:r>
        <w:rPr>
          <w:color w:val="80288E"/>
        </w:rPr>
        <w:t xml:space="preserve">vidrio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80288E"/>
        </w:rPr>
        <w:t xml:space="preserve">abrirán </w:t>
      </w:r>
      <w:r>
        <w:rPr>
          <w:color w:val="000000"/>
        </w:rPr>
        <w:t xml:space="preserve">la </w:t>
      </w:r>
      <w:r>
        <w:rPr>
          <w:color w:val="80288E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80288E"/>
        </w:rPr>
        <w:t xml:space="preserve">volver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recados </w:t>
      </w:r>
      <w:r>
        <w:rPr>
          <w:color w:val="80288E"/>
        </w:rPr>
        <w:t xml:space="preserve">José-Luís </w:t>
      </w:r>
      <w:r>
        <w:rPr>
          <w:color w:val="80288E"/>
        </w:rPr>
        <w:t xml:space="preserve">descubrió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robado </w:t>
      </w:r>
      <w:r>
        <w:rPr>
          <w:color w:val="80288E"/>
        </w:rPr>
        <w:t xml:space="preserve">literalmente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dije </w:t>
      </w:r>
      <w:r>
        <w:rPr>
          <w:color w:val="000000"/>
        </w:rPr>
        <w:t xml:space="preserve">que </w:t>
      </w:r>
      <w:r>
        <w:rPr>
          <w:color w:val="80288E"/>
        </w:rPr>
        <w:t xml:space="preserve">aquella </w:t>
      </w:r>
      <w:r>
        <w:rPr>
          <w:color w:val="000000"/>
        </w:rPr>
        <w:t xml:space="preserve">era </w:t>
      </w:r>
      <w:r>
        <w:rPr>
          <w:color w:val="000000"/>
        </w:rPr>
        <w:t xml:space="preserve">mi </w:t>
      </w:r>
      <w:r>
        <w:rPr>
          <w:color w:val="80288E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fueran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dejaran </w:t>
      </w:r>
      <w:r>
        <w:rPr>
          <w:color w:val="80288E"/>
        </w:rPr>
        <w:t xml:space="preserve">entrar </w:t>
      </w:r>
      <w:r>
        <w:rPr>
          <w:color w:val="000000"/>
        </w:rPr>
        <w:t xml:space="preserve">pero </w:t>
      </w:r>
      <w:r>
        <w:rPr>
          <w:color w:val="000000"/>
        </w:rPr>
        <w:t xml:space="preserve">me </w:t>
      </w:r>
      <w:r>
        <w:rPr>
          <w:color w:val="80288E"/>
        </w:rPr>
        <w:t xml:space="preserve">echaron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80288E"/>
        </w:rPr>
        <w:t xml:space="preserve">ocupas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80288E"/>
        </w:rPr>
        <w:t xml:space="preserve">aseguran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80288E"/>
        </w:rPr>
        <w:t xml:space="preserve">llegado </w:t>
      </w:r>
      <w:r>
        <w:rPr>
          <w:color w:val="000000"/>
        </w:rPr>
        <w:t xml:space="preserve">a </w:t>
      </w:r>
      <w:r>
        <w:rPr>
          <w:color w:val="80288E"/>
        </w:rPr>
        <w:t xml:space="preserve">amenazar </w:t>
      </w:r>
      <w:r>
        <w:rPr>
          <w:color w:val="000000"/>
        </w:rPr>
        <w:t xml:space="preserve">de </w:t>
      </w:r>
      <w:r>
        <w:rPr>
          <w:color w:val="80288E"/>
        </w:rPr>
        <w:t xml:space="preserve">muerte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dijeron </w:t>
      </w:r>
      <w:r>
        <w:rPr>
          <w:color w:val="000000"/>
        </w:rPr>
        <w:t xml:space="preserve">: </w:t>
      </w:r>
      <w:r>
        <w:rPr>
          <w:color w:val="000000"/>
        </w:rPr>
        <w:t xml:space="preserve">¿tú </w:t>
      </w:r>
      <w:r>
        <w:rPr>
          <w:color w:val="000000"/>
        </w:rPr>
        <w:t xml:space="preserve">que </w:t>
      </w:r>
      <w:r>
        <w:rPr>
          <w:color w:val="000000"/>
        </w:rPr>
        <w:t xml:space="preserve">haces </w:t>
      </w:r>
      <w:r>
        <w:rPr>
          <w:color w:val="000000"/>
        </w:rPr>
        <w:t xml:space="preserve">aquí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vas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matamos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0288E"/>
        </w:rPr>
        <w:t xml:space="preserve">juez </w:t>
      </w:r>
      <w:r>
        <w:rPr>
          <w:color w:val="000000"/>
        </w:rPr>
        <w:t xml:space="preserve">ya </w:t>
      </w:r>
      <w:r>
        <w:rPr>
          <w:color w:val="80288E"/>
        </w:rPr>
        <w:t xml:space="preserve">ordenó </w:t>
      </w:r>
      <w:r>
        <w:rPr>
          <w:color w:val="000000"/>
        </w:rPr>
        <w:t xml:space="preserve">su </w:t>
      </w:r>
      <w:r>
        <w:rPr>
          <w:color w:val="80288E"/>
        </w:rPr>
        <w:t xml:space="preserve">salida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80288E"/>
        </w:rPr>
        <w:t xml:space="preserve">ocupas </w:t>
      </w:r>
      <w:r>
        <w:rPr>
          <w:color w:val="000000"/>
        </w:rPr>
        <w:t xml:space="preserve">han </w:t>
      </w:r>
      <w:r>
        <w:rPr>
          <w:color w:val="80288E"/>
        </w:rPr>
        <w:t xml:space="preserve">recurrido </w:t>
      </w:r>
      <w:r>
        <w:rPr>
          <w:color w:val="000000"/>
        </w:rPr>
        <w:t xml:space="preserve">la </w:t>
      </w:r>
      <w:r>
        <w:rPr>
          <w:color w:val="80288E"/>
        </w:rPr>
        <w:t xml:space="preserve">sentencia </w:t>
      </w:r>
      <w:r>
        <w:rPr>
          <w:color w:val="000000"/>
        </w:rPr>
        <w:t xml:space="preserve">y </w:t>
      </w:r>
      <w:r>
        <w:rPr>
          <w:color w:val="80288E"/>
        </w:rPr>
        <w:t xml:space="preserve">esperan </w:t>
      </w:r>
      <w:r>
        <w:rPr>
          <w:color w:val="000000"/>
        </w:rPr>
        <w:t xml:space="preserve">la </w:t>
      </w:r>
      <w:r>
        <w:rPr>
          <w:color w:val="80288E"/>
        </w:rPr>
        <w:t xml:space="preserve">decisión </w:t>
      </w:r>
      <w:r>
        <w:rPr>
          <w:color w:val="000000"/>
        </w:rPr>
        <w:t xml:space="preserve">de </w:t>
      </w:r>
      <w:r>
        <w:rPr>
          <w:color w:val="80288E"/>
        </w:rPr>
        <w:t xml:space="preserve">Audiencia-Provincial </w:t>
      </w:r>
      <w:r>
        <w:rPr>
          <w:color w:val="000000"/>
        </w:rPr>
        <w:t xml:space="preserve">. </w:t>
      </w:r>
      <w:r>
        <w:rPr>
          <w:color w:val="80288E"/>
        </w:rPr>
        <w:t xml:space="preserve">Sientes </w:t>
      </w:r>
      <w:r>
        <w:rPr>
          <w:color w:val="80288E"/>
        </w:rPr>
        <w:t xml:space="preserve">impotencia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suya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Barcelona </w:t>
      </w:r>
      <w:r>
        <w:rPr>
          <w:color w:val="000000"/>
        </w:rPr>
        <w:t xml:space="preserve">hay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unas </w:t>
      </w:r>
      <w:r>
        <w:rPr>
          <w:color w:val="80288E"/>
        </w:rPr>
        <w:t xml:space="preserve">1.100 </w:t>
      </w:r>
      <w:r>
        <w:rPr>
          <w:color w:val="80288E"/>
        </w:rPr>
        <w:t xml:space="preserve">viviendas </w:t>
      </w:r>
      <w:r>
        <w:rPr>
          <w:color w:val="80288E"/>
        </w:rPr>
        <w:t xml:space="preserve">ocupadas </w:t>
      </w:r>
      <w:r>
        <w:rPr>
          <w:color w:val="80288E"/>
        </w:rPr>
        <w:t xml:space="preserve">ilegalmente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problema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80288E"/>
        </w:rPr>
        <w:t xml:space="preserve">plazos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juzgados </w:t>
      </w:r>
      <w:r>
        <w:rPr>
          <w:color w:val="80288E"/>
        </w:rPr>
        <w:t xml:space="preserve">resuelven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80288E"/>
        </w:rPr>
        <w:t xml:space="preserve">procedimientos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80288E"/>
        </w:rPr>
        <w:t xml:space="preserve">alargan </w:t>
      </w:r>
      <w:r>
        <w:rPr>
          <w:color w:val="000000"/>
        </w:rPr>
        <w:t xml:space="preserve">, </w:t>
      </w:r>
      <w:r>
        <w:rPr>
          <w:color w:val="80288E"/>
        </w:rPr>
        <w:t xml:space="preserve">según </w:t>
      </w:r>
      <w:r>
        <w:rPr>
          <w:color w:val="000000"/>
        </w:rPr>
        <w:t xml:space="preserve">los </w:t>
      </w:r>
      <w:r>
        <w:rPr>
          <w:color w:val="80288E"/>
        </w:rPr>
        <w:t xml:space="preserve">expertos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80288E"/>
        </w:rPr>
        <w:t xml:space="preserve">tardar </w:t>
      </w:r>
      <w:r>
        <w:rPr>
          <w:color w:val="000000"/>
        </w:rPr>
        <w:t xml:space="preserve">hasta </w:t>
      </w:r>
      <w:r>
        <w:rPr>
          <w:color w:val="80288E"/>
        </w:rPr>
        <w:t xml:space="preserve">cinco </w:t>
      </w:r>
      <w:r>
        <w:rPr>
          <w:color w:val="80288E"/>
        </w:rPr>
        <w:t xml:space="preserve">años </w:t>
      </w:r>
      <w:r>
        <w:rPr>
          <w:color w:val="000000"/>
        </w:rPr>
        <w:t xml:space="preserve">en </w:t>
      </w:r>
      <w:r>
        <w:rPr>
          <w:color w:val="80288E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80288E"/>
        </w:rPr>
        <w:t xml:space="preserve">Corderos </w:t>
      </w:r>
      <w:r>
        <w:rPr>
          <w:color w:val="80288E"/>
        </w:rPr>
        <w:t xml:space="preserve">golpeados </w:t>
      </w:r>
      <w:r>
        <w:rPr>
          <w:color w:val="000000"/>
        </w:rPr>
        <w:t xml:space="preserve">y </w:t>
      </w:r>
      <w:r>
        <w:rPr>
          <w:color w:val="80288E"/>
        </w:rPr>
        <w:t xml:space="preserve">tratados </w:t>
      </w:r>
      <w:r>
        <w:rPr>
          <w:color w:val="000000"/>
        </w:rPr>
        <w:t xml:space="preserve">con </w:t>
      </w:r>
      <w:r>
        <w:rPr>
          <w:color w:val="80288E"/>
        </w:rPr>
        <w:t xml:space="preserve">violencia </w:t>
      </w:r>
      <w:r>
        <w:rPr>
          <w:color w:val="000000"/>
        </w:rPr>
        <w:t xml:space="preserve">, </w:t>
      </w:r>
      <w:r>
        <w:rPr>
          <w:color w:val="80288E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80288E"/>
        </w:rPr>
        <w:t xml:space="preserve">sacrificados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dudoso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80288E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80288E"/>
        </w:rPr>
        <w:t xml:space="preserve">imágenes </w:t>
      </w:r>
      <w:r>
        <w:rPr>
          <w:color w:val="80288E"/>
        </w:rPr>
        <w:t xml:space="preserve">grabadas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matadero </w:t>
      </w:r>
      <w:r>
        <w:rPr>
          <w:color w:val="000000"/>
        </w:rPr>
        <w:t xml:space="preserve">de </w:t>
      </w:r>
      <w:r>
        <w:rPr>
          <w:color w:val="80288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80288E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Asociación-Equalia </w:t>
      </w:r>
      <w:r>
        <w:rPr>
          <w:color w:val="80288E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0288E"/>
        </w:rPr>
        <w:t xml:space="preserve">ocurría </w:t>
      </w:r>
      <w:r>
        <w:rPr>
          <w:color w:val="80288E"/>
        </w:rPr>
        <w:t xml:space="preserve">dentro </w:t>
      </w:r>
      <w:r>
        <w:rPr>
          <w:color w:val="000000"/>
        </w:rPr>
        <w:t xml:space="preserve">del </w:t>
      </w:r>
      <w:r>
        <w:rPr>
          <w:color w:val="80288E"/>
        </w:rPr>
        <w:t xml:space="preserve">matadero </w:t>
      </w:r>
      <w:r>
        <w:rPr>
          <w:color w:val="000000"/>
        </w:rPr>
        <w:t xml:space="preserve">. </w:t>
      </w:r>
      <w:r>
        <w:rPr>
          <w:color w:val="80288E"/>
        </w:rPr>
        <w:t xml:space="preserve">Victoria-Arnau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80288E"/>
        </w:rPr>
        <w:t xml:space="preserve">denunciado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empresa </w:t>
      </w:r>
      <w:r>
        <w:rPr>
          <w:color w:val="000000"/>
        </w:rPr>
        <w:t xml:space="preserve">por </w:t>
      </w:r>
      <w:r>
        <w:rPr>
          <w:color w:val="80288E"/>
        </w:rPr>
        <w:t xml:space="preserve">incumplir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80288E"/>
        </w:rPr>
        <w:t xml:space="preserve">bienestar </w:t>
      </w:r>
      <w:r>
        <w:rPr>
          <w:color w:val="80288E"/>
        </w:rPr>
        <w:t xml:space="preserve">animal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80288E"/>
        </w:rPr>
        <w:t xml:space="preserve">prueba </w:t>
      </w:r>
      <w:r>
        <w:rPr>
          <w:color w:val="80288E"/>
        </w:rPr>
        <w:t xml:space="preserve">aportaron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80288E"/>
        </w:rPr>
        <w:t xml:space="preserve">vídeos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80288E"/>
        </w:rPr>
        <w:t xml:space="preserve">algún </w:t>
      </w:r>
      <w:r>
        <w:rPr>
          <w:color w:val="80288E"/>
        </w:rPr>
        <w:t xml:space="preserve">trabajador </w:t>
      </w:r>
      <w:r>
        <w:rPr>
          <w:color w:val="80288E"/>
        </w:rPr>
        <w:t xml:space="preserve">golpea </w:t>
      </w:r>
      <w:r>
        <w:rPr>
          <w:color w:val="000000"/>
        </w:rPr>
        <w:t xml:space="preserve">y </w:t>
      </w:r>
      <w:r>
        <w:rPr>
          <w:color w:val="000000"/>
        </w:rPr>
        <w:t xml:space="preserve">patea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corderos </w:t>
      </w:r>
      <w:r>
        <w:rPr>
          <w:color w:val="80288E"/>
        </w:rPr>
        <w:t xml:space="preserve">justo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80288E"/>
        </w:rPr>
        <w:t xml:space="preserve">mandarlos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del </w:t>
      </w:r>
      <w:r>
        <w:rPr>
          <w:color w:val="80288E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80288E"/>
        </w:rPr>
        <w:t xml:space="preserve">siquiera </w:t>
      </w:r>
      <w:r>
        <w:rPr>
          <w:color w:val="000000"/>
        </w:rPr>
        <w:t xml:space="preserve">les </w:t>
      </w:r>
      <w:r>
        <w:rPr>
          <w:color w:val="80288E"/>
        </w:rPr>
        <w:t xml:space="preserve">aturde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80288E"/>
        </w:rPr>
        <w:t xml:space="preserve">degollarlos </w:t>
      </w:r>
      <w:r>
        <w:rPr>
          <w:color w:val="000000"/>
        </w:rPr>
        <w:t xml:space="preserve">. </w:t>
      </w:r>
      <w:r>
        <w:rPr>
          <w:color w:val="80288E"/>
        </w:rPr>
        <w:t xml:space="preserve">Denuncian </w:t>
      </w:r>
      <w:r>
        <w:rPr>
          <w:color w:val="000000"/>
        </w:rPr>
        <w:t xml:space="preserve">las </w:t>
      </w:r>
      <w:r>
        <w:rPr>
          <w:color w:val="80288E"/>
        </w:rPr>
        <w:t xml:space="preserve">condiciones </w:t>
      </w:r>
      <w:r>
        <w:rPr>
          <w:color w:val="000000"/>
        </w:rPr>
        <w:t xml:space="preserve">de </w:t>
      </w:r>
      <w:r>
        <w:rPr>
          <w:color w:val="80288E"/>
        </w:rPr>
        <w:t xml:space="preserve">higiene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Corrales </w:t>
      </w:r>
      <w:r>
        <w:rPr>
          <w:color w:val="000000"/>
        </w:rPr>
        <w:t xml:space="preserve">están </w:t>
      </w:r>
      <w:r>
        <w:rPr>
          <w:color w:val="80288E"/>
        </w:rPr>
        <w:t xml:space="preserve">completamente </w:t>
      </w:r>
      <w:r>
        <w:rPr>
          <w:color w:val="80288E"/>
        </w:rPr>
        <w:t xml:space="preserve">llenos </w:t>
      </w:r>
      <w:r>
        <w:rPr>
          <w:color w:val="000000"/>
        </w:rPr>
        <w:t xml:space="preserve">de </w:t>
      </w:r>
      <w:r>
        <w:rPr>
          <w:color w:val="000000"/>
        </w:rPr>
        <w:t xml:space="preserve">heces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80288E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0288E"/>
        </w:rPr>
        <w:t xml:space="preserve">negocio </w:t>
      </w:r>
      <w:r>
        <w:rPr>
          <w:color w:val="80288E"/>
        </w:rPr>
        <w:t xml:space="preserve">familiar </w:t>
      </w:r>
      <w:r>
        <w:rPr>
          <w:color w:val="000000"/>
        </w:rPr>
        <w:t xml:space="preserve">. </w:t>
      </w:r>
      <w:r>
        <w:rPr>
          <w:color w:val="80288E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responsables </w:t>
      </w:r>
      <w:r>
        <w:rPr>
          <w:color w:val="000000"/>
        </w:rPr>
        <w:t xml:space="preserve">para </w:t>
      </w:r>
      <w:r>
        <w:rPr>
          <w:color w:val="000000"/>
        </w:rPr>
        <w:t xml:space="preserve">decirnos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80288E"/>
        </w:rPr>
        <w:t xml:space="preserve">puntual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tomarán </w:t>
      </w:r>
      <w:r>
        <w:rPr>
          <w:color w:val="80288E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trabajadores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80288E"/>
        </w:rPr>
        <w:t xml:space="preserve">patadas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80288E"/>
        </w:rPr>
        <w:t xml:space="preserve">portazo </w:t>
      </w:r>
      <w:r>
        <w:rPr>
          <w:color w:val="80288E"/>
        </w:rPr>
        <w:t xml:space="preserve">limpio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80288E"/>
        </w:rPr>
        <w:t xml:space="preserve">tratan </w:t>
      </w:r>
      <w:r>
        <w:rPr>
          <w:color w:val="000000"/>
        </w:rPr>
        <w:t xml:space="preserve">a </w:t>
      </w:r>
      <w:r>
        <w:rPr>
          <w:color w:val="80288E"/>
        </w:rPr>
        <w:t xml:space="preserve">corderos </w:t>
      </w:r>
      <w:r>
        <w:rPr>
          <w:color w:val="000000"/>
        </w:rPr>
        <w:t xml:space="preserve">, </w:t>
      </w:r>
      <w:r>
        <w:rPr>
          <w:color w:val="80288E"/>
        </w:rPr>
        <w:t xml:space="preserve">ovejas </w:t>
      </w:r>
      <w:r>
        <w:rPr>
          <w:color w:val="000000"/>
        </w:rPr>
        <w:t xml:space="preserve">o </w:t>
      </w:r>
      <w:r>
        <w:rPr>
          <w:color w:val="80288E"/>
        </w:rPr>
        <w:t xml:space="preserve">cabras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80288E"/>
        </w:rPr>
        <w:t xml:space="preserve">matadero </w:t>
      </w:r>
      <w:r>
        <w:rPr>
          <w:color w:val="000000"/>
        </w:rPr>
        <w:t xml:space="preserve">de </w:t>
      </w:r>
      <w:r>
        <w:rPr>
          <w:color w:val="80288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80288E"/>
        </w:rPr>
        <w:t xml:space="preserve">forma </w:t>
      </w:r>
      <w:r>
        <w:rPr>
          <w:color w:val="000000"/>
        </w:rPr>
        <w:t xml:space="preserve">de </w:t>
      </w:r>
      <w:r>
        <w:rPr>
          <w:color w:val="80288E"/>
        </w:rPr>
        <w:t xml:space="preserve">tratar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animal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asociación </w:t>
      </w:r>
      <w:r>
        <w:rPr>
          <w:color w:val="80288E"/>
        </w:rPr>
        <w:t xml:space="preserve">equalia </w:t>
      </w:r>
      <w:r>
        <w:rPr>
          <w:color w:val="80288E"/>
        </w:rPr>
        <w:t xml:space="preserve">denuncia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80288E"/>
        </w:rPr>
        <w:t xml:space="preserve">imágenes </w:t>
      </w:r>
      <w:r>
        <w:rPr>
          <w:color w:val="000000"/>
        </w:rPr>
        <w:t xml:space="preserve">. </w:t>
      </w:r>
      <w:r>
        <w:rPr>
          <w:color w:val="80288E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legar </w:t>
      </w:r>
      <w:r>
        <w:rPr>
          <w:color w:val="000000"/>
        </w:rPr>
        <w:t xml:space="preserve">en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80288E"/>
        </w:rPr>
        <w:t xml:space="preserve">salud </w:t>
      </w:r>
      <w:r>
        <w:rPr>
          <w:color w:val="000000"/>
        </w:rPr>
        <w:t xml:space="preserve">, </w:t>
      </w:r>
      <w:r>
        <w:rPr>
          <w:color w:val="80288E"/>
        </w:rPr>
        <w:t xml:space="preserve">colocación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etiquetas </w:t>
      </w:r>
      <w:r>
        <w:rPr>
          <w:color w:val="80288E"/>
        </w:rPr>
        <w:t xml:space="preserve">identificadores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propio </w:t>
      </w:r>
      <w:r>
        <w:rPr>
          <w:color w:val="80288E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80288E"/>
        </w:rPr>
        <w:t xml:space="preserve">animales </w:t>
      </w:r>
      <w:r>
        <w:rPr>
          <w:color w:val="80288E"/>
        </w:rPr>
        <w:t xml:space="preserve">colgados </w:t>
      </w:r>
      <w:r>
        <w:rPr>
          <w:color w:val="000000"/>
        </w:rPr>
        <w:t xml:space="preserve">vivos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otras </w:t>
      </w:r>
      <w:r>
        <w:rPr>
          <w:color w:val="80288E"/>
        </w:rPr>
        <w:t xml:space="preserve">prácticas </w:t>
      </w:r>
      <w:r>
        <w:rPr>
          <w:color w:val="80288E"/>
        </w:rPr>
        <w:t xml:space="preserve">denunciadas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especialistas </w:t>
      </w:r>
      <w:r>
        <w:rPr>
          <w:color w:val="000000"/>
        </w:rPr>
        <w:t xml:space="preserve">, </w:t>
      </w:r>
      <w:r>
        <w:rPr>
          <w:color w:val="80288E"/>
        </w:rPr>
        <w:t xml:space="preserve">asombrados </w:t>
      </w:r>
      <w:r>
        <w:rPr>
          <w:color w:val="000000"/>
        </w:rPr>
        <w:t xml:space="preserve">,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80288E"/>
        </w:rPr>
        <w:t xml:space="preserve">aislado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80288E"/>
        </w:rPr>
        <w:t xml:space="preserve">matadero </w:t>
      </w:r>
      <w:r>
        <w:rPr>
          <w:color w:val="000000"/>
        </w:rPr>
        <w:t xml:space="preserve">de </w:t>
      </w:r>
      <w:r>
        <w:rPr>
          <w:color w:val="80288E"/>
        </w:rPr>
        <w:t xml:space="preserve">Villarejo </w:t>
      </w:r>
      <w:r>
        <w:rPr>
          <w:color w:val="000000"/>
        </w:rPr>
        <w:t xml:space="preserve">de </w:t>
      </w:r>
      <w:r>
        <w:rPr>
          <w:color w:val="80288E"/>
        </w:rPr>
        <w:t xml:space="preserve">Salvanés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80288E"/>
        </w:rPr>
        <w:t xml:space="preserve">actividad </w:t>
      </w:r>
      <w:r>
        <w:rPr>
          <w:color w:val="80288E"/>
        </w:rPr>
        <w:t xml:space="preserve">sigue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prefieren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80288E"/>
        </w:rPr>
        <w:t xml:space="preserve">declaraciones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0288E"/>
        </w:rPr>
        <w:t xml:space="preserve">empresa </w:t>
      </w:r>
      <w:r>
        <w:rPr>
          <w:color w:val="80288E"/>
        </w:rPr>
        <w:t xml:space="preserve">familiar </w:t>
      </w:r>
      <w:r>
        <w:rPr>
          <w:color w:val="000000"/>
        </w:rPr>
        <w:t xml:space="preserve">que </w:t>
      </w:r>
      <w:r>
        <w:rPr>
          <w:color w:val="80288E"/>
        </w:rPr>
        <w:t xml:space="preserve">suministra </w:t>
      </w:r>
      <w:r>
        <w:rPr>
          <w:color w:val="80288E"/>
        </w:rPr>
        <w:t xml:space="preserve">carne </w:t>
      </w:r>
      <w:r>
        <w:rPr>
          <w:color w:val="000000"/>
        </w:rPr>
        <w:t xml:space="preserve">en </w:t>
      </w:r>
      <w:r>
        <w:rPr>
          <w:color w:val="80288E"/>
        </w:rPr>
        <w:t xml:space="preserve">Madrid </w:t>
      </w:r>
      <w:r>
        <w:rPr>
          <w:color w:val="000000"/>
        </w:rPr>
        <w:t xml:space="preserve">y </w:t>
      </w:r>
      <w:r>
        <w:rPr>
          <w:color w:val="80288E"/>
        </w:rPr>
        <w:t xml:space="preserve">Toledo </w:t>
      </w:r>
      <w:r>
        <w:rPr>
          <w:color w:val="000000"/>
        </w:rPr>
        <w:t xml:space="preserve">. </w:t>
      </w:r>
      <w:r>
        <w:rPr>
          <w:color w:val="80288E"/>
        </w:rPr>
        <w:t xml:space="preserve">Equalia </w:t>
      </w:r>
      <w:r>
        <w:rPr>
          <w:color w:val="000000"/>
        </w:rPr>
        <w:t xml:space="preserve">ha </w:t>
      </w:r>
      <w:r>
        <w:rPr>
          <w:color w:val="80288E"/>
        </w:rPr>
        <w:t xml:space="preserve">presentado </w:t>
      </w:r>
      <w:r>
        <w:rPr>
          <w:color w:val="000000"/>
        </w:rPr>
        <w:t xml:space="preserve">una </w:t>
      </w:r>
      <w:r>
        <w:rPr>
          <w:color w:val="80288E"/>
        </w:rPr>
        <w:t xml:space="preserve">denuncia </w:t>
      </w:r>
      <w:r>
        <w:rPr>
          <w:color w:val="80288E"/>
        </w:rPr>
        <w:t xml:space="preserve">penal </w:t>
      </w:r>
      <w:r>
        <w:rPr>
          <w:color w:val="000000"/>
        </w:rPr>
        <w:t xml:space="preserve">por </w:t>
      </w:r>
      <w:r>
        <w:rPr>
          <w:color w:val="80288E"/>
        </w:rPr>
        <w:t xml:space="preserve">faltas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80288E"/>
        </w:rPr>
        <w:t xml:space="preserve">bienestar </w:t>
      </w:r>
      <w:r>
        <w:rPr>
          <w:color w:val="80288E"/>
        </w:rPr>
        <w:t xml:space="preserve">animal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higiene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instalaciones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80288E"/>
        </w:rPr>
        <w:t xml:space="preserve">familia </w:t>
      </w:r>
      <w:r>
        <w:rPr>
          <w:color w:val="80288E"/>
        </w:rPr>
        <w:t xml:space="preserve">sometió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80288E"/>
        </w:rPr>
        <w:t xml:space="preserve">terapia </w:t>
      </w:r>
      <w:r>
        <w:rPr>
          <w:color w:val="000000"/>
        </w:rPr>
        <w:t xml:space="preserve">para </w:t>
      </w:r>
      <w:r>
        <w:rPr>
          <w:color w:val="80288E"/>
        </w:rPr>
        <w:t xml:space="preserve">revertir </w:t>
      </w:r>
      <w:r>
        <w:rPr>
          <w:color w:val="000000"/>
        </w:rPr>
        <w:t xml:space="preserve">su </w:t>
      </w:r>
      <w:r>
        <w:rPr>
          <w:color w:val="80288E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0288E"/>
        </w:rPr>
        <w:t xml:space="preserve">práctica </w:t>
      </w:r>
      <w:r>
        <w:rPr>
          <w:color w:val="80288E"/>
        </w:rPr>
        <w:t xml:space="preserve">prohibida </w:t>
      </w:r>
      <w:r>
        <w:rPr>
          <w:color w:val="000000"/>
        </w:rPr>
        <w:t xml:space="preserve">en </w:t>
      </w:r>
      <w:r>
        <w:rPr>
          <w:color w:val="80288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80288E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80288E"/>
        </w:rPr>
        <w:t xml:space="preserve">multada </w:t>
      </w:r>
      <w:r>
        <w:rPr>
          <w:color w:val="000000"/>
        </w:rPr>
        <w:t xml:space="preserve">con </w:t>
      </w:r>
      <w:r>
        <w:rPr>
          <w:color w:val="80288E"/>
        </w:rPr>
        <w:t xml:space="preserve">20.000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80288E"/>
        </w:rPr>
        <w:t xml:space="preserve">aplicarlas </w:t>
      </w:r>
      <w:r>
        <w:rPr>
          <w:color w:val="000000"/>
        </w:rPr>
        <w:t xml:space="preserve">, </w:t>
      </w:r>
      <w:r>
        <w:rPr>
          <w:color w:val="80288E"/>
        </w:rPr>
        <w:t xml:space="preserve">David-Cifuentes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Comunidad </w:t>
      </w:r>
      <w:r>
        <w:rPr>
          <w:color w:val="000000"/>
        </w:rPr>
        <w:t xml:space="preserve">de </w:t>
      </w:r>
      <w:r>
        <w:rPr>
          <w:color w:val="80288E"/>
        </w:rPr>
        <w:t xml:space="preserve">Madrid </w:t>
      </w:r>
      <w:r>
        <w:rPr>
          <w:color w:val="000000"/>
        </w:rPr>
        <w:t xml:space="preserve">ha </w:t>
      </w:r>
      <w:r>
        <w:rPr>
          <w:color w:val="80288E"/>
        </w:rPr>
        <w:t xml:space="preserve">sancionado </w:t>
      </w:r>
      <w:r>
        <w:rPr>
          <w:color w:val="000000"/>
        </w:rPr>
        <w:t xml:space="preserve">con </w:t>
      </w:r>
      <w:r>
        <w:rPr>
          <w:color w:val="80288E"/>
        </w:rPr>
        <w:t xml:space="preserve">20.000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80288E"/>
        </w:rPr>
        <w:t xml:space="preserve">ofrecer </w:t>
      </w:r>
      <w:r>
        <w:rPr>
          <w:color w:val="80288E"/>
        </w:rPr>
        <w:t xml:space="preserve">terapias </w:t>
      </w:r>
      <w:r>
        <w:rPr>
          <w:color w:val="80288E"/>
        </w:rPr>
        <w:t xml:space="preserve">ilegales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curar </w:t>
      </w:r>
      <w:r>
        <w:rPr>
          <w:color w:val="000000"/>
        </w:rPr>
        <w:t xml:space="preserve">la </w:t>
      </w:r>
      <w:r>
        <w:rPr>
          <w:color w:val="80288E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80288E"/>
        </w:rPr>
        <w:t xml:space="preserve">sanción </w:t>
      </w:r>
      <w:r>
        <w:rPr>
          <w:color w:val="000000"/>
        </w:rPr>
        <w:t xml:space="preserve">muy </w:t>
      </w:r>
      <w:r>
        <w:rPr>
          <w:color w:val="80288E"/>
        </w:rPr>
        <w:t xml:space="preserve">aplaudida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0288E"/>
        </w:rPr>
        <w:t xml:space="preserve">colectivo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primera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80288E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80288E"/>
        </w:rPr>
        <w:t xml:space="preserve">actuaba </w:t>
      </w:r>
      <w:r>
        <w:rPr>
          <w:color w:val="000000"/>
        </w:rPr>
        <w:t xml:space="preserve">de </w:t>
      </w:r>
      <w:r>
        <w:rPr>
          <w:color w:val="80288E"/>
        </w:rPr>
        <w:t xml:space="preserve">manera </w:t>
      </w:r>
      <w:r>
        <w:rPr>
          <w:color w:val="80288E"/>
        </w:rPr>
        <w:t xml:space="preserve">sigilosa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80288E"/>
        </w:rPr>
        <w:t xml:space="preserve">oficina </w:t>
      </w:r>
      <w:r>
        <w:rPr>
          <w:color w:val="000000"/>
        </w:rPr>
        <w:t xml:space="preserve">. </w:t>
      </w:r>
      <w:r>
        <w:rPr>
          <w:color w:val="80288E"/>
        </w:rPr>
        <w:t xml:space="preserve">Captaba </w:t>
      </w:r>
      <w:r>
        <w:rPr>
          <w:color w:val="80288E"/>
        </w:rPr>
        <w:t xml:space="preserve">suscribientes </w:t>
      </w:r>
      <w:r>
        <w:rPr>
          <w:color w:val="000000"/>
        </w:rPr>
        <w:t xml:space="preserve">a </w:t>
      </w:r>
      <w:r>
        <w:rPr>
          <w:color w:val="80288E"/>
        </w:rPr>
        <w:t xml:space="preserve">través </w:t>
      </w:r>
      <w:r>
        <w:rPr>
          <w:color w:val="000000"/>
        </w:rPr>
        <w:t xml:space="preserve">de </w:t>
      </w:r>
      <w:r>
        <w:rPr>
          <w:color w:val="80288E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80288E"/>
        </w:rPr>
        <w:t xml:space="preserve">práctica </w:t>
      </w:r>
      <w:r>
        <w:rPr>
          <w:color w:val="000000"/>
        </w:rPr>
        <w:t xml:space="preserve">es </w:t>
      </w:r>
      <w:r>
        <w:rPr>
          <w:color w:val="80288E"/>
        </w:rPr>
        <w:t xml:space="preserve">totalmente </w:t>
      </w:r>
      <w:r>
        <w:rPr>
          <w:color w:val="80288E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0288E"/>
        </w:rPr>
        <w:t xml:space="preserve">sigue </w:t>
      </w:r>
      <w:r>
        <w:rPr>
          <w:color w:val="80288E"/>
        </w:rPr>
        <w:t xml:space="preserve">realizando </w:t>
      </w:r>
      <w:r>
        <w:rPr>
          <w:color w:val="000000"/>
        </w:rPr>
        <w:t xml:space="preserve">en </w:t>
      </w:r>
      <w:r>
        <w:rPr>
          <w:color w:val="80288E"/>
        </w:rPr>
        <w:t xml:space="preserve">Madrid </w:t>
      </w:r>
      <w:r>
        <w:rPr>
          <w:color w:val="000000"/>
        </w:rPr>
        <w:t xml:space="preserve">. </w:t>
      </w:r>
      <w:r>
        <w:rPr>
          <w:color w:val="80288E"/>
        </w:rPr>
        <w:t xml:space="preserve">Acudimos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80288E"/>
        </w:rPr>
        <w:t xml:space="preserve">consulta </w:t>
      </w:r>
      <w:r>
        <w:rPr>
          <w:color w:val="000000"/>
        </w:rPr>
        <w:t xml:space="preserve">en </w:t>
      </w:r>
      <w:r>
        <w:rPr>
          <w:color w:val="80288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80288E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curan </w:t>
      </w:r>
      <w:r>
        <w:rPr>
          <w:color w:val="000000"/>
        </w:rPr>
        <w:t xml:space="preserve">la </w:t>
      </w:r>
      <w:r>
        <w:rPr>
          <w:color w:val="80288E"/>
        </w:rPr>
        <w:t xml:space="preserve">homosexialidad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80288E"/>
        </w:rPr>
        <w:t xml:space="preserve">práctica </w:t>
      </w:r>
      <w:r>
        <w:rPr>
          <w:color w:val="80288E"/>
        </w:rPr>
        <w:t xml:space="preserve">totalmente </w:t>
      </w:r>
      <w:r>
        <w:rPr>
          <w:color w:val="80288E"/>
        </w:rPr>
        <w:t xml:space="preserve">ilegal </w:t>
      </w:r>
      <w:r>
        <w:rPr>
          <w:color w:val="000000"/>
        </w:rPr>
        <w:t xml:space="preserve">. </w:t>
      </w:r>
      <w:r>
        <w:rPr>
          <w:color w:val="80288E"/>
        </w:rPr>
        <w:t xml:space="preserve">Llamamos </w:t>
      </w:r>
      <w:r>
        <w:rPr>
          <w:color w:val="000000"/>
        </w:rPr>
        <w:t xml:space="preserve">al </w:t>
      </w:r>
      <w:r>
        <w:rPr>
          <w:color w:val="80288E"/>
        </w:rPr>
        <w:t xml:space="preserve">timbre </w:t>
      </w:r>
      <w:r>
        <w:rPr>
          <w:color w:val="000000"/>
        </w:rPr>
        <w:t xml:space="preserve">. </w:t>
      </w:r>
      <w:r>
        <w:rPr>
          <w:color w:val="80288E"/>
        </w:rPr>
        <w:t xml:space="preserve">Insistimos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80288E"/>
        </w:rPr>
        <w:t xml:space="preserve">abren </w:t>
      </w:r>
      <w:r>
        <w:rPr>
          <w:color w:val="000000"/>
        </w:rPr>
        <w:t xml:space="preserve">la </w:t>
      </w:r>
      <w:r>
        <w:rPr>
          <w:color w:val="80288E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80288E"/>
        </w:rPr>
        <w:t xml:space="preserve">terapias </w:t>
      </w:r>
      <w:r>
        <w:rPr>
          <w:color w:val="000000"/>
        </w:rPr>
        <w:t xml:space="preserve">están </w:t>
      </w:r>
      <w:r>
        <w:rPr>
          <w:color w:val="80288E"/>
        </w:rPr>
        <w:t xml:space="preserve">prohibidas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Comunidad </w:t>
      </w:r>
      <w:r>
        <w:rPr>
          <w:color w:val="000000"/>
        </w:rPr>
        <w:t xml:space="preserve">de </w:t>
      </w:r>
      <w:r>
        <w:rPr>
          <w:color w:val="80288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80288E"/>
        </w:rPr>
        <w:t xml:space="preserve">20.00 </w:t>
      </w:r>
      <w:r>
        <w:rPr>
          <w:color w:val="000000"/>
        </w:rPr>
        <w:t xml:space="preserve">por </w:t>
      </w:r>
      <w:r>
        <w:rPr>
          <w:color w:val="80288E"/>
        </w:rPr>
        <w:t xml:space="preserve">ofrecerlas </w:t>
      </w:r>
      <w:r>
        <w:rPr>
          <w:color w:val="000000"/>
        </w:rPr>
        <w:t xml:space="preserve">. </w:t>
      </w:r>
      <w:r>
        <w:rPr>
          <w:color w:val="80288E"/>
        </w:rPr>
        <w:t xml:space="preserve">Hablamos </w:t>
      </w:r>
      <w:r>
        <w:rPr>
          <w:color w:val="000000"/>
        </w:rPr>
        <w:t xml:space="preserve">con </w:t>
      </w:r>
      <w:r>
        <w:rPr>
          <w:color w:val="80288E"/>
        </w:rPr>
        <w:t xml:space="preserve">Christopher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27 </w:t>
      </w:r>
      <w:r>
        <w:rPr>
          <w:color w:val="80288E"/>
        </w:rPr>
        <w:t xml:space="preserve">años </w:t>
      </w:r>
      <w:r>
        <w:rPr>
          <w:color w:val="000000"/>
        </w:rPr>
        <w:t xml:space="preserve">fue </w:t>
      </w:r>
      <w:r>
        <w:rPr>
          <w:color w:val="80288E"/>
        </w:rPr>
        <w:t xml:space="preserve">víctima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80288E"/>
        </w:rPr>
        <w:t xml:space="preserve">pseudoterapias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80288E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viendo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80288E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80288E"/>
        </w:rPr>
        <w:t xml:space="preserve">orientación </w:t>
      </w:r>
      <w:r>
        <w:rPr>
          <w:color w:val="80288E"/>
        </w:rPr>
        <w:t xml:space="preserve">sexual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0288E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sepa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Unas </w:t>
      </w:r>
      <w:r>
        <w:rPr>
          <w:color w:val="80288E"/>
        </w:rPr>
        <w:t xml:space="preserve">terapias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80288E"/>
        </w:rPr>
        <w:t xml:space="preserve">provocado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80288E"/>
        </w:rPr>
        <w:t xml:space="preserve">depresión </w:t>
      </w:r>
      <w:r>
        <w:rPr>
          <w:color w:val="000000"/>
        </w:rPr>
        <w:t xml:space="preserve">, </w:t>
      </w:r>
      <w:r>
        <w:rPr>
          <w:color w:val="80288E"/>
        </w:rPr>
        <w:t xml:space="preserve">ansiedad </w:t>
      </w:r>
      <w:r>
        <w:rPr>
          <w:color w:val="000000"/>
        </w:rPr>
        <w:t xml:space="preserve">y </w:t>
      </w:r>
      <w:r>
        <w:rPr>
          <w:color w:val="80288E"/>
        </w:rPr>
        <w:t xml:space="preserve">trastornos </w:t>
      </w:r>
      <w:r>
        <w:rPr>
          <w:color w:val="000000"/>
        </w:rPr>
        <w:t xml:space="preserve">de </w:t>
      </w:r>
      <w:r>
        <w:rPr>
          <w:color w:val="80288E"/>
        </w:rPr>
        <w:t xml:space="preserve">identidad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Reino-Unido </w:t>
      </w:r>
      <w:r>
        <w:rPr>
          <w:color w:val="000000"/>
        </w:rPr>
        <w:t xml:space="preserve">unos </w:t>
      </w:r>
      <w:r>
        <w:rPr>
          <w:color w:val="80288E"/>
        </w:rPr>
        <w:t xml:space="preserve">padres </w:t>
      </w:r>
      <w:r>
        <w:rPr>
          <w:color w:val="80288E"/>
        </w:rPr>
        <w:t xml:space="preserve">mantienen </w:t>
      </w:r>
      <w:r>
        <w:rPr>
          <w:color w:val="000000"/>
        </w:rPr>
        <w:t xml:space="preserve">en </w:t>
      </w:r>
      <w:r>
        <w:rPr>
          <w:color w:val="80288E"/>
        </w:rPr>
        <w:t xml:space="preserve">secreto </w:t>
      </w:r>
      <w:r>
        <w:rPr>
          <w:color w:val="000000"/>
        </w:rPr>
        <w:t xml:space="preserve">el </w:t>
      </w:r>
      <w:r>
        <w:rPr>
          <w:color w:val="000000"/>
        </w:rPr>
        <w:t xml:space="preserve">sexo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14 </w:t>
      </w:r>
      <w:r>
        <w:rPr>
          <w:color w:val="000000"/>
        </w:rPr>
        <w:t xml:space="preserve">meses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nacimiento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Jake </w:t>
      </w:r>
      <w:r>
        <w:rPr>
          <w:color w:val="000000"/>
        </w:rPr>
        <w:t xml:space="preserve">y </w:t>
      </w:r>
      <w:r>
        <w:rPr>
          <w:color w:val="80288E"/>
        </w:rPr>
        <w:t xml:space="preserve">Hobbit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80288E"/>
        </w:rPr>
        <w:t xml:space="preserve">decidido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para </w:t>
      </w:r>
      <w:r>
        <w:rPr>
          <w:color w:val="80288E"/>
        </w:rPr>
        <w:t xml:space="preserve">evitar </w:t>
      </w:r>
      <w:r>
        <w:rPr>
          <w:color w:val="000000"/>
        </w:rPr>
        <w:t xml:space="preserve">el </w:t>
      </w:r>
      <w:r>
        <w:rPr>
          <w:color w:val="80288E"/>
        </w:rPr>
        <w:t xml:space="preserve">sesgo </w:t>
      </w:r>
      <w:r>
        <w:rPr>
          <w:color w:val="000000"/>
        </w:rPr>
        <w:t xml:space="preserve">de </w:t>
      </w:r>
      <w:r>
        <w:rPr>
          <w:color w:val="80288E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pareja </w:t>
      </w:r>
      <w:r>
        <w:rPr>
          <w:color w:val="000000"/>
        </w:rPr>
        <w:t xml:space="preserve">ni </w:t>
      </w:r>
      <w:r>
        <w:rPr>
          <w:color w:val="80288E"/>
        </w:rPr>
        <w:t xml:space="preserve">siquiera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80288E"/>
        </w:rPr>
        <w:t xml:space="preserve">contó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abuela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bebé </w:t>
      </w:r>
      <w:r>
        <w:rPr>
          <w:color w:val="80288E"/>
        </w:rPr>
        <w:t xml:space="preserve">cumplió </w:t>
      </w:r>
      <w:r>
        <w:rPr>
          <w:color w:val="000000"/>
        </w:rPr>
        <w:t xml:space="preserve">11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80288E"/>
        </w:rPr>
        <w:t xml:space="preserve">Reino-Unido </w:t>
      </w:r>
      <w:r>
        <w:rPr>
          <w:color w:val="80288E"/>
        </w:rPr>
        <w:t xml:space="preserve">alerta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80288E"/>
        </w:rPr>
        <w:t xml:space="preserve">turistas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riesgos </w:t>
      </w:r>
      <w:r>
        <w:rPr>
          <w:color w:val="000000"/>
        </w:rPr>
        <w:t xml:space="preserve">que </w:t>
      </w:r>
      <w:r>
        <w:rPr>
          <w:color w:val="80288E"/>
        </w:rPr>
        <w:t xml:space="preserve">corren </w:t>
      </w:r>
      <w:r>
        <w:rPr>
          <w:color w:val="000000"/>
        </w:rPr>
        <w:t xml:space="preserve">si </w:t>
      </w:r>
      <w:r>
        <w:rPr>
          <w:color w:val="000000"/>
        </w:rPr>
        <w:t xml:space="preserve">vienen </w:t>
      </w:r>
      <w:r>
        <w:rPr>
          <w:color w:val="80288E"/>
        </w:rPr>
        <w:t xml:space="preserve">¿Cuáles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? </w:t>
      </w:r>
      <w:r>
        <w:rPr>
          <w:color w:val="80288E"/>
        </w:rPr>
        <w:t xml:space="preserve">Susana-Román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vemos </w:t>
      </w:r>
      <w:r>
        <w:rPr>
          <w:color w:val="000000"/>
        </w:rPr>
        <w:t xml:space="preserve">Sandra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Ministerio </w:t>
      </w:r>
      <w:r>
        <w:rPr>
          <w:color w:val="000000"/>
        </w:rPr>
        <w:t xml:space="preserve">de </w:t>
      </w:r>
      <w:r>
        <w:rPr>
          <w:color w:val="80288E"/>
        </w:rPr>
        <w:t xml:space="preserve">Exteriores </w:t>
      </w:r>
      <w:r>
        <w:rPr>
          <w:color w:val="80288E"/>
        </w:rPr>
        <w:t xml:space="preserve">británico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80288E"/>
        </w:rPr>
        <w:t xml:space="preserve">turistas </w:t>
      </w:r>
      <w:r>
        <w:rPr>
          <w:color w:val="000000"/>
        </w:rPr>
        <w:t xml:space="preserve">que </w:t>
      </w:r>
      <w:r>
        <w:rPr>
          <w:color w:val="80288E"/>
        </w:rPr>
        <w:t xml:space="preserve">extremen </w:t>
      </w:r>
      <w:r>
        <w:rPr>
          <w:color w:val="000000"/>
        </w:rPr>
        <w:t xml:space="preserve">las </w:t>
      </w:r>
      <w:r>
        <w:rPr>
          <w:color w:val="80288E"/>
        </w:rPr>
        <w:t xml:space="preserve">precauciones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80288E"/>
        </w:rPr>
        <w:t xml:space="preserve">alerta </w:t>
      </w:r>
      <w:r>
        <w:rPr>
          <w:color w:val="000000"/>
        </w:rPr>
        <w:t xml:space="preserve">sobre </w:t>
      </w:r>
      <w:r>
        <w:rPr>
          <w:color w:val="000000"/>
        </w:rPr>
        <w:t xml:space="preserve">le </w:t>
      </w:r>
      <w:r>
        <w:rPr>
          <w:color w:val="80288E"/>
        </w:rPr>
        <w:t xml:space="preserve">brote </w:t>
      </w:r>
      <w:r>
        <w:rPr>
          <w:color w:val="000000"/>
        </w:rPr>
        <w:t xml:space="preserve">de </w:t>
      </w:r>
      <w:r>
        <w:rPr>
          <w:color w:val="80288E"/>
        </w:rPr>
        <w:t xml:space="preserve">listeriosis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tensión </w:t>
      </w:r>
      <w:r>
        <w:rPr>
          <w:color w:val="80288E"/>
        </w:rPr>
        <w:t xml:space="preserve">política </w:t>
      </w:r>
      <w:r>
        <w:rPr>
          <w:color w:val="000000"/>
        </w:rPr>
        <w:t xml:space="preserve">y </w:t>
      </w:r>
      <w:r>
        <w:rPr>
          <w:color w:val="80288E"/>
        </w:rPr>
        <w:t xml:space="preserve">social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80288E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80288E"/>
        </w:rPr>
        <w:t xml:space="preserve">alto </w:t>
      </w:r>
      <w:r>
        <w:rPr>
          <w:color w:val="80288E"/>
        </w:rPr>
        <w:t xml:space="preserve">riesgo </w:t>
      </w:r>
      <w:r>
        <w:rPr>
          <w:color w:val="000000"/>
        </w:rPr>
        <w:t xml:space="preserve">de </w:t>
      </w:r>
      <w:r>
        <w:rPr>
          <w:color w:val="80288E"/>
        </w:rPr>
        <w:t xml:space="preserve">incendios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0288E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80288E"/>
        </w:rPr>
        <w:t xml:space="preserve">recuerda </w:t>
      </w:r>
      <w:r>
        <w:rPr>
          <w:color w:val="000000"/>
        </w:rPr>
        <w:t xml:space="preserve">el </w:t>
      </w:r>
      <w:r>
        <w:rPr>
          <w:color w:val="80288E"/>
        </w:rPr>
        <w:t xml:space="preserve">peligro </w:t>
      </w:r>
      <w:r>
        <w:rPr>
          <w:color w:val="000000"/>
        </w:rPr>
        <w:t xml:space="preserve">de </w:t>
      </w:r>
      <w:r>
        <w:rPr>
          <w:color w:val="80288E"/>
        </w:rPr>
        <w:t xml:space="preserve">practicar </w:t>
      </w:r>
      <w:r>
        <w:rPr>
          <w:color w:val="80288E"/>
        </w:rPr>
        <w:t xml:space="preserve">balconing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británico </w:t>
      </w:r>
      <w:r>
        <w:rPr>
          <w:color w:val="80288E"/>
        </w:rPr>
        <w:t xml:space="preserve">advierte </w:t>
      </w:r>
      <w:r>
        <w:rPr>
          <w:color w:val="000000"/>
        </w:rPr>
        <w:t xml:space="preserve">de </w:t>
      </w:r>
      <w:r>
        <w:rPr>
          <w:color w:val="80288E"/>
        </w:rPr>
        <w:t xml:space="preserve">diferentes </w:t>
      </w:r>
      <w:r>
        <w:rPr>
          <w:color w:val="80288E"/>
        </w:rPr>
        <w:t xml:space="preserve">peligros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80288E"/>
        </w:rPr>
        <w:t xml:space="preserve">país </w:t>
      </w:r>
      <w:r>
        <w:rPr>
          <w:color w:val="000000"/>
        </w:rPr>
        <w:t xml:space="preserve">del </w:t>
      </w:r>
      <w:r>
        <w:rPr>
          <w:color w:val="80288E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80288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dos </w:t>
      </w:r>
      <w:r>
        <w:rPr>
          <w:color w:val="80288E"/>
        </w:rPr>
        <w:t xml:space="preserve">soldados </w:t>
      </w:r>
      <w:r>
        <w:rPr>
          <w:color w:val="80288E"/>
        </w:rPr>
        <w:t xml:space="preserve">israelíes </w:t>
      </w:r>
      <w:r>
        <w:rPr>
          <w:color w:val="80288E"/>
        </w:rPr>
        <w:t xml:space="preserve">disparan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80288E"/>
        </w:rPr>
        <w:t xml:space="preserve">palestina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80288E"/>
        </w:rPr>
        <w:t xml:space="preserve">según </w:t>
      </w:r>
      <w:r>
        <w:rPr>
          <w:color w:val="000000"/>
        </w:rPr>
        <w:t xml:space="preserve">su </w:t>
      </w:r>
      <w:r>
        <w:rPr>
          <w:color w:val="80288E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80288E"/>
        </w:rPr>
        <w:t xml:space="preserve">apuñalarlos </w:t>
      </w:r>
      <w:r>
        <w:rPr>
          <w:color w:val="000000"/>
        </w:rPr>
        <w:t xml:space="preserve">. </w:t>
      </w:r>
      <w:r>
        <w:rPr>
          <w:color w:val="000000"/>
        </w:rPr>
        <w:t xml:space="preserve">Murió </w:t>
      </w:r>
      <w:r>
        <w:rPr>
          <w:color w:val="000000"/>
        </w:rPr>
        <w:t xml:space="preserve">poco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80288E"/>
        </w:rPr>
        <w:t xml:space="preserve">cierto </w:t>
      </w:r>
      <w:r>
        <w:rPr>
          <w:color w:val="000000"/>
        </w:rPr>
        <w:t xml:space="preserve">, </w:t>
      </w:r>
      <w:r>
        <w:rPr>
          <w:color w:val="80288E"/>
        </w:rPr>
        <w:t xml:space="preserve">allí </w:t>
      </w:r>
      <w:r>
        <w:rPr>
          <w:color w:val="000000"/>
        </w:rPr>
        <w:t xml:space="preserve">en </w:t>
      </w:r>
      <w:r>
        <w:rPr>
          <w:color w:val="80288E"/>
        </w:rPr>
        <w:t xml:space="preserve">Israel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80288E"/>
        </w:rPr>
        <w:t xml:space="preserve">empate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comicios </w:t>
      </w:r>
      <w:r>
        <w:rPr>
          <w:color w:val="80288E"/>
        </w:rPr>
        <w:t xml:space="preserve">presidenciales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Obama </w:t>
      </w:r>
      <w:r>
        <w:rPr>
          <w:color w:val="000000"/>
        </w:rPr>
        <w:t xml:space="preserve">son </w:t>
      </w:r>
      <w:r>
        <w:rPr>
          <w:color w:val="000000"/>
        </w:rPr>
        <w:t xml:space="preserve">hoy </w:t>
      </w:r>
      <w:r>
        <w:rPr>
          <w:color w:val="000000"/>
        </w:rPr>
        <w:t xml:space="preserve">más </w:t>
      </w:r>
      <w:r>
        <w:rPr>
          <w:color w:val="000000"/>
        </w:rPr>
        <w:t xml:space="preserve">ricos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vivían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Casa-Blanca </w:t>
      </w:r>
      <w:r>
        <w:rPr>
          <w:color w:val="000000"/>
        </w:rPr>
        <w:t xml:space="preserve">. </w:t>
      </w:r>
      <w:r>
        <w:rPr>
          <w:color w:val="80288E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80288E"/>
        </w:rPr>
        <w:t xml:space="preserve">cifra </w:t>
      </w:r>
      <w:r>
        <w:rPr>
          <w:color w:val="80288E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fortuna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80288E"/>
        </w:rPr>
        <w:t xml:space="preserve">presidente </w:t>
      </w:r>
      <w:r>
        <w:rPr>
          <w:color w:val="80288E"/>
        </w:rPr>
        <w:t xml:space="preserve">cobra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80288E"/>
        </w:rPr>
        <w:t xml:space="preserve">casi </w:t>
      </w:r>
      <w:r>
        <w:rPr>
          <w:color w:val="80288E"/>
        </w:rPr>
        <w:t xml:space="preserve">190.000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estado </w:t>
      </w:r>
      <w:r>
        <w:rPr>
          <w:color w:val="000000"/>
        </w:rPr>
        <w:t xml:space="preserve">al </w:t>
      </w:r>
      <w:r>
        <w:rPr>
          <w:color w:val="80288E"/>
        </w:rPr>
        <w:t xml:space="preserve">frente </w:t>
      </w:r>
      <w:r>
        <w:rPr>
          <w:color w:val="000000"/>
        </w:rPr>
        <w:t xml:space="preserve">del </w:t>
      </w:r>
      <w:r>
        <w:rPr>
          <w:color w:val="80288E"/>
        </w:rPr>
        <w:t xml:space="preserve">país </w:t>
      </w:r>
      <w:r>
        <w:rPr>
          <w:color w:val="000000"/>
        </w:rPr>
        <w:t xml:space="preserve">8 </w:t>
      </w:r>
      <w:r>
        <w:rPr>
          <w:color w:val="80288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80288E"/>
        </w:rPr>
        <w:t xml:space="preserve">cantidad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0288E"/>
        </w:rPr>
        <w:t xml:space="preserve">Barack </w:t>
      </w:r>
      <w:r>
        <w:rPr>
          <w:color w:val="000000"/>
        </w:rPr>
        <w:t xml:space="preserve">y </w:t>
      </w:r>
      <w:r>
        <w:rPr>
          <w:color w:val="80288E"/>
        </w:rPr>
        <w:t xml:space="preserve">Michelle </w:t>
      </w:r>
      <w:r>
        <w:rPr>
          <w:color w:val="80288E"/>
        </w:rPr>
        <w:t xml:space="preserve">ingresan </w:t>
      </w:r>
      <w:r>
        <w:rPr>
          <w:color w:val="000000"/>
        </w:rPr>
        <w:t xml:space="preserve">desde </w:t>
      </w:r>
      <w:r>
        <w:rPr>
          <w:color w:val="80288E"/>
        </w:rPr>
        <w:t xml:space="preserve">2017 </w:t>
      </w:r>
      <w:r>
        <w:rPr>
          <w:color w:val="80288E"/>
        </w:rPr>
        <w:t xml:space="preserve">gracias </w:t>
      </w:r>
      <w:r>
        <w:rPr>
          <w:color w:val="000000"/>
        </w:rPr>
        <w:t xml:space="preserve">a </w:t>
      </w:r>
      <w:r>
        <w:rPr>
          <w:color w:val="80288E"/>
        </w:rPr>
        <w:t xml:space="preserve">conferencias </w:t>
      </w:r>
      <w:r>
        <w:rPr>
          <w:color w:val="000000"/>
        </w:rPr>
        <w:t xml:space="preserve">, </w:t>
      </w:r>
      <w:r>
        <w:rPr>
          <w:color w:val="80288E"/>
        </w:rPr>
        <w:t xml:space="preserve">libros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80288E"/>
        </w:rPr>
        <w:t xml:space="preserve">actividades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miren </w:t>
      </w:r>
      <w:r>
        <w:rPr>
          <w:color w:val="000000"/>
        </w:rPr>
        <w:t xml:space="preserve">qué </w:t>
      </w:r>
      <w:r>
        <w:rPr>
          <w:color w:val="80288E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80288E"/>
        </w:rPr>
        <w:t xml:space="preserve">llega </w:t>
      </w:r>
      <w:r>
        <w:rPr>
          <w:color w:val="000000"/>
        </w:rPr>
        <w:t xml:space="preserve">desde </w:t>
      </w:r>
      <w:r>
        <w:rPr>
          <w:color w:val="80288E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0288E"/>
        </w:rPr>
        <w:t xml:space="preserve">juez </w:t>
      </w:r>
      <w:r>
        <w:rPr>
          <w:color w:val="000000"/>
        </w:rPr>
        <w:t xml:space="preserve">ha </w:t>
      </w:r>
      <w:r>
        <w:rPr>
          <w:color w:val="80288E"/>
        </w:rPr>
        <w:t xml:space="preserve">condenado </w:t>
      </w:r>
      <w:r>
        <w:rPr>
          <w:color w:val="000000"/>
        </w:rPr>
        <w:t xml:space="preserve">a </w:t>
      </w:r>
      <w:r>
        <w:rPr>
          <w:color w:val="80288E"/>
        </w:rPr>
        <w:t xml:space="preserve">diez </w:t>
      </w:r>
      <w:r>
        <w:rPr>
          <w:color w:val="80288E"/>
        </w:rPr>
        <w:t xml:space="preserve">años </w:t>
      </w:r>
      <w:r>
        <w:rPr>
          <w:color w:val="000000"/>
        </w:rPr>
        <w:t xml:space="preserve">de </w:t>
      </w:r>
      <w:r>
        <w:rPr>
          <w:color w:val="80288E"/>
        </w:rPr>
        <w:t xml:space="preserve">cárcel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0288E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52 </w:t>
      </w:r>
      <w:r>
        <w:rPr>
          <w:color w:val="80288E"/>
        </w:rPr>
        <w:t xml:space="preserve">años </w:t>
      </w:r>
      <w:r>
        <w:rPr>
          <w:color w:val="000000"/>
        </w:rPr>
        <w:t xml:space="preserve">por </w:t>
      </w:r>
      <w:r>
        <w:rPr>
          <w:color w:val="80288E"/>
        </w:rPr>
        <w:t xml:space="preserve">maltratar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80288E"/>
        </w:rPr>
        <w:t xml:space="preserve">padres </w:t>
      </w:r>
      <w:r>
        <w:rPr>
          <w:color w:val="000000"/>
        </w:rPr>
        <w:t xml:space="preserve">. </w:t>
      </w:r>
      <w:r>
        <w:rPr>
          <w:color w:val="80288E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80288E"/>
        </w:rPr>
        <w:t xml:space="preserve">golpeó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80288E"/>
        </w:rPr>
        <w:t xml:space="preserve">insultó </w:t>
      </w:r>
      <w:r>
        <w:rPr>
          <w:color w:val="000000"/>
        </w:rPr>
        <w:t xml:space="preserve">y </w:t>
      </w:r>
      <w:r>
        <w:rPr>
          <w:color w:val="80288E"/>
        </w:rPr>
        <w:t xml:space="preserve">obligó </w:t>
      </w:r>
      <w:r>
        <w:rPr>
          <w:color w:val="000000"/>
        </w:rPr>
        <w:t xml:space="preserve">al </w:t>
      </w:r>
      <w:r>
        <w:rPr>
          <w:color w:val="80288E"/>
        </w:rPr>
        <w:t xml:space="preserve">padre </w:t>
      </w:r>
      <w:r>
        <w:rPr>
          <w:color w:val="000000"/>
        </w:rPr>
        <w:t xml:space="preserve">a </w:t>
      </w:r>
      <w:r>
        <w:rPr>
          <w:color w:val="000000"/>
        </w:rPr>
        <w:t xml:space="preserve">comerse </w:t>
      </w:r>
      <w:r>
        <w:rPr>
          <w:color w:val="000000"/>
        </w:rPr>
        <w:t xml:space="preserve">un </w:t>
      </w:r>
      <w:r>
        <w:rPr>
          <w:color w:val="80288E"/>
        </w:rPr>
        <w:t xml:space="preserve">cuadro </w:t>
      </w:r>
      <w:r>
        <w:rPr>
          <w:color w:val="000000"/>
        </w:rPr>
        <w:t xml:space="preserve">de </w:t>
      </w:r>
      <w:r>
        <w:rPr>
          <w:color w:val="000000"/>
        </w:rPr>
        <w:t xml:space="preserve">Miró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80288E"/>
        </w:rPr>
        <w:t xml:space="preserve">troceado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80288E"/>
        </w:rPr>
        <w:t xml:space="preserve">orden </w:t>
      </w:r>
      <w:r>
        <w:rPr>
          <w:color w:val="000000"/>
        </w:rPr>
        <w:t xml:space="preserve">de </w:t>
      </w:r>
      <w:r>
        <w:rPr>
          <w:color w:val="80288E"/>
        </w:rPr>
        <w:t xml:space="preserve">alejamiento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condena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apreciado </w:t>
      </w:r>
      <w:r>
        <w:rPr>
          <w:color w:val="000000"/>
        </w:rPr>
        <w:t xml:space="preserve">como </w:t>
      </w:r>
      <w:r>
        <w:rPr>
          <w:color w:val="80288E"/>
        </w:rPr>
        <w:t xml:space="preserve">atenuante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80288E"/>
        </w:rPr>
        <w:t xml:space="preserve">mermadas </w:t>
      </w:r>
      <w:r>
        <w:rPr>
          <w:color w:val="000000"/>
        </w:rPr>
        <w:t xml:space="preserve">sus </w:t>
      </w:r>
      <w:r>
        <w:rPr>
          <w:color w:val="80288E"/>
        </w:rPr>
        <w:t xml:space="preserve">facultades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80288E"/>
        </w:rPr>
        <w:t xml:space="preserve">adicción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80288E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oír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80288E"/>
        </w:rPr>
        <w:t xml:space="preserve">feligreses </w:t>
      </w:r>
      <w:r>
        <w:rPr>
          <w:color w:val="80288E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80288E"/>
        </w:rPr>
        <w:t xml:space="preserve">guerra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80288E"/>
        </w:rPr>
        <w:t xml:space="preserve">Acusan </w:t>
      </w:r>
      <w:r>
        <w:rPr>
          <w:color w:val="000000"/>
        </w:rPr>
        <w:t xml:space="preserve">al </w:t>
      </w:r>
      <w:r>
        <w:rPr>
          <w:color w:val="80288E"/>
        </w:rPr>
        <w:t xml:space="preserve">obispo </w:t>
      </w:r>
      <w:r>
        <w:rPr>
          <w:color w:val="000000"/>
        </w:rPr>
        <w:t xml:space="preserve">de </w:t>
      </w:r>
      <w:r>
        <w:rPr>
          <w:color w:val="80288E"/>
        </w:rPr>
        <w:t xml:space="preserve">San-Sebastián </w:t>
      </w:r>
      <w:r>
        <w:rPr>
          <w:color w:val="000000"/>
        </w:rPr>
        <w:t xml:space="preserve">de </w:t>
      </w:r>
      <w:r>
        <w:rPr>
          <w:color w:val="80288E"/>
        </w:rPr>
        <w:t xml:space="preserve">vender </w:t>
      </w:r>
      <w:r>
        <w:rPr>
          <w:color w:val="80288E"/>
        </w:rPr>
        <w:t xml:space="preserve">edificios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iglesia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80288E"/>
        </w:rPr>
        <w:t xml:space="preserve">negocio </w:t>
      </w:r>
      <w:r>
        <w:rPr>
          <w:color w:val="000000"/>
        </w:rPr>
        <w:t xml:space="preserve">. </w:t>
      </w:r>
      <w:r>
        <w:rPr>
          <w:color w:val="80288E"/>
        </w:rPr>
        <w:t xml:space="preserve">Llegaron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el </w:t>
      </w:r>
      <w:r>
        <w:rPr>
          <w:color w:val="80288E"/>
        </w:rPr>
        <w:t xml:space="preserve">domingo </w:t>
      </w:r>
      <w:r>
        <w:rPr>
          <w:color w:val="000000"/>
        </w:rPr>
        <w:t xml:space="preserve">pasado </w:t>
      </w:r>
      <w:r>
        <w:rPr>
          <w:color w:val="000000"/>
        </w:rPr>
        <w:t xml:space="preserve">un </w:t>
      </w:r>
      <w:r>
        <w:rPr>
          <w:color w:val="80288E"/>
        </w:rPr>
        <w:t xml:space="preserve">candado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parroquia </w:t>
      </w:r>
      <w:r>
        <w:rPr>
          <w:color w:val="000000"/>
        </w:rPr>
        <w:t xml:space="preserve">. </w:t>
      </w:r>
      <w:r>
        <w:rPr>
          <w:color w:val="000000"/>
        </w:rPr>
        <w:t xml:space="preserve">Hubo </w:t>
      </w:r>
      <w:r>
        <w:rPr>
          <w:color w:val="80288E"/>
        </w:rPr>
        <w:t xml:space="preserve">tensión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80288E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tradujo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80288E"/>
        </w:rPr>
        <w:t xml:space="preserve">iglesia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80288E"/>
        </w:rPr>
        <w:t xml:space="preserve">abrir </w:t>
      </w:r>
      <w:r>
        <w:rPr>
          <w:color w:val="000000"/>
        </w:rPr>
        <w:t xml:space="preserve">sus </w:t>
      </w:r>
      <w:r>
        <w:rPr>
          <w:color w:val="80288E"/>
        </w:rPr>
        <w:t xml:space="preserve">puertas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algunos </w:t>
      </w:r>
      <w:r>
        <w:rPr>
          <w:color w:val="80288E"/>
        </w:rPr>
        <w:t xml:space="preserve">feligreses </w:t>
      </w:r>
      <w:r>
        <w:rPr>
          <w:color w:val="80288E"/>
        </w:rPr>
        <w:t xml:space="preserve">enfadados </w:t>
      </w:r>
      <w:r>
        <w:rPr>
          <w:color w:val="000000"/>
        </w:rPr>
        <w:t xml:space="preserve">habían </w:t>
      </w:r>
      <w:r>
        <w:rPr>
          <w:color w:val="80288E"/>
        </w:rPr>
        <w:t xml:space="preserve">colocado </w:t>
      </w:r>
      <w:r>
        <w:rPr>
          <w:color w:val="000000"/>
        </w:rPr>
        <w:t xml:space="preserve">con </w:t>
      </w:r>
      <w:r>
        <w:rPr>
          <w:color w:val="80288E"/>
        </w:rPr>
        <w:t xml:space="preserve">enorme </w:t>
      </w:r>
      <w:r>
        <w:rPr>
          <w:color w:val="80288E"/>
        </w:rPr>
        <w:t xml:space="preserve">candado </w:t>
      </w:r>
      <w:r>
        <w:rPr>
          <w:color w:val="000000"/>
        </w:rPr>
        <w:t xml:space="preserve">. </w:t>
      </w:r>
      <w:r>
        <w:rPr>
          <w:color w:val="80288E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80288E"/>
        </w:rPr>
        <w:t xml:space="preserve">traslado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0288E"/>
        </w:rPr>
        <w:t xml:space="preserve">castigo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80288E"/>
        </w:rPr>
        <w:t xml:space="preserve">párroco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80288E"/>
        </w:rPr>
        <w:t xml:space="preserve">operación </w:t>
      </w:r>
      <w:r>
        <w:rPr>
          <w:color w:val="80288E"/>
        </w:rPr>
        <w:t xml:space="preserve">inmobiliaria </w:t>
      </w:r>
      <w:r>
        <w:rPr>
          <w:color w:val="000000"/>
        </w:rPr>
        <w:t xml:space="preserve">por </w:t>
      </w:r>
      <w:r>
        <w:rPr>
          <w:color w:val="80288E"/>
        </w:rPr>
        <w:t xml:space="preserve">parte </w:t>
      </w:r>
      <w:r>
        <w:rPr>
          <w:color w:val="000000"/>
        </w:rPr>
        <w:t xml:space="preserve">del </w:t>
      </w:r>
      <w:r>
        <w:rPr>
          <w:color w:val="80288E"/>
        </w:rPr>
        <w:t xml:space="preserve">obispado </w:t>
      </w:r>
      <w:r>
        <w:rPr>
          <w:color w:val="000000"/>
        </w:rPr>
        <w:t xml:space="preserve">. </w:t>
      </w:r>
      <w:r>
        <w:rPr>
          <w:color w:val="000000"/>
        </w:rPr>
        <w:t xml:space="preserve">Pisos </w:t>
      </w:r>
      <w:r>
        <w:rPr>
          <w:color w:val="80288E"/>
        </w:rPr>
        <w:t xml:space="preserve">turísticos </w:t>
      </w:r>
      <w:r>
        <w:rPr>
          <w:color w:val="000000"/>
        </w:rPr>
        <w:t xml:space="preserve">a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80288E"/>
        </w:rPr>
        <w:t xml:space="preserve">manzanas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curia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80288E"/>
        </w:rPr>
        <w:t xml:space="preserve">residencia </w:t>
      </w:r>
      <w:r>
        <w:rPr>
          <w:color w:val="000000"/>
        </w:rPr>
        <w:t xml:space="preserve">de </w:t>
      </w:r>
      <w:r>
        <w:rPr>
          <w:color w:val="80288E"/>
        </w:rPr>
        <w:t xml:space="preserve">ancianos </w:t>
      </w:r>
      <w:r>
        <w:rPr>
          <w:color w:val="80288E"/>
        </w:rPr>
        <w:t xml:space="preserve">privada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80288E"/>
        </w:rPr>
        <w:t xml:space="preserve">parcela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80288E"/>
        </w:rPr>
        <w:t xml:space="preserve">iglesia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maniobras </w:t>
      </w:r>
      <w:r>
        <w:rPr>
          <w:color w:val="80288E"/>
        </w:rPr>
        <w:t xml:space="preserve">urbanísticas </w:t>
      </w:r>
      <w:r>
        <w:rPr>
          <w:color w:val="000000"/>
        </w:rPr>
        <w:t xml:space="preserve">más </w:t>
      </w:r>
      <w:r>
        <w:rPr>
          <w:color w:val="80288E"/>
        </w:rPr>
        <w:t xml:space="preserve">recientes </w:t>
      </w:r>
      <w:r>
        <w:rPr>
          <w:color w:val="000000"/>
        </w:rPr>
        <w:t xml:space="preserve">del </w:t>
      </w:r>
      <w:r>
        <w:rPr>
          <w:color w:val="80288E"/>
        </w:rPr>
        <w:t xml:space="preserve">obispado </w:t>
      </w:r>
      <w:r>
        <w:rPr>
          <w:color w:val="000000"/>
        </w:rPr>
        <w:t xml:space="preserve">de </w:t>
      </w:r>
      <w:r>
        <w:rPr>
          <w:color w:val="80288E"/>
        </w:rPr>
        <w:t xml:space="preserve">San-Sebastián </w:t>
      </w:r>
      <w:r>
        <w:rPr>
          <w:color w:val="000000"/>
        </w:rPr>
        <w:t xml:space="preserve">. </w:t>
      </w:r>
      <w:r>
        <w:rPr>
          <w:color w:val="80288E"/>
        </w:rPr>
        <w:t xml:space="preserve">Ahora </w:t>
      </w:r>
      <w:r>
        <w:rPr>
          <w:color w:val="000000"/>
        </w:rPr>
        <w:t xml:space="preserve">los </w:t>
      </w:r>
      <w:r>
        <w:rPr>
          <w:color w:val="80288E"/>
        </w:rPr>
        <w:t xml:space="preserve">feligreses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Sagrada-Familia </w:t>
      </w:r>
      <w:r>
        <w:rPr>
          <w:color w:val="80288E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0288E"/>
        </w:rPr>
        <w:t xml:space="preserve">obispo </w:t>
      </w:r>
      <w:r>
        <w:rPr>
          <w:color w:val="80288E"/>
        </w:rPr>
        <w:t xml:space="preserve">Munilla </w:t>
      </w:r>
      <w:r>
        <w:rPr>
          <w:color w:val="000000"/>
        </w:rPr>
        <w:t xml:space="preserve">ha </w:t>
      </w:r>
      <w:r>
        <w:rPr>
          <w:color w:val="80288E"/>
        </w:rPr>
        <w:t xml:space="preserve">trasladado </w:t>
      </w:r>
      <w:r>
        <w:rPr>
          <w:color w:val="000000"/>
        </w:rPr>
        <w:t xml:space="preserve">al </w:t>
      </w:r>
      <w:r>
        <w:rPr>
          <w:color w:val="80288E"/>
        </w:rPr>
        <w:t xml:space="preserve">párroco </w:t>
      </w:r>
      <w:r>
        <w:rPr>
          <w:color w:val="80288E"/>
        </w:rPr>
        <w:t xml:space="preserve">José-Martín </w:t>
      </w:r>
      <w:r>
        <w:rPr>
          <w:color w:val="000000"/>
        </w:rPr>
        <w:t xml:space="preserve">porque </w:t>
      </w:r>
      <w:r>
        <w:rPr>
          <w:color w:val="80288E"/>
        </w:rPr>
        <w:t xml:space="preserve">rechazaba </w:t>
      </w:r>
      <w:r>
        <w:rPr>
          <w:color w:val="80288E"/>
        </w:rPr>
        <w:t xml:space="preserve">públicamente </w:t>
      </w:r>
      <w:r>
        <w:rPr>
          <w:color w:val="000000"/>
        </w:rPr>
        <w:t xml:space="preserve">sus </w:t>
      </w:r>
      <w:r>
        <w:rPr>
          <w:color w:val="80288E"/>
        </w:rPr>
        <w:t xml:space="preserve">planes </w:t>
      </w:r>
      <w:r>
        <w:rPr>
          <w:color w:val="000000"/>
        </w:rPr>
        <w:t xml:space="preserve">el </w:t>
      </w:r>
      <w:r>
        <w:rPr>
          <w:color w:val="80288E"/>
        </w:rPr>
        <w:t xml:space="preserve">templo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guerra </w:t>
      </w:r>
      <w:r>
        <w:rPr>
          <w:color w:val="80288E"/>
        </w:rPr>
        <w:t xml:space="preserve">abierta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0288E"/>
        </w:rPr>
        <w:t xml:space="preserve">obispo </w:t>
      </w:r>
      <w:r>
        <w:rPr>
          <w:color w:val="000000"/>
        </w:rPr>
        <w:t xml:space="preserve">algunos </w:t>
      </w:r>
      <w:r>
        <w:rPr>
          <w:color w:val="80288E"/>
        </w:rPr>
        <w:t xml:space="preserve">fieles </w:t>
      </w:r>
      <w:r>
        <w:rPr>
          <w:color w:val="000000"/>
        </w:rPr>
        <w:t xml:space="preserve">, </w:t>
      </w:r>
      <w:r>
        <w:rPr>
          <w:color w:val="80288E"/>
        </w:rPr>
        <w:t xml:space="preserve">colocaron </w:t>
      </w:r>
      <w:r>
        <w:rPr>
          <w:color w:val="000000"/>
        </w:rPr>
        <w:t xml:space="preserve">el </w:t>
      </w:r>
      <w:r>
        <w:rPr>
          <w:color w:val="80288E"/>
        </w:rPr>
        <w:t xml:space="preserve">domingo </w:t>
      </w:r>
      <w:r>
        <w:rPr>
          <w:color w:val="80288E"/>
        </w:rPr>
        <w:t xml:space="preserve">candados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puertas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0288E"/>
        </w:rPr>
        <w:t xml:space="preserve">nuevo </w:t>
      </w:r>
      <w:r>
        <w:rPr>
          <w:color w:val="80288E"/>
        </w:rPr>
        <w:t xml:space="preserve">párroco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000000"/>
        </w:rPr>
        <w:t xml:space="preserve">dar </w:t>
      </w:r>
      <w:r>
        <w:rPr>
          <w:color w:val="000000"/>
        </w:rPr>
        <w:t xml:space="preserve">misa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diócesis </w:t>
      </w:r>
      <w:r>
        <w:rPr>
          <w:color w:val="000000"/>
        </w:rPr>
        <w:t xml:space="preserve">ha </w:t>
      </w:r>
      <w:r>
        <w:rPr>
          <w:color w:val="80288E"/>
        </w:rPr>
        <w:t xml:space="preserve">reconocido </w:t>
      </w:r>
      <w:r>
        <w:rPr>
          <w:color w:val="80288E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0288E"/>
        </w:rPr>
        <w:t xml:space="preserve">Ayuntamiento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80288E"/>
        </w:rPr>
        <w:t xml:space="preserve">operación </w:t>
      </w:r>
      <w:r>
        <w:rPr>
          <w:color w:val="80288E"/>
        </w:rPr>
        <w:t xml:space="preserve">urbanística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80288E"/>
        </w:rPr>
        <w:t xml:space="preserve">manzana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justifican </w:t>
      </w:r>
      <w:r>
        <w:rPr>
          <w:color w:val="000000"/>
        </w:rPr>
        <w:t xml:space="preserve">sus </w:t>
      </w:r>
      <w:r>
        <w:rPr>
          <w:color w:val="80288E"/>
        </w:rPr>
        <w:t xml:space="preserve">movimientos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necesidad </w:t>
      </w:r>
      <w:r>
        <w:rPr>
          <w:color w:val="000000"/>
        </w:rPr>
        <w:t xml:space="preserve">de </w:t>
      </w:r>
      <w:r>
        <w:rPr>
          <w:color w:val="80288E"/>
        </w:rPr>
        <w:t xml:space="preserve">sostener </w:t>
      </w:r>
      <w:r>
        <w:rPr>
          <w:color w:val="000000"/>
        </w:rPr>
        <w:t xml:space="preserve">su </w:t>
      </w:r>
      <w:r>
        <w:rPr>
          <w:color w:val="80288E"/>
        </w:rPr>
        <w:t xml:space="preserve">labor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80288E"/>
        </w:rPr>
        <w:t xml:space="preserve">feligreses </w:t>
      </w:r>
      <w:r>
        <w:rPr>
          <w:color w:val="80288E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80288E"/>
        </w:rPr>
        <w:t xml:space="preserve">tres </w:t>
      </w:r>
      <w:r>
        <w:rPr>
          <w:color w:val="80288E"/>
        </w:rPr>
        <w:t xml:space="preserve">operaciones </w:t>
      </w:r>
      <w:r>
        <w:rPr>
          <w:color w:val="000000"/>
        </w:rPr>
        <w:t xml:space="preserve">el </w:t>
      </w:r>
      <w:r>
        <w:rPr>
          <w:color w:val="80288E"/>
        </w:rPr>
        <w:t xml:space="preserve">obispo </w:t>
      </w:r>
      <w:r>
        <w:rPr>
          <w:color w:val="80288E"/>
        </w:rPr>
        <w:t xml:space="preserve">especula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80288E"/>
        </w:rPr>
        <w:t xml:space="preserve">patrimonio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casos </w:t>
      </w:r>
      <w:r>
        <w:rPr>
          <w:color w:val="000000"/>
        </w:rPr>
        <w:t xml:space="preserve">se </w:t>
      </w:r>
      <w:r>
        <w:rPr>
          <w:color w:val="80288E"/>
        </w:rPr>
        <w:t xml:space="preserve">levantó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80288E"/>
        </w:rPr>
        <w:t xml:space="preserve">donaciones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80288E"/>
        </w:rPr>
        <w:t xml:space="preserve">animales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actores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80288E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última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0288E"/>
        </w:rPr>
        <w:t xml:space="preserve">conocida </w:t>
      </w:r>
      <w:r>
        <w:rPr>
          <w:color w:val="80288E"/>
        </w:rPr>
        <w:t xml:space="preserve">marca </w:t>
      </w:r>
      <w:r>
        <w:rPr>
          <w:color w:val="000000"/>
        </w:rPr>
        <w:t xml:space="preserve">de </w:t>
      </w:r>
      <w:r>
        <w:rPr>
          <w:color w:val="000000"/>
        </w:rPr>
        <w:t xml:space="preserve">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80288E"/>
        </w:rPr>
        <w:t xml:space="preserve">reparto </w:t>
      </w:r>
      <w:r>
        <w:rPr>
          <w:color w:val="000000"/>
        </w:rPr>
        <w:t xml:space="preserve">tan </w:t>
      </w:r>
      <w:r>
        <w:rPr>
          <w:color w:val="80288E"/>
        </w:rPr>
        <w:t xml:space="preserve">salvaje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colado </w:t>
      </w:r>
      <w:r>
        <w:rPr>
          <w:color w:val="000000"/>
        </w:rPr>
        <w:t xml:space="preserve">dos </w:t>
      </w:r>
      <w:r>
        <w:rPr>
          <w:color w:val="80288E"/>
        </w:rPr>
        <w:t xml:space="preserve">bueyes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80288E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80288E"/>
        </w:rPr>
        <w:t xml:space="preserve">cotizados </w:t>
      </w:r>
      <w:r>
        <w:rPr>
          <w:color w:val="000000"/>
        </w:rPr>
        <w:t xml:space="preserve">y </w:t>
      </w:r>
      <w:r>
        <w:rPr>
          <w:color w:val="80288E"/>
        </w:rPr>
        <w:t xml:space="preserve">pronto </w:t>
      </w:r>
      <w:r>
        <w:rPr>
          <w:color w:val="80288E"/>
        </w:rPr>
        <w:t xml:space="preserve">firmarán </w:t>
      </w:r>
      <w:r>
        <w:rPr>
          <w:color w:val="000000"/>
        </w:rPr>
        <w:t xml:space="preserve">otro </w:t>
      </w:r>
      <w:r>
        <w:rPr>
          <w:color w:val="80288E"/>
        </w:rPr>
        <w:t xml:space="preserve">gran </w:t>
      </w:r>
      <w:r>
        <w:rPr>
          <w:color w:val="80288E"/>
        </w:rPr>
        <w:t xml:space="preserve">contrato </w:t>
      </w:r>
      <w:r>
        <w:rPr>
          <w:color w:val="000000"/>
        </w:rPr>
        <w:t xml:space="preserve">.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pequeño </w:t>
      </w:r>
      <w:r>
        <w:rPr>
          <w:color w:val="80288E"/>
        </w:rPr>
        <w:t xml:space="preserve">pueblo </w:t>
      </w:r>
      <w:r>
        <w:rPr>
          <w:color w:val="000000"/>
        </w:rPr>
        <w:t xml:space="preserve">de </w:t>
      </w:r>
      <w:r>
        <w:rPr>
          <w:color w:val="80288E"/>
        </w:rPr>
        <w:t xml:space="preserve">Ourense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80288E"/>
        </w:rPr>
        <w:t xml:space="preserve">dueño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80288E"/>
        </w:rPr>
        <w:t xml:space="preserve">querido </w:t>
      </w:r>
      <w:r>
        <w:rPr>
          <w:color w:val="80288E"/>
        </w:rPr>
        <w:t xml:space="preserve">desvelar </w:t>
      </w:r>
      <w:r>
        <w:rPr>
          <w:color w:val="000000"/>
        </w:rPr>
        <w:t xml:space="preserve">a </w:t>
      </w:r>
      <w:r>
        <w:rPr>
          <w:color w:val="80288E"/>
        </w:rPr>
        <w:t xml:space="preserve">cuánto </w:t>
      </w:r>
      <w:r>
        <w:rPr>
          <w:color w:val="80288E"/>
        </w:rPr>
        <w:t xml:space="preserve">ascienden </w:t>
      </w:r>
      <w:r>
        <w:rPr>
          <w:color w:val="000000"/>
        </w:rPr>
        <w:t xml:space="preserve">sus </w:t>
      </w:r>
      <w:r>
        <w:rPr>
          <w:color w:val="80288E"/>
        </w:rPr>
        <w:t xml:space="preserve">cachés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80288E"/>
        </w:rPr>
        <w:t xml:space="preserve">finca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estuvieran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photocall </w:t>
      </w:r>
      <w:r>
        <w:rPr>
          <w:color w:val="000000"/>
        </w:rPr>
        <w:t xml:space="preserve">. </w:t>
      </w:r>
      <w:r>
        <w:rPr>
          <w:color w:val="80288E"/>
        </w:rPr>
        <w:t xml:space="preserve">Intentamos </w:t>
      </w:r>
      <w:r>
        <w:rPr>
          <w:color w:val="000000"/>
        </w:rPr>
        <w:t xml:space="preserve">que </w:t>
      </w:r>
      <w:r>
        <w:rPr>
          <w:color w:val="000000"/>
        </w:rPr>
        <w:t xml:space="preserve">posen </w:t>
      </w:r>
      <w:r>
        <w:rPr>
          <w:color w:val="000000"/>
        </w:rPr>
        <w:t xml:space="preserve">. </w:t>
      </w:r>
      <w:r>
        <w:rPr>
          <w:color w:val="000000"/>
        </w:rPr>
        <w:t xml:space="preserve">¡y </w:t>
      </w:r>
      <w:r>
        <w:rPr>
          <w:color w:val="80288E"/>
        </w:rPr>
        <w:t xml:space="preserve">fíjense </w:t>
      </w:r>
      <w:r>
        <w:rPr>
          <w:color w:val="000000"/>
        </w:rPr>
        <w:t xml:space="preserve">qué </w:t>
      </w:r>
      <w:r>
        <w:rPr>
          <w:color w:val="80288E"/>
        </w:rPr>
        <w:t xml:space="preserve">arte </w:t>
      </w:r>
      <w:r>
        <w:rPr>
          <w:color w:val="000000"/>
        </w:rPr>
        <w:t xml:space="preserve">! </w:t>
      </w:r>
      <w:r>
        <w:rPr>
          <w:color w:val="000000"/>
        </w:rPr>
        <w:t xml:space="preserve">Son </w:t>
      </w:r>
      <w:r>
        <w:rPr>
          <w:color w:val="80288E"/>
        </w:rPr>
        <w:t xml:space="preserve">Bonito </w:t>
      </w:r>
      <w:r>
        <w:rPr>
          <w:color w:val="000000"/>
        </w:rPr>
        <w:t xml:space="preserve">y </w:t>
      </w:r>
      <w:r>
        <w:rPr>
          <w:color w:val="80288E"/>
        </w:rPr>
        <w:t xml:space="preserve">Boneco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les </w:t>
      </w:r>
      <w:r>
        <w:rPr>
          <w:color w:val="000000"/>
        </w:rPr>
        <w:t xml:space="preserve">ven </w:t>
      </w:r>
      <w:r>
        <w:rPr>
          <w:color w:val="000000"/>
        </w:rPr>
        <w:t xml:space="preserve">: </w:t>
      </w:r>
      <w:r>
        <w:rPr>
          <w:color w:val="80288E"/>
        </w:rPr>
        <w:t xml:space="preserve">pastando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fama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80288E"/>
        </w:rPr>
        <w:t xml:space="preserve">últimas </w:t>
      </w:r>
      <w:r>
        <w:rPr>
          <w:color w:val="80288E"/>
        </w:rPr>
        <w:t xml:space="preserve">apariciones </w:t>
      </w:r>
      <w:r>
        <w:rPr>
          <w:color w:val="80288E"/>
        </w:rPr>
        <w:t xml:space="preserve">estelares </w:t>
      </w:r>
      <w:r>
        <w:rPr>
          <w:color w:val="000000"/>
        </w:rPr>
        <w:t xml:space="preserve">: </w:t>
      </w:r>
      <w:r>
        <w:rPr>
          <w:color w:val="000000"/>
        </w:rPr>
        <w:t xml:space="preserve">luciendo </w:t>
      </w:r>
      <w:r>
        <w:rPr>
          <w:color w:val="80288E"/>
        </w:rPr>
        <w:t xml:space="preserve">cornamenta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0288E"/>
        </w:rPr>
        <w:t xml:space="preserve">conocidísima </w:t>
      </w:r>
      <w:r>
        <w:rPr>
          <w:color w:val="80288E"/>
        </w:rPr>
        <w:t xml:space="preserve">firma </w:t>
      </w:r>
      <w:r>
        <w:rPr>
          <w:color w:val="000000"/>
        </w:rPr>
        <w:t xml:space="preserve">de </w:t>
      </w:r>
      <w:r>
        <w:rPr>
          <w:color w:val="80288E"/>
        </w:rPr>
        <w:t xml:space="preserve">alta </w:t>
      </w:r>
      <w:r>
        <w:rPr>
          <w:color w:val="80288E"/>
        </w:rPr>
        <w:t xml:space="preserve">costura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80288E"/>
        </w:rPr>
        <w:t xml:space="preserve">bueyes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80288E"/>
        </w:rPr>
        <w:t xml:space="preserve">actores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80288E"/>
        </w:rPr>
        <w:t xml:space="preserve">casting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80288E"/>
        </w:rPr>
        <w:t xml:space="preserve">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80288E"/>
        </w:rPr>
        <w:t xml:space="preserve">fichado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80288E"/>
        </w:rPr>
        <w:t xml:space="preserve">serie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BBC </w:t>
      </w:r>
      <w:r>
        <w:rPr>
          <w:color w:val="80288E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80288E"/>
        </w:rPr>
        <w:t xml:space="preserve">dueño </w:t>
      </w:r>
      <w:r>
        <w:rPr>
          <w:color w:val="000000"/>
        </w:rPr>
        <w:t xml:space="preserve">, </w:t>
      </w:r>
      <w:r>
        <w:rPr>
          <w:color w:val="80288E"/>
        </w:rPr>
        <w:t xml:space="preserve">Mario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80288E"/>
        </w:rPr>
        <w:t xml:space="preserve">acompaña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0288E"/>
        </w:rPr>
        <w:t xml:space="preserve">rodajes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80288E"/>
        </w:rPr>
        <w:t xml:space="preserve">preguntamos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80288E"/>
        </w:rPr>
        <w:t xml:space="preserve">caché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80288E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80288E"/>
        </w:rPr>
        <w:t xml:space="preserve">grandes </w:t>
      </w:r>
      <w:r>
        <w:rPr>
          <w:color w:val="80288E"/>
        </w:rPr>
        <w:t xml:space="preserve">estrellas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dicen </w:t>
      </w:r>
      <w:r>
        <w:rPr>
          <w:color w:val="000000"/>
        </w:rPr>
        <w:t xml:space="preserve">ni </w:t>
      </w:r>
      <w:r>
        <w:rPr>
          <w:color w:val="000000"/>
        </w:rPr>
        <w:t xml:space="preserve">mu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80288E"/>
        </w:rPr>
        <w:t xml:space="preserve">punto </w:t>
      </w:r>
      <w:r>
        <w:rPr>
          <w:color w:val="000000"/>
        </w:rPr>
        <w:t xml:space="preserve">de </w:t>
      </w:r>
      <w:r>
        <w:rPr>
          <w:color w:val="80288E"/>
        </w:rPr>
        <w:t xml:space="preserve">firmar </w:t>
      </w:r>
      <w:r>
        <w:rPr>
          <w:color w:val="000000"/>
        </w:rPr>
        <w:t xml:space="preserve">un </w:t>
      </w:r>
      <w:r>
        <w:rPr>
          <w:color w:val="000000"/>
        </w:rPr>
        <w:t xml:space="preserve">super </w:t>
      </w:r>
      <w:r>
        <w:rPr>
          <w:color w:val="80288E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80288E"/>
        </w:rPr>
        <w:t xml:space="preserve">cuidado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80288E"/>
        </w:rPr>
        <w:t xml:space="preserve">compañeros </w:t>
      </w:r>
      <w:r>
        <w:rPr>
          <w:color w:val="000000"/>
        </w:rPr>
        <w:t xml:space="preserve">, </w:t>
      </w:r>
      <w:r>
        <w:rPr>
          <w:color w:val="80288E"/>
        </w:rPr>
        <w:t xml:space="preserve">Lindo </w:t>
      </w:r>
      <w:r>
        <w:rPr>
          <w:color w:val="000000"/>
        </w:rPr>
        <w:t xml:space="preserve">y </w:t>
      </w:r>
      <w:r>
        <w:rPr>
          <w:color w:val="80288E"/>
        </w:rPr>
        <w:t xml:space="preserve">Gallardo </w:t>
      </w:r>
      <w:r>
        <w:rPr>
          <w:color w:val="000000"/>
        </w:rPr>
        <w:t xml:space="preserve">, </w:t>
      </w:r>
      <w:r>
        <w:rPr>
          <w:color w:val="80288E"/>
        </w:rPr>
        <w:t xml:space="preserve">empieza </w:t>
      </w:r>
      <w:r>
        <w:rPr>
          <w:color w:val="000000"/>
        </w:rPr>
        <w:t xml:space="preserve">a </w:t>
      </w:r>
      <w:r>
        <w:rPr>
          <w:color w:val="80288E"/>
        </w:rPr>
        <w:t xml:space="preserve">hacerles </w:t>
      </w:r>
      <w:r>
        <w:rPr>
          <w:color w:val="80288E"/>
        </w:rPr>
        <w:t xml:space="preserve">sombra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80288E"/>
        </w:rPr>
        <w:t xml:space="preserve">apariciones </w:t>
      </w:r>
      <w:r>
        <w:rPr>
          <w:color w:val="000000"/>
        </w:rPr>
        <w:t xml:space="preserve">en </w:t>
      </w:r>
      <w:r>
        <w:rPr>
          <w:color w:val="80288E"/>
        </w:rPr>
        <w:t xml:space="preserve">televisión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0288E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000000"/>
        </w:rPr>
        <w:t xml:space="preserve">10 </w:t>
      </w:r>
      <w:r>
        <w:rPr>
          <w:color w:val="80288E"/>
        </w:rPr>
        <w:t xml:space="preserve">segundos </w:t>
      </w:r>
      <w:r>
        <w:rPr>
          <w:color w:val="000000"/>
        </w:rPr>
        <w:t xml:space="preserve">con </w:t>
      </w:r>
      <w:r>
        <w:rPr>
          <w:color w:val="000000"/>
        </w:rPr>
        <w:t xml:space="preserve">Rocío </w:t>
      </w:r>
      <w:r>
        <w:rPr>
          <w:color w:val="000000"/>
        </w:rPr>
        <w:t xml:space="preserve">y </w:t>
      </w:r>
      <w:r>
        <w:rPr>
          <w:color w:val="80288E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momento </w:t>
      </w:r>
      <w:r>
        <w:rPr>
          <w:color w:val="000000"/>
        </w:rPr>
        <w:t xml:space="preserve">es </w:t>
      </w:r>
      <w:r>
        <w:rPr>
          <w:color w:val="80288E"/>
        </w:rPr>
        <w:t xml:space="preserve">realmente </w:t>
      </w:r>
      <w:r>
        <w:rPr>
          <w:color w:val="80288E"/>
        </w:rPr>
        <w:t xml:space="preserve">angustioso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80288E"/>
        </w:rPr>
        <w:t xml:space="preserve">gritos </w:t>
      </w:r>
      <w:r>
        <w:rPr>
          <w:color w:val="000000"/>
        </w:rPr>
        <w:t xml:space="preserve">de </w:t>
      </w:r>
      <w:r>
        <w:rPr>
          <w:color w:val="80288E"/>
        </w:rPr>
        <w:t xml:space="preserve">dolor </w:t>
      </w:r>
      <w:r>
        <w:rPr>
          <w:color w:val="80288E"/>
        </w:rPr>
        <w:t xml:space="preserve">estremecen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80288E"/>
        </w:rPr>
        <w:t xml:space="preserve">resbala </w:t>
      </w:r>
      <w:r>
        <w:rPr>
          <w:color w:val="000000"/>
        </w:rPr>
        <w:t xml:space="preserve">y </w:t>
      </w:r>
      <w:r>
        <w:rPr>
          <w:color w:val="000000"/>
        </w:rPr>
        <w:t xml:space="preserve">cae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80288E"/>
        </w:rPr>
        <w:t xml:space="preserve">cascada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80288E"/>
        </w:rPr>
        <w:t xml:space="preserve">metros </w:t>
      </w:r>
      <w:r>
        <w:rPr>
          <w:color w:val="000000"/>
        </w:rPr>
        <w:t xml:space="preserve">en </w:t>
      </w:r>
      <w:r>
        <w:rPr>
          <w:color w:val="80288E"/>
        </w:rPr>
        <w:t xml:space="preserve">Hawái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80288E"/>
        </w:rPr>
        <w:t xml:space="preserve">grabado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pasó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admira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80288E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Paramos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la </w:t>
      </w:r>
      <w:r>
        <w:rPr>
          <w:color w:val="80288E"/>
        </w:rPr>
        <w:t xml:space="preserve">caída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esta </w:t>
      </w:r>
      <w:r>
        <w:rPr>
          <w:color w:val="80288E"/>
        </w:rPr>
        <w:t xml:space="preserve">cascada </w:t>
      </w:r>
      <w:r>
        <w:rPr>
          <w:color w:val="000000"/>
        </w:rPr>
        <w:t xml:space="preserve">: </w:t>
      </w:r>
      <w:r>
        <w:rPr>
          <w:color w:val="80288E"/>
        </w:rPr>
        <w:t xml:space="preserve">casi </w:t>
      </w:r>
      <w:r>
        <w:rPr>
          <w:color w:val="000000"/>
        </w:rPr>
        <w:t xml:space="preserve">16 </w:t>
      </w:r>
      <w:r>
        <w:rPr>
          <w:color w:val="80288E"/>
        </w:rPr>
        <w:t xml:space="preserve">metros </w:t>
      </w:r>
      <w:r>
        <w:rPr>
          <w:color w:val="000000"/>
        </w:rPr>
        <w:t xml:space="preserve">de </w:t>
      </w:r>
      <w:r>
        <w:rPr>
          <w:color w:val="80288E"/>
        </w:rPr>
        <w:t xml:space="preserve">altura </w:t>
      </w:r>
      <w:r>
        <w:rPr>
          <w:color w:val="000000"/>
        </w:rPr>
        <w:t xml:space="preserve">. </w:t>
      </w:r>
      <w:r>
        <w:rPr>
          <w:color w:val="80288E"/>
        </w:rPr>
        <w:t xml:space="preserve">Seguimos </w:t>
      </w:r>
      <w:r>
        <w:rPr>
          <w:color w:val="000000"/>
        </w:rPr>
        <w:t xml:space="preserve">,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000000"/>
        </w:rPr>
        <w:t xml:space="preserve">pie </w:t>
      </w:r>
      <w:r>
        <w:rPr>
          <w:color w:val="80288E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Pisa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80288E"/>
        </w:rPr>
        <w:t xml:space="preserve">humeda </w:t>
      </w:r>
      <w:r>
        <w:rPr>
          <w:color w:val="000000"/>
        </w:rPr>
        <w:t xml:space="preserve">y </w:t>
      </w:r>
      <w:r>
        <w:rPr>
          <w:color w:val="000000"/>
        </w:rPr>
        <w:t xml:space="preserve">cae </w:t>
      </w:r>
      <w:r>
        <w:rPr>
          <w:color w:val="000000"/>
        </w:rPr>
        <w:t xml:space="preserve">. </w:t>
      </w:r>
      <w:r>
        <w:rPr>
          <w:color w:val="80288E"/>
        </w:rPr>
        <w:t xml:space="preserve">Busca </w:t>
      </w:r>
      <w:r>
        <w:rPr>
          <w:color w:val="000000"/>
        </w:rPr>
        <w:t xml:space="preserve">un </w:t>
      </w:r>
      <w:r>
        <w:rPr>
          <w:color w:val="80288E"/>
        </w:rPr>
        <w:t xml:space="preserve">agarre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80288E"/>
        </w:rPr>
        <w:t xml:space="preserve">velocidad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0288E"/>
        </w:rPr>
        <w:t xml:space="preserve">final </w:t>
      </w:r>
      <w:r>
        <w:rPr>
          <w:color w:val="000000"/>
        </w:rPr>
        <w:t xml:space="preserve">es </w:t>
      </w:r>
      <w:r>
        <w:rPr>
          <w:color w:val="80288E"/>
        </w:rPr>
        <w:t xml:space="preserve">inevitable </w:t>
      </w:r>
      <w:r>
        <w:rPr>
          <w:color w:val="000000"/>
        </w:rPr>
        <w:t xml:space="preserve">. </w:t>
      </w:r>
      <w:r>
        <w:rPr>
          <w:color w:val="000000"/>
        </w:rPr>
        <w:t xml:space="preserve">Coleo </w:t>
      </w:r>
      <w:r>
        <w:rPr>
          <w:color w:val="80288E"/>
        </w:rPr>
        <w:t xml:space="preserve">caída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escuchan </w:t>
      </w:r>
      <w:r>
        <w:rPr>
          <w:color w:val="000000"/>
        </w:rPr>
        <w:t xml:space="preserve">gemidos </w:t>
      </w:r>
      <w:r>
        <w:rPr>
          <w:color w:val="000000"/>
        </w:rPr>
        <w:t xml:space="preserve">de </w:t>
      </w:r>
      <w:r>
        <w:rPr>
          <w:color w:val="80288E"/>
        </w:rPr>
        <w:t xml:space="preserve">dolor </w:t>
      </w:r>
      <w:r>
        <w:rPr>
          <w:color w:val="80288E"/>
        </w:rPr>
        <w:t xml:space="preserve">mientras </w:t>
      </w:r>
      <w:r>
        <w:rPr>
          <w:color w:val="80288E"/>
        </w:rPr>
        <w:t xml:space="preserve">intenta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80288E"/>
        </w:rPr>
        <w:t xml:space="preserve">encontrar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roca </w:t>
      </w:r>
      <w:r>
        <w:rPr>
          <w:color w:val="000000"/>
        </w:rPr>
        <w:t xml:space="preserve">donde </w:t>
      </w:r>
      <w:r>
        <w:rPr>
          <w:color w:val="80288E"/>
        </w:rPr>
        <w:t xml:space="preserve">agarrarse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80288E"/>
        </w:rPr>
        <w:t xml:space="preserve">cuesta </w:t>
      </w:r>
      <w:r>
        <w:rPr>
          <w:color w:val="80288E"/>
        </w:rPr>
        <w:t xml:space="preserve">respirar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10 </w:t>
      </w:r>
      <w:r>
        <w:rPr>
          <w:color w:val="80288E"/>
        </w:rPr>
        <w:t xml:space="preserve">costillas </w:t>
      </w:r>
      <w:r>
        <w:rPr>
          <w:color w:val="000000"/>
        </w:rPr>
        <w:t xml:space="preserve">rotas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agonía </w:t>
      </w:r>
      <w:r>
        <w:rPr>
          <w:color w:val="000000"/>
        </w:rPr>
        <w:t xml:space="preserve">se </w:t>
      </w:r>
      <w:r>
        <w:rPr>
          <w:color w:val="80288E"/>
        </w:rPr>
        <w:t xml:space="preserve">incrementa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da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pasos </w:t>
      </w:r>
      <w:r>
        <w:rPr>
          <w:color w:val="000000"/>
        </w:rPr>
        <w:t xml:space="preserve">. </w:t>
      </w:r>
      <w:r>
        <w:rPr>
          <w:color w:val="80288E"/>
        </w:rPr>
        <w:t xml:space="preserve">Heather-Friesen </w:t>
      </w:r>
      <w:r>
        <w:rPr>
          <w:color w:val="80288E"/>
        </w:rPr>
        <w:t xml:space="preserve">logra </w:t>
      </w:r>
      <w:r>
        <w:rPr>
          <w:color w:val="80288E"/>
        </w:rPr>
        <w:t xml:space="preserve">sentarse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sola </w:t>
      </w:r>
      <w:r>
        <w:rPr>
          <w:color w:val="000000"/>
        </w:rPr>
        <w:t xml:space="preserve">, </w:t>
      </w:r>
      <w:r>
        <w:rPr>
          <w:color w:val="80288E"/>
        </w:rPr>
        <w:t xml:space="preserve">escucha </w:t>
      </w:r>
      <w:r>
        <w:rPr>
          <w:color w:val="000000"/>
        </w:rPr>
        <w:t xml:space="preserve">las </w:t>
      </w:r>
      <w:r>
        <w:rPr>
          <w:color w:val="000000"/>
        </w:rPr>
        <w:t xml:space="preserve">voces </w:t>
      </w:r>
      <w:r>
        <w:rPr>
          <w:color w:val="000000"/>
        </w:rPr>
        <w:t xml:space="preserve">de </w:t>
      </w:r>
      <w:r>
        <w:rPr>
          <w:color w:val="80288E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0288E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Rápido </w:t>
      </w:r>
      <w:r>
        <w:rPr>
          <w:color w:val="80288E"/>
        </w:rPr>
        <w:t xml:space="preserve">llegan </w:t>
      </w:r>
      <w:r>
        <w:rPr>
          <w:color w:val="000000"/>
        </w:rPr>
        <w:t xml:space="preserve">dos </w:t>
      </w:r>
      <w:r>
        <w:rPr>
          <w:color w:val="80288E"/>
        </w:rPr>
        <w:t xml:space="preserve">senderista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80288E"/>
        </w:rPr>
        <w:t xml:space="preserve">visto </w:t>
      </w:r>
      <w:r>
        <w:rPr>
          <w:color w:val="000000"/>
        </w:rPr>
        <w:t xml:space="preserve">la </w:t>
      </w:r>
      <w:r>
        <w:rPr>
          <w:color w:val="80288E"/>
        </w:rPr>
        <w:t xml:space="preserve">escena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socorren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80288E"/>
        </w:rPr>
        <w:t xml:space="preserve">afortunada </w:t>
      </w:r>
      <w:r>
        <w:rPr>
          <w:color w:val="80288E"/>
        </w:rPr>
        <w:t xml:space="preserve">excursionista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80288E"/>
        </w:rPr>
        <w:t xml:space="preserve">afortunada </w:t>
      </w:r>
      <w:r>
        <w:rPr>
          <w:color w:val="000000"/>
        </w:rPr>
        <w:t xml:space="preserve">porque </w:t>
      </w:r>
      <w:r>
        <w:rPr>
          <w:color w:val="80288E"/>
        </w:rPr>
        <w:t xml:space="preserve">seguro </w:t>
      </w:r>
      <w:r>
        <w:rPr>
          <w:color w:val="000000"/>
        </w:rPr>
        <w:t xml:space="preserve">que </w:t>
      </w:r>
      <w:r>
        <w:rPr>
          <w:color w:val="80288E"/>
        </w:rPr>
        <w:t xml:space="preserve">quieren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80288E"/>
        </w:rPr>
        <w:t xml:space="preserve">Heather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80288E"/>
        </w:rPr>
        <w:t xml:space="preserve">terrible </w:t>
      </w:r>
      <w:r>
        <w:rPr>
          <w:color w:val="80288E"/>
        </w:rPr>
        <w:t xml:space="preserve">caída </w:t>
      </w:r>
      <w:r>
        <w:rPr>
          <w:color w:val="000000"/>
        </w:rPr>
        <w:t xml:space="preserve">. </w:t>
      </w:r>
      <w:r>
        <w:rPr>
          <w:color w:val="80288E"/>
        </w:rPr>
        <w:t xml:space="preserve">Pues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recuperado </w:t>
      </w:r>
      <w:r>
        <w:rPr>
          <w:color w:val="000000"/>
        </w:rPr>
        <w:t xml:space="preserve">, </w:t>
      </w:r>
      <w:r>
        <w:rPr>
          <w:color w:val="80288E"/>
        </w:rPr>
        <w:t xml:space="preserve">incluso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80288E"/>
        </w:rPr>
        <w:t xml:space="preserve">deporte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80288E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al </w:t>
      </w:r>
      <w:r>
        <w:rPr>
          <w:color w:val="80288E"/>
        </w:rPr>
        <w:t xml:space="preserve">voley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80288E"/>
        </w:rPr>
        <w:t xml:space="preserve">quedó </w:t>
      </w:r>
      <w:r>
        <w:rPr>
          <w:color w:val="80288E"/>
        </w:rPr>
        <w:t xml:space="preserve">Heather-Friesen </w:t>
      </w:r>
      <w:r>
        <w:rPr>
          <w:color w:val="80288E"/>
        </w:rPr>
        <w:t xml:space="preserve">tras </w:t>
      </w:r>
      <w:r>
        <w:rPr>
          <w:color w:val="000000"/>
        </w:rPr>
        <w:t xml:space="preserve">su </w:t>
      </w:r>
      <w:r>
        <w:rPr>
          <w:color w:val="80288E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Kaau-Crater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80288E"/>
        </w:rPr>
        <w:t xml:space="preserve">ilegal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80288E"/>
        </w:rPr>
        <w:t xml:space="preserve">propiedad </w:t>
      </w:r>
      <w:r>
        <w:rPr>
          <w:color w:val="80288E"/>
        </w:rPr>
        <w:t xml:space="preserve">privada </w:t>
      </w:r>
      <w:r>
        <w:rPr>
          <w:color w:val="000000"/>
        </w:rPr>
        <w:t xml:space="preserve">y </w:t>
      </w:r>
      <w:r>
        <w:rPr>
          <w:color w:val="80288E"/>
        </w:rPr>
        <w:t xml:space="preserve">además </w:t>
      </w:r>
      <w:r>
        <w:rPr>
          <w:color w:val="80288E"/>
        </w:rPr>
        <w:t xml:space="preserve">prohibida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80288E"/>
        </w:rPr>
        <w:t xml:space="preserve">gran </w:t>
      </w:r>
      <w:r>
        <w:rPr>
          <w:color w:val="80288E"/>
        </w:rPr>
        <w:t xml:space="preserve">peligrosidad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suelen </w:t>
      </w:r>
      <w:r>
        <w:rPr>
          <w:color w:val="000000"/>
        </w:rPr>
        <w:t xml:space="preserve">subir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80288E"/>
        </w:rPr>
        <w:t xml:space="preserve">excursionistas </w:t>
      </w:r>
      <w:r>
        <w:rPr>
          <w:color w:val="000000"/>
        </w:rPr>
        <w:t xml:space="preserve">más </w:t>
      </w:r>
      <w:r>
        <w:rPr>
          <w:color w:val="80288E"/>
        </w:rPr>
        <w:t xml:space="preserve">experimentados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80288E"/>
        </w:rPr>
        <w:t xml:space="preserve">aficionada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montaña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80288E"/>
        </w:rPr>
        <w:t xml:space="preserve">jugadora </w:t>
      </w:r>
      <w:r>
        <w:rPr>
          <w:color w:val="000000"/>
        </w:rPr>
        <w:t xml:space="preserve">de </w:t>
      </w:r>
      <w:r>
        <w:rPr>
          <w:color w:val="80288E"/>
        </w:rPr>
        <w:t xml:space="preserve">alto </w:t>
      </w:r>
      <w:r>
        <w:rPr>
          <w:color w:val="80288E"/>
        </w:rPr>
        <w:t xml:space="preserve">nivel </w:t>
      </w:r>
      <w:r>
        <w:rPr>
          <w:color w:val="000000"/>
        </w:rPr>
        <w:t xml:space="preserve">de </w:t>
      </w:r>
      <w:r>
        <w:rPr>
          <w:color w:val="80288E"/>
        </w:rPr>
        <w:t xml:space="preserve">volleyball </w:t>
      </w:r>
      <w:r>
        <w:rPr>
          <w:color w:val="80288E"/>
        </w:rPr>
        <w:t xml:space="preserve">universitario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80288E"/>
        </w:rPr>
        <w:t xml:space="preserve">sigue </w:t>
      </w:r>
      <w:r>
        <w:rPr>
          <w:color w:val="80288E"/>
        </w:rPr>
        <w:t xml:space="preserve">compitiendo </w:t>
      </w:r>
      <w:r>
        <w:rPr>
          <w:color w:val="000000"/>
        </w:rPr>
        <w:t xml:space="preserve">, </w:t>
      </w:r>
      <w:r>
        <w:rPr>
          <w:color w:val="80288E"/>
        </w:rPr>
        <w:t xml:space="preserve">aunque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del </w:t>
      </w:r>
      <w:r>
        <w:rPr>
          <w:color w:val="80288E"/>
        </w:rPr>
        <w:t xml:space="preserve">brutal </w:t>
      </w:r>
      <w:r>
        <w:rPr>
          <w:color w:val="80288E"/>
        </w:rPr>
        <w:t xml:space="preserve">accidente </w:t>
      </w:r>
      <w:r>
        <w:rPr>
          <w:color w:val="80288E"/>
        </w:rPr>
        <w:t xml:space="preserve">sigue </w:t>
      </w:r>
      <w:r>
        <w:rPr>
          <w:color w:val="000000"/>
        </w:rPr>
        <w:t xml:space="preserve">con </w:t>
      </w:r>
      <w:r>
        <w:rPr>
          <w:color w:val="80288E"/>
        </w:rPr>
        <w:t xml:space="preserve">secuelas </w:t>
      </w:r>
      <w:r>
        <w:rPr>
          <w:color w:val="80288E"/>
        </w:rPr>
        <w:t xml:space="preserve">físicas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80288E"/>
        </w:rPr>
        <w:t xml:space="preserve">temeridad </w:t>
      </w:r>
      <w:r>
        <w:rPr>
          <w:color w:val="000000"/>
        </w:rPr>
        <w:t xml:space="preserve">. </w:t>
      </w:r>
      <w:r>
        <w:rPr>
          <w:color w:val="80288E"/>
        </w:rPr>
        <w:t xml:space="preserve">Diez </w:t>
      </w:r>
      <w:r>
        <w:rPr>
          <w:color w:val="80288E"/>
        </w:rPr>
        <w:t xml:space="preserve">costillas </w:t>
      </w:r>
      <w:r>
        <w:rPr>
          <w:color w:val="000000"/>
        </w:rPr>
        <w:t xml:space="preserve">rotas </w:t>
      </w:r>
      <w:r>
        <w:rPr>
          <w:color w:val="000000"/>
        </w:rPr>
        <w:t xml:space="preserve">, </w:t>
      </w:r>
      <w:r>
        <w:rPr>
          <w:color w:val="80288E"/>
        </w:rPr>
        <w:t xml:space="preserve">colapso </w:t>
      </w:r>
      <w:r>
        <w:rPr>
          <w:color w:val="000000"/>
        </w:rPr>
        <w:t xml:space="preserve">de </w:t>
      </w:r>
      <w:r>
        <w:rPr>
          <w:color w:val="80288E"/>
        </w:rPr>
        <w:t xml:space="preserve">pulmones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escápula </w:t>
      </w:r>
      <w:r>
        <w:rPr>
          <w:color w:val="000000"/>
        </w:rPr>
        <w:t xml:space="preserve">rota </w:t>
      </w:r>
      <w:r>
        <w:rPr>
          <w:color w:val="000000"/>
        </w:rPr>
        <w:t xml:space="preserve">fueron </w:t>
      </w:r>
      <w:r>
        <w:rPr>
          <w:color w:val="000000"/>
        </w:rPr>
        <w:t xml:space="preserve">las </w:t>
      </w:r>
      <w:r>
        <w:rPr>
          <w:color w:val="80288E"/>
        </w:rPr>
        <w:t xml:space="preserve">lesiones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0288E"/>
        </w:rPr>
        <w:t xml:space="preserve">sorprende </w:t>
      </w:r>
      <w:r>
        <w:rPr>
          <w:color w:val="000000"/>
        </w:rPr>
        <w:t xml:space="preserve">que </w:t>
      </w:r>
      <w:r>
        <w:rPr>
          <w:color w:val="80288E"/>
        </w:rPr>
        <w:t xml:space="preserve">recuerde </w:t>
      </w:r>
      <w:r>
        <w:rPr>
          <w:color w:val="80288E"/>
        </w:rPr>
        <w:t xml:space="preserve">riéndose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paró </w:t>
      </w:r>
      <w:r>
        <w:rPr>
          <w:color w:val="000000"/>
        </w:rPr>
        <w:t xml:space="preserve">el </w:t>
      </w:r>
      <w:r>
        <w:rPr>
          <w:color w:val="80288E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80288E"/>
        </w:rPr>
        <w:t xml:space="preserve">negra </w:t>
      </w:r>
      <w:r>
        <w:rPr>
          <w:color w:val="80288E"/>
        </w:rPr>
        <w:t xml:space="preserve">frecuente </w:t>
      </w:r>
      <w:r>
        <w:rPr>
          <w:color w:val="000000"/>
        </w:rPr>
        <w:t xml:space="preserve">de </w:t>
      </w:r>
      <w:r>
        <w:rPr>
          <w:color w:val="80288E"/>
        </w:rPr>
        <w:t xml:space="preserve">rescates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80288E"/>
        </w:rPr>
        <w:t xml:space="preserve">Heather </w:t>
      </w:r>
      <w:r>
        <w:rPr>
          <w:color w:val="000000"/>
        </w:rPr>
        <w:t xml:space="preserve">tuvo </w:t>
      </w:r>
      <w:r>
        <w:rPr>
          <w:color w:val="80288E"/>
        </w:rPr>
        <w:t xml:space="preserve">suerte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80288E"/>
        </w:rPr>
        <w:t xml:space="preserve">Sarah </w:t>
      </w:r>
      <w:r>
        <w:rPr>
          <w:color w:val="80288E"/>
        </w:rPr>
        <w:t xml:space="preserve">acaba </w:t>
      </w:r>
      <w:r>
        <w:rPr>
          <w:color w:val="000000"/>
        </w:rPr>
        <w:t xml:space="preserve">de </w:t>
      </w:r>
      <w:r>
        <w:rPr>
          <w:color w:val="80288E"/>
        </w:rPr>
        <w:t xml:space="preserve">superar </w:t>
      </w:r>
      <w:r>
        <w:rPr>
          <w:color w:val="000000"/>
        </w:rPr>
        <w:t xml:space="preserve">un </w:t>
      </w:r>
      <w:r>
        <w:rPr>
          <w:color w:val="80288E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80288E"/>
        </w:rPr>
        <w:t xml:space="preserve">celebrarlo </w:t>
      </w:r>
      <w:r>
        <w:rPr>
          <w:color w:val="000000"/>
        </w:rPr>
        <w:t xml:space="preserve">ha </w:t>
      </w:r>
      <w:r>
        <w:rPr>
          <w:color w:val="000000"/>
        </w:rPr>
        <w:t xml:space="preserve">nadado </w:t>
      </w:r>
      <w:r>
        <w:rPr>
          <w:color w:val="000000"/>
        </w:rPr>
        <w:t xml:space="preserve">54 </w:t>
      </w:r>
      <w:r>
        <w:rPr>
          <w:color w:val="000000"/>
        </w:rPr>
        <w:t xml:space="preserve">horas </w:t>
      </w:r>
      <w:r>
        <w:rPr>
          <w:color w:val="80288E"/>
        </w:rPr>
        <w:t xml:space="preserve">seguidas </w:t>
      </w:r>
      <w:r>
        <w:rPr>
          <w:color w:val="000000"/>
        </w:rPr>
        <w:t xml:space="preserve">.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0288E"/>
        </w:rPr>
        <w:t xml:space="preserve">nadie </w:t>
      </w:r>
      <w:r>
        <w:rPr>
          <w:color w:val="000000"/>
        </w:rPr>
        <w:t xml:space="preserve">hizo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80288E"/>
        </w:rPr>
        <w:t xml:space="preserve">cruzar </w:t>
      </w:r>
      <w:r>
        <w:rPr>
          <w:color w:val="80288E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el </w:t>
      </w:r>
      <w:r>
        <w:rPr>
          <w:color w:val="80288E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Mancha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80288E"/>
        </w:rPr>
        <w:t xml:space="preserve">terminó </w:t>
      </w:r>
      <w:r>
        <w:rPr>
          <w:color w:val="000000"/>
        </w:rPr>
        <w:t xml:space="preserve">, </w:t>
      </w:r>
      <w:r>
        <w:rPr>
          <w:color w:val="80288E"/>
        </w:rPr>
        <w:t xml:space="preserve">agotada </w:t>
      </w:r>
      <w:r>
        <w:rPr>
          <w:color w:val="000000"/>
        </w:rPr>
        <w:t xml:space="preserve">pero </w:t>
      </w:r>
      <w:r>
        <w:rPr>
          <w:color w:val="80288E"/>
        </w:rPr>
        <w:t xml:space="preserve">feliz </w:t>
      </w:r>
      <w:r>
        <w:rPr>
          <w:color w:val="000000"/>
        </w:rPr>
        <w:t xml:space="preserve">. </w:t>
      </w:r>
      <w:r>
        <w:rPr>
          <w:color w:val="80288E"/>
        </w:rPr>
        <w:t xml:space="preserve">Recuperando </w:t>
      </w:r>
      <w:r>
        <w:rPr>
          <w:color w:val="80288E"/>
        </w:rPr>
        <w:t xml:space="preserve">fuerzas </w:t>
      </w:r>
      <w:r>
        <w:rPr>
          <w:color w:val="000000"/>
        </w:rPr>
        <w:t xml:space="preserve">comiendo </w:t>
      </w:r>
      <w:r>
        <w:rPr>
          <w:color w:val="80288E"/>
        </w:rPr>
        <w:t xml:space="preserve">chocolate </w:t>
      </w:r>
      <w:r>
        <w:rPr>
          <w:color w:val="000000"/>
        </w:rPr>
        <w:t xml:space="preserve">. </w:t>
      </w:r>
      <w:r>
        <w:rPr>
          <w:color w:val="80288E"/>
        </w:rPr>
        <w:t xml:space="preserve">Tras </w:t>
      </w:r>
      <w:r>
        <w:rPr>
          <w:color w:val="80288E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80288E"/>
        </w:rPr>
        <w:t xml:space="preserve">cáncer </w:t>
      </w:r>
      <w:r>
        <w:rPr>
          <w:color w:val="000000"/>
        </w:rPr>
        <w:t xml:space="preserve">de </w:t>
      </w:r>
      <w:r>
        <w:rPr>
          <w:color w:val="000000"/>
        </w:rPr>
        <w:t xml:space="preserve">mama </w:t>
      </w:r>
      <w:r>
        <w:rPr>
          <w:color w:val="000000"/>
        </w:rPr>
        <w:t xml:space="preserve">la </w:t>
      </w:r>
      <w:r>
        <w:rPr>
          <w:color w:val="80288E"/>
        </w:rPr>
        <w:t xml:space="preserve">motivación </w:t>
      </w:r>
      <w:r>
        <w:rPr>
          <w:color w:val="000000"/>
        </w:rPr>
        <w:t xml:space="preserve">para </w:t>
      </w:r>
      <w:r>
        <w:rPr>
          <w:color w:val="80288E"/>
        </w:rPr>
        <w:t xml:space="preserve">Sara-Thomas </w:t>
      </w:r>
      <w:r>
        <w:rPr>
          <w:color w:val="000000"/>
        </w:rPr>
        <w:t xml:space="preserve">era </w:t>
      </w:r>
      <w:r>
        <w:rPr>
          <w:color w:val="80288E"/>
        </w:rPr>
        <w:t xml:space="preserve">evidente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80288E"/>
        </w:rPr>
        <w:t xml:space="preserve">tras </w:t>
      </w:r>
      <w:r>
        <w:rPr>
          <w:color w:val="80288E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80288E"/>
        </w:rPr>
        <w:t xml:space="preserve">tratamiento </w:t>
      </w:r>
      <w:r>
        <w:rPr>
          <w:color w:val="000000"/>
        </w:rPr>
        <w:t xml:space="preserve">de </w:t>
      </w:r>
      <w:r>
        <w:rPr>
          <w:color w:val="80288E"/>
        </w:rPr>
        <w:t xml:space="preserve">quimioterapia </w:t>
      </w:r>
      <w:r>
        <w:rPr>
          <w:color w:val="000000"/>
        </w:rPr>
        <w:t xml:space="preserve">hace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80288E"/>
        </w:rPr>
        <w:t xml:space="preserve">manda </w:t>
      </w:r>
      <w:r>
        <w:rPr>
          <w:color w:val="000000"/>
        </w:rPr>
        <w:t xml:space="preserve">un </w:t>
      </w:r>
      <w:r>
        <w:rPr>
          <w:color w:val="80288E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80288E"/>
        </w:rPr>
        <w:t xml:space="preserve">superado </w:t>
      </w:r>
      <w:r>
        <w:rPr>
          <w:color w:val="000000"/>
        </w:rPr>
        <w:t xml:space="preserve">la </w:t>
      </w:r>
      <w:r>
        <w:rPr>
          <w:color w:val="80288E"/>
        </w:rPr>
        <w:t xml:space="preserve">misma </w:t>
      </w:r>
      <w:r>
        <w:rPr>
          <w:color w:val="80288E"/>
        </w:rPr>
        <w:t xml:space="preserve">enfermedad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80288E"/>
        </w:rPr>
        <w:t xml:space="preserve">demostrado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 </w:t>
      </w:r>
      <w:r>
        <w:rPr>
          <w:color w:val="80288E"/>
        </w:rPr>
        <w:t xml:space="preserve">primera </w:t>
      </w:r>
      <w:r>
        <w:rPr>
          <w:color w:val="80288E"/>
        </w:rPr>
        <w:t xml:space="preserve">persona </w:t>
      </w:r>
      <w:r>
        <w:rPr>
          <w:color w:val="000000"/>
        </w:rPr>
        <w:t xml:space="preserve">en </w:t>
      </w:r>
      <w:r>
        <w:rPr>
          <w:color w:val="80288E"/>
        </w:rPr>
        <w:t xml:space="preserve">cruzar </w:t>
      </w:r>
      <w:r>
        <w:rPr>
          <w:color w:val="000000"/>
        </w:rPr>
        <w:t xml:space="preserve">el </w:t>
      </w:r>
      <w:r>
        <w:rPr>
          <w:color w:val="80288E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Mancha </w:t>
      </w:r>
      <w:r>
        <w:rPr>
          <w:color w:val="000000"/>
        </w:rPr>
        <w:t xml:space="preserve">4 </w:t>
      </w:r>
      <w:r>
        <w:rPr>
          <w:color w:val="000000"/>
        </w:rPr>
        <w:t xml:space="preserve">veces </w:t>
      </w:r>
      <w:r>
        <w:rPr>
          <w:color w:val="80288E"/>
        </w:rPr>
        <w:t xml:space="preserve">seguidas </w:t>
      </w:r>
      <w:r>
        <w:rPr>
          <w:color w:val="000000"/>
        </w:rPr>
        <w:t xml:space="preserve">, </w:t>
      </w:r>
      <w:r>
        <w:rPr>
          <w:color w:val="80288E"/>
        </w:rPr>
        <w:t xml:space="preserve">luchando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80288E"/>
        </w:rPr>
        <w:t xml:space="preserve">corrientes </w:t>
      </w:r>
      <w:r>
        <w:rPr>
          <w:color w:val="000000"/>
        </w:rPr>
        <w:t xml:space="preserve">y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210 </w:t>
      </w:r>
      <w:r>
        <w:rPr>
          <w:color w:val="80288E"/>
        </w:rPr>
        <w:t xml:space="preserve">kilómetros </w:t>
      </w:r>
      <w:r>
        <w:rPr>
          <w:color w:val="000000"/>
        </w:rPr>
        <w:t xml:space="preserve">, </w:t>
      </w:r>
      <w:r>
        <w:rPr>
          <w:color w:val="000000"/>
        </w:rPr>
        <w:t xml:space="preserve">80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previsión </w:t>
      </w:r>
      <w:r>
        <w:rPr>
          <w:color w:val="80288E"/>
        </w:rPr>
        <w:t xml:space="preserve">inicial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0288E"/>
        </w:rPr>
        <w:t xml:space="preserve">cuarto </w:t>
      </w:r>
      <w:r>
        <w:rPr>
          <w:color w:val="000000"/>
        </w:rPr>
        <w:t xml:space="preserve">y </w:t>
      </w:r>
      <w:r>
        <w:rPr>
          <w:color w:val="80288E"/>
        </w:rPr>
        <w:t xml:space="preserve">último </w:t>
      </w:r>
      <w:r>
        <w:rPr>
          <w:color w:val="80288E"/>
        </w:rPr>
        <w:t xml:space="preserve">tramo </w:t>
      </w:r>
      <w:r>
        <w:rPr>
          <w:color w:val="80288E"/>
        </w:rPr>
        <w:t xml:space="preserve">tardase </w:t>
      </w:r>
      <w:r>
        <w:rPr>
          <w:color w:val="000000"/>
        </w:rPr>
        <w:t xml:space="preserve">5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80288E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tres </w:t>
      </w:r>
      <w:r>
        <w:rPr>
          <w:color w:val="80288E"/>
        </w:rPr>
        <w:t xml:space="preserve">anteriores </w:t>
      </w:r>
      <w:r>
        <w:rPr>
          <w:color w:val="000000"/>
        </w:rPr>
        <w:t xml:space="preserve">. </w:t>
      </w:r>
      <w:r>
        <w:rPr>
          <w:color w:val="80288E"/>
        </w:rPr>
        <w:t xml:space="preserve">Sarah </w:t>
      </w:r>
      <w:r>
        <w:rPr>
          <w:color w:val="80288E"/>
        </w:rPr>
        <w:t xml:space="preserve">nadadora </w:t>
      </w:r>
      <w:r>
        <w:rPr>
          <w:color w:val="000000"/>
        </w:rPr>
        <w:t xml:space="preserve">de </w:t>
      </w:r>
      <w:r>
        <w:rPr>
          <w:color w:val="80288E"/>
        </w:rPr>
        <w:t xml:space="preserve">largas </w:t>
      </w:r>
      <w:r>
        <w:rPr>
          <w:color w:val="80288E"/>
        </w:rPr>
        <w:t xml:space="preserve">distancias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80288E"/>
        </w:rPr>
        <w:t xml:space="preserve">récord </w:t>
      </w:r>
      <w:r>
        <w:rPr>
          <w:color w:val="80288E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horas </w:t>
      </w:r>
      <w:r>
        <w:rPr>
          <w:color w:val="80288E"/>
        </w:rPr>
        <w:t xml:space="preserve">seguidas </w:t>
      </w:r>
      <w:r>
        <w:rPr>
          <w:color w:val="000000"/>
        </w:rPr>
        <w:t xml:space="preserve">en </w:t>
      </w:r>
      <w:r>
        <w:rPr>
          <w:color w:val="000000"/>
        </w:rPr>
        <w:t xml:space="preserve">67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80288E"/>
        </w:rPr>
        <w:t xml:space="preserve">primera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echaba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80288E"/>
        </w:rPr>
        <w:t xml:space="preserve">tras </w:t>
      </w:r>
      <w:r>
        <w:rPr>
          <w:color w:val="000000"/>
        </w:rPr>
        <w:t xml:space="preserve">su </w:t>
      </w:r>
      <w:r>
        <w:rPr>
          <w:color w:val="000000"/>
        </w:rPr>
        <w:t xml:space="preserve">pelea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0288E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80288E"/>
        </w:rPr>
        <w:t xml:space="preserve">hazaña </w:t>
      </w:r>
      <w:r>
        <w:rPr>
          <w:color w:val="80288E"/>
        </w:rPr>
        <w:t xml:space="preserve">increíble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picó </w:t>
      </w:r>
      <w:r>
        <w:rPr>
          <w:color w:val="000000"/>
        </w:rPr>
        <w:t xml:space="preserve">una </w:t>
      </w:r>
      <w:r>
        <w:rPr>
          <w:color w:val="80288E"/>
        </w:rPr>
        <w:t xml:space="preserve">medusa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80288E"/>
        </w:rPr>
        <w:t xml:space="preserve">celebró </w:t>
      </w:r>
      <w:r>
        <w:rPr>
          <w:color w:val="000000"/>
        </w:rPr>
        <w:t xml:space="preserve">con </w:t>
      </w:r>
      <w:r>
        <w:rPr>
          <w:color w:val="80288E"/>
        </w:rPr>
        <w:t xml:space="preserve">champán </w:t>
      </w:r>
      <w:r>
        <w:rPr>
          <w:color w:val="000000"/>
        </w:rPr>
        <w:t xml:space="preserve">y </w:t>
      </w:r>
      <w:r>
        <w:rPr>
          <w:color w:val="80288E"/>
        </w:rPr>
        <w:t xml:space="preserve">chocolate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aunque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tuvo </w:t>
      </w:r>
      <w:r>
        <w:rPr>
          <w:color w:val="80288E"/>
        </w:rPr>
        <w:t xml:space="preserve">problemas </w:t>
      </w:r>
      <w:r>
        <w:rPr>
          <w:color w:val="80288E"/>
        </w:rPr>
        <w:t xml:space="preserve">estomacales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80288E"/>
        </w:rPr>
        <w:t xml:space="preserve">gesta </w:t>
      </w:r>
      <w:r>
        <w:rPr>
          <w:color w:val="000000"/>
        </w:rPr>
        <w:t xml:space="preserve">desde </w:t>
      </w:r>
      <w:r>
        <w:rPr>
          <w:color w:val="80288E"/>
        </w:rPr>
        <w:t xml:space="preserve">luego </w:t>
      </w:r>
      <w:r>
        <w:rPr>
          <w:color w:val="80288E"/>
        </w:rPr>
        <w:t xml:space="preserve">merecía </w:t>
      </w:r>
      <w:r>
        <w:rPr>
          <w:color w:val="000000"/>
        </w:rPr>
        <w:t xml:space="preserve">esos </w:t>
      </w:r>
      <w:r>
        <w:rPr>
          <w:color w:val="80288E"/>
        </w:rPr>
        <w:t xml:space="preserve">caprichos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jugó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bajando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80288E"/>
        </w:rPr>
        <w:t xml:space="preserve">esquís </w:t>
      </w:r>
      <w:r>
        <w:rPr>
          <w:color w:val="000000"/>
        </w:rPr>
        <w:t xml:space="preserve">las </w:t>
      </w:r>
      <w:r>
        <w:rPr>
          <w:color w:val="80288E"/>
        </w:rPr>
        <w:t xml:space="preserve">cumbres </w:t>
      </w:r>
      <w:r>
        <w:rPr>
          <w:color w:val="000000"/>
        </w:rPr>
        <w:t xml:space="preserve">más </w:t>
      </w:r>
      <w:r>
        <w:rPr>
          <w:color w:val="000000"/>
        </w:rPr>
        <w:t xml:space="preserve">famosas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80288E"/>
        </w:rPr>
        <w:t xml:space="preserve">primero </w:t>
      </w:r>
      <w:r>
        <w:rPr>
          <w:color w:val="000000"/>
        </w:rPr>
        <w:t xml:space="preserve">en </w:t>
      </w:r>
      <w:r>
        <w:rPr>
          <w:color w:val="80288E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80288E"/>
        </w:rPr>
        <w:t xml:space="preserve">manera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cumbre </w:t>
      </w:r>
      <w:r>
        <w:rPr>
          <w:color w:val="000000"/>
        </w:rPr>
        <w:t xml:space="preserve">del </w:t>
      </w:r>
      <w:r>
        <w:rPr>
          <w:color w:val="80288E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Everest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80288E"/>
        </w:rPr>
        <w:t xml:space="preserve">extrañas </w:t>
      </w:r>
      <w:r>
        <w:rPr>
          <w:color w:val="80288E"/>
        </w:rPr>
        <w:t xml:space="preserve">circunstancias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80288E"/>
        </w:rPr>
        <w:t xml:space="preserve">esquiando </w:t>
      </w:r>
      <w:r>
        <w:rPr>
          <w:color w:val="000000"/>
        </w:rPr>
        <w:t xml:space="preserve">, </w:t>
      </w:r>
      <w:r>
        <w:rPr>
          <w:color w:val="000000"/>
        </w:rPr>
        <w:t xml:space="preserve">talando </w:t>
      </w:r>
      <w:r>
        <w:rPr>
          <w:color w:val="80288E"/>
        </w:rPr>
        <w:t xml:space="preserve">árboles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80288E"/>
        </w:rPr>
        <w:t xml:space="preserve">Davo-Karnichar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80288E"/>
        </w:rPr>
        <w:t xml:space="preserve">2000 </w:t>
      </w:r>
      <w:r>
        <w:rPr>
          <w:color w:val="000000"/>
        </w:rPr>
        <w:t xml:space="preserve">se </w:t>
      </w:r>
      <w:r>
        <w:rPr>
          <w:color w:val="80288E"/>
        </w:rPr>
        <w:t xml:space="preserve">convertía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primer </w:t>
      </w:r>
      <w:r>
        <w:rPr>
          <w:color w:val="80288E"/>
        </w:rPr>
        <w:t xml:space="preserve">esquiador </w:t>
      </w:r>
      <w:r>
        <w:rPr>
          <w:color w:val="000000"/>
        </w:rPr>
        <w:t xml:space="preserve">que </w:t>
      </w:r>
      <w:r>
        <w:rPr>
          <w:color w:val="80288E"/>
        </w:rPr>
        <w:t xml:space="preserve">conseguía </w:t>
      </w:r>
      <w:r>
        <w:rPr>
          <w:color w:val="80288E"/>
        </w:rPr>
        <w:t xml:space="preserve">descender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80288E"/>
        </w:rPr>
        <w:t xml:space="preserve">esquís </w:t>
      </w:r>
      <w:r>
        <w:rPr>
          <w:color w:val="000000"/>
        </w:rPr>
        <w:t xml:space="preserve">la </w:t>
      </w:r>
      <w:r>
        <w:rPr>
          <w:color w:val="80288E"/>
        </w:rPr>
        <w:t xml:space="preserve">montaña </w:t>
      </w:r>
      <w:r>
        <w:rPr>
          <w:color w:val="000000"/>
        </w:rPr>
        <w:t xml:space="preserve">más </w:t>
      </w:r>
      <w:r>
        <w:rPr>
          <w:color w:val="80288E"/>
        </w:rPr>
        <w:t xml:space="preserve">alta </w:t>
      </w:r>
      <w:r>
        <w:rPr>
          <w:color w:val="000000"/>
        </w:rPr>
        <w:t xml:space="preserve">del </w:t>
      </w:r>
      <w:r>
        <w:rPr>
          <w:color w:val="80288E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80288E"/>
        </w:rPr>
        <w:t xml:space="preserve">media </w:t>
      </w:r>
      <w:r>
        <w:rPr>
          <w:color w:val="80288E"/>
        </w:rPr>
        <w:t xml:space="preserve">tardó </w:t>
      </w:r>
      <w:r>
        <w:rPr>
          <w:color w:val="000000"/>
        </w:rPr>
        <w:t xml:space="preserve">en </w:t>
      </w:r>
      <w:r>
        <w:rPr>
          <w:color w:val="80288E"/>
        </w:rPr>
        <w:t xml:space="preserve">completar </w:t>
      </w:r>
      <w:r>
        <w:rPr>
          <w:color w:val="000000"/>
        </w:rPr>
        <w:t xml:space="preserve">los </w:t>
      </w:r>
      <w:r>
        <w:rPr>
          <w:color w:val="80288E"/>
        </w:rPr>
        <w:t xml:space="preserve">8.848 </w:t>
      </w:r>
      <w:r>
        <w:rPr>
          <w:color w:val="80288E"/>
        </w:rPr>
        <w:t xml:space="preserve">metros </w:t>
      </w:r>
      <w:r>
        <w:rPr>
          <w:color w:val="000000"/>
        </w:rPr>
        <w:t xml:space="preserve">del </w:t>
      </w:r>
      <w:r>
        <w:rPr>
          <w:color w:val="80288E"/>
        </w:rPr>
        <w:t xml:space="preserve">Everest </w:t>
      </w:r>
      <w:r>
        <w:rPr>
          <w:color w:val="000000"/>
        </w:rPr>
        <w:t xml:space="preserve">. </w:t>
      </w:r>
      <w:r>
        <w:rPr>
          <w:color w:val="80288E"/>
        </w:rPr>
        <w:t xml:space="preserve">Ejemplo </w:t>
      </w:r>
      <w:r>
        <w:rPr>
          <w:color w:val="000000"/>
        </w:rPr>
        <w:t xml:space="preserve">que </w:t>
      </w:r>
      <w:r>
        <w:rPr>
          <w:color w:val="80288E"/>
        </w:rPr>
        <w:t xml:space="preserve">seguirían </w:t>
      </w:r>
      <w:r>
        <w:rPr>
          <w:color w:val="80288E"/>
        </w:rPr>
        <w:t xml:space="preserve">luego </w:t>
      </w:r>
      <w:r>
        <w:rPr>
          <w:color w:val="000000"/>
        </w:rPr>
        <w:t xml:space="preserve">muchos </w:t>
      </w:r>
      <w:r>
        <w:rPr>
          <w:color w:val="000000"/>
        </w:rPr>
        <w:t xml:space="preserve">otros </w:t>
      </w:r>
      <w:r>
        <w:rPr>
          <w:color w:val="80288E"/>
        </w:rPr>
        <w:t xml:space="preserve">alpinistas </w:t>
      </w:r>
      <w:r>
        <w:rPr>
          <w:color w:val="000000"/>
        </w:rPr>
        <w:t xml:space="preserve">y </w:t>
      </w:r>
      <w:r>
        <w:rPr>
          <w:color w:val="80288E"/>
        </w:rPr>
        <w:t xml:space="preserve">esquiadores </w:t>
      </w:r>
      <w:r>
        <w:rPr>
          <w:color w:val="000000"/>
        </w:rPr>
        <w:t xml:space="preserve">. </w:t>
      </w:r>
      <w:r>
        <w:rPr>
          <w:color w:val="80288E"/>
        </w:rPr>
        <w:t xml:space="preserve">Luego </w:t>
      </w:r>
      <w:r>
        <w:rPr>
          <w:color w:val="80288E"/>
        </w:rPr>
        <w:t xml:space="preserve">completaría </w:t>
      </w:r>
      <w:r>
        <w:rPr>
          <w:color w:val="000000"/>
        </w:rPr>
        <w:t xml:space="preserve">el </w:t>
      </w:r>
      <w:r>
        <w:rPr>
          <w:color w:val="000000"/>
        </w:rPr>
        <w:t xml:space="preserve">reto </w:t>
      </w:r>
      <w:r>
        <w:rPr>
          <w:color w:val="000000"/>
        </w:rPr>
        <w:t xml:space="preserve">de </w:t>
      </w:r>
      <w:r>
        <w:rPr>
          <w:color w:val="80288E"/>
        </w:rPr>
        <w:t xml:space="preserve">descender </w:t>
      </w:r>
      <w:r>
        <w:rPr>
          <w:color w:val="000000"/>
        </w:rPr>
        <w:t xml:space="preserve">las </w:t>
      </w:r>
      <w:r>
        <w:rPr>
          <w:color w:val="000000"/>
        </w:rPr>
        <w:t xml:space="preserve">7 </w:t>
      </w:r>
      <w:r>
        <w:rPr>
          <w:color w:val="80288E"/>
        </w:rPr>
        <w:t xml:space="preserve">mayores </w:t>
      </w:r>
      <w:r>
        <w:rPr>
          <w:color w:val="000000"/>
        </w:rPr>
        <w:t xml:space="preserve">cimas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80288E"/>
        </w:rPr>
        <w:t xml:space="preserve">continente </w:t>
      </w:r>
      <w:r>
        <w:rPr>
          <w:color w:val="000000"/>
        </w:rPr>
        <w:t xml:space="preserve">. </w:t>
      </w:r>
      <w:r>
        <w:rPr>
          <w:color w:val="000000"/>
        </w:rPr>
        <w:t xml:space="preserve">Ver </w:t>
      </w:r>
      <w:r>
        <w:rPr>
          <w:color w:val="000000"/>
        </w:rPr>
        <w:t xml:space="preserve">por </w:t>
      </w:r>
      <w:r>
        <w:rPr>
          <w:color w:val="80288E"/>
        </w:rPr>
        <w:t xml:space="preserve">dónde </w:t>
      </w:r>
      <w:r>
        <w:rPr>
          <w:color w:val="80288E"/>
        </w:rPr>
        <w:t xml:space="preserve">arriesgaba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pone </w:t>
      </w:r>
      <w:r>
        <w:rPr>
          <w:color w:val="000000"/>
        </w:rPr>
        <w:t xml:space="preserve">los </w:t>
      </w:r>
      <w:r>
        <w:rPr>
          <w:color w:val="000000"/>
        </w:rPr>
        <w:t xml:space="preserve">pelos </w:t>
      </w:r>
      <w:r>
        <w:rPr>
          <w:color w:val="000000"/>
        </w:rPr>
        <w:t xml:space="preserve">de </w:t>
      </w:r>
      <w:r>
        <w:rPr>
          <w:color w:val="80288E"/>
        </w:rPr>
        <w:t xml:space="preserve">punta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0288E"/>
        </w:rPr>
        <w:t xml:space="preserve">esquiador </w:t>
      </w:r>
      <w:r>
        <w:rPr>
          <w:color w:val="80288E"/>
        </w:rPr>
        <w:t xml:space="preserve">extremo </w:t>
      </w:r>
      <w:r>
        <w:rPr>
          <w:color w:val="000000"/>
        </w:rPr>
        <w:t xml:space="preserve">que </w:t>
      </w:r>
      <w:r>
        <w:rPr>
          <w:color w:val="80288E"/>
        </w:rPr>
        <w:t xml:space="preserve">además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80288E"/>
        </w:rPr>
        <w:t xml:space="preserve">buenas </w:t>
      </w:r>
      <w:r>
        <w:rPr>
          <w:color w:val="80288E"/>
        </w:rPr>
        <w:t xml:space="preserve">aptitudes </w:t>
      </w:r>
      <w:r>
        <w:rPr>
          <w:color w:val="000000"/>
        </w:rPr>
        <w:t xml:space="preserve">como </w:t>
      </w:r>
      <w:r>
        <w:rPr>
          <w:color w:val="80288E"/>
        </w:rPr>
        <w:t xml:space="preserve">alpinista </w:t>
      </w:r>
      <w:r>
        <w:rPr>
          <w:color w:val="000000"/>
        </w:rPr>
        <w:t xml:space="preserve">para </w:t>
      </w:r>
      <w:r>
        <w:rPr>
          <w:color w:val="80288E"/>
        </w:rPr>
        <w:t xml:space="preserve">ascender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montañas </w:t>
      </w:r>
      <w:r>
        <w:rPr>
          <w:color w:val="000000"/>
        </w:rPr>
        <w:t xml:space="preserve">más </w:t>
      </w:r>
      <w:r>
        <w:rPr>
          <w:color w:val="80288E"/>
        </w:rPr>
        <w:t xml:space="preserve">altas </w:t>
      </w:r>
      <w:r>
        <w:rPr>
          <w:color w:val="000000"/>
        </w:rPr>
        <w:t xml:space="preserve">del </w:t>
      </w:r>
      <w:r>
        <w:rPr>
          <w:color w:val="80288E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56 </w:t>
      </w:r>
      <w:r>
        <w:rPr>
          <w:color w:val="80288E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un </w:t>
      </w:r>
      <w:r>
        <w:rPr>
          <w:color w:val="80288E"/>
        </w:rPr>
        <w:t xml:space="preserve">pionero </w:t>
      </w:r>
      <w:r>
        <w:rPr>
          <w:color w:val="000000"/>
        </w:rPr>
        <w:t xml:space="preserve">, </w:t>
      </w:r>
      <w:r>
        <w:rPr>
          <w:color w:val="80288E"/>
        </w:rPr>
        <w:t xml:space="preserve">practicando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80288E"/>
        </w:rPr>
        <w:t xml:space="preserve">hobys </w:t>
      </w:r>
      <w:r>
        <w:rPr>
          <w:color w:val="000000"/>
        </w:rPr>
        <w:t xml:space="preserve">, </w:t>
      </w:r>
      <w:r>
        <w:rPr>
          <w:color w:val="80288E"/>
        </w:rPr>
        <w:t xml:space="preserve">cortar </w:t>
      </w:r>
      <w:r>
        <w:rPr>
          <w:color w:val="80288E"/>
        </w:rPr>
        <w:t xml:space="preserve">troncos </w:t>
      </w:r>
      <w:r>
        <w:rPr>
          <w:color w:val="000000"/>
        </w:rPr>
        <w:t xml:space="preserve">. </w:t>
      </w:r>
      <w:r>
        <w:rPr>
          <w:color w:val="80288E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frontera </w:t>
      </w:r>
      <w:r>
        <w:rPr>
          <w:color w:val="000000"/>
        </w:rPr>
        <w:t xml:space="preserve">entre </w:t>
      </w:r>
      <w:r>
        <w:rPr>
          <w:color w:val="80288E"/>
        </w:rPr>
        <w:t xml:space="preserve">Austria </w:t>
      </w:r>
      <w:r>
        <w:rPr>
          <w:color w:val="000000"/>
        </w:rPr>
        <w:t xml:space="preserve">y </w:t>
      </w:r>
      <w:r>
        <w:rPr>
          <w:color w:val="80288E"/>
        </w:rPr>
        <w:t xml:space="preserve">Eslovenia </w:t>
      </w:r>
      <w:r>
        <w:rPr>
          <w:color w:val="000000"/>
        </w:rPr>
        <w:t xml:space="preserve">ha </w:t>
      </w:r>
      <w:r>
        <w:rPr>
          <w:color w:val="80288E"/>
        </w:rPr>
        <w:t xml:space="preserve">aparecido </w:t>
      </w:r>
      <w:r>
        <w:rPr>
          <w:color w:val="000000"/>
        </w:rPr>
        <w:t xml:space="preserve">su </w:t>
      </w:r>
      <w:r>
        <w:rPr>
          <w:color w:val="80288E"/>
        </w:rPr>
        <w:t xml:space="preserve">cuerpo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bajo </w:t>
      </w:r>
      <w:r>
        <w:rPr>
          <w:color w:val="000000"/>
        </w:rPr>
        <w:t xml:space="preserve">un </w:t>
      </w:r>
      <w:r>
        <w:rPr>
          <w:color w:val="80288E"/>
        </w:rPr>
        <w:t xml:space="preserve">árbol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0288E"/>
        </w:rPr>
        <w:t xml:space="preserve">extrañas </w:t>
      </w:r>
      <w:r>
        <w:rPr>
          <w:color w:val="80288E"/>
        </w:rPr>
        <w:t xml:space="preserve">circustancias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80288E"/>
        </w:rPr>
        <w:t xml:space="preserve">encontrado </w:t>
      </w:r>
      <w:r>
        <w:rPr>
          <w:color w:val="000000"/>
        </w:rPr>
        <w:t xml:space="preserve">su </w:t>
      </w:r>
      <w:r>
        <w:rPr>
          <w:color w:val="80288E"/>
        </w:rPr>
        <w:t xml:space="preserve">cadáver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0288E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algunas </w:t>
      </w:r>
      <w:r>
        <w:rPr>
          <w:color w:val="80288E"/>
        </w:rPr>
        <w:t xml:space="preserve">televisiones </w:t>
      </w:r>
      <w:r>
        <w:rPr>
          <w:color w:val="80288E"/>
        </w:rPr>
        <w:t xml:space="preserve">eslovenas </w:t>
      </w:r>
      <w:r>
        <w:rPr>
          <w:color w:val="000000"/>
        </w:rPr>
        <w:t xml:space="preserve">a </w:t>
      </w:r>
      <w:r>
        <w:rPr>
          <w:color w:val="80288E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0288E"/>
        </w:rPr>
        <w:t xml:space="preserve">muerte </w:t>
      </w:r>
      <w:r>
        <w:rPr>
          <w:color w:val="000000"/>
        </w:rPr>
        <w:t xml:space="preserve">no </w:t>
      </w:r>
      <w:r>
        <w:rPr>
          <w:color w:val="80288E"/>
        </w:rPr>
        <w:t xml:space="preserve">accidental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desnudo </w:t>
      </w:r>
      <w:r>
        <w:rPr>
          <w:color w:val="80288E"/>
        </w:rPr>
        <w:t xml:space="preserve">integral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80288E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mundo </w:t>
      </w:r>
      <w:r>
        <w:rPr>
          <w:color w:val="000000"/>
        </w:rPr>
        <w:t xml:space="preserve">del </w:t>
      </w:r>
      <w:r>
        <w:rPr>
          <w:color w:val="80288E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desnudo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gimnasta </w:t>
      </w:r>
      <w:r>
        <w:rPr>
          <w:color w:val="80288E"/>
        </w:rPr>
        <w:t xml:space="preserve">diez </w:t>
      </w:r>
      <w:r>
        <w:rPr>
          <w:color w:val="000000"/>
        </w:rPr>
        <w:t xml:space="preserve">. </w:t>
      </w:r>
      <w:r>
        <w:rPr>
          <w:color w:val="80288E"/>
        </w:rPr>
        <w:t xml:space="preserve">Katelyn-Ohashi </w:t>
      </w:r>
      <w:r>
        <w:rPr>
          <w:color w:val="000000"/>
        </w:rPr>
        <w:t xml:space="preserve">sin </w:t>
      </w:r>
      <w:r>
        <w:rPr>
          <w:color w:val="80288E"/>
        </w:rPr>
        <w:t xml:space="preserve">complejos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tiene </w:t>
      </w:r>
      <w:r>
        <w:rPr>
          <w:color w:val="000000"/>
        </w:rPr>
        <w:t xml:space="preserve">ni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sus </w:t>
      </w:r>
      <w:r>
        <w:rPr>
          <w:color w:val="80288E"/>
        </w:rPr>
        <w:t xml:space="preserve">acrobacias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posando </w:t>
      </w:r>
      <w:r>
        <w:rPr>
          <w:color w:val="000000"/>
        </w:rPr>
        <w:t xml:space="preserve">. </w:t>
      </w:r>
      <w:r>
        <w:rPr>
          <w:color w:val="80288E"/>
        </w:rPr>
        <w:t xml:space="preserve">Muestra </w:t>
      </w:r>
      <w:r>
        <w:rPr>
          <w:color w:val="000000"/>
        </w:rPr>
        <w:t xml:space="preserve">su </w:t>
      </w:r>
      <w:r>
        <w:rPr>
          <w:color w:val="80288E"/>
        </w:rPr>
        <w:t xml:space="preserve">cuerpo </w:t>
      </w:r>
      <w:r>
        <w:rPr>
          <w:color w:val="80288E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80288E"/>
        </w:rPr>
        <w:t xml:space="preserve">terapia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80288E"/>
        </w:rPr>
        <w:t xml:space="preserve">legión </w:t>
      </w:r>
      <w:r>
        <w:rPr>
          <w:color w:val="000000"/>
        </w:rPr>
        <w:t xml:space="preserve">de </w:t>
      </w:r>
      <w:r>
        <w:rPr>
          <w:color w:val="80288E"/>
        </w:rPr>
        <w:t xml:space="preserve">admiradoras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chica </w:t>
      </w:r>
      <w:r>
        <w:rPr>
          <w:color w:val="000000"/>
        </w:rPr>
        <w:t xml:space="preserve">del </w:t>
      </w:r>
      <w:r>
        <w:rPr>
          <w:color w:val="80288E"/>
        </w:rPr>
        <w:t xml:space="preserve">ejercicio </w:t>
      </w:r>
      <w:r>
        <w:rPr>
          <w:color w:val="80288E"/>
        </w:rPr>
        <w:t xml:space="preserve">perfecto </w:t>
      </w:r>
      <w:r>
        <w:rPr>
          <w:color w:val="80288E"/>
        </w:rPr>
        <w:t xml:space="preserve">quiere </w:t>
      </w:r>
      <w:r>
        <w:rPr>
          <w:color w:val="80288E"/>
        </w:rPr>
        <w:t xml:space="preserve">mostrar </w:t>
      </w:r>
      <w:r>
        <w:rPr>
          <w:color w:val="000000"/>
        </w:rPr>
        <w:t xml:space="preserve">al </w:t>
      </w:r>
      <w:r>
        <w:rPr>
          <w:color w:val="80288E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80288E"/>
        </w:rPr>
        <w:t xml:space="preserve">Imperfecta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fotos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80288E"/>
        </w:rPr>
        <w:t xml:space="preserve">especial </w:t>
      </w:r>
      <w:r>
        <w:rPr>
          <w:color w:val="80288E"/>
        </w:rPr>
        <w:t xml:space="preserve">anual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revista </w:t>
      </w:r>
      <w:r>
        <w:rPr>
          <w:color w:val="80288E"/>
        </w:rPr>
        <w:t xml:space="preserve">ESPN </w:t>
      </w:r>
      <w:r>
        <w:rPr>
          <w:color w:val="80288E"/>
        </w:rPr>
        <w:t xml:space="preserve">desnuda </w:t>
      </w:r>
      <w:r>
        <w:rPr>
          <w:color w:val="000000"/>
        </w:rPr>
        <w:t xml:space="preserve">a </w:t>
      </w:r>
      <w:r>
        <w:rPr>
          <w:color w:val="80288E"/>
        </w:rPr>
        <w:t xml:space="preserve">famosos </w:t>
      </w:r>
      <w:r>
        <w:rPr>
          <w:color w:val="80288E"/>
        </w:rPr>
        <w:t xml:space="preserve">deportistas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80288E"/>
        </w:rPr>
        <w:t xml:space="preserve">liberación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0288E"/>
        </w:rPr>
        <w:t xml:space="preserve">arreglar </w:t>
      </w:r>
      <w:r>
        <w:rPr>
          <w:color w:val="80288E"/>
        </w:rPr>
        <w:t xml:space="preserve">cuentas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pasado </w:t>
      </w:r>
      <w:r>
        <w:rPr>
          <w:color w:val="80288E"/>
        </w:rPr>
        <w:t xml:space="preserve">demasiado </w:t>
      </w:r>
      <w:r>
        <w:rPr>
          <w:color w:val="80288E"/>
        </w:rPr>
        <w:t xml:space="preserve">habitual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gimnasia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000000"/>
        </w:rPr>
        <w:t xml:space="preserve">famosa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80288E"/>
        </w:rPr>
        <w:t xml:space="preserve">ejercicio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00000"/>
        </w:rPr>
        <w:t xml:space="preserve">ha </w:t>
      </w:r>
      <w:r>
        <w:rPr>
          <w:color w:val="80288E"/>
        </w:rPr>
        <w:t xml:space="preserve">denunciado </w:t>
      </w:r>
      <w:r>
        <w:rPr>
          <w:color w:val="000000"/>
        </w:rPr>
        <w:t xml:space="preserve">el </w:t>
      </w:r>
      <w:r>
        <w:rPr>
          <w:color w:val="80288E"/>
        </w:rPr>
        <w:t xml:space="preserve">calvario </w:t>
      </w:r>
      <w:r>
        <w:rPr>
          <w:color w:val="000000"/>
        </w:rPr>
        <w:t xml:space="preserve">que </w:t>
      </w:r>
      <w:r>
        <w:rPr>
          <w:color w:val="80288E"/>
        </w:rPr>
        <w:t xml:space="preserve">sufren </w:t>
      </w:r>
      <w:r>
        <w:rPr>
          <w:color w:val="000000"/>
        </w:rPr>
        <w:t xml:space="preserve">las </w:t>
      </w:r>
      <w:r>
        <w:rPr>
          <w:color w:val="80288E"/>
        </w:rPr>
        <w:t xml:space="preserve">gimnastas </w:t>
      </w:r>
      <w:r>
        <w:rPr>
          <w:color w:val="000000"/>
        </w:rPr>
        <w:t xml:space="preserve">de </w:t>
      </w:r>
      <w:r>
        <w:rPr>
          <w:color w:val="80288E"/>
        </w:rPr>
        <w:t xml:space="preserve">alta </w:t>
      </w:r>
      <w:r>
        <w:rPr>
          <w:color w:val="80288E"/>
        </w:rPr>
        <w:t xml:space="preserve">competición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80288E"/>
        </w:rPr>
        <w:t xml:space="preserve">lesión </w:t>
      </w:r>
      <w:r>
        <w:rPr>
          <w:color w:val="000000"/>
        </w:rPr>
        <w:t xml:space="preserve">le </w:t>
      </w:r>
      <w:r>
        <w:rPr>
          <w:color w:val="80288E"/>
        </w:rPr>
        <w:t xml:space="preserve">alejó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80288E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universidad </w:t>
      </w:r>
      <w:r>
        <w:rPr>
          <w:color w:val="80288E"/>
        </w:rPr>
        <w:t xml:space="preserve">aprendió </w:t>
      </w:r>
      <w:r>
        <w:rPr>
          <w:color w:val="000000"/>
        </w:rPr>
        <w:t xml:space="preserve">a </w:t>
      </w:r>
      <w:r>
        <w:rPr>
          <w:color w:val="80288E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80288E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aprecien </w:t>
      </w:r>
      <w:r>
        <w:rPr>
          <w:color w:val="000000"/>
        </w:rPr>
        <w:t xml:space="preserve">sus </w:t>
      </w:r>
      <w:r>
        <w:rPr>
          <w:color w:val="80288E"/>
        </w:rPr>
        <w:t xml:space="preserve">imperfecciones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80288E"/>
        </w:rPr>
        <w:t xml:space="preserve">existe </w:t>
      </w:r>
      <w:r>
        <w:rPr>
          <w:color w:val="000000"/>
        </w:rPr>
        <w:t xml:space="preserve">el </w:t>
      </w:r>
      <w:r>
        <w:rPr>
          <w:color w:val="80288E"/>
        </w:rPr>
        <w:t xml:space="preserve">cuerpo </w:t>
      </w:r>
      <w:r>
        <w:rPr>
          <w:color w:val="000000"/>
        </w:rPr>
        <w:t xml:space="preserve">10 </w:t>
      </w:r>
      <w:r>
        <w:rPr>
          <w:color w:val="000000"/>
        </w:rPr>
        <w:t xml:space="preserve">. </w:t>
      </w:r>
      <w:r>
        <w:rPr>
          <w:color w:val="80288E"/>
        </w:rPr>
        <w:t xml:space="preserve">Arco </w:t>
      </w:r>
      <w:r>
        <w:rPr>
          <w:color w:val="000000"/>
        </w:rPr>
        <w:t xml:space="preserve">de </w:t>
      </w:r>
      <w:r>
        <w:rPr>
          <w:color w:val="80288E"/>
        </w:rPr>
        <w:t xml:space="preserve">Piedrafita </w:t>
      </w:r>
      <w:r>
        <w:rPr>
          <w:color w:val="000000"/>
        </w:rPr>
        <w:t xml:space="preserve">, </w:t>
      </w:r>
      <w:r>
        <w:rPr>
          <w:color w:val="80288E"/>
        </w:rPr>
        <w:t xml:space="preserve">Huesca </w:t>
      </w:r>
      <w:r>
        <w:rPr>
          <w:color w:val="000000"/>
        </w:rPr>
        <w:t xml:space="preserve">. </w:t>
      </w:r>
      <w:r>
        <w:rPr>
          <w:color w:val="80288E"/>
        </w:rPr>
        <w:t xml:space="preserve">Siete </w:t>
      </w:r>
      <w:r>
        <w:rPr>
          <w:color w:val="80288E"/>
        </w:rPr>
        <w:t xml:space="preserve">metros </w:t>
      </w:r>
      <w:r>
        <w:rPr>
          <w:color w:val="000000"/>
        </w:rPr>
        <w:t xml:space="preserve">de </w:t>
      </w:r>
      <w:r>
        <w:rPr>
          <w:color w:val="80288E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80288E"/>
        </w:rPr>
        <w:t xml:space="preserve">ancho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80288E"/>
        </w:rPr>
        <w:t xml:space="preserve">atravesar </w:t>
      </w:r>
      <w:r>
        <w:rPr>
          <w:color w:val="000000"/>
        </w:rPr>
        <w:t xml:space="preserve">un </w:t>
      </w:r>
      <w:r>
        <w:rPr>
          <w:color w:val="80288E"/>
        </w:rPr>
        <w:t xml:space="preserve">hombre </w:t>
      </w:r>
      <w:r>
        <w:rPr>
          <w:color w:val="000000"/>
        </w:rPr>
        <w:t xml:space="preserve">volando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80288E"/>
        </w:rPr>
        <w:t xml:space="preserve">enseguida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80288E"/>
        </w:rPr>
        <w:t xml:space="preserve">Alex-Villar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250 </w:t>
      </w:r>
      <w:r>
        <w:rPr>
          <w:color w:val="80288E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lo </w:t>
      </w:r>
      <w:r>
        <w:rPr>
          <w:color w:val="80288E"/>
        </w:rPr>
        <w:t xml:space="preserve">atraviesa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vuelo </w:t>
      </w:r>
      <w:r>
        <w:rPr>
          <w:color w:val="80288E"/>
        </w:rPr>
        <w:t xml:space="preserve">increíble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80288E"/>
        </w:rPr>
        <w:t xml:space="preserve">enhebrar </w:t>
      </w:r>
      <w:r>
        <w:rPr>
          <w:color w:val="000000"/>
        </w:rPr>
        <w:t xml:space="preserve">una </w:t>
      </w:r>
      <w:r>
        <w:rPr>
          <w:color w:val="80288E"/>
        </w:rPr>
        <w:t xml:space="preserve">agujar </w:t>
      </w:r>
      <w:r>
        <w:rPr>
          <w:color w:val="000000"/>
        </w:rPr>
        <w:t xml:space="preserve">haciendo </w:t>
      </w:r>
      <w:r>
        <w:rPr>
          <w:color w:val="80288E"/>
        </w:rPr>
        <w:t xml:space="preserve">salto </w:t>
      </w:r>
      <w:r>
        <w:rPr>
          <w:color w:val="000000"/>
        </w:rPr>
        <w:t xml:space="preserve">base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80288E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80288E"/>
        </w:rPr>
        <w:t xml:space="preserve">18/09/2019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