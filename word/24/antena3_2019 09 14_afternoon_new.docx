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9AB1F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Esos </w:t>
      </w:r>
      <w:r>
        <w:rPr>
          <w:color w:val="F9AB1F"/>
        </w:rPr>
        <w:t xml:space="preserve">testimonios </w:t>
      </w:r>
      <w:r>
        <w:rPr>
          <w:color w:val="000000"/>
        </w:rPr>
        <w:t xml:space="preserve">dan </w:t>
      </w:r>
      <w:r>
        <w:rPr>
          <w:color w:val="F9AB1F"/>
        </w:rPr>
        <w:t xml:space="preserve">buena </w:t>
      </w:r>
      <w:r>
        <w:rPr>
          <w:color w:val="F9AB1F"/>
        </w:rPr>
        <w:t xml:space="preserve">cuenta </w:t>
      </w:r>
      <w:r>
        <w:rPr>
          <w:color w:val="000000"/>
        </w:rPr>
        <w:t xml:space="preserve">del </w:t>
      </w:r>
      <w:r>
        <w:rPr>
          <w:color w:val="F9AB1F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F9AB1F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F9AB1F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F9AB1F"/>
        </w:rPr>
        <w:t xml:space="preserve">imagen </w:t>
      </w:r>
      <w:r>
        <w:rPr>
          <w:color w:val="F9AB1F"/>
        </w:rPr>
        <w:t xml:space="preserve">resume </w:t>
      </w:r>
      <w:r>
        <w:rPr>
          <w:color w:val="000000"/>
        </w:rPr>
        <w:t xml:space="preserve">esa </w:t>
      </w:r>
      <w:r>
        <w:rPr>
          <w:color w:val="F9AB1F"/>
        </w:rPr>
        <w:t xml:space="preserve">devastación </w:t>
      </w:r>
      <w:r>
        <w:rPr>
          <w:color w:val="000000"/>
        </w:rPr>
        <w:t xml:space="preserve">. </w:t>
      </w:r>
      <w:r>
        <w:rPr>
          <w:color w:val="F9AB1F"/>
        </w:rPr>
        <w:t xml:space="preserve">Cientos </w:t>
      </w:r>
      <w:r>
        <w:rPr>
          <w:color w:val="000000"/>
        </w:rPr>
        <w:t xml:space="preserve">de </w:t>
      </w:r>
      <w:r>
        <w:rPr>
          <w:color w:val="F9AB1F"/>
        </w:rPr>
        <w:t xml:space="preserve">coches </w:t>
      </w:r>
      <w:r>
        <w:rPr>
          <w:color w:val="000000"/>
        </w:rPr>
        <w:t xml:space="preserve">se </w:t>
      </w:r>
      <w:r>
        <w:rPr>
          <w:color w:val="F9AB1F"/>
        </w:rPr>
        <w:t xml:space="preserve">apilan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9AB1F"/>
        </w:rPr>
        <w:t xml:space="preserve">bordes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vía </w:t>
      </w:r>
      <w:r>
        <w:rPr>
          <w:color w:val="000000"/>
        </w:rPr>
        <w:t xml:space="preserve">en </w:t>
      </w:r>
      <w:r>
        <w:rPr>
          <w:color w:val="F9AB1F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F9AB1F"/>
        </w:rPr>
        <w:t xml:space="preserve">localidad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F9AB1F"/>
        </w:rPr>
        <w:t xml:space="preserve">entrar </w:t>
      </w:r>
      <w:r>
        <w:rPr>
          <w:color w:val="F9AB1F"/>
        </w:rPr>
        <w:t xml:space="preserve">tras </w:t>
      </w:r>
      <w:r>
        <w:rPr>
          <w:color w:val="F9AB1F"/>
        </w:rPr>
        <w:t xml:space="preserve">quedar </w:t>
      </w:r>
      <w:r>
        <w:rPr>
          <w:color w:val="F9AB1F"/>
        </w:rPr>
        <w:t xml:space="preserve">aislada </w:t>
      </w:r>
      <w:r>
        <w:rPr>
          <w:color w:val="000000"/>
        </w:rPr>
        <w:t xml:space="preserve">y </w:t>
      </w:r>
      <w:r>
        <w:rPr>
          <w:color w:val="F9AB1F"/>
        </w:rPr>
        <w:t xml:space="preserve">completamente </w:t>
      </w:r>
      <w:r>
        <w:rPr>
          <w:color w:val="F9AB1F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9AB1F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F9AB1F"/>
        </w:rPr>
        <w:t xml:space="preserve">ejército </w:t>
      </w:r>
      <w:r>
        <w:rPr>
          <w:color w:val="000000"/>
        </w:rPr>
        <w:t xml:space="preserve">ha </w:t>
      </w:r>
      <w:r>
        <w:rPr>
          <w:color w:val="F9AB1F"/>
        </w:rPr>
        <w:t xml:space="preserve">grabado </w:t>
      </w:r>
      <w:r>
        <w:rPr>
          <w:color w:val="000000"/>
        </w:rPr>
        <w:t xml:space="preserve">esta </w:t>
      </w:r>
      <w:r>
        <w:rPr>
          <w:color w:val="F9AB1F"/>
        </w:rPr>
        <w:t xml:space="preserve">mañana </w:t>
      </w:r>
      <w:r>
        <w:rPr>
          <w:color w:val="000000"/>
        </w:rPr>
        <w:t xml:space="preserve">estas </w:t>
      </w:r>
      <w:r>
        <w:rPr>
          <w:color w:val="F9AB1F"/>
        </w:rPr>
        <w:t xml:space="preserve">imágenes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9AB1F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9AB1F"/>
        </w:rPr>
        <w:t xml:space="preserve">caída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F9AB1F"/>
        </w:rPr>
        <w:t xml:space="preserve">momentos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9AB1F"/>
        </w:rPr>
        <w:t xml:space="preserve">avenida </w:t>
      </w:r>
      <w:r>
        <w:rPr>
          <w:color w:val="000000"/>
        </w:rPr>
        <w:t xml:space="preserve">del </w:t>
      </w:r>
      <w:r>
        <w:rPr>
          <w:color w:val="F9AB1F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F9AB1F"/>
        </w:rPr>
        <w:t xml:space="preserve">calles </w:t>
      </w:r>
      <w:r>
        <w:rPr>
          <w:color w:val="F9AB1F"/>
        </w:rPr>
        <w:t xml:space="preserve">completamente </w:t>
      </w:r>
      <w:r>
        <w:rPr>
          <w:color w:val="F9AB1F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9AB1F"/>
        </w:rPr>
        <w:t xml:space="preserve">precipitaciones </w:t>
      </w:r>
      <w:r>
        <w:rPr>
          <w:color w:val="000000"/>
        </w:rPr>
        <w:t xml:space="preserve">se </w:t>
      </w:r>
      <w:r>
        <w:rPr>
          <w:color w:val="F9AB1F"/>
        </w:rPr>
        <w:t xml:space="preserve">desplazan </w:t>
      </w:r>
      <w:r>
        <w:rPr>
          <w:color w:val="F9AB1F"/>
        </w:rPr>
        <w:t xml:space="preserve">hacia </w:t>
      </w:r>
      <w:r>
        <w:rPr>
          <w:color w:val="000000"/>
        </w:rPr>
        <w:t xml:space="preserve">el </w:t>
      </w:r>
      <w:r>
        <w:rPr>
          <w:color w:val="F9AB1F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F9AB1F"/>
        </w:rPr>
        <w:t xml:space="preserve">débiles </w:t>
      </w:r>
      <w:r>
        <w:rPr>
          <w:color w:val="000000"/>
        </w:rPr>
        <w:t xml:space="preserve">. </w:t>
      </w:r>
      <w:r>
        <w:rPr>
          <w:color w:val="F9AB1F"/>
        </w:rPr>
        <w:t xml:space="preserve">Anoche </w:t>
      </w:r>
      <w:r>
        <w:rPr>
          <w:color w:val="000000"/>
        </w:rPr>
        <w:t xml:space="preserve">en </w:t>
      </w:r>
      <w:r>
        <w:rPr>
          <w:color w:val="F9AB1F"/>
        </w:rPr>
        <w:t xml:space="preserve">Málaga </w:t>
      </w:r>
      <w:r>
        <w:rPr>
          <w:color w:val="000000"/>
        </w:rPr>
        <w:t xml:space="preserve">un </w:t>
      </w:r>
      <w:r>
        <w:rPr>
          <w:color w:val="F9AB1F"/>
        </w:rPr>
        <w:t xml:space="preserve">coletazo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F9AB1F"/>
        </w:rPr>
        <w:t xml:space="preserve">provocó </w:t>
      </w:r>
      <w:r>
        <w:rPr>
          <w:color w:val="F9AB1F"/>
        </w:rPr>
        <w:t xml:space="preserve">lluvias </w:t>
      </w:r>
      <w:r>
        <w:rPr>
          <w:color w:val="000000"/>
        </w:rPr>
        <w:t xml:space="preserve">muy </w:t>
      </w:r>
      <w:r>
        <w:rPr>
          <w:color w:val="F9AB1F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493B6"/>
        </w:rPr>
        <w:t xml:space="preserve">Alharuín </w:t>
      </w:r>
      <w:r>
        <w:rPr>
          <w:color w:val="000000"/>
        </w:rPr>
        <w:t xml:space="preserve">el </w:t>
      </w:r>
      <w:r>
        <w:rPr>
          <w:color w:val="F9AB1F"/>
        </w:rPr>
        <w:t xml:space="preserve">Grande </w:t>
      </w:r>
      <w:r>
        <w:rPr>
          <w:color w:val="000000"/>
        </w:rPr>
        <w:t xml:space="preserve">las </w:t>
      </w:r>
      <w:r>
        <w:rPr>
          <w:color w:val="F9AB1F"/>
        </w:rPr>
        <w:t xml:space="preserve">inundaciones </w:t>
      </w:r>
      <w:r>
        <w:rPr>
          <w:color w:val="F9AB1F"/>
        </w:rPr>
        <w:t xml:space="preserve">arrastraron </w:t>
      </w:r>
      <w:r>
        <w:rPr>
          <w:color w:val="F9AB1F"/>
        </w:rPr>
        <w:t xml:space="preserve">vehículos </w:t>
      </w:r>
      <w:r>
        <w:rPr>
          <w:color w:val="000000"/>
        </w:rPr>
        <w:t xml:space="preserve">y </w:t>
      </w:r>
      <w:r>
        <w:rPr>
          <w:color w:val="5493B6"/>
        </w:rPr>
        <w:t xml:space="preserve">derribaron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muros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F9AB1F"/>
        </w:rPr>
        <w:t xml:space="preserve">buenas </w:t>
      </w:r>
      <w:r>
        <w:rPr>
          <w:color w:val="F9AB1F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F9AB1F"/>
        </w:rPr>
        <w:t xml:space="preserve">letal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F9AB1F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9AB1F"/>
        </w:rPr>
        <w:t xml:space="preserve">recuperado </w:t>
      </w:r>
      <w:r>
        <w:rPr>
          <w:color w:val="000000"/>
        </w:rPr>
        <w:t xml:space="preserve">un </w:t>
      </w:r>
      <w:r>
        <w:rPr>
          <w:color w:val="F9AB1F"/>
        </w:rPr>
        <w:t xml:space="preserve">cadáver </w:t>
      </w:r>
      <w:r>
        <w:rPr>
          <w:color w:val="000000"/>
        </w:rPr>
        <w:t xml:space="preserve">que </w:t>
      </w:r>
      <w:r>
        <w:rPr>
          <w:color w:val="F9AB1F"/>
        </w:rPr>
        <w:t xml:space="preserve">eleva </w:t>
      </w:r>
      <w:r>
        <w:rPr>
          <w:color w:val="000000"/>
        </w:rPr>
        <w:t xml:space="preserve">a </w:t>
      </w:r>
      <w:r>
        <w:rPr>
          <w:color w:val="F9AB1F"/>
        </w:rPr>
        <w:t xml:space="preserve">seis </w:t>
      </w:r>
      <w:r>
        <w:rPr>
          <w:color w:val="000000"/>
        </w:rPr>
        <w:t xml:space="preserve">las </w:t>
      </w:r>
      <w:r>
        <w:rPr>
          <w:color w:val="F9AB1F"/>
        </w:rPr>
        <w:t xml:space="preserve">víctimas </w:t>
      </w:r>
      <w:r>
        <w:rPr>
          <w:color w:val="F9AB1F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9AB1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F9AB1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F9AB1F"/>
        </w:rPr>
        <w:t xml:space="preserve">sexta </w:t>
      </w:r>
      <w:r>
        <w:rPr>
          <w:color w:val="F9AB1F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9AB1F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F9AB1F"/>
        </w:rPr>
        <w:t xml:space="preserve">años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9AB1F"/>
        </w:rPr>
        <w:t xml:space="preserve">buscaba </w:t>
      </w:r>
      <w:r>
        <w:rPr>
          <w:color w:val="000000"/>
        </w:rPr>
        <w:t xml:space="preserve">desde </w:t>
      </w:r>
      <w:r>
        <w:rPr>
          <w:color w:val="F9AB1F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F9AB1F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F9AB1F"/>
        </w:rPr>
        <w:t xml:space="preserve">encontrado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por </w:t>
      </w:r>
      <w:r>
        <w:rPr>
          <w:color w:val="F9AB1F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Guardia-Civil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9AB1F"/>
        </w:rPr>
        <w:t xml:space="preserve">pedanía </w:t>
      </w:r>
      <w:r>
        <w:rPr>
          <w:color w:val="000000"/>
        </w:rPr>
        <w:t xml:space="preserve">de </w:t>
      </w:r>
      <w:r>
        <w:rPr>
          <w:color w:val="F9AB1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9AB1F"/>
        </w:rPr>
        <w:t xml:space="preserve">víctimas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F9AB1F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9AB1F"/>
        </w:rPr>
        <w:t xml:space="preserve">vehículos </w:t>
      </w:r>
      <w:r>
        <w:rPr>
          <w:color w:val="000000"/>
        </w:rPr>
        <w:t xml:space="preserve">o </w:t>
      </w:r>
      <w:r>
        <w:rPr>
          <w:color w:val="F9AB1F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9AB1F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Dada </w:t>
      </w:r>
      <w:r>
        <w:rPr>
          <w:color w:val="000000"/>
        </w:rPr>
        <w:t xml:space="preserve">la </w:t>
      </w:r>
      <w:r>
        <w:rPr>
          <w:color w:val="F9AB1F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F9AB1F"/>
        </w:rPr>
        <w:t xml:space="preserve">mañana </w:t>
      </w:r>
      <w:r>
        <w:rPr>
          <w:color w:val="000000"/>
        </w:rPr>
        <w:t xml:space="preserve">el </w:t>
      </w:r>
      <w:r>
        <w:rPr>
          <w:color w:val="F9AB1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9AB1F"/>
        </w:rPr>
        <w:t xml:space="preserve">Gobierno </w:t>
      </w:r>
      <w:r>
        <w:rPr>
          <w:color w:val="000000"/>
        </w:rPr>
        <w:t xml:space="preserve">en </w:t>
      </w:r>
      <w:r>
        <w:rPr>
          <w:color w:val="F9AB1F"/>
        </w:rPr>
        <w:t xml:space="preserve">funciones </w:t>
      </w:r>
      <w:r>
        <w:rPr>
          <w:color w:val="000000"/>
        </w:rPr>
        <w:t xml:space="preserve">ha </w:t>
      </w:r>
      <w:r>
        <w:rPr>
          <w:color w:val="F9AB1F"/>
        </w:rPr>
        <w:t xml:space="preserve">visitado </w:t>
      </w:r>
      <w:r>
        <w:rPr>
          <w:color w:val="000000"/>
        </w:rPr>
        <w:t xml:space="preserve">los </w:t>
      </w:r>
      <w:r>
        <w:rPr>
          <w:color w:val="F9AB1F"/>
        </w:rPr>
        <w:t xml:space="preserve">lugares </w:t>
      </w:r>
      <w:r>
        <w:rPr>
          <w:color w:val="000000"/>
        </w:rPr>
        <w:t xml:space="preserve">de </w:t>
      </w:r>
      <w:r>
        <w:rPr>
          <w:color w:val="F9AB1F"/>
        </w:rPr>
        <w:t xml:space="preserve">Murcia </w:t>
      </w:r>
      <w:r>
        <w:rPr>
          <w:color w:val="000000"/>
        </w:rPr>
        <w:t xml:space="preserve">y </w:t>
      </w:r>
      <w:r>
        <w:rPr>
          <w:color w:val="F9AB1F"/>
        </w:rPr>
        <w:t xml:space="preserve">Alicante </w:t>
      </w:r>
      <w:r>
        <w:rPr>
          <w:color w:val="000000"/>
        </w:rPr>
        <w:t xml:space="preserve">más </w:t>
      </w:r>
      <w:r>
        <w:rPr>
          <w:color w:val="F9AB1F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F9AB1F"/>
        </w:rPr>
        <w:t xml:space="preserve">Sánchez </w:t>
      </w:r>
      <w:r>
        <w:rPr>
          <w:color w:val="F9AB1F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9AB1F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F9AB1F"/>
        </w:rPr>
        <w:t xml:space="preserve">determinar </w:t>
      </w:r>
      <w:r>
        <w:rPr>
          <w:color w:val="000000"/>
        </w:rPr>
        <w:t xml:space="preserve">las </w:t>
      </w:r>
      <w:r>
        <w:rPr>
          <w:color w:val="F9AB1F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F9AB1F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9AB1F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dará </w:t>
      </w:r>
      <w:r>
        <w:rPr>
          <w:color w:val="000000"/>
        </w:rPr>
        <w:t xml:space="preserve">la </w:t>
      </w:r>
      <w:r>
        <w:rPr>
          <w:color w:val="F9AB1F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9AB1F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9AB1F"/>
        </w:rPr>
        <w:t xml:space="preserve">escatimar </w:t>
      </w:r>
      <w:r>
        <w:rPr>
          <w:color w:val="F9AB1F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F9AB1F"/>
        </w:rPr>
        <w:t xml:space="preserve">recurso </w:t>
      </w:r>
      <w:r>
        <w:rPr>
          <w:color w:val="F9AB1F"/>
        </w:rPr>
        <w:t xml:space="preserve">material </w:t>
      </w:r>
      <w:r>
        <w:rPr>
          <w:color w:val="F9AB1F"/>
        </w:rPr>
        <w:t xml:space="preserve">humano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F9AB1F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9AB1F"/>
        </w:rPr>
        <w:t xml:space="preserve">crisis </w:t>
      </w:r>
      <w:r>
        <w:rPr>
          <w:color w:val="000000"/>
        </w:rPr>
        <w:t xml:space="preserve">de </w:t>
      </w:r>
      <w:r>
        <w:rPr>
          <w:color w:val="F9AB1F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F9AB1F"/>
        </w:rPr>
        <w:t xml:space="preserve">rescates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F9AB1F"/>
        </w:rPr>
        <w:t xml:space="preserve">necesarios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9AB1F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F9AB1F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F9AB1F"/>
        </w:rPr>
        <w:t xml:space="preserve">Emergencias </w:t>
      </w:r>
      <w:r>
        <w:rPr>
          <w:color w:val="000000"/>
        </w:rPr>
        <w:t xml:space="preserve">ha </w:t>
      </w:r>
      <w:r>
        <w:rPr>
          <w:color w:val="F9AB1F"/>
        </w:rPr>
        <w:t xml:space="preserve">destacado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9AB1F"/>
        </w:rPr>
        <w:t xml:space="preserve">millar </w:t>
      </w:r>
      <w:r>
        <w:rPr>
          <w:color w:val="000000"/>
        </w:rPr>
        <w:t xml:space="preserve">de </w:t>
      </w:r>
      <w:r>
        <w:rPr>
          <w:color w:val="F9AB1F"/>
        </w:rPr>
        <w:t xml:space="preserve">efectivos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F9AB1F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9AB1F"/>
        </w:rPr>
        <w:t xml:space="preserve">terreno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9AB1F"/>
        </w:rPr>
        <w:t xml:space="preserve">Guardia-Civil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F9AB1F"/>
        </w:rPr>
        <w:t xml:space="preserve">marcha </w:t>
      </w:r>
      <w:r>
        <w:rPr>
          <w:color w:val="000000"/>
        </w:rPr>
        <w:t xml:space="preserve">una </w:t>
      </w:r>
      <w:r>
        <w:rPr>
          <w:color w:val="F9AB1F"/>
        </w:rPr>
        <w:t xml:space="preserve">masiva </w:t>
      </w:r>
      <w:r>
        <w:rPr>
          <w:color w:val="F9AB1F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9AB1F"/>
        </w:rPr>
        <w:t xml:space="preserve">DANA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9AB1F"/>
        </w:rPr>
        <w:t xml:space="preserve">provocado </w:t>
      </w:r>
      <w:r>
        <w:rPr>
          <w:color w:val="000000"/>
        </w:rPr>
        <w:t xml:space="preserve">esos </w:t>
      </w:r>
      <w:r>
        <w:rPr>
          <w:color w:val="F9AB1F"/>
        </w:rPr>
        <w:t xml:space="preserve">estragos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9AB1F"/>
        </w:rPr>
        <w:t xml:space="preserve">roto </w:t>
      </w:r>
      <w:r>
        <w:rPr>
          <w:color w:val="F9AB1F"/>
        </w:rPr>
        <w:t xml:space="preserve">varios </w:t>
      </w:r>
      <w:r>
        <w:rPr>
          <w:color w:val="5493B6"/>
        </w:rPr>
        <w:t xml:space="preserve">récords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suelen </w:t>
      </w:r>
      <w:r>
        <w:rPr>
          <w:color w:val="F9AB1F"/>
        </w:rPr>
        <w:t xml:space="preserve">escasear </w:t>
      </w:r>
      <w:r>
        <w:rPr>
          <w:color w:val="000000"/>
        </w:rPr>
        <w:t xml:space="preserve">las </w:t>
      </w:r>
      <w:r>
        <w:rPr>
          <w:color w:val="F9AB1F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F9AB1F"/>
        </w:rPr>
        <w:t xml:space="preserve">Nunca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9AB1F"/>
        </w:rPr>
        <w:t xml:space="preserve">establecieron </w:t>
      </w:r>
      <w:r>
        <w:rPr>
          <w:color w:val="000000"/>
        </w:rPr>
        <w:t xml:space="preserve">los </w:t>
      </w:r>
      <w:r>
        <w:rPr>
          <w:color w:val="F9AB1F"/>
        </w:rPr>
        <w:t xml:space="preserve">actuales </w:t>
      </w:r>
      <w:r>
        <w:rPr>
          <w:color w:val="F9AB1F"/>
        </w:rPr>
        <w:t xml:space="preserve">registros </w:t>
      </w:r>
      <w:r>
        <w:rPr>
          <w:color w:val="000000"/>
        </w:rPr>
        <w:t xml:space="preserve">había </w:t>
      </w:r>
      <w:r>
        <w:rPr>
          <w:color w:val="F9AB1F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F9AB1F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F9AB1F"/>
        </w:rPr>
        <w:t xml:space="preserve">Almería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F9AB1F"/>
        </w:rPr>
        <w:t xml:space="preserve">jueves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F9AB1F"/>
        </w:rPr>
        <w:t xml:space="preserve">Segura </w:t>
      </w:r>
      <w:r>
        <w:rPr>
          <w:color w:val="000000"/>
        </w:rPr>
        <w:t xml:space="preserve">este </w:t>
      </w:r>
      <w:r>
        <w:rPr>
          <w:color w:val="F9AB1F"/>
        </w:rPr>
        <w:t xml:space="preserve">episodio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F9AB1F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F9AB1F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crónica </w:t>
      </w:r>
      <w:r>
        <w:rPr>
          <w:color w:val="F9AB1F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F9AB1F"/>
        </w:rPr>
        <w:t xml:space="preserve">Pablo-Casado </w:t>
      </w:r>
      <w:r>
        <w:rPr>
          <w:color w:val="F9AB1F"/>
        </w:rPr>
        <w:t xml:space="preserve">viaja </w:t>
      </w:r>
      <w:r>
        <w:rPr>
          <w:color w:val="000000"/>
        </w:rPr>
        <w:t xml:space="preserve">al </w:t>
      </w:r>
      <w:r>
        <w:rPr>
          <w:color w:val="F9AB1F"/>
        </w:rPr>
        <w:t xml:space="preserve">País-Vasco </w:t>
      </w:r>
      <w:r>
        <w:rPr>
          <w:color w:val="000000"/>
        </w:rPr>
        <w:t xml:space="preserve">y </w:t>
      </w:r>
      <w:r>
        <w:rPr>
          <w:color w:val="F9AB1F"/>
        </w:rPr>
        <w:t xml:space="preserve">trata </w:t>
      </w:r>
      <w:r>
        <w:rPr>
          <w:color w:val="000000"/>
        </w:rPr>
        <w:t xml:space="preserve">de </w:t>
      </w:r>
      <w:r>
        <w:rPr>
          <w:color w:val="F9AB1F"/>
        </w:rPr>
        <w:t xml:space="preserve">lanzar </w:t>
      </w:r>
      <w:r>
        <w:rPr>
          <w:color w:val="000000"/>
        </w:rPr>
        <w:t xml:space="preserve">un </w:t>
      </w:r>
      <w:r>
        <w:rPr>
          <w:color w:val="F9AB1F"/>
        </w:rPr>
        <w:t xml:space="preserve">mensaje </w:t>
      </w:r>
      <w:r>
        <w:rPr>
          <w:color w:val="000000"/>
        </w:rPr>
        <w:t xml:space="preserve">de </w:t>
      </w:r>
      <w:r>
        <w:rPr>
          <w:color w:val="F9AB1F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9AB1F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convención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9AB1F"/>
        </w:rPr>
        <w:t xml:space="preserve">populares </w:t>
      </w:r>
      <w:r>
        <w:rPr>
          <w:color w:val="F9AB1F"/>
        </w:rPr>
        <w:t xml:space="preserve">vascos </w:t>
      </w:r>
      <w:r>
        <w:rPr>
          <w:color w:val="000000"/>
        </w:rPr>
        <w:t xml:space="preserve">vino </w:t>
      </w:r>
      <w:r>
        <w:rPr>
          <w:color w:val="000000"/>
        </w:rPr>
        <w:t xml:space="preserve">precedida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9AB1F"/>
        </w:rPr>
        <w:t xml:space="preserve">agria </w:t>
      </w:r>
      <w:r>
        <w:rPr>
          <w:color w:val="F9AB1F"/>
        </w:rPr>
        <w:t xml:space="preserve">polémica </w:t>
      </w:r>
      <w:r>
        <w:rPr>
          <w:color w:val="000000"/>
        </w:rPr>
        <w:t xml:space="preserve">a </w:t>
      </w:r>
      <w:r>
        <w:rPr>
          <w:color w:val="F9AB1F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9AB1F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portavoz </w:t>
      </w:r>
      <w:r>
        <w:rPr>
          <w:color w:val="F9AB1F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F9AB1F"/>
        </w:rPr>
        <w:t xml:space="preserve">partido </w:t>
      </w:r>
      <w:r>
        <w:rPr>
          <w:color w:val="000000"/>
        </w:rPr>
        <w:t xml:space="preserve">. </w:t>
      </w:r>
      <w:r>
        <w:rPr>
          <w:color w:val="F9AB1F"/>
        </w:rPr>
        <w:t xml:space="preserve">Cayetana </w:t>
      </w:r>
      <w:r>
        <w:rPr>
          <w:color w:val="F9AB1F"/>
        </w:rPr>
        <w:t xml:space="preserve">lvarez </w:t>
      </w:r>
      <w:r>
        <w:rPr>
          <w:color w:val="000000"/>
        </w:rPr>
        <w:t xml:space="preserve">de </w:t>
      </w:r>
      <w:r>
        <w:rPr>
          <w:color w:val="F9AB1F"/>
        </w:rPr>
        <w:t xml:space="preserve">Toledo </w:t>
      </w:r>
      <w:r>
        <w:rPr>
          <w:color w:val="F9AB1F"/>
        </w:rPr>
        <w:t xml:space="preserve">acusó </w:t>
      </w:r>
      <w:r>
        <w:rPr>
          <w:color w:val="000000"/>
        </w:rPr>
        <w:t xml:space="preserve">de </w:t>
      </w:r>
      <w:r>
        <w:rPr>
          <w:color w:val="5493B6"/>
        </w:rPr>
        <w:t xml:space="preserve">tibieza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9AB1F"/>
        </w:rPr>
        <w:t xml:space="preserve">líderes </w:t>
      </w:r>
      <w:r>
        <w:rPr>
          <w:color w:val="000000"/>
        </w:rPr>
        <w:t xml:space="preserve">del </w:t>
      </w:r>
      <w:r>
        <w:rPr>
          <w:color w:val="F9AB1F"/>
        </w:rPr>
        <w:t xml:space="preserve">PP </w:t>
      </w:r>
      <w:r>
        <w:rPr>
          <w:color w:val="F9AB1F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Casado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9AB1F"/>
        </w:rPr>
        <w:t xml:space="preserve">respaldado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propio </w:t>
      </w:r>
      <w:r>
        <w:rPr>
          <w:color w:val="F9AB1F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9AB1F"/>
        </w:rPr>
        <w:t xml:space="preserve">encargado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F9AB1F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9AB1F"/>
        </w:rPr>
        <w:t xml:space="preserve">comunicado </w:t>
      </w:r>
      <w:r>
        <w:rPr>
          <w:color w:val="000000"/>
        </w:rPr>
        <w:t xml:space="preserve">ha </w:t>
      </w:r>
      <w:r>
        <w:rPr>
          <w:color w:val="F9AB1F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Bin-Laden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F9AB1F"/>
        </w:rPr>
        <w:t xml:space="preserve">abatido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9AB1F"/>
        </w:rPr>
        <w:t xml:space="preserve">operación </w:t>
      </w:r>
      <w:r>
        <w:rPr>
          <w:color w:val="F9AB1F"/>
        </w:rPr>
        <w:t xml:space="preserve">antiterrorista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Hamza-Bin-Laden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F9AB1F"/>
        </w:rPr>
        <w:t xml:space="preserve">consideraba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9AB1F"/>
        </w:rPr>
        <w:t xml:space="preserve">actuales </w:t>
      </w:r>
      <w:r>
        <w:rPr>
          <w:color w:val="000000"/>
        </w:rPr>
        <w:t xml:space="preserve">jefes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5493B6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F9AB1F"/>
        </w:rPr>
        <w:t xml:space="preserve">millón </w:t>
      </w:r>
      <w:r>
        <w:rPr>
          <w:color w:val="000000"/>
        </w:rPr>
        <w:t xml:space="preserve">de </w:t>
      </w:r>
      <w:r>
        <w:rPr>
          <w:color w:val="F9AB1F"/>
        </w:rPr>
        <w:t xml:space="preserve">dólares </w:t>
      </w:r>
      <w:r>
        <w:rPr>
          <w:color w:val="000000"/>
        </w:rPr>
        <w:t xml:space="preserve">de </w:t>
      </w:r>
      <w:r>
        <w:rPr>
          <w:color w:val="F9AB1F"/>
        </w:rPr>
        <w:t xml:space="preserve">recompensa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5493B6"/>
        </w:rPr>
        <w:t xml:space="preserve">diese </w:t>
      </w:r>
      <w:r>
        <w:rPr>
          <w:color w:val="F9AB1F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5493B6"/>
        </w:rPr>
        <w:t xml:space="preserve">llevase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9AB1F"/>
        </w:rPr>
        <w:t xml:space="preserve">captura </w:t>
      </w:r>
      <w:r>
        <w:rPr>
          <w:color w:val="000000"/>
        </w:rPr>
        <w:t xml:space="preserve">. </w:t>
      </w:r>
      <w:r>
        <w:rPr>
          <w:color w:val="F9AB1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9AB1F"/>
        </w:rPr>
        <w:t xml:space="preserve">barrios </w:t>
      </w:r>
      <w:r>
        <w:rPr>
          <w:color w:val="000000"/>
        </w:rPr>
        <w:t xml:space="preserve">más </w:t>
      </w:r>
      <w:r>
        <w:rPr>
          <w:color w:val="F9AB1F"/>
        </w:rPr>
        <w:t xml:space="preserve">conflictivos </w:t>
      </w:r>
      <w:r>
        <w:rPr>
          <w:color w:val="000000"/>
        </w:rPr>
        <w:t xml:space="preserve">piden </w:t>
      </w:r>
      <w:r>
        <w:rPr>
          <w:color w:val="000000"/>
        </w:rPr>
        <w:t xml:space="preserve">más </w:t>
      </w:r>
      <w:r>
        <w:rPr>
          <w:color w:val="F9AB1F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9AB1F"/>
        </w:rPr>
        <w:t xml:space="preserve">calles </w:t>
      </w:r>
      <w:r>
        <w:rPr>
          <w:color w:val="000000"/>
        </w:rPr>
        <w:t xml:space="preserve">de </w:t>
      </w:r>
      <w:r>
        <w:rPr>
          <w:color w:val="F9AB1F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continua </w:t>
      </w:r>
      <w:r>
        <w:rPr>
          <w:color w:val="F9AB1F"/>
        </w:rPr>
        <w:t xml:space="preserve">secuencia </w:t>
      </w:r>
      <w:r>
        <w:rPr>
          <w:color w:val="000000"/>
        </w:rPr>
        <w:t xml:space="preserve">de </w:t>
      </w:r>
      <w:r>
        <w:rPr>
          <w:color w:val="F9AB1F"/>
        </w:rPr>
        <w:t xml:space="preserve">delitos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9AB1F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F9AB1F"/>
        </w:rPr>
        <w:t xml:space="preserve">aumenta </w:t>
      </w:r>
      <w:r>
        <w:rPr>
          <w:color w:val="000000"/>
        </w:rPr>
        <w:t xml:space="preserve">la </w:t>
      </w:r>
      <w:r>
        <w:rPr>
          <w:color w:val="F9AB1F"/>
        </w:rPr>
        <w:t xml:space="preserve">delincuencia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9AB1F"/>
        </w:rPr>
        <w:t xml:space="preserve">llevado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F9AB1F"/>
        </w:rPr>
        <w:t xml:space="preserve">manifestarse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F9AB1F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F9AB1F"/>
        </w:rPr>
        <w:t xml:space="preserve">doble </w:t>
      </w:r>
      <w:r>
        <w:rPr>
          <w:color w:val="000000"/>
        </w:rPr>
        <w:t xml:space="preserve">de </w:t>
      </w:r>
      <w:r>
        <w:rPr>
          <w:color w:val="F9AB1F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F9AB1F"/>
        </w:rPr>
        <w:t xml:space="preserve">sufrir </w:t>
      </w:r>
      <w:r>
        <w:rPr>
          <w:color w:val="000000"/>
        </w:rPr>
        <w:t xml:space="preserve">un </w:t>
      </w:r>
      <w:r>
        <w:rPr>
          <w:color w:val="F9AB1F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9AB1F"/>
        </w:rPr>
        <w:t xml:space="preserve">resto </w:t>
      </w:r>
      <w:r>
        <w:rPr>
          <w:color w:val="000000"/>
        </w:rPr>
        <w:t xml:space="preserve">. </w:t>
      </w:r>
      <w:r>
        <w:rPr>
          <w:color w:val="F9AB1F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9AB1F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F9AB1F"/>
        </w:rPr>
        <w:t xml:space="preserve">años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F9AB1F"/>
        </w:rPr>
        <w:t xml:space="preserve">siniestros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F9AB1F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F9AB1F"/>
        </w:rPr>
        <w:t xml:space="preserve">envueltos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9AB1F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plataforma </w:t>
      </w:r>
      <w:r>
        <w:rPr>
          <w:color w:val="5493B6"/>
        </w:rPr>
        <w:t xml:space="preserve">Ponle-Freno-Axa </w:t>
      </w:r>
      <w:r>
        <w:rPr>
          <w:color w:val="000000"/>
        </w:rPr>
        <w:t xml:space="preserve">que </w:t>
      </w:r>
      <w:r>
        <w:rPr>
          <w:color w:val="F9AB1F"/>
        </w:rPr>
        <w:t xml:space="preserve">evidencian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F9AB1F"/>
        </w:rPr>
        <w:t xml:space="preserve">conduce </w:t>
      </w:r>
      <w:r>
        <w:rPr>
          <w:color w:val="000000"/>
        </w:rPr>
        <w:t xml:space="preserve">por </w:t>
      </w:r>
      <w:r>
        <w:rPr>
          <w:color w:val="F9AB1F"/>
        </w:rPr>
        <w:t xml:space="preserve">grupos </w:t>
      </w:r>
      <w:r>
        <w:rPr>
          <w:color w:val="000000"/>
        </w:rPr>
        <w:t xml:space="preserve">de </w:t>
      </w:r>
      <w:r>
        <w:rPr>
          <w:color w:val="F9AB1F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9AB1F"/>
        </w:rPr>
        <w:t xml:space="preserve">deportes </w:t>
      </w:r>
      <w:r>
        <w:rPr>
          <w:color w:val="000000"/>
        </w:rPr>
        <w:t xml:space="preserve">, </w:t>
      </w:r>
      <w:r>
        <w:rPr>
          <w:color w:val="F9AB1F"/>
        </w:rPr>
        <w:t xml:space="preserve">derrota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F9AB1F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F9AB1F"/>
        </w:rPr>
        <w:t xml:space="preserve">Atlético </w:t>
      </w:r>
      <w:r>
        <w:rPr>
          <w:color w:val="000000"/>
        </w:rPr>
        <w:t xml:space="preserve">de </w:t>
      </w:r>
      <w:r>
        <w:rPr>
          <w:color w:val="F9AB1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9AB1F"/>
        </w:rPr>
        <w:t xml:space="preserve">caer </w:t>
      </w:r>
      <w:r>
        <w:rPr>
          <w:color w:val="000000"/>
        </w:rPr>
        <w:t xml:space="preserve">en </w:t>
      </w:r>
      <w:r>
        <w:rPr>
          <w:color w:val="F9AB1F"/>
        </w:rPr>
        <w:t xml:space="preserve">Anoeta </w:t>
      </w:r>
      <w:r>
        <w:rPr>
          <w:color w:val="000000"/>
        </w:rPr>
        <w:t xml:space="preserve">, </w:t>
      </w:r>
      <w:r>
        <w:rPr>
          <w:color w:val="F9AB1F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F9AB1F"/>
        </w:rPr>
        <w:t xml:space="preserve">mañana </w:t>
      </w:r>
      <w:r>
        <w:rPr>
          <w:color w:val="000000"/>
        </w:rPr>
        <w:t xml:space="preserve">podría </w:t>
      </w:r>
      <w:r>
        <w:rPr>
          <w:color w:val="F9AB1F"/>
        </w:rPr>
        <w:t xml:space="preserve">perder </w:t>
      </w:r>
      <w:r>
        <w:rPr>
          <w:color w:val="000000"/>
        </w:rPr>
        <w:t xml:space="preserve">el </w:t>
      </w:r>
      <w:r>
        <w:rPr>
          <w:color w:val="5493B6"/>
        </w:rPr>
        <w:t xml:space="preserve">liderato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F9AB1F"/>
        </w:rPr>
        <w:t xml:space="preserve">Sevilla </w:t>
      </w:r>
      <w:r>
        <w:rPr>
          <w:color w:val="000000"/>
        </w:rPr>
        <w:t xml:space="preserve">gana </w:t>
      </w:r>
      <w:r>
        <w:rPr>
          <w:color w:val="000000"/>
        </w:rPr>
        <w:t xml:space="preserve">en </w:t>
      </w:r>
      <w:r>
        <w:rPr>
          <w:color w:val="F9AB1F"/>
        </w:rPr>
        <w:t xml:space="preserve">Vitoria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a </w:t>
      </w:r>
      <w:r>
        <w:rPr>
          <w:color w:val="000000"/>
        </w:rPr>
        <w:t xml:space="preserve">0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F9AB1F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493B6"/>
        </w:rPr>
        <w:t xml:space="preserve">reinauguración </w:t>
      </w:r>
      <w:r>
        <w:rPr>
          <w:color w:val="000000"/>
        </w:rPr>
        <w:t xml:space="preserve">de </w:t>
      </w:r>
      <w:r>
        <w:rPr>
          <w:color w:val="F9AB1F"/>
        </w:rPr>
        <w:t xml:space="preserve">Anoeta </w:t>
      </w:r>
      <w:r>
        <w:rPr>
          <w:color w:val="000000"/>
        </w:rPr>
        <w:t xml:space="preserve">. </w:t>
      </w:r>
      <w:r>
        <w:rPr>
          <w:color w:val="F9AB1F"/>
        </w:rPr>
        <w:t xml:space="preserve">Buena </w:t>
      </w:r>
      <w:r>
        <w:rPr>
          <w:color w:val="F9AB1F"/>
        </w:rPr>
        <w:t xml:space="preserve">forma </w:t>
      </w:r>
      <w:r>
        <w:rPr>
          <w:color w:val="000000"/>
        </w:rPr>
        <w:t xml:space="preserve">de </w:t>
      </w:r>
      <w:r>
        <w:rPr>
          <w:color w:val="F9AB1F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9AB1F"/>
        </w:rPr>
        <w:t xml:space="preserve">deportes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F9AB1F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F9AB1F"/>
        </w:rPr>
        <w:t xml:space="preserve">encuentro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victoria </w:t>
      </w:r>
      <w:r>
        <w:rPr>
          <w:color w:val="000000"/>
        </w:rPr>
        <w:t xml:space="preserve">del </w:t>
      </w:r>
      <w:r>
        <w:rPr>
          <w:color w:val="F9AB1F"/>
        </w:rPr>
        <w:t xml:space="preserve">Real-Madrid </w:t>
      </w:r>
      <w:r>
        <w:rPr>
          <w:color w:val="000000"/>
        </w:rPr>
        <w:t xml:space="preserve">. </w:t>
      </w:r>
      <w:r>
        <w:rPr>
          <w:color w:val="F9AB1F"/>
        </w:rPr>
        <w:t xml:space="preserve">Courtois </w:t>
      </w:r>
      <w:r>
        <w:rPr>
          <w:color w:val="F9AB1F"/>
        </w:rPr>
        <w:t xml:space="preserve">evitó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F9AB1F"/>
        </w:rPr>
        <w:t xml:space="preserve">parada </w:t>
      </w:r>
      <w:r>
        <w:rPr>
          <w:color w:val="000000"/>
        </w:rPr>
        <w:t xml:space="preserve">el </w:t>
      </w:r>
      <w:r>
        <w:rPr>
          <w:color w:val="F9AB1F"/>
        </w:rPr>
        <w:t xml:space="preserve">empate </w:t>
      </w:r>
      <w:r>
        <w:rPr>
          <w:color w:val="000000"/>
        </w:rPr>
        <w:t xml:space="preserve">del </w:t>
      </w:r>
      <w:r>
        <w:rPr>
          <w:color w:val="F9AB1F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robó </w:t>
      </w:r>
      <w:r>
        <w:rPr>
          <w:color w:val="000000"/>
        </w:rPr>
        <w:t xml:space="preserve">el </w:t>
      </w:r>
      <w:r>
        <w:rPr>
          <w:color w:val="F9AB1F"/>
        </w:rPr>
        <w:t xml:space="preserve">protagonismo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compatriota </w:t>
      </w:r>
      <w:r>
        <w:rPr>
          <w:color w:val="000000"/>
        </w:rPr>
        <w:t xml:space="preserve">Asag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9AB1F"/>
        </w:rPr>
        <w:t xml:space="preserve">debutó </w:t>
      </w:r>
      <w:r>
        <w:rPr>
          <w:color w:val="F9AB1F"/>
        </w:rPr>
        <w:t xml:space="preserve">oficialmente </w:t>
      </w:r>
      <w:r>
        <w:rPr>
          <w:color w:val="000000"/>
        </w:rPr>
        <w:t xml:space="preserve">. </w:t>
      </w:r>
      <w:r>
        <w:rPr>
          <w:color w:val="F9AB1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493B6"/>
        </w:rPr>
        <w:t xml:space="preserve">hostil </w:t>
      </w:r>
      <w:r>
        <w:rPr>
          <w:color w:val="5493B6"/>
        </w:rPr>
        <w:t xml:space="preserve">recibimiento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Neymar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PSG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accidentada </w:t>
      </w:r>
      <w:r>
        <w:rPr>
          <w:color w:val="F9AB1F"/>
        </w:rPr>
        <w:t xml:space="preserve">jornada </w:t>
      </w:r>
      <w:r>
        <w:rPr>
          <w:color w:val="000000"/>
        </w:rPr>
        <w:t xml:space="preserve">de </w:t>
      </w:r>
      <w:r>
        <w:rPr>
          <w:color w:val="F9AB1F"/>
        </w:rPr>
        <w:t xml:space="preserve">Alonso </w:t>
      </w:r>
      <w:r>
        <w:rPr>
          <w:color w:val="000000"/>
        </w:rPr>
        <w:t xml:space="preserve">en </w:t>
      </w:r>
      <w:r>
        <w:rPr>
          <w:color w:val="F9AB1F"/>
        </w:rPr>
        <w:t xml:space="preserve">Sudáfrica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493B6"/>
        </w:rPr>
        <w:t xml:space="preserve">enésimo </w:t>
      </w:r>
      <w:r>
        <w:rPr>
          <w:color w:val="000000"/>
        </w:rPr>
        <w:t xml:space="preserve">pique </w:t>
      </w:r>
      <w:r>
        <w:rPr>
          <w:color w:val="000000"/>
        </w:rPr>
        <w:t xml:space="preserve">entre </w:t>
      </w:r>
      <w:r>
        <w:rPr>
          <w:color w:val="F9AB1F"/>
        </w:rPr>
        <w:t xml:space="preserve">Márquez </w:t>
      </w:r>
      <w:r>
        <w:rPr>
          <w:color w:val="000000"/>
        </w:rPr>
        <w:t xml:space="preserve">y </w:t>
      </w:r>
      <w:r>
        <w:rPr>
          <w:color w:val="5493B6"/>
        </w:rPr>
        <w:t xml:space="preserve">Rossi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9AB1F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F9AB1F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F9AB1F"/>
        </w:rPr>
        <w:t xml:space="preserve">última </w:t>
      </w:r>
      <w:r>
        <w:rPr>
          <w:color w:val="F9AB1F"/>
        </w:rPr>
        <w:t xml:space="preserve">víctima </w:t>
      </w:r>
      <w:r>
        <w:rPr>
          <w:color w:val="F9AB1F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9AB1F"/>
        </w:rPr>
        <w:t xml:space="preserve">lluvias </w:t>
      </w:r>
      <w:r>
        <w:rPr>
          <w:color w:val="F9AB1F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F9AB1F"/>
        </w:rPr>
        <w:t xml:space="preserve">cuerpo </w:t>
      </w:r>
      <w:r>
        <w:rPr>
          <w:color w:val="000000"/>
        </w:rPr>
        <w:t xml:space="preserve">ha </w:t>
      </w:r>
      <w:r>
        <w:rPr>
          <w:color w:val="F9AB1F"/>
        </w:rPr>
        <w:t xml:space="preserve">aparecido </w:t>
      </w:r>
      <w:r>
        <w:rPr>
          <w:color w:val="000000"/>
        </w:rPr>
        <w:t xml:space="preserve">en </w:t>
      </w:r>
      <w:r>
        <w:rPr>
          <w:color w:val="F9AB1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son </w:t>
      </w:r>
      <w:r>
        <w:rPr>
          <w:color w:val="F9AB1F"/>
        </w:rPr>
        <w:t xml:space="preserve">seis </w:t>
      </w:r>
      <w:r>
        <w:rPr>
          <w:color w:val="000000"/>
        </w:rPr>
        <w:t xml:space="preserve">los </w:t>
      </w:r>
      <w:r>
        <w:rPr>
          <w:color w:val="F9AB1F"/>
        </w:rPr>
        <w:t xml:space="preserve">fallecidos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9AB1F"/>
        </w:rPr>
        <w:t xml:space="preserve">inundaciones </w:t>
      </w:r>
      <w:r>
        <w:rPr>
          <w:color w:val="000000"/>
        </w:rPr>
        <w:t xml:space="preserve">más </w:t>
      </w:r>
      <w:r>
        <w:rPr>
          <w:color w:val="F9AB1F"/>
        </w:rPr>
        <w:t xml:space="preserve">destructivas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9AB1F"/>
        </w:rPr>
        <w:t xml:space="preserve">últimos </w:t>
      </w:r>
      <w:r>
        <w:rPr>
          <w:color w:val="000000"/>
        </w:rPr>
        <w:t xml:space="preserve">140 </w:t>
      </w:r>
      <w:r>
        <w:rPr>
          <w:color w:val="F9AB1F"/>
        </w:rPr>
        <w:t xml:space="preserve">años </w:t>
      </w:r>
      <w:r>
        <w:rPr>
          <w:color w:val="000000"/>
        </w:rPr>
        <w:t xml:space="preserve">. </w:t>
      </w:r>
      <w:r>
        <w:rPr>
          <w:color w:val="F9AB1F"/>
        </w:rPr>
        <w:t xml:space="preserve">Según </w:t>
      </w:r>
      <w:r>
        <w:rPr>
          <w:color w:val="F9AB1F"/>
        </w:rPr>
        <w:t xml:space="preserve">cálculos </w:t>
      </w:r>
      <w:r>
        <w:rPr>
          <w:color w:val="F9AB1F"/>
        </w:rPr>
        <w:t xml:space="preserve">preliminares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F9AB1F"/>
        </w:rPr>
        <w:t xml:space="preserve">temporal </w:t>
      </w:r>
      <w:r>
        <w:rPr>
          <w:color w:val="000000"/>
        </w:rPr>
        <w:t xml:space="preserve">ha </w:t>
      </w:r>
      <w:r>
        <w:rPr>
          <w:color w:val="F9AB1F"/>
        </w:rPr>
        <w:t xml:space="preserve">causado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F9AB1F"/>
        </w:rPr>
        <w:t xml:space="preserve">valor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9AB1F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9AB1F"/>
        </w:rPr>
        <w:t xml:space="preserve">cien </w:t>
      </w:r>
      <w:r>
        <w:rPr>
          <w:color w:val="F9AB1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F9AB1F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F9AB1F"/>
        </w:rPr>
        <w:t xml:space="preserve">comience </w:t>
      </w:r>
      <w:r>
        <w:rPr>
          <w:color w:val="000000"/>
        </w:rPr>
        <w:t xml:space="preserve">a </w:t>
      </w:r>
      <w:r>
        <w:rPr>
          <w:color w:val="F9AB1F"/>
        </w:rPr>
        <w:t xml:space="preserve">peritar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9AB1F"/>
        </w:rPr>
        <w:t xml:space="preserve">multiplicar </w:t>
      </w:r>
      <w:r>
        <w:rPr>
          <w:color w:val="000000"/>
        </w:rPr>
        <w:t xml:space="preserve">esta </w:t>
      </w:r>
      <w:r>
        <w:rPr>
          <w:color w:val="F9AB1F"/>
        </w:rPr>
        <w:t xml:space="preserve">cifra </w:t>
      </w:r>
      <w:r>
        <w:rPr>
          <w:color w:val="000000"/>
        </w:rPr>
        <w:t xml:space="preserve">. </w:t>
      </w:r>
      <w:r>
        <w:rPr>
          <w:color w:val="F9AB1F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F9AB1F"/>
        </w:rPr>
        <w:t xml:space="preserve">Emergencias </w:t>
      </w:r>
      <w:r>
        <w:rPr>
          <w:color w:val="F9AB1F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F9AB1F"/>
        </w:rPr>
        <w:t xml:space="preserve">Molins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F9AB1F"/>
        </w:rPr>
        <w:t xml:space="preserve">pedanía </w:t>
      </w:r>
      <w:r>
        <w:rPr>
          <w:color w:val="000000"/>
        </w:rPr>
        <w:t xml:space="preserve">de </w:t>
      </w:r>
      <w:r>
        <w:rPr>
          <w:color w:val="F9AB1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rescates </w:t>
      </w:r>
      <w:r>
        <w:rPr>
          <w:color w:val="000000"/>
        </w:rPr>
        <w:t xml:space="preserve">se </w:t>
      </w:r>
      <w:r>
        <w:rPr>
          <w:color w:val="F9AB1F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F9AB1F"/>
        </w:rPr>
        <w:t xml:space="preserve">situaciones </w:t>
      </w:r>
      <w:r>
        <w:rPr>
          <w:color w:val="F9AB1F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9AB1F"/>
        </w:rPr>
        <w:t xml:space="preserve">5.000 </w:t>
      </w:r>
      <w:r>
        <w:rPr>
          <w:color w:val="F9AB1F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9AB1F"/>
        </w:rPr>
        <w:t xml:space="preserve">realojadas </w:t>
      </w:r>
      <w:r>
        <w:rPr>
          <w:color w:val="000000"/>
        </w:rPr>
        <w:t xml:space="preserve">. </w:t>
      </w:r>
      <w:r>
        <w:rPr>
          <w:color w:val="F9AB1F"/>
        </w:rPr>
        <w:t xml:space="preserve">Buena </w:t>
      </w:r>
      <w:r>
        <w:rPr>
          <w:color w:val="F9AB1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F9AB1F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F9AB1F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F9AB1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9AB1F"/>
        </w:rPr>
        <w:t xml:space="preserve">ciudad </w:t>
      </w:r>
      <w:r>
        <w:rPr>
          <w:color w:val="F9AB1F"/>
        </w:rPr>
        <w:t xml:space="preserve">alicantina </w:t>
      </w:r>
      <w:r>
        <w:rPr>
          <w:color w:val="000000"/>
        </w:rPr>
        <w:t xml:space="preserve">hay </w:t>
      </w:r>
      <w:r>
        <w:rPr>
          <w:color w:val="F9AB1F"/>
        </w:rPr>
        <w:t xml:space="preserve">vecinos </w:t>
      </w:r>
      <w:r>
        <w:rPr>
          <w:color w:val="000000"/>
        </w:rPr>
        <w:t xml:space="preserve">que </w:t>
      </w:r>
      <w:r>
        <w:rPr>
          <w:color w:val="F9AB1F"/>
        </w:rPr>
        <w:t xml:space="preserve">llevan </w:t>
      </w:r>
      <w:r>
        <w:rPr>
          <w:color w:val="000000"/>
        </w:rPr>
        <w:t xml:space="preserve">ya </w:t>
      </w:r>
      <w:r>
        <w:rPr>
          <w:color w:val="F9AB1F"/>
        </w:rPr>
        <w:t xml:space="preserve">tres </w:t>
      </w:r>
      <w:r>
        <w:rPr>
          <w:color w:val="000000"/>
        </w:rPr>
        <w:t xml:space="preserve">días </w:t>
      </w:r>
      <w:r>
        <w:rPr>
          <w:color w:val="F9AB1F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ciudad </w:t>
      </w:r>
      <w:r>
        <w:rPr>
          <w:color w:val="000000"/>
        </w:rPr>
        <w:t xml:space="preserve">estaba </w:t>
      </w:r>
      <w:r>
        <w:rPr>
          <w:color w:val="F9AB1F"/>
        </w:rPr>
        <w:t xml:space="preserve">incomunicada </w:t>
      </w:r>
      <w:r>
        <w:rPr>
          <w:color w:val="000000"/>
        </w:rPr>
        <w:t xml:space="preserve">por </w:t>
      </w:r>
      <w:r>
        <w:rPr>
          <w:color w:val="F9AB1F"/>
        </w:rPr>
        <w:t xml:space="preserve">carretera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F9AB1F"/>
        </w:rPr>
        <w:t xml:space="preserve">misma </w:t>
      </w:r>
      <w:r>
        <w:rPr>
          <w:color w:val="F9AB1F"/>
        </w:rPr>
        <w:t xml:space="preserve">mañana </w:t>
      </w:r>
      <w:r>
        <w:rPr>
          <w:color w:val="000000"/>
        </w:rPr>
        <w:t xml:space="preserve">. </w:t>
      </w:r>
      <w:r>
        <w:rPr>
          <w:color w:val="F9AB1F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F9AB1F"/>
        </w:rPr>
        <w:t xml:space="preserve">Quizá </w:t>
      </w:r>
      <w:r>
        <w:rPr>
          <w:color w:val="000000"/>
        </w:rPr>
        <w:t xml:space="preserve">la </w:t>
      </w:r>
      <w:r>
        <w:rPr>
          <w:color w:val="F9AB1F"/>
        </w:rPr>
        <w:t xml:space="preserve">única </w:t>
      </w:r>
      <w:r>
        <w:rPr>
          <w:color w:val="F9AB1F"/>
        </w:rPr>
        <w:t xml:space="preserve">buena </w:t>
      </w:r>
      <w:r>
        <w:rPr>
          <w:color w:val="F9AB1F"/>
        </w:rPr>
        <w:t xml:space="preserve">noticia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F9AB1F"/>
        </w:rPr>
        <w:t xml:space="preserve">incomunicado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F9AB1F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F9AB1F"/>
        </w:rPr>
        <w:t xml:space="preserve">ciudad </w:t>
      </w:r>
      <w:r>
        <w:rPr>
          <w:color w:val="F9AB1F"/>
        </w:rPr>
        <w:t xml:space="preserve">sigue </w:t>
      </w:r>
      <w:r>
        <w:rPr>
          <w:color w:val="F9AB1F"/>
        </w:rPr>
        <w:t xml:space="preserve">completamente </w:t>
      </w:r>
      <w:r>
        <w:rPr>
          <w:color w:val="F9AB1F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9AB1F"/>
        </w:rPr>
        <w:t xml:space="preserve">principales </w:t>
      </w:r>
      <w:r>
        <w:rPr>
          <w:color w:val="F9AB1F"/>
        </w:rPr>
        <w:t xml:space="preserve">avenidas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las </w:t>
      </w:r>
      <w:r>
        <w:rPr>
          <w:color w:val="F9AB1F"/>
        </w:rPr>
        <w:t xml:space="preserve">calles </w:t>
      </w:r>
      <w:r>
        <w:rPr>
          <w:color w:val="F9AB1F"/>
        </w:rPr>
        <w:t xml:space="preserve">prácticamente </w:t>
      </w:r>
      <w:r>
        <w:rPr>
          <w:color w:val="F9AB1F"/>
        </w:rPr>
        <w:t xml:space="preserve">intransitables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Policía-Local </w:t>
      </w:r>
      <w:r>
        <w:rPr>
          <w:color w:val="F9AB1F"/>
        </w:rPr>
        <w:t xml:space="preserve">sigue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9AB1F"/>
        </w:rPr>
        <w:t xml:space="preserve">población </w:t>
      </w:r>
      <w:r>
        <w:rPr>
          <w:color w:val="F9AB1F"/>
        </w:rPr>
        <w:t xml:space="preserve">extremar </w:t>
      </w:r>
      <w:r>
        <w:rPr>
          <w:color w:val="000000"/>
        </w:rPr>
        <w:t xml:space="preserve">la </w:t>
      </w:r>
      <w:r>
        <w:rPr>
          <w:color w:val="F9AB1F"/>
        </w:rPr>
        <w:t xml:space="preserve">población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F9AB1F"/>
        </w:rPr>
        <w:t xml:space="preserve">sigue </w:t>
      </w:r>
      <w:r>
        <w:rPr>
          <w:color w:val="F9AB1F"/>
        </w:rPr>
        <w:t xml:space="preserve">desbordado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F9AB1F"/>
        </w:rPr>
        <w:t xml:space="preserve">seguir </w:t>
      </w:r>
      <w:r>
        <w:rPr>
          <w:color w:val="F9AB1F"/>
        </w:rPr>
        <w:t xml:space="preserve">aumentando </w:t>
      </w:r>
      <w:r>
        <w:rPr>
          <w:color w:val="000000"/>
        </w:rPr>
        <w:t xml:space="preserve">su </w:t>
      </w:r>
      <w:r>
        <w:rPr>
          <w:color w:val="F9AB1F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F9AB1F"/>
        </w:rPr>
        <w:t xml:space="preserve">completamente </w:t>
      </w:r>
      <w:r>
        <w:rPr>
          <w:color w:val="F9AB1F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bajamos </w:t>
      </w:r>
      <w:r>
        <w:rPr>
          <w:color w:val="000000"/>
        </w:rPr>
        <w:t xml:space="preserve">del </w:t>
      </w:r>
      <w:r>
        <w:rPr>
          <w:color w:val="F9AB1F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somos </w:t>
      </w:r>
      <w:r>
        <w:rPr>
          <w:color w:val="F9AB1F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F9AB1F"/>
        </w:rPr>
        <w:t xml:space="preserve">encontrar </w:t>
      </w:r>
      <w:r>
        <w:rPr>
          <w:color w:val="000000"/>
        </w:rPr>
        <w:t xml:space="preserve">una </w:t>
      </w:r>
      <w:r>
        <w:rPr>
          <w:color w:val="F9AB1F"/>
        </w:rPr>
        <w:t xml:space="preserve">localidad </w:t>
      </w:r>
      <w:r>
        <w:rPr>
          <w:color w:val="F9AB1F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F9AB1F"/>
        </w:rPr>
        <w:t xml:space="preserve">ofrecer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F9AB1F"/>
        </w:rPr>
        <w:t xml:space="preserve">ayuda </w:t>
      </w:r>
      <w:r>
        <w:rPr>
          <w:color w:val="F9AB1F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F9AB1F"/>
        </w:rPr>
        <w:t xml:space="preserve">prohibido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9AB1F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F9AB1F"/>
        </w:rPr>
        <w:t xml:space="preserve">seguir </w:t>
      </w:r>
      <w:r>
        <w:rPr>
          <w:color w:val="F9AB1F"/>
        </w:rPr>
        <w:t xml:space="preserve">caminando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9AB1F"/>
        </w:rPr>
        <w:t xml:space="preserve">calle </w:t>
      </w:r>
      <w:r>
        <w:rPr>
          <w:color w:val="F9AB1F"/>
        </w:rPr>
        <w:t xml:space="preserve">sigue </w:t>
      </w:r>
      <w:r>
        <w:rPr>
          <w:color w:val="F9AB1F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F9AB1F"/>
        </w:rPr>
        <w:t xml:space="preserve">nivel </w:t>
      </w:r>
      <w:r>
        <w:rPr>
          <w:color w:val="000000"/>
        </w:rPr>
        <w:t xml:space="preserve">. </w:t>
      </w:r>
      <w:r>
        <w:rPr>
          <w:color w:val="F9AB1F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con </w:t>
      </w:r>
      <w:r>
        <w:rPr>
          <w:color w:val="000000"/>
        </w:rPr>
        <w:t xml:space="preserve">palos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9AB1F"/>
        </w:rPr>
        <w:t xml:space="preserve">quedara </w:t>
      </w:r>
      <w:r>
        <w:rPr>
          <w:color w:val="F9AB1F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colarnos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F9AB1F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F9AB1F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F9AB1F"/>
        </w:rPr>
        <w:t xml:space="preserve">vecinos </w:t>
      </w:r>
      <w:r>
        <w:rPr>
          <w:color w:val="F9AB1F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F9AB1F"/>
        </w:rPr>
        <w:t xml:space="preserve">madre </w:t>
      </w:r>
      <w:r>
        <w:rPr>
          <w:color w:val="F9AB1F"/>
        </w:rPr>
        <w:t xml:space="preserve">lleva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sin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F9AB1F"/>
        </w:rPr>
        <w:t xml:space="preserve">comprado </w:t>
      </w:r>
      <w:r>
        <w:rPr>
          <w:color w:val="F9AB1F"/>
        </w:rPr>
        <w:t xml:space="preserve">comida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caña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9AB1F"/>
        </w:rPr>
        <w:t xml:space="preserve">desbordado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9AB1F"/>
        </w:rPr>
        <w:t xml:space="preserve">puntos </w:t>
      </w:r>
      <w:r>
        <w:rPr>
          <w:color w:val="000000"/>
        </w:rPr>
        <w:t xml:space="preserve">más </w:t>
      </w:r>
      <w:r>
        <w:rPr>
          <w:color w:val="F9AB1F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9AB1F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F9AB1F"/>
        </w:rPr>
        <w:t xml:space="preserve">seguir </w:t>
      </w:r>
      <w:r>
        <w:rPr>
          <w:color w:val="F9AB1F"/>
        </w:rPr>
        <w:t xml:space="preserve">avanzando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9AB1F"/>
        </w:rPr>
        <w:t xml:space="preserve">alcanza </w:t>
      </w:r>
      <w:r>
        <w:rPr>
          <w:color w:val="000000"/>
        </w:rPr>
        <w:t xml:space="preserve">una </w:t>
      </w:r>
      <w:r>
        <w:rPr>
          <w:color w:val="F9AB1F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m. </w:t>
      </w:r>
      <w:r>
        <w:rPr>
          <w:color w:val="000000"/>
        </w:rPr>
        <w:t xml:space="preserve">El </w:t>
      </w:r>
      <w:r>
        <w:rPr>
          <w:color w:val="F9AB1F"/>
        </w:rPr>
        <w:t xml:space="preserve">coche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garaje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F9AB1F"/>
        </w:rPr>
        <w:t xml:space="preserve">cogerlo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9AB1F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F9AB1F"/>
        </w:rPr>
        <w:t xml:space="preserve">puerta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pude </w:t>
      </w:r>
      <w:r>
        <w:rPr>
          <w:color w:val="000000"/>
        </w:rPr>
        <w:t xml:space="preserve">sacar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F9AB1F"/>
        </w:rPr>
        <w:t xml:space="preserve">comarca </w:t>
      </w:r>
      <w:r>
        <w:rPr>
          <w:color w:val="F9AB1F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9AB1F"/>
        </w:rPr>
        <w:t xml:space="preserve">pueblo </w:t>
      </w:r>
      <w:r>
        <w:rPr>
          <w:color w:val="F9AB1F"/>
        </w:rPr>
        <w:t xml:space="preserve">luchador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9AB1F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F9AB1F"/>
        </w:rPr>
        <w:t xml:space="preserve">olvidar </w:t>
      </w:r>
      <w:r>
        <w:rPr>
          <w:color w:val="000000"/>
        </w:rPr>
        <w:t xml:space="preserve">la </w:t>
      </w:r>
      <w:r>
        <w:rPr>
          <w:color w:val="F9AB1F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9AB1F"/>
        </w:rPr>
        <w:t xml:space="preserve">inundaciones </w:t>
      </w:r>
      <w:r>
        <w:rPr>
          <w:color w:val="5493B6"/>
        </w:rPr>
        <w:t xml:space="preserve">causadas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F9AB1F"/>
        </w:rPr>
        <w:t xml:space="preserve">desbordamientos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9AB1F"/>
        </w:rPr>
        <w:t xml:space="preserve">Segura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F9AB1F"/>
        </w:rPr>
        <w:t xml:space="preserve">muchas </w:t>
      </w:r>
      <w:r>
        <w:rPr>
          <w:color w:val="F9AB1F"/>
        </w:rPr>
        <w:t xml:space="preserve">poblaciones </w:t>
      </w:r>
      <w:r>
        <w:rPr>
          <w:color w:val="F9AB1F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F9AB1F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F9AB1F"/>
        </w:rPr>
        <w:t xml:space="preserve">electricidad </w:t>
      </w:r>
      <w:r>
        <w:rPr>
          <w:color w:val="000000"/>
        </w:rPr>
        <w:t xml:space="preserve">. </w:t>
      </w:r>
      <w:r>
        <w:rPr>
          <w:color w:val="F9AB1F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000000"/>
        </w:rPr>
        <w:t xml:space="preserve">podido </w:t>
      </w:r>
      <w:r>
        <w:rPr>
          <w:color w:val="F9AB1F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9AB1F"/>
        </w:rPr>
        <w:t xml:space="preserve">localidad </w:t>
      </w:r>
      <w:r>
        <w:rPr>
          <w:color w:val="F9AB1F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9AB1F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F9AB1F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F9AB1F"/>
        </w:rPr>
        <w:t xml:space="preserve">Buenas </w:t>
      </w:r>
      <w:r>
        <w:rPr>
          <w:color w:val="F9AB1F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localidad </w:t>
      </w:r>
      <w:r>
        <w:rPr>
          <w:color w:val="000000"/>
        </w:rPr>
        <w:t xml:space="preserve">está </w:t>
      </w:r>
      <w:r>
        <w:rPr>
          <w:color w:val="F9AB1F"/>
        </w:rPr>
        <w:t xml:space="preserve">totalmente </w:t>
      </w:r>
      <w:r>
        <w:rPr>
          <w:color w:val="F9AB1F"/>
        </w:rPr>
        <w:t xml:space="preserve">aislada </w:t>
      </w:r>
      <w:r>
        <w:rPr>
          <w:color w:val="000000"/>
        </w:rPr>
        <w:t xml:space="preserve">e </w:t>
      </w:r>
      <w:r>
        <w:rPr>
          <w:color w:val="F9AB1F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F9AB1F"/>
        </w:rPr>
        <w:t xml:space="preserve">prácticamente </w:t>
      </w:r>
      <w:r>
        <w:rPr>
          <w:color w:val="F9AB1F"/>
        </w:rPr>
        <w:t xml:space="preserve">imposible </w:t>
      </w:r>
      <w:r>
        <w:rPr>
          <w:color w:val="F9AB1F"/>
        </w:rPr>
        <w:t xml:space="preserve">entrar </w:t>
      </w:r>
      <w:r>
        <w:rPr>
          <w:color w:val="000000"/>
        </w:rPr>
        <w:t xml:space="preserve">o </w:t>
      </w:r>
      <w:r>
        <w:rPr>
          <w:color w:val="000000"/>
        </w:rPr>
        <w:t xml:space="preserve">salir </w:t>
      </w:r>
      <w:r>
        <w:rPr>
          <w:color w:val="F9AB1F"/>
        </w:rPr>
        <w:t xml:space="preserve">salvo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 </w:t>
      </w:r>
      <w:r>
        <w:rPr>
          <w:color w:val="F9AB1F"/>
        </w:rPr>
        <w:t xml:space="preserve">mediante </w:t>
      </w:r>
      <w:r>
        <w:rPr>
          <w:color w:val="000000"/>
        </w:rPr>
        <w:t xml:space="preserve">un </w:t>
      </w:r>
      <w:r>
        <w:rPr>
          <w:color w:val="F9AB1F"/>
        </w:rPr>
        <w:t xml:space="preserve">vehículo </w:t>
      </w:r>
      <w:r>
        <w:rPr>
          <w:color w:val="000000"/>
        </w:rPr>
        <w:t xml:space="preserve">de </w:t>
      </w:r>
      <w:r>
        <w:rPr>
          <w:color w:val="F9AB1F"/>
        </w:rPr>
        <w:t xml:space="preserve">emergencia </w:t>
      </w:r>
      <w:r>
        <w:rPr>
          <w:color w:val="000000"/>
        </w:rPr>
        <w:t xml:space="preserve">o </w:t>
      </w:r>
      <w:r>
        <w:rPr>
          <w:color w:val="F9AB1F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F9AB1F"/>
        </w:rPr>
        <w:t xml:space="preserve">momentos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F9AB1F"/>
        </w:rPr>
        <w:t xml:space="preserve">continúan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F9AB1F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F9AB1F"/>
        </w:rPr>
        <w:t xml:space="preserve">cuándo </w:t>
      </w:r>
      <w:r>
        <w:rPr>
          <w:color w:val="F9AB1F"/>
        </w:rPr>
        <w:t xml:space="preserve">volverá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9AB1F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servicios </w:t>
      </w:r>
      <w:r>
        <w:rPr>
          <w:color w:val="000000"/>
        </w:rPr>
        <w:t xml:space="preserve">de </w:t>
      </w:r>
      <w:r>
        <w:rPr>
          <w:color w:val="F9AB1F"/>
        </w:rPr>
        <w:t xml:space="preserve">emergencia </w:t>
      </w:r>
      <w:r>
        <w:rPr>
          <w:color w:val="F9AB1F"/>
        </w:rPr>
        <w:t xml:space="preserve">trabajan </w:t>
      </w:r>
      <w:r>
        <w:rPr>
          <w:color w:val="000000"/>
        </w:rPr>
        <w:t xml:space="preserve">sin </w:t>
      </w:r>
      <w:r>
        <w:rPr>
          <w:color w:val="F9AB1F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F9AB1F"/>
        </w:rPr>
        <w:t xml:space="preserve">entrar </w:t>
      </w:r>
      <w:r>
        <w:rPr>
          <w:color w:val="000000"/>
        </w:rPr>
        <w:t xml:space="preserve">con </w:t>
      </w:r>
      <w:r>
        <w:rPr>
          <w:color w:val="F9AB1F"/>
        </w:rPr>
        <w:t xml:space="preserve">provisiones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9AB1F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F9AB1F"/>
        </w:rPr>
        <w:t xml:space="preserve">aislada </w:t>
      </w:r>
      <w:r>
        <w:rPr>
          <w:color w:val="000000"/>
        </w:rPr>
        <w:t xml:space="preserve">tenga </w:t>
      </w:r>
      <w:r>
        <w:rPr>
          <w:color w:val="F9AB1F"/>
        </w:rPr>
        <w:t xml:space="preserve">comida </w:t>
      </w:r>
      <w:r>
        <w:rPr>
          <w:color w:val="000000"/>
        </w:rPr>
        <w:t xml:space="preserve">y </w:t>
      </w:r>
      <w:r>
        <w:rPr>
          <w:color w:val="000000"/>
        </w:rPr>
        <w:t xml:space="preserve">agua </w:t>
      </w:r>
      <w:r>
        <w:rPr>
          <w:color w:val="F9AB1F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F9AB1F"/>
        </w:rPr>
        <w:t xml:space="preserve">habilitado </w:t>
      </w:r>
      <w:r>
        <w:rPr>
          <w:color w:val="000000"/>
        </w:rPr>
        <w:t xml:space="preserve">un </w:t>
      </w:r>
      <w:r>
        <w:rPr>
          <w:color w:val="F9AB1F"/>
        </w:rPr>
        <w:t xml:space="preserve">albergue </w:t>
      </w:r>
      <w:r>
        <w:rPr>
          <w:color w:val="000000"/>
        </w:rPr>
        <w:t xml:space="preserve">con </w:t>
      </w:r>
      <w:r>
        <w:rPr>
          <w:color w:val="F9AB1F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F9AB1F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9AB1F"/>
        </w:rPr>
        <w:t xml:space="preserve">calcula </w:t>
      </w:r>
      <w:r>
        <w:rPr>
          <w:color w:val="F9AB1F"/>
        </w:rPr>
        <w:t xml:space="preserve">aquella </w:t>
      </w:r>
      <w:r>
        <w:rPr>
          <w:color w:val="000000"/>
        </w:rPr>
        <w:t xml:space="preserve">hay </w:t>
      </w:r>
      <w:r>
        <w:rPr>
          <w:color w:val="000000"/>
        </w:rPr>
        <w:t xml:space="preserve">100 </w:t>
      </w:r>
      <w:r>
        <w:rPr>
          <w:color w:val="F9AB1F"/>
        </w:rPr>
        <w:t xml:space="preserve">alojadas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han </w:t>
      </w:r>
      <w:r>
        <w:rPr>
          <w:color w:val="F9AB1F"/>
        </w:rPr>
        <w:t xml:space="preserve">grabado </w:t>
      </w:r>
      <w:r>
        <w:rPr>
          <w:color w:val="000000"/>
        </w:rPr>
        <w:t xml:space="preserve">las </w:t>
      </w:r>
      <w:r>
        <w:rPr>
          <w:color w:val="F9AB1F"/>
        </w:rPr>
        <w:t xml:space="preserve">imágenes </w:t>
      </w:r>
      <w:r>
        <w:rPr>
          <w:color w:val="000000"/>
        </w:rPr>
        <w:t xml:space="preserve">nuestros </w:t>
      </w:r>
      <w:r>
        <w:rPr>
          <w:color w:val="F9AB1F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9AB1F"/>
        </w:rPr>
        <w:t xml:space="preserve">única </w:t>
      </w:r>
      <w:r>
        <w:rPr>
          <w:color w:val="F9AB1F"/>
        </w:rPr>
        <w:t xml:space="preserve">manera </w:t>
      </w:r>
      <w:r>
        <w:rPr>
          <w:color w:val="000000"/>
        </w:rPr>
        <w:t xml:space="preserve">de </w:t>
      </w:r>
      <w:r>
        <w:rPr>
          <w:color w:val="F9AB1F"/>
        </w:rPr>
        <w:t xml:space="preserve">desplazarse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F9AB1F"/>
        </w:rPr>
        <w:t xml:space="preserve">población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F9AB1F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F9AB1F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9AB1F"/>
        </w:rPr>
        <w:t xml:space="preserve">tarde </w:t>
      </w:r>
      <w:r>
        <w:rPr>
          <w:color w:val="000000"/>
        </w:rPr>
        <w:t xml:space="preserve">ha </w:t>
      </w:r>
      <w:r>
        <w:rPr>
          <w:color w:val="F9AB1F"/>
        </w:rPr>
        <w:t xml:space="preserve">continuado </w:t>
      </w:r>
      <w:r>
        <w:rPr>
          <w:color w:val="000000"/>
        </w:rPr>
        <w:t xml:space="preserve">el </w:t>
      </w:r>
      <w:r>
        <w:rPr>
          <w:color w:val="F9AB1F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F9AB1F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9AB1F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9AB1F"/>
        </w:rPr>
        <w:t xml:space="preserve">recuperado </w:t>
      </w:r>
      <w:r>
        <w:rPr>
          <w:color w:val="000000"/>
        </w:rPr>
        <w:t xml:space="preserve">el </w:t>
      </w:r>
      <w:r>
        <w:rPr>
          <w:color w:val="F9AB1F"/>
        </w:rPr>
        <w:t xml:space="preserve">suministro </w:t>
      </w:r>
      <w:r>
        <w:rPr>
          <w:color w:val="F9AB1F"/>
        </w:rPr>
        <w:t xml:space="preserve">eléctrico </w:t>
      </w:r>
      <w:r>
        <w:rPr>
          <w:color w:val="000000"/>
        </w:rPr>
        <w:t xml:space="preserve">. </w:t>
      </w:r>
      <w:r>
        <w:rPr>
          <w:color w:val="F9AB1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9AB1F"/>
        </w:rPr>
        <w:t xml:space="preserve">población </w:t>
      </w:r>
      <w:r>
        <w:rPr>
          <w:color w:val="F9AB1F"/>
        </w:rPr>
        <w:t xml:space="preserve">continúa </w:t>
      </w:r>
      <w:r>
        <w:rPr>
          <w:color w:val="F9AB1F"/>
        </w:rPr>
        <w:t xml:space="preserve">completamente </w:t>
      </w:r>
      <w:r>
        <w:rPr>
          <w:color w:val="F9AB1F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9AB1F"/>
        </w:rPr>
        <w:t xml:space="preserve">panorama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9AB1F"/>
        </w:rPr>
        <w:t xml:space="preserve">localidad </w:t>
      </w:r>
      <w:r>
        <w:rPr>
          <w:color w:val="F9AB1F"/>
        </w:rPr>
        <w:t xml:space="preserve">vecina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única </w:t>
      </w:r>
      <w:r>
        <w:rPr>
          <w:color w:val="F9AB1F"/>
        </w:rPr>
        <w:t xml:space="preserve">manera </w:t>
      </w:r>
      <w:r>
        <w:rPr>
          <w:color w:val="000000"/>
        </w:rPr>
        <w:t xml:space="preserve">de </w:t>
      </w:r>
      <w:r>
        <w:rPr>
          <w:color w:val="F9AB1F"/>
        </w:rPr>
        <w:t xml:space="preserve">llegar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F9AB1F"/>
        </w:rPr>
        <w:t xml:space="preserve">lancha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F9AB1F"/>
        </w:rPr>
        <w:t xml:space="preserve">utilizado </w:t>
      </w:r>
      <w:r>
        <w:rPr>
          <w:color w:val="000000"/>
        </w:rPr>
        <w:t xml:space="preserve">la </w:t>
      </w:r>
      <w:r>
        <w:rPr>
          <w:color w:val="F9AB1F"/>
        </w:rPr>
        <w:t xml:space="preserve">Guardia-Civil </w:t>
      </w:r>
      <w:r>
        <w:rPr>
          <w:color w:val="000000"/>
        </w:rPr>
        <w:t xml:space="preserve">para </w:t>
      </w:r>
      <w:r>
        <w:rPr>
          <w:color w:val="F9AB1F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F9AB1F"/>
        </w:rPr>
        <w:t xml:space="preserve">vecinos </w:t>
      </w:r>
      <w:r>
        <w:rPr>
          <w:color w:val="F9AB1F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9AB1F"/>
        </w:rPr>
        <w:t xml:space="preserve">sufren </w:t>
      </w:r>
      <w:r>
        <w:rPr>
          <w:color w:val="000000"/>
        </w:rPr>
        <w:t xml:space="preserve">las </w:t>
      </w:r>
      <w:r>
        <w:rPr>
          <w:color w:val="F9AB1F"/>
        </w:rPr>
        <w:t xml:space="preserve">consecuencias </w:t>
      </w:r>
      <w:r>
        <w:rPr>
          <w:color w:val="000000"/>
        </w:rPr>
        <w:t xml:space="preserve">los </w:t>
      </w:r>
      <w:r>
        <w:rPr>
          <w:color w:val="F9AB1F"/>
        </w:rPr>
        <w:t xml:space="preserve">animales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han </w:t>
      </w:r>
      <w:r>
        <w:rPr>
          <w:color w:val="F9AB1F"/>
        </w:rPr>
        <w:t xml:space="preserve">salvado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F9AB1F"/>
        </w:rPr>
        <w:t xml:space="preserve">caballos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puesto </w:t>
      </w:r>
      <w:r>
        <w:rPr>
          <w:color w:val="000000"/>
        </w:rPr>
        <w:t xml:space="preserve">y </w:t>
      </w:r>
      <w:r>
        <w:rPr>
          <w:color w:val="F9AB1F"/>
        </w:rPr>
        <w:t xml:space="preserve">llevan </w:t>
      </w:r>
      <w:r>
        <w:rPr>
          <w:color w:val="F9AB1F"/>
        </w:rPr>
        <w:t xml:space="preserve">tres </w:t>
      </w:r>
      <w:r>
        <w:rPr>
          <w:color w:val="F9AB1F"/>
        </w:rPr>
        <w:t xml:space="preserve">noches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venimos </w:t>
      </w:r>
      <w:r>
        <w:rPr>
          <w:color w:val="F9AB1F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9AB1F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F9AB1F"/>
        </w:rPr>
        <w:t xml:space="preserve">dónde </w:t>
      </w:r>
      <w:r>
        <w:rPr>
          <w:color w:val="F9AB1F"/>
        </w:rPr>
        <w:t xml:space="preserve">comprar </w:t>
      </w:r>
      <w:r>
        <w:rPr>
          <w:color w:val="F9AB1F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F9AB1F"/>
        </w:rPr>
        <w:t xml:space="preserve">ahora </w:t>
      </w:r>
      <w:r>
        <w:rPr>
          <w:color w:val="F9AB1F"/>
        </w:rPr>
        <w:t xml:space="preserve">parecen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F9AB1F"/>
        </w:rPr>
        <w:t xml:space="preserve">recuperar </w:t>
      </w:r>
      <w:r>
        <w:rPr>
          <w:color w:val="000000"/>
        </w:rPr>
        <w:t xml:space="preserve">la </w:t>
      </w:r>
      <w:r>
        <w:rPr>
          <w:color w:val="F9AB1F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rotura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F9AB1F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9AB1F"/>
        </w:rPr>
        <w:t xml:space="preserve">Segura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9AB1F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F9AB1F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9AB1F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9AB1F"/>
        </w:rPr>
        <w:t xml:space="preserve">provocado </w:t>
      </w:r>
      <w:r>
        <w:rPr>
          <w:color w:val="000000"/>
        </w:rPr>
        <w:t xml:space="preserve">la </w:t>
      </w:r>
      <w:r>
        <w:rPr>
          <w:color w:val="F9AB1F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F9AB1F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9AB1F"/>
        </w:rPr>
        <w:t xml:space="preserve">momento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F9AB1F"/>
        </w:rPr>
        <w:t xml:space="preserve">personas </w:t>
      </w:r>
      <w:r>
        <w:rPr>
          <w:color w:val="F9AB1F"/>
        </w:rPr>
        <w:t xml:space="preserve">aisladas </w:t>
      </w:r>
      <w:r>
        <w:rPr>
          <w:color w:val="F9AB1F"/>
        </w:rPr>
        <w:t xml:space="preserve">mientras </w:t>
      </w:r>
      <w:r>
        <w:rPr>
          <w:color w:val="000000"/>
        </w:rPr>
        <w:t xml:space="preserve">la </w:t>
      </w:r>
      <w:r>
        <w:rPr>
          <w:color w:val="F9AB1F"/>
        </w:rPr>
        <w:t xml:space="preserve">UME </w:t>
      </w:r>
      <w:r>
        <w:rPr>
          <w:color w:val="F9AB1F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tapar </w:t>
      </w:r>
      <w:r>
        <w:rPr>
          <w:color w:val="000000"/>
        </w:rPr>
        <w:t xml:space="preserve">el </w:t>
      </w:r>
      <w:r>
        <w:rPr>
          <w:color w:val="F9AB1F"/>
        </w:rPr>
        <w:t xml:space="preserve">hueco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493B6"/>
        </w:rPr>
        <w:t xml:space="preserve">cuela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F9AB1F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F9AB1F"/>
        </w:rPr>
        <w:t xml:space="preserve">Tratan </w:t>
      </w:r>
      <w:r>
        <w:rPr>
          <w:color w:val="000000"/>
        </w:rPr>
        <w:t xml:space="preserve">de </w:t>
      </w:r>
      <w:r>
        <w:rPr>
          <w:color w:val="F9AB1F"/>
        </w:rPr>
        <w:t xml:space="preserve">hacerlo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F9AB1F"/>
        </w:rPr>
        <w:t xml:space="preserve">gran </w:t>
      </w:r>
      <w:r>
        <w:rPr>
          <w:color w:val="F9AB1F"/>
        </w:rPr>
        <w:t xml:space="preserve">medida </w:t>
      </w:r>
      <w:r>
        <w:rPr>
          <w:color w:val="000000"/>
        </w:rPr>
        <w:t xml:space="preserve">lo </w:t>
      </w:r>
      <w:r>
        <w:rPr>
          <w:color w:val="F9AB1F"/>
        </w:rPr>
        <w:t xml:space="preserve">consiguen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caudal </w:t>
      </w:r>
      <w:r>
        <w:rPr>
          <w:color w:val="000000"/>
        </w:rPr>
        <w:t xml:space="preserve">es </w:t>
      </w:r>
      <w:r>
        <w:rPr>
          <w:color w:val="F9AB1F"/>
        </w:rPr>
        <w:t xml:space="preserve">bastante </w:t>
      </w:r>
      <w:r>
        <w:rPr>
          <w:color w:val="5493B6"/>
        </w:rPr>
        <w:t xml:space="preserve">inferior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mire </w:t>
      </w:r>
      <w:r>
        <w:rPr>
          <w:color w:val="000000"/>
        </w:rPr>
        <w:t xml:space="preserve">cómo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F9AB1F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9AB1F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peces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F9AB1F"/>
        </w:rPr>
        <w:t xml:space="preserve">enseñado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de </w:t>
      </w:r>
      <w:r>
        <w:rPr>
          <w:color w:val="F9AB1F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F9AB1F"/>
        </w:rPr>
        <w:t xml:space="preserve">ayudados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9AB1F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9AB1F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F9AB1F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9AB1F"/>
        </w:rPr>
        <w:t xml:space="preserve">ayudas </w:t>
      </w:r>
      <w:r>
        <w:rPr>
          <w:color w:val="000000"/>
        </w:rPr>
        <w:t xml:space="preserve">han </w:t>
      </w:r>
      <w:r>
        <w:rPr>
          <w:color w:val="F9AB1F"/>
        </w:rPr>
        <w:t xml:space="preserve">llegado </w:t>
      </w:r>
      <w:r>
        <w:rPr>
          <w:color w:val="F9AB1F"/>
        </w:rPr>
        <w:t xml:space="preserve">demasiado </w:t>
      </w:r>
      <w:r>
        <w:rPr>
          <w:color w:val="F9AB1F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9AB1F"/>
        </w:rPr>
        <w:t xml:space="preserve">llega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9AB1F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F9AB1F"/>
        </w:rPr>
        <w:t xml:space="preserve">adentramos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9AB1F"/>
        </w:rPr>
        <w:t xml:space="preserve">llega </w:t>
      </w:r>
      <w:r>
        <w:rPr>
          <w:color w:val="000000"/>
        </w:rPr>
        <w:t xml:space="preserve">por </w:t>
      </w:r>
      <w:r>
        <w:rPr>
          <w:color w:val="F9AB1F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cintura </w:t>
      </w:r>
      <w:r>
        <w:rPr>
          <w:color w:val="F9AB1F"/>
        </w:rPr>
        <w:t xml:space="preserve">literalmente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9AB1F"/>
        </w:rPr>
        <w:t xml:space="preserve">autoridades </w:t>
      </w:r>
      <w:r>
        <w:rPr>
          <w:color w:val="F9AB1F"/>
        </w:rPr>
        <w:t xml:space="preserve">tratan </w:t>
      </w:r>
      <w:r>
        <w:rPr>
          <w:color w:val="000000"/>
        </w:rPr>
        <w:t xml:space="preserve">de </w:t>
      </w:r>
      <w:r>
        <w:rPr>
          <w:color w:val="5493B6"/>
        </w:rPr>
        <w:t xml:space="preserve">calmarles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F9AB1F"/>
        </w:rPr>
        <w:t xml:space="preserve">difícil </w:t>
      </w:r>
      <w:r>
        <w:rPr>
          <w:color w:val="000000"/>
        </w:rPr>
        <w:t xml:space="preserve">cuando </w:t>
      </w:r>
      <w:r>
        <w:rPr>
          <w:color w:val="F9AB1F"/>
        </w:rPr>
        <w:t xml:space="preserve">sigue </w:t>
      </w:r>
      <w:r>
        <w:rPr>
          <w:color w:val="F9AB1F"/>
        </w:rPr>
        <w:t xml:space="preserve">entrando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paras </w:t>
      </w:r>
      <w:r>
        <w:rPr>
          <w:color w:val="000000"/>
        </w:rPr>
        <w:t xml:space="preserve">de </w:t>
      </w:r>
      <w:r>
        <w:rPr>
          <w:color w:val="F9AB1F"/>
        </w:rPr>
        <w:t xml:space="preserve">achicar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F9AB1F"/>
        </w:rPr>
        <w:t xml:space="preserve">acceder </w:t>
      </w:r>
      <w:r>
        <w:rPr>
          <w:color w:val="000000"/>
        </w:rPr>
        <w:t xml:space="preserve">en </w:t>
      </w:r>
      <w:r>
        <w:rPr>
          <w:color w:val="F9AB1F"/>
        </w:rPr>
        <w:t xml:space="preserve">lancha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F9AB1F"/>
        </w:rPr>
        <w:t xml:space="preserve">llevan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F9AB1F"/>
        </w:rPr>
        <w:t xml:space="preserve">comida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Raal </w:t>
      </w:r>
      <w:r>
        <w:rPr>
          <w:color w:val="000000"/>
        </w:rPr>
        <w:t xml:space="preserve">. </w:t>
      </w:r>
      <w:r>
        <w:rPr>
          <w:color w:val="F9AB1F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F9AB1F"/>
        </w:rPr>
        <w:t xml:space="preserve">personas </w:t>
      </w:r>
      <w:r>
        <w:rPr>
          <w:color w:val="F9AB1F"/>
        </w:rPr>
        <w:t xml:space="preserve">siguen </w:t>
      </w:r>
      <w:r>
        <w:rPr>
          <w:color w:val="F9AB1F"/>
        </w:rPr>
        <w:t xml:space="preserve">aisladas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9AB1F"/>
        </w:rPr>
        <w:t xml:space="preserve">pedanía </w:t>
      </w:r>
      <w:r>
        <w:rPr>
          <w:color w:val="F9AB1F"/>
        </w:rPr>
        <w:t xml:space="preserve">murciana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cauce </w:t>
      </w:r>
      <w:r>
        <w:rPr>
          <w:color w:val="000000"/>
        </w:rPr>
        <w:t xml:space="preserve">del </w:t>
      </w:r>
      <w:r>
        <w:rPr>
          <w:color w:val="F9AB1F"/>
        </w:rPr>
        <w:t xml:space="preserve">Segura </w:t>
      </w:r>
      <w:r>
        <w:rPr>
          <w:color w:val="F9AB1F"/>
        </w:rPr>
        <w:t xml:space="preserve">circula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F9AB1F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F9AB1F"/>
        </w:rPr>
        <w:t xml:space="preserve">desplazarse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F9AB1F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remos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F9AB1F"/>
        </w:rPr>
        <w:t xml:space="preserve">contención </w:t>
      </w:r>
      <w:r>
        <w:rPr>
          <w:color w:val="000000"/>
        </w:rPr>
        <w:t xml:space="preserve">se </w:t>
      </w:r>
      <w:r>
        <w:rPr>
          <w:color w:val="5493B6"/>
        </w:rPr>
        <w:t xml:space="preserve">reventó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9AB1F"/>
        </w:rPr>
        <w:t xml:space="preserve">lluvia </w:t>
      </w:r>
      <w:r>
        <w:rPr>
          <w:color w:val="F9AB1F"/>
        </w:rPr>
        <w:t xml:space="preserve">ayer </w:t>
      </w:r>
      <w:r>
        <w:rPr>
          <w:color w:val="000000"/>
        </w:rPr>
        <w:t xml:space="preserve">y </w:t>
      </w:r>
      <w:r>
        <w:rPr>
          <w:color w:val="F9AB1F"/>
        </w:rPr>
        <w:t xml:space="preserve">ahora </w:t>
      </w:r>
      <w:r>
        <w:rPr>
          <w:color w:val="000000"/>
        </w:rPr>
        <w:t xml:space="preserve">se </w:t>
      </w:r>
      <w:r>
        <w:rPr>
          <w:color w:val="F9AB1F"/>
        </w:rPr>
        <w:t xml:space="preserve">afanan </w:t>
      </w:r>
      <w:r>
        <w:rPr>
          <w:color w:val="000000"/>
        </w:rPr>
        <w:t xml:space="preserve">en </w:t>
      </w:r>
      <w:r>
        <w:rPr>
          <w:color w:val="F9AB1F"/>
        </w:rPr>
        <w:t xml:space="preserve">reparar </w:t>
      </w:r>
      <w:r>
        <w:rPr>
          <w:color w:val="000000"/>
        </w:rPr>
        <w:t xml:space="preserve">el </w:t>
      </w:r>
      <w:r>
        <w:rPr>
          <w:color w:val="5493B6"/>
        </w:rPr>
        <w:t xml:space="preserve">terrero </w:t>
      </w:r>
      <w:r>
        <w:rPr>
          <w:color w:val="F9AB1F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F9AB1F"/>
        </w:rPr>
        <w:t xml:space="preserve">conseguido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pase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F9AB1F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9AB1F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otros </w:t>
      </w:r>
      <w:r>
        <w:rPr>
          <w:color w:val="F9AB1F"/>
        </w:rPr>
        <w:t xml:space="preserve">ríos </w:t>
      </w:r>
      <w:r>
        <w:rPr>
          <w:color w:val="000000"/>
        </w:rPr>
        <w:t xml:space="preserve">saliendo </w:t>
      </w:r>
      <w:r>
        <w:rPr>
          <w:color w:val="F9AB1F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9AB1F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F9AB1F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9AB1F"/>
        </w:rPr>
        <w:t xml:space="preserve">arrasó </w:t>
      </w:r>
      <w:r>
        <w:rPr>
          <w:color w:val="000000"/>
        </w:rPr>
        <w:t xml:space="preserve">todo </w:t>
      </w:r>
      <w:r>
        <w:rPr>
          <w:color w:val="F9AB1F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F9AB1F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corriente </w:t>
      </w:r>
      <w:r>
        <w:rPr>
          <w:color w:val="F9AB1F"/>
        </w:rPr>
        <w:t xml:space="preserve">arrastró </w:t>
      </w:r>
      <w:r>
        <w:rPr>
          <w:color w:val="F9AB1F"/>
        </w:rPr>
        <w:t xml:space="preserve">incluso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F9AB1F"/>
        </w:rPr>
        <w:t xml:space="preserve">viviendas </w:t>
      </w:r>
      <w:r>
        <w:rPr>
          <w:color w:val="000000"/>
        </w:rPr>
        <w:t xml:space="preserve">peces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F9AB1F"/>
        </w:rPr>
        <w:t xml:space="preserve">margen </w:t>
      </w:r>
      <w:r>
        <w:rPr>
          <w:color w:val="000000"/>
        </w:rPr>
        <w:t xml:space="preserve">del </w:t>
      </w:r>
      <w:r>
        <w:rPr>
          <w:color w:val="F9AB1F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493B6"/>
        </w:rPr>
        <w:t xml:space="preserve">Mojón </w:t>
      </w:r>
      <w:r>
        <w:rPr>
          <w:color w:val="000000"/>
        </w:rPr>
        <w:t xml:space="preserve">de </w:t>
      </w:r>
      <w:r>
        <w:rPr>
          <w:color w:val="5493B6"/>
        </w:rPr>
        <w:t xml:space="preserve">Beniel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F9AB1F"/>
        </w:rPr>
        <w:t xml:space="preserve">empezado </w:t>
      </w:r>
      <w:r>
        <w:rPr>
          <w:color w:val="000000"/>
        </w:rPr>
        <w:t xml:space="preserve">a </w:t>
      </w:r>
      <w:r>
        <w:rPr>
          <w:color w:val="F9AB1F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F9AB1F"/>
        </w:rPr>
        <w:t xml:space="preserve">situación </w:t>
      </w:r>
      <w:r>
        <w:rPr>
          <w:color w:val="F9AB1F"/>
        </w:rPr>
        <w:t xml:space="preserve">sigue </w:t>
      </w:r>
      <w:r>
        <w:rPr>
          <w:color w:val="000000"/>
        </w:rPr>
        <w:t xml:space="preserve">siendo </w:t>
      </w:r>
      <w:r>
        <w:rPr>
          <w:color w:val="F9AB1F"/>
        </w:rPr>
        <w:t xml:space="preserve">crítica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. </w:t>
      </w:r>
      <w:r>
        <w:rPr>
          <w:color w:val="F9AB1F"/>
        </w:rPr>
        <w:t xml:space="preserve">Siguen </w:t>
      </w:r>
      <w:r>
        <w:rPr>
          <w:color w:val="F9AB1F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sin </w:t>
      </w:r>
      <w:r>
        <w:rPr>
          <w:color w:val="000000"/>
        </w:rPr>
        <w:t xml:space="preserve">pan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comer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5493B6"/>
        </w:rPr>
        <w:t xml:space="preserve">abasto </w:t>
      </w:r>
      <w:r>
        <w:rPr>
          <w:color w:val="F9AB1F"/>
        </w:rPr>
        <w:t xml:space="preserve">limpiando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F9AB1F"/>
        </w:rPr>
        <w:t xml:space="preserve">caliente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bañarse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F9AB1F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, </w:t>
      </w:r>
      <w:r>
        <w:rPr>
          <w:color w:val="F9AB1F"/>
        </w:rPr>
        <w:t xml:space="preserve">intentan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9AB1F"/>
        </w:rPr>
        <w:t xml:space="preserve">calle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9AB1F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F9AB1F"/>
        </w:rPr>
        <w:t xml:space="preserve">ahora </w:t>
      </w:r>
      <w:r>
        <w:rPr>
          <w:color w:val="F9AB1F"/>
        </w:rPr>
        <w:t xml:space="preserve">casi </w:t>
      </w:r>
      <w:r>
        <w:rPr>
          <w:color w:val="F9AB1F"/>
        </w:rPr>
        <w:t xml:space="preserve">empezar </w:t>
      </w:r>
      <w:r>
        <w:rPr>
          <w:color w:val="000000"/>
        </w:rPr>
        <w:t xml:space="preserve">a </w:t>
      </w:r>
      <w:r>
        <w:rPr>
          <w:color w:val="F9AB1F"/>
        </w:rPr>
        <w:t xml:space="preserve">construir </w:t>
      </w:r>
      <w:r>
        <w:rPr>
          <w:color w:val="000000"/>
        </w:rPr>
        <w:t xml:space="preserve">sus </w:t>
      </w:r>
      <w:r>
        <w:rPr>
          <w:color w:val="F9AB1F"/>
        </w:rPr>
        <w:t xml:space="preserve">hogares </w:t>
      </w:r>
      <w:r>
        <w:rPr>
          <w:color w:val="000000"/>
        </w:rPr>
        <w:t xml:space="preserve">de </w:t>
      </w:r>
      <w:r>
        <w:rPr>
          <w:color w:val="F9AB1F"/>
        </w:rPr>
        <w:t xml:space="preserve">nuevo </w:t>
      </w:r>
      <w:r>
        <w:rPr>
          <w:color w:val="000000"/>
        </w:rPr>
        <w:t xml:space="preserve">. </w:t>
      </w:r>
      <w:r>
        <w:rPr>
          <w:color w:val="F9AB1F"/>
        </w:rPr>
        <w:t xml:space="preserve">Coches </w:t>
      </w:r>
      <w:r>
        <w:rPr>
          <w:color w:val="F9AB1F"/>
        </w:rPr>
        <w:t xml:space="preserve">arrastrados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9AB1F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9AB1F"/>
        </w:rPr>
        <w:t xml:space="preserve">misma </w:t>
      </w:r>
      <w:r>
        <w:rPr>
          <w:color w:val="F9AB1F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9AB1F"/>
        </w:rPr>
        <w:t xml:space="preserve">Alcázares </w:t>
      </w:r>
      <w:r>
        <w:rPr>
          <w:color w:val="000000"/>
        </w:rPr>
        <w:t xml:space="preserve">, </w:t>
      </w:r>
      <w:r>
        <w:rPr>
          <w:color w:val="F9AB1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F9AB1F"/>
        </w:rPr>
        <w:t xml:space="preserve">mañana </w:t>
      </w:r>
      <w:r>
        <w:rPr>
          <w:color w:val="000000"/>
        </w:rPr>
        <w:t xml:space="preserve">se </w:t>
      </w:r>
      <w:r>
        <w:rPr>
          <w:color w:val="F9AB1F"/>
        </w:rPr>
        <w:t xml:space="preserve">advertía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de </w:t>
      </w:r>
      <w:r>
        <w:rPr>
          <w:color w:val="F9AB1F"/>
        </w:rPr>
        <w:t xml:space="preserve">nuevas </w:t>
      </w:r>
      <w:r>
        <w:rPr>
          <w:color w:val="F9AB1F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Rambla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 </w:t>
      </w:r>
      <w:r>
        <w:rPr>
          <w:color w:val="F9AB1F"/>
        </w:rPr>
        <w:t xml:space="preserve">basto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9AB1F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9AB1F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había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podían </w:t>
      </w:r>
      <w:r>
        <w:rPr>
          <w:color w:val="F9AB1F"/>
        </w:rPr>
        <w:t xml:space="preserve">empezar </w:t>
      </w:r>
      <w:r>
        <w:rPr>
          <w:color w:val="000000"/>
        </w:rPr>
        <w:t xml:space="preserve">a </w:t>
      </w:r>
      <w:r>
        <w:rPr>
          <w:color w:val="F9AB1F"/>
        </w:rPr>
        <w:t xml:space="preserve">limpiar </w:t>
      </w:r>
      <w:r>
        <w:rPr>
          <w:color w:val="F9AB1F"/>
        </w:rPr>
        <w:t xml:space="preserve">tras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F9AB1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F9AB1F"/>
        </w:rPr>
        <w:t xml:space="preserve">tarde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F9AB1F"/>
        </w:rPr>
        <w:t xml:space="preserve">vuelto </w:t>
      </w:r>
      <w:r>
        <w:rPr>
          <w:color w:val="000000"/>
        </w:rPr>
        <w:t xml:space="preserve">a </w:t>
      </w:r>
      <w:r>
        <w:rPr>
          <w:color w:val="F9AB1F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F9AB1F"/>
        </w:rPr>
        <w:t xml:space="preserve">llegar </w:t>
      </w:r>
      <w:r>
        <w:rPr>
          <w:color w:val="000000"/>
        </w:rPr>
        <w:t xml:space="preserve">más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9AB1F"/>
        </w:rPr>
        <w:t xml:space="preserve">Ramblas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F9AB1F"/>
        </w:rPr>
        <w:t xml:space="preserve">alerta </w:t>
      </w:r>
      <w:r>
        <w:rPr>
          <w:color w:val="F9AB1F"/>
        </w:rPr>
        <w:t xml:space="preserve">contínua </w:t>
      </w:r>
      <w:r>
        <w:rPr>
          <w:color w:val="000000"/>
        </w:rPr>
        <w:t xml:space="preserve">, </w:t>
      </w:r>
      <w:r>
        <w:rPr>
          <w:color w:val="F9AB1F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F9AB1F"/>
        </w:rPr>
        <w:t xml:space="preserve">pendientes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del </w:t>
      </w:r>
      <w:r>
        <w:rPr>
          <w:color w:val="F9AB1F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F9AB1F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9AB1F"/>
        </w:rPr>
        <w:t xml:space="preserve">situación </w:t>
      </w:r>
      <w:r>
        <w:rPr>
          <w:color w:val="F9AB1F"/>
        </w:rPr>
        <w:t xml:space="preserve">mejora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F9AB1F"/>
        </w:rPr>
        <w:t xml:space="preserve">Ramblas </w:t>
      </w:r>
      <w:r>
        <w:rPr>
          <w:color w:val="000000"/>
        </w:rPr>
        <w:t xml:space="preserve">se </w:t>
      </w:r>
      <w:r>
        <w:rPr>
          <w:color w:val="F9AB1F"/>
        </w:rPr>
        <w:t xml:space="preserve">vuelven </w:t>
      </w:r>
      <w:r>
        <w:rPr>
          <w:color w:val="000000"/>
        </w:rPr>
        <w:t xml:space="preserve">a </w:t>
      </w:r>
      <w:r>
        <w:rPr>
          <w:color w:val="F9AB1F"/>
        </w:rPr>
        <w:t xml:space="preserve">desbordar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9AB1F"/>
        </w:rPr>
        <w:t xml:space="preserve">vuelve </w:t>
      </w:r>
      <w:r>
        <w:rPr>
          <w:color w:val="000000"/>
        </w:rPr>
        <w:t xml:space="preserve">a </w:t>
      </w:r>
      <w:r>
        <w:rPr>
          <w:color w:val="F9AB1F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9AB1F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9AB1F"/>
        </w:rPr>
        <w:t xml:space="preserve">inundan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F9AB1F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F9AB1F"/>
        </w:rPr>
        <w:t xml:space="preserve">ahora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F9AB1F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coger </w:t>
      </w:r>
      <w:r>
        <w:rPr>
          <w:color w:val="000000"/>
        </w:rPr>
        <w:t xml:space="preserve">las </w:t>
      </w:r>
      <w:r>
        <w:rPr>
          <w:color w:val="5493B6"/>
        </w:rPr>
        <w:t xml:space="preserve">fregonas </w:t>
      </w:r>
      <w:r>
        <w:rPr>
          <w:color w:val="000000"/>
        </w:rPr>
        <w:t xml:space="preserve">y </w:t>
      </w:r>
      <w:r>
        <w:rPr>
          <w:color w:val="F9AB1F"/>
        </w:rPr>
        <w:t xml:space="preserve">escobas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9AB1F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F9AB1F"/>
        </w:rPr>
        <w:t xml:space="preserve">salón </w:t>
      </w:r>
      <w:r>
        <w:rPr>
          <w:color w:val="000000"/>
        </w:rPr>
        <w:t xml:space="preserve">. </w:t>
      </w:r>
      <w:r>
        <w:rPr>
          <w:color w:val="F9AB1F"/>
        </w:rPr>
        <w:t xml:space="preserve">Familias </w:t>
      </w:r>
      <w:r>
        <w:rPr>
          <w:color w:val="F9AB1F"/>
        </w:rPr>
        <w:t xml:space="preserve">enteras </w:t>
      </w:r>
      <w:r>
        <w:rPr>
          <w:color w:val="F9AB1F"/>
        </w:rPr>
        <w:t xml:space="preserve">trabajando </w:t>
      </w:r>
      <w:r>
        <w:rPr>
          <w:color w:val="F9AB1F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9AB1F"/>
        </w:rPr>
        <w:t xml:space="preserve">evacuados </w:t>
      </w:r>
      <w:r>
        <w:rPr>
          <w:color w:val="000000"/>
        </w:rPr>
        <w:t xml:space="preserve">y </w:t>
      </w:r>
      <w:r>
        <w:rPr>
          <w:color w:val="F9AB1F"/>
        </w:rPr>
        <w:t xml:space="preserve">cruzar </w:t>
      </w:r>
      <w:r>
        <w:rPr>
          <w:color w:val="000000"/>
        </w:rPr>
        <w:t xml:space="preserve">los </w:t>
      </w:r>
      <w:r>
        <w:rPr>
          <w:color w:val="000000"/>
        </w:rPr>
        <w:t xml:space="preserve">dedos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F9AB1F"/>
        </w:rPr>
        <w:t xml:space="preserve">recuperar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F9AB1F"/>
        </w:rPr>
        <w:t xml:space="preserve">normal </w:t>
      </w:r>
      <w:r>
        <w:rPr>
          <w:color w:val="F9AB1F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F9AB1F"/>
        </w:rPr>
        <w:t xml:space="preserve">Sigue </w:t>
      </w:r>
      <w:r>
        <w:rPr>
          <w:color w:val="000000"/>
        </w:rPr>
        <w:t xml:space="preserve">la </w:t>
      </w:r>
      <w:r>
        <w:rPr>
          <w:color w:val="F9AB1F"/>
        </w:rPr>
        <w:t xml:space="preserve">pesadilla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493B6"/>
        </w:rPr>
        <w:t xml:space="preserve">amaneza </w:t>
      </w:r>
      <w:r>
        <w:rPr>
          <w:color w:val="F9AB1F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Agua </w:t>
      </w:r>
      <w:r>
        <w:rPr>
          <w:color w:val="000000"/>
        </w:rPr>
        <w:t xml:space="preserve">sobre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F9AB1F"/>
        </w:rPr>
        <w:t xml:space="preserve">tiempo </w:t>
      </w:r>
      <w:r>
        <w:rPr>
          <w:color w:val="000000"/>
        </w:rPr>
        <w:t xml:space="preserve">para </w:t>
      </w:r>
      <w:r>
        <w:rPr>
          <w:color w:val="F9AB1F"/>
        </w:rPr>
        <w:t xml:space="preserve">afrontar </w:t>
      </w:r>
      <w:r>
        <w:rPr>
          <w:color w:val="000000"/>
        </w:rPr>
        <w:t xml:space="preserve">los </w:t>
      </w:r>
      <w:r>
        <w:rPr>
          <w:color w:val="F9AB1F"/>
        </w:rPr>
        <w:t xml:space="preserve">destrozos </w:t>
      </w:r>
      <w:r>
        <w:rPr>
          <w:color w:val="000000"/>
        </w:rPr>
        <w:t xml:space="preserve">de </w:t>
      </w:r>
      <w:r>
        <w:rPr>
          <w:color w:val="F9AB1F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F9AB1F"/>
        </w:rPr>
        <w:t xml:space="preserve">segunda </w:t>
      </w:r>
      <w:r>
        <w:rPr>
          <w:color w:val="F9AB1F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9AB1F"/>
        </w:rPr>
        <w:t xml:space="preserve">nuevo </w:t>
      </w:r>
      <w:r>
        <w:rPr>
          <w:color w:val="F9AB1F"/>
        </w:rPr>
        <w:t xml:space="preserve">desalojos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F9AB1F"/>
        </w:rPr>
        <w:t xml:space="preserve">nuevo </w:t>
      </w:r>
      <w:r>
        <w:rPr>
          <w:color w:val="F9AB1F"/>
        </w:rPr>
        <w:t xml:space="preserve">alberges </w:t>
      </w:r>
      <w:r>
        <w:rPr>
          <w:color w:val="F9AB1F"/>
        </w:rPr>
        <w:t xml:space="preserve">llenos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escoba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F9AB1F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amaine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F9AB1F"/>
        </w:rPr>
        <w:t xml:space="preserve">castigado </w:t>
      </w:r>
      <w:r>
        <w:rPr>
          <w:color w:val="000000"/>
        </w:rPr>
        <w:t xml:space="preserve">. </w:t>
      </w:r>
      <w:r>
        <w:rPr>
          <w:color w:val="F9AB1F"/>
        </w:rPr>
        <w:t xml:space="preserve">Trabajo </w:t>
      </w:r>
      <w:r>
        <w:rPr>
          <w:color w:val="F9AB1F"/>
        </w:rPr>
        <w:t xml:space="preserve">perdido </w:t>
      </w:r>
      <w:r>
        <w:rPr>
          <w:color w:val="000000"/>
        </w:rPr>
        <w:t xml:space="preserve">. </w:t>
      </w:r>
      <w:r>
        <w:rPr>
          <w:color w:val="F9AB1F"/>
        </w:rPr>
        <w:t xml:space="preserve">Básicamente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F9AB1F"/>
        </w:rPr>
        <w:t xml:space="preserve">queda </w:t>
      </w:r>
      <w:r>
        <w:rPr>
          <w:color w:val="F9AB1F"/>
        </w:rPr>
        <w:t xml:space="preserve">casi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F9AB1F"/>
        </w:rPr>
        <w:t xml:space="preserve">Parece </w:t>
      </w:r>
      <w:r>
        <w:rPr>
          <w:color w:val="000000"/>
        </w:rPr>
        <w:t xml:space="preserve">una </w:t>
      </w:r>
      <w:r>
        <w:rPr>
          <w:color w:val="F9AB1F"/>
        </w:rPr>
        <w:t xml:space="preserve">imagen </w:t>
      </w:r>
      <w:r>
        <w:rPr>
          <w:color w:val="F9AB1F"/>
        </w:rPr>
        <w:t xml:space="preserve">sacada </w:t>
      </w:r>
      <w:r>
        <w:rPr>
          <w:color w:val="000000"/>
        </w:rPr>
        <w:t xml:space="preserve">de </w:t>
      </w:r>
      <w:r>
        <w:rPr>
          <w:color w:val="5493B6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Los </w:t>
      </w:r>
      <w:r>
        <w:rPr>
          <w:color w:val="F9AB1F"/>
        </w:rPr>
        <w:t xml:space="preserve">Alcázares </w:t>
      </w:r>
      <w:r>
        <w:rPr>
          <w:color w:val="000000"/>
        </w:rPr>
        <w:t xml:space="preserve">, </w:t>
      </w:r>
      <w:r>
        <w:rPr>
          <w:color w:val="F9AB1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9AB1F"/>
        </w:rPr>
        <w:t xml:space="preserve">tienda </w:t>
      </w:r>
      <w:r>
        <w:rPr>
          <w:color w:val="000000"/>
        </w:rPr>
        <w:t xml:space="preserve">de </w:t>
      </w:r>
      <w:r>
        <w:rPr>
          <w:color w:val="F9AB1F"/>
        </w:rPr>
        <w:t xml:space="preserve">electrodomésticos </w:t>
      </w:r>
      <w:r>
        <w:rPr>
          <w:color w:val="000000"/>
        </w:rPr>
        <w:t xml:space="preserve">de </w:t>
      </w:r>
      <w:r>
        <w:rPr>
          <w:color w:val="F9AB1F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F9AB1F"/>
        </w:rPr>
        <w:t xml:space="preserve">destrozado </w:t>
      </w:r>
      <w:r>
        <w:rPr>
          <w:color w:val="000000"/>
        </w:rPr>
        <w:t xml:space="preserve">. </w:t>
      </w:r>
      <w:r>
        <w:rPr>
          <w:color w:val="F9AB1F"/>
        </w:rPr>
        <w:t xml:space="preserve">Después </w:t>
      </w:r>
      <w:r>
        <w:rPr>
          <w:color w:val="000000"/>
        </w:rPr>
        <w:t xml:space="preserve">de </w:t>
      </w:r>
      <w:r>
        <w:rPr>
          <w:color w:val="F9AB1F"/>
        </w:rPr>
        <w:t xml:space="preserve">tres </w:t>
      </w:r>
      <w:r>
        <w:rPr>
          <w:color w:val="F9AB1F"/>
        </w:rPr>
        <w:t xml:space="preserve">años </w:t>
      </w:r>
      <w:r>
        <w:rPr>
          <w:color w:val="000000"/>
        </w:rPr>
        <w:t xml:space="preserve">lo </w:t>
      </w:r>
      <w:r>
        <w:rPr>
          <w:color w:val="F9AB1F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F9AB1F"/>
        </w:rPr>
        <w:t xml:space="preserve">tres </w:t>
      </w:r>
      <w:r>
        <w:rPr>
          <w:color w:val="F9AB1F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F9AB1F"/>
        </w:rPr>
        <w:t xml:space="preserve">encuentro </w:t>
      </w:r>
      <w:r>
        <w:rPr>
          <w:color w:val="000000"/>
        </w:rPr>
        <w:t xml:space="preserve">lo </w:t>
      </w:r>
      <w:r>
        <w:rPr>
          <w:color w:val="F9AB1F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F9AB1F"/>
        </w:rPr>
        <w:t xml:space="preserve">coinciden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F9AB1F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9AB1F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F9AB1F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9AB1F"/>
        </w:rPr>
        <w:t xml:space="preserve">voluntarios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cola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Ayuntamiento </w:t>
      </w:r>
      <w:r>
        <w:rPr>
          <w:color w:val="000000"/>
        </w:rPr>
        <w:t xml:space="preserve">. </w:t>
      </w:r>
      <w:r>
        <w:rPr>
          <w:color w:val="F9AB1F"/>
        </w:rPr>
        <w:t xml:space="preserve">Arreglar </w:t>
      </w:r>
      <w:r>
        <w:rPr>
          <w:color w:val="000000"/>
        </w:rPr>
        <w:t xml:space="preserve">y </w:t>
      </w:r>
      <w:r>
        <w:rPr>
          <w:color w:val="F9AB1F"/>
        </w:rPr>
        <w:t xml:space="preserve">limpiar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F9AB1F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F9AB1F"/>
        </w:rPr>
        <w:t xml:space="preserve">todavía </w:t>
      </w:r>
      <w:r>
        <w:rPr>
          <w:color w:val="000000"/>
        </w:rPr>
        <w:t xml:space="preserve">con </w:t>
      </w:r>
      <w:r>
        <w:rPr>
          <w:color w:val="F9AB1F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F9AB1F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hasta </w:t>
      </w:r>
      <w:r>
        <w:rPr>
          <w:color w:val="F9AB1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9AB1F"/>
        </w:rPr>
        <w:t xml:space="preserve">Alhaurín </w:t>
      </w:r>
      <w:r>
        <w:rPr>
          <w:color w:val="000000"/>
        </w:rPr>
        <w:t xml:space="preserve">el </w:t>
      </w:r>
      <w:r>
        <w:rPr>
          <w:color w:val="F9AB1F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9AB1F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F9AB1F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9AB1F"/>
        </w:rPr>
        <w:t xml:space="preserve">Ayuntamiento </w:t>
      </w:r>
      <w:r>
        <w:rPr>
          <w:color w:val="000000"/>
        </w:rPr>
        <w:t xml:space="preserve">hará </w:t>
      </w:r>
      <w:r>
        <w:rPr>
          <w:color w:val="F9AB1F"/>
        </w:rPr>
        <w:t xml:space="preserve">mañana </w:t>
      </w:r>
      <w:r>
        <w:rPr>
          <w:color w:val="000000"/>
        </w:rPr>
        <w:t xml:space="preserve">un </w:t>
      </w:r>
      <w:r>
        <w:rPr>
          <w:color w:val="F9AB1F"/>
        </w:rPr>
        <w:t xml:space="preserve">balance </w:t>
      </w:r>
      <w:r>
        <w:rPr>
          <w:color w:val="F9AB1F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F9AB1F"/>
        </w:rPr>
        <w:t xml:space="preserve">elevados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F9AB1F"/>
        </w:rPr>
        <w:t xml:space="preserve">tarde </w:t>
      </w:r>
      <w:r>
        <w:rPr>
          <w:color w:val="000000"/>
        </w:rPr>
        <w:t xml:space="preserve">hemos </w:t>
      </w:r>
      <w:r>
        <w:rPr>
          <w:color w:val="F9AB1F"/>
        </w:rPr>
        <w:t xml:space="preserve">conocido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F9AB1F"/>
        </w:rPr>
        <w:t xml:space="preserve">avance </w:t>
      </w:r>
      <w:r>
        <w:rPr>
          <w:color w:val="000000"/>
        </w:rPr>
        <w:t xml:space="preserve">, </w:t>
      </w:r>
      <w:r>
        <w:rPr>
          <w:color w:val="F9AB1F"/>
        </w:rPr>
        <w:t xml:space="preserve">Juanma-Corzo </w:t>
      </w:r>
      <w:r>
        <w:rPr>
          <w:color w:val="000000"/>
        </w:rPr>
        <w:t xml:space="preserve">. </w:t>
      </w:r>
      <w:r>
        <w:rPr>
          <w:color w:val="F9AB1F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F9AB1F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F9AB1F"/>
        </w:rPr>
        <w:t xml:space="preserve">viviendas </w:t>
      </w:r>
      <w:r>
        <w:rPr>
          <w:color w:val="000000"/>
        </w:rPr>
        <w:t xml:space="preserve">ha </w:t>
      </w:r>
      <w:r>
        <w:rPr>
          <w:color w:val="F9AB1F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el </w:t>
      </w:r>
      <w:r>
        <w:rPr>
          <w:color w:val="000000"/>
        </w:rPr>
        <w:t xml:space="preserve">Consorcio-Provincial </w:t>
      </w:r>
      <w:r>
        <w:rPr>
          <w:color w:val="000000"/>
        </w:rPr>
        <w:t xml:space="preserve">de </w:t>
      </w:r>
      <w:r>
        <w:rPr>
          <w:color w:val="F9AB1F"/>
        </w:rPr>
        <w:t xml:space="preserve">Bomberos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F9AB1F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F9AB1F"/>
        </w:rPr>
        <w:t xml:space="preserve">tres </w:t>
      </w:r>
      <w:r>
        <w:rPr>
          <w:color w:val="F9AB1F"/>
        </w:rPr>
        <w:t xml:space="preserve">familias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9AB1F"/>
        </w:rPr>
        <w:t xml:space="preserve">desalojadas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9AB1F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aledañas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9AB1F"/>
        </w:rPr>
        <w:t xml:space="preserve">sierra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9AB1F"/>
        </w:rPr>
        <w:t xml:space="preserve">registrado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 </w:t>
      </w:r>
      <w:r>
        <w:rPr>
          <w:color w:val="F9AB1F"/>
        </w:rPr>
        <w:t xml:space="preserve">l/m2 </w:t>
      </w:r>
      <w:r>
        <w:rPr>
          <w:color w:val="000000"/>
        </w:rPr>
        <w:t xml:space="preserve">esta </w:t>
      </w:r>
      <w:r>
        <w:rPr>
          <w:color w:val="F9AB1F"/>
        </w:rPr>
        <w:t xml:space="preserve">pasada </w:t>
      </w:r>
      <w:r>
        <w:rPr>
          <w:color w:val="F9AB1F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9AB1F"/>
        </w:rPr>
        <w:t xml:space="preserve">total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9AB1F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F9AB1F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F9AB1F"/>
        </w:rPr>
        <w:t xml:space="preserve">provincia </w:t>
      </w:r>
      <w:r>
        <w:rPr>
          <w:color w:val="000000"/>
        </w:rPr>
        <w:t xml:space="preserve">de </w:t>
      </w:r>
      <w:r>
        <w:rPr>
          <w:color w:val="F9AB1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F9AB1F"/>
        </w:rPr>
        <w:t xml:space="preserve">quedó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F9AB1F"/>
        </w:rPr>
        <w:t xml:space="preserve">Juan </w:t>
      </w:r>
      <w:r>
        <w:rPr>
          <w:color w:val="F9AB1F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tormenta </w:t>
      </w:r>
      <w:r>
        <w:rPr>
          <w:color w:val="000000"/>
        </w:rPr>
        <w:t xml:space="preserve">por </w:t>
      </w:r>
      <w:r>
        <w:rPr>
          <w:color w:val="F9AB1F"/>
        </w:rPr>
        <w:t xml:space="preserve">Alhaurín </w:t>
      </w:r>
      <w:r>
        <w:rPr>
          <w:color w:val="000000"/>
        </w:rPr>
        <w:t xml:space="preserve">el </w:t>
      </w:r>
      <w:r>
        <w:rPr>
          <w:color w:val="F9AB1F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9AB1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97 </w:t>
      </w:r>
      <w:r>
        <w:rPr>
          <w:color w:val="F9AB1F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F9AB1F"/>
        </w:rPr>
        <w:t xml:space="preserve">sorprendido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9AB1F"/>
        </w:rPr>
        <w:t xml:space="preserve">mientras </w:t>
      </w:r>
      <w:r>
        <w:rPr>
          <w:color w:val="F9AB1F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F9AB1F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F9AB1F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9AB1F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F9AB1F"/>
        </w:rPr>
        <w:t xml:space="preserve">chorreando </w:t>
      </w:r>
      <w:r>
        <w:rPr>
          <w:color w:val="000000"/>
        </w:rPr>
        <w:t xml:space="preserve">, </w:t>
      </w:r>
      <w:r>
        <w:rPr>
          <w:color w:val="5493B6"/>
        </w:rPr>
        <w:t xml:space="preserve">tiritando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fuerza </w:t>
      </w:r>
      <w:r>
        <w:rPr>
          <w:color w:val="000000"/>
        </w:rPr>
        <w:t xml:space="preserve">del </w:t>
      </w:r>
      <w:r>
        <w:rPr>
          <w:color w:val="F9AB1F"/>
        </w:rPr>
        <w:t xml:space="preserve">torrente </w:t>
      </w:r>
      <w:r>
        <w:rPr>
          <w:color w:val="F9AB1F"/>
        </w:rPr>
        <w:t xml:space="preserve">llegó </w:t>
      </w:r>
      <w:r>
        <w:rPr>
          <w:color w:val="000000"/>
        </w:rPr>
        <w:t xml:space="preserve">a </w:t>
      </w:r>
      <w:r>
        <w:rPr>
          <w:color w:val="F9AB1F"/>
        </w:rPr>
        <w:t xml:space="preserve">provocar </w:t>
      </w:r>
      <w:r>
        <w:rPr>
          <w:color w:val="000000"/>
        </w:rPr>
        <w:t xml:space="preserve">el </w:t>
      </w:r>
      <w:r>
        <w:rPr>
          <w:color w:val="F9AB1F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9AB1F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operarios </w:t>
      </w:r>
      <w:r>
        <w:rPr>
          <w:color w:val="F9AB1F"/>
        </w:rPr>
        <w:t xml:space="preserve">continúan </w:t>
      </w:r>
      <w:r>
        <w:rPr>
          <w:color w:val="F9AB1F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F9AB1F"/>
        </w:rPr>
        <w:t xml:space="preserve">retirar </w:t>
      </w:r>
      <w:r>
        <w:rPr>
          <w:color w:val="000000"/>
        </w:rPr>
        <w:t xml:space="preserve">las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muchos </w:t>
      </w:r>
      <w:r>
        <w:rPr>
          <w:color w:val="F9AB1F"/>
        </w:rPr>
        <w:t xml:space="preserve">años </w:t>
      </w:r>
      <w:r>
        <w:rPr>
          <w:color w:val="000000"/>
        </w:rPr>
        <w:t xml:space="preserve">y </w:t>
      </w:r>
      <w:r>
        <w:rPr>
          <w:color w:val="F9AB1F"/>
        </w:rPr>
        <w:t xml:space="preserve">nunca </w:t>
      </w:r>
      <w:r>
        <w:rPr>
          <w:color w:val="000000"/>
        </w:rPr>
        <w:t xml:space="preserve">he </w:t>
      </w:r>
      <w:r>
        <w:rPr>
          <w:color w:val="F9AB1F"/>
        </w:rPr>
        <w:t xml:space="preserve">visto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F9AB1F"/>
        </w:rPr>
        <w:t xml:space="preserve">calle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9AB1F"/>
        </w:rPr>
        <w:t xml:space="preserve">mundo </w:t>
      </w:r>
      <w:r>
        <w:rPr>
          <w:color w:val="F9AB1F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9AB1F"/>
        </w:rPr>
        <w:t xml:space="preserve">llevó </w:t>
      </w:r>
      <w:r>
        <w:rPr>
          <w:color w:val="000000"/>
        </w:rPr>
        <w:t xml:space="preserve">por </w:t>
      </w:r>
      <w:r>
        <w:rPr>
          <w:color w:val="F9AB1F"/>
        </w:rPr>
        <w:t xml:space="preserve">delante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9AB1F"/>
        </w:rPr>
        <w:t xml:space="preserve">encontraba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9AB1F"/>
        </w:rPr>
        <w:t xml:space="preserve">arrancado </w:t>
      </w:r>
      <w:r>
        <w:rPr>
          <w:color w:val="000000"/>
        </w:rPr>
        <w:t xml:space="preserve">la </w:t>
      </w:r>
      <w:r>
        <w:rPr>
          <w:color w:val="F9AB1F"/>
        </w:rPr>
        <w:t xml:space="preserve">valla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9AB1F"/>
        </w:rPr>
        <w:t xml:space="preserve">aguacates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9AB1F"/>
        </w:rPr>
        <w:t xml:space="preserve">improvisadas </w:t>
      </w:r>
      <w:r>
        <w:rPr>
          <w:color w:val="F9AB1F"/>
        </w:rPr>
        <w:t xml:space="preserve">barreras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F9AB1F"/>
        </w:rPr>
        <w:t xml:space="preserve">impedido </w:t>
      </w:r>
      <w:r>
        <w:rPr>
          <w:color w:val="000000"/>
        </w:rPr>
        <w:t xml:space="preserve">que </w:t>
      </w:r>
      <w:r>
        <w:rPr>
          <w:color w:val="F9AB1F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F9AB1F"/>
        </w:rPr>
        <w:t xml:space="preserve">quedaran </w:t>
      </w:r>
      <w:r>
        <w:rPr>
          <w:color w:val="F9AB1F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9AB1F"/>
        </w:rPr>
        <w:t xml:space="preserve">registrado </w:t>
      </w:r>
      <w:r>
        <w:rPr>
          <w:color w:val="000000"/>
        </w:rPr>
        <w:t xml:space="preserve">200 </w:t>
      </w:r>
      <w:r>
        <w:rPr>
          <w:color w:val="F9AB1F"/>
        </w:rPr>
        <w:t xml:space="preserve">litros </w:t>
      </w:r>
      <w:r>
        <w:rPr>
          <w:color w:val="000000"/>
        </w:rPr>
        <w:t xml:space="preserve">por </w:t>
      </w:r>
      <w:r>
        <w:rPr>
          <w:color w:val="F9AB1F"/>
        </w:rPr>
        <w:t xml:space="preserve">metro </w:t>
      </w:r>
      <w:r>
        <w:rPr>
          <w:color w:val="F9AB1F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9AB1F"/>
        </w:rPr>
        <w:t xml:space="preserve">visto </w:t>
      </w:r>
      <w:r>
        <w:rPr>
          <w:color w:val="F9AB1F"/>
        </w:rPr>
        <w:t xml:space="preserve">afectadas </w:t>
      </w:r>
      <w:r>
        <w:rPr>
          <w:color w:val="F9AB1F"/>
        </w:rPr>
        <w:t xml:space="preserve">muchas </w:t>
      </w:r>
      <w:r>
        <w:rPr>
          <w:color w:val="F9AB1F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F9AB1F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tormenta </w:t>
      </w:r>
      <w:r>
        <w:rPr>
          <w:color w:val="000000"/>
        </w:rPr>
        <w:t xml:space="preserve">que </w:t>
      </w:r>
      <w:r>
        <w:rPr>
          <w:color w:val="F9AB1F"/>
        </w:rPr>
        <w:t xml:space="preserve">anoche </w:t>
      </w:r>
      <w:r>
        <w:rPr>
          <w:color w:val="F9AB1F"/>
        </w:rPr>
        <w:t xml:space="preserve">azotaba </w:t>
      </w:r>
      <w:r>
        <w:rPr>
          <w:color w:val="000000"/>
        </w:rPr>
        <w:t xml:space="preserve">la </w:t>
      </w:r>
      <w:r>
        <w:rPr>
          <w:color w:val="F9AB1F"/>
        </w:rPr>
        <w:t xml:space="preserve">provincia </w:t>
      </w:r>
      <w:r>
        <w:rPr>
          <w:color w:val="000000"/>
        </w:rPr>
        <w:t xml:space="preserve">de </w:t>
      </w:r>
      <w:r>
        <w:rPr>
          <w:color w:val="F9AB1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9AB1F"/>
        </w:rPr>
        <w:t xml:space="preserve">decena </w:t>
      </w:r>
      <w:r>
        <w:rPr>
          <w:color w:val="000000"/>
        </w:rPr>
        <w:t xml:space="preserve">de </w:t>
      </w:r>
      <w:r>
        <w:rPr>
          <w:color w:val="F9AB1F"/>
        </w:rPr>
        <w:t xml:space="preserve">localidades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9AB1F"/>
        </w:rPr>
        <w:t xml:space="preserve">visto </w:t>
      </w:r>
      <w:r>
        <w:rPr>
          <w:color w:val="F9AB1F"/>
        </w:rPr>
        <w:t xml:space="preserve">afectadas </w:t>
      </w:r>
      <w:r>
        <w:rPr>
          <w:color w:val="000000"/>
        </w:rPr>
        <w:t xml:space="preserve">. </w:t>
      </w:r>
      <w:r>
        <w:rPr>
          <w:color w:val="F9AB1F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F9AB1F"/>
        </w:rPr>
        <w:t xml:space="preserve">evaluar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F9AB1F"/>
        </w:rPr>
        <w:t xml:space="preserve">1.100 </w:t>
      </w:r>
      <w:r>
        <w:rPr>
          <w:color w:val="F9AB1F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F9AB1F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F9AB1F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F9AB1F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F9AB1F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F9AB1F"/>
        </w:rPr>
        <w:t xml:space="preserve">cuerpos </w:t>
      </w:r>
      <w:r>
        <w:rPr>
          <w:color w:val="000000"/>
        </w:rPr>
        <w:t xml:space="preserve">del </w:t>
      </w:r>
      <w:r>
        <w:rPr>
          <w:color w:val="F9AB1F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Armada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9AB1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9AB1F"/>
        </w:rPr>
        <w:t xml:space="preserve">produce </w:t>
      </w:r>
      <w:r>
        <w:rPr>
          <w:color w:val="000000"/>
        </w:rPr>
        <w:t xml:space="preserve">una </w:t>
      </w:r>
      <w:r>
        <w:rPr>
          <w:color w:val="F9AB1F"/>
        </w:rPr>
        <w:t xml:space="preserve">colaboración </w:t>
      </w:r>
      <w:r>
        <w:rPr>
          <w:color w:val="000000"/>
        </w:rPr>
        <w:t xml:space="preserve">tan </w:t>
      </w:r>
      <w:r>
        <w:rPr>
          <w:color w:val="F9AB1F"/>
        </w:rPr>
        <w:t xml:space="preserve">estrecha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F9AB1F"/>
        </w:rPr>
        <w:t xml:space="preserve">diversos </w:t>
      </w:r>
      <w:r>
        <w:rPr>
          <w:color w:val="F9AB1F"/>
        </w:rPr>
        <w:t xml:space="preserve">cuerpos </w:t>
      </w:r>
      <w:r>
        <w:rPr>
          <w:color w:val="F9AB1F"/>
        </w:rPr>
        <w:t xml:space="preserve">militares </w:t>
      </w:r>
      <w:r>
        <w:rPr>
          <w:color w:val="F9AB1F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F9AB1F"/>
        </w:rPr>
        <w:t xml:space="preserve">emergencia </w:t>
      </w:r>
      <w:r>
        <w:rPr>
          <w:color w:val="000000"/>
        </w:rPr>
        <w:t xml:space="preserve">. </w:t>
      </w:r>
      <w:r>
        <w:rPr>
          <w:color w:val="F9AB1F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9AB1F"/>
        </w:rPr>
        <w:t xml:space="preserve">cifra </w:t>
      </w:r>
      <w:r>
        <w:rPr>
          <w:color w:val="F9AB1F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F9AB1F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9AB1F"/>
        </w:rPr>
        <w:t xml:space="preserve">mayor </w:t>
      </w:r>
      <w:r>
        <w:rPr>
          <w:color w:val="F9AB1F"/>
        </w:rPr>
        <w:t xml:space="preserve">despliegue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F9AB1F"/>
        </w:rPr>
        <w:t xml:space="preserve">Emergencias </w:t>
      </w:r>
      <w:r>
        <w:rPr>
          <w:color w:val="000000"/>
        </w:rPr>
        <w:t xml:space="preserve">con </w:t>
      </w:r>
      <w:r>
        <w:rPr>
          <w:color w:val="5493B6"/>
        </w:rPr>
        <w:t xml:space="preserve">1100 </w:t>
      </w:r>
      <w:r>
        <w:rPr>
          <w:color w:val="F9AB1F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9AB1F"/>
        </w:rPr>
        <w:t xml:space="preserve">achican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hacen </w:t>
      </w:r>
      <w:r>
        <w:rPr>
          <w:color w:val="F9AB1F"/>
        </w:rPr>
        <w:t xml:space="preserve">labores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5493B6"/>
        </w:rPr>
        <w:t xml:space="preserve">sellar </w:t>
      </w:r>
      <w:r>
        <w:rPr>
          <w:color w:val="5493B6"/>
        </w:rPr>
        <w:t xml:space="preserve">definitivamente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F9AB1F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trayendo </w:t>
      </w:r>
      <w:r>
        <w:rPr>
          <w:color w:val="F9AB1F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Tan </w:t>
      </w:r>
      <w:r>
        <w:rPr>
          <w:color w:val="F9AB1F"/>
        </w:rPr>
        <w:t xml:space="preserve">capaces </w:t>
      </w:r>
      <w:r>
        <w:rPr>
          <w:color w:val="000000"/>
        </w:rPr>
        <w:t xml:space="preserve">de </w:t>
      </w:r>
      <w:r>
        <w:rPr>
          <w:color w:val="F9AB1F"/>
        </w:rPr>
        <w:t xml:space="preserve">rescatar </w:t>
      </w:r>
      <w:r>
        <w:rPr>
          <w:color w:val="5493B6"/>
        </w:rPr>
        <w:t xml:space="preserve">delicadamente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F9AB1F"/>
        </w:rPr>
        <w:t xml:space="preserve">inundada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unos </w:t>
      </w:r>
      <w:r>
        <w:rPr>
          <w:color w:val="F9AB1F"/>
        </w:rPr>
        <w:t xml:space="preserve">chavales </w:t>
      </w:r>
      <w:r>
        <w:rPr>
          <w:color w:val="000000"/>
        </w:rPr>
        <w:t xml:space="preserve">que </w:t>
      </w:r>
      <w:r>
        <w:rPr>
          <w:color w:val="F9AB1F"/>
        </w:rPr>
        <w:t xml:space="preserve">salvarse </w:t>
      </w:r>
      <w:r>
        <w:rPr>
          <w:color w:val="000000"/>
        </w:rPr>
        <w:t xml:space="preserve">del </w:t>
      </w:r>
      <w:r>
        <w:rPr>
          <w:color w:val="F9AB1F"/>
        </w:rPr>
        <w:t xml:space="preserve">peligro </w:t>
      </w:r>
      <w:r>
        <w:rPr>
          <w:color w:val="000000"/>
        </w:rPr>
        <w:t xml:space="preserve">de </w:t>
      </w:r>
      <w:r>
        <w:rPr>
          <w:color w:val="F9AB1F"/>
        </w:rPr>
        <w:t xml:space="preserve">ahogarse </w:t>
      </w:r>
      <w:r>
        <w:rPr>
          <w:color w:val="000000"/>
        </w:rPr>
        <w:t xml:space="preserve">pueda </w:t>
      </w:r>
      <w:r>
        <w:rPr>
          <w:color w:val="F9AB1F"/>
        </w:rPr>
        <w:t xml:space="preserve">parecer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9AB1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F9AB1F"/>
        </w:rPr>
        <w:t xml:space="preserve">Emergencias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9AB1F"/>
        </w:rPr>
        <w:t xml:space="preserve">desplazado </w:t>
      </w:r>
      <w:r>
        <w:rPr>
          <w:color w:val="000000"/>
        </w:rPr>
        <w:t xml:space="preserve">a </w:t>
      </w:r>
      <w:r>
        <w:rPr>
          <w:color w:val="F9AB1F"/>
        </w:rPr>
        <w:t xml:space="preserve">ayudar </w:t>
      </w:r>
      <w:r>
        <w:rPr>
          <w:color w:val="000000"/>
        </w:rPr>
        <w:t xml:space="preserve">a </w:t>
      </w:r>
      <w:r>
        <w:rPr>
          <w:color w:val="F9AB1F"/>
        </w:rPr>
        <w:t xml:space="preserve">Alicante </w:t>
      </w:r>
      <w:r>
        <w:rPr>
          <w:color w:val="000000"/>
        </w:rPr>
        <w:t xml:space="preserve">y </w:t>
      </w:r>
      <w:r>
        <w:rPr>
          <w:color w:val="F9AB1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 </w:t>
      </w:r>
      <w:r>
        <w:rPr>
          <w:color w:val="F9AB1F"/>
        </w:rPr>
        <w:t xml:space="preserve">soldado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9AB1F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F9AB1F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9AB1F"/>
        </w:rPr>
        <w:t xml:space="preserve">desplegado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9AB1F"/>
        </w:rPr>
        <w:t xml:space="preserve">operativo </w:t>
      </w:r>
      <w:r>
        <w:rPr>
          <w:color w:val="F9AB1F"/>
        </w:rPr>
        <w:t xml:space="preserve">militar </w:t>
      </w:r>
      <w:r>
        <w:rPr>
          <w:color w:val="F9AB1F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F9AB1F"/>
        </w:rPr>
        <w:t xml:space="preserve">formados </w:t>
      </w:r>
      <w:r>
        <w:rPr>
          <w:color w:val="000000"/>
        </w:rPr>
        <w:t xml:space="preserve">para </w:t>
      </w:r>
      <w:r>
        <w:rPr>
          <w:color w:val="F9AB1F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5493B6"/>
        </w:rPr>
        <w:t xml:space="preserve">feroz </w:t>
      </w:r>
      <w:r>
        <w:rPr>
          <w:color w:val="F9AB1F"/>
        </w:rPr>
        <w:t xml:space="preserve">enemigo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9AB1F"/>
        </w:rPr>
        <w:t xml:space="preserve">distingue </w:t>
      </w:r>
      <w:r>
        <w:rPr>
          <w:color w:val="F9AB1F"/>
        </w:rPr>
        <w:t xml:space="preserve">víctimas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F9AB1F"/>
        </w:rPr>
        <w:t xml:space="preserve">catástrofes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F9AB1F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F9AB1F"/>
        </w:rPr>
        <w:t xml:space="preserve">rescatado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F9AB1F"/>
        </w:rPr>
        <w:t xml:space="preserve">varios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F9AB1F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F9AB1F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9AB1F"/>
        </w:rPr>
        <w:t xml:space="preserve">altura </w:t>
      </w:r>
      <w:r>
        <w:rPr>
          <w:color w:val="000000"/>
        </w:rPr>
        <w:t xml:space="preserve">del </w:t>
      </w:r>
      <w:r>
        <w:rPr>
          <w:color w:val="F9AB1F"/>
        </w:rPr>
        <w:t xml:space="preserve">pecho </w:t>
      </w:r>
      <w:r>
        <w:rPr>
          <w:color w:val="000000"/>
        </w:rPr>
        <w:t xml:space="preserve">. </w:t>
      </w:r>
      <w:r>
        <w:rPr>
          <w:color w:val="000000"/>
        </w:rPr>
        <w:t xml:space="preserve">Volando </w:t>
      </w:r>
      <w:r>
        <w:rPr>
          <w:color w:val="000000"/>
        </w:rPr>
        <w:t xml:space="preserve">en </w:t>
      </w:r>
      <w:r>
        <w:rPr>
          <w:color w:val="F9AB1F"/>
        </w:rPr>
        <w:t xml:space="preserve">helicóptero </w:t>
      </w:r>
      <w:r>
        <w:rPr>
          <w:color w:val="000000"/>
        </w:rPr>
        <w:t xml:space="preserve">sin </w:t>
      </w:r>
      <w:r>
        <w:rPr>
          <w:color w:val="F9AB1F"/>
        </w:rPr>
        <w:t xml:space="preserve">apenas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dejar </w:t>
      </w:r>
      <w:r>
        <w:rPr>
          <w:color w:val="F9AB1F"/>
        </w:rPr>
        <w:t xml:space="preserve">abandonados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noche </w:t>
      </w:r>
      <w:r>
        <w:rPr>
          <w:color w:val="000000"/>
        </w:rPr>
        <w:t xml:space="preserve">. </w:t>
      </w:r>
      <w:r>
        <w:rPr>
          <w:color w:val="F9AB1F"/>
        </w:rPr>
        <w:t xml:space="preserve">Alargando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F9AB1F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F9AB1F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5493B6"/>
        </w:rPr>
        <w:t xml:space="preserve">arrasatrada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5493B6"/>
        </w:rPr>
        <w:t xml:space="preserve">desgracia </w:t>
      </w:r>
      <w:r>
        <w:rPr>
          <w:color w:val="F9AB1F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493B6"/>
        </w:rPr>
        <w:t xml:space="preserve">rescatadores </w:t>
      </w:r>
      <w:r>
        <w:rPr>
          <w:color w:val="000000"/>
        </w:rPr>
        <w:t xml:space="preserve">nos </w:t>
      </w:r>
      <w:r>
        <w:rPr>
          <w:color w:val="F9AB1F"/>
        </w:rPr>
        <w:t xml:space="preserve">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F9AB1F"/>
        </w:rPr>
        <w:t xml:space="preserve">inundamos </w:t>
      </w:r>
      <w:r>
        <w:rPr>
          <w:color w:val="000000"/>
        </w:rPr>
        <w:t xml:space="preserve">de </w:t>
      </w:r>
      <w:r>
        <w:rPr>
          <w:color w:val="F9AB1F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9AB1F"/>
        </w:rPr>
        <w:t xml:space="preserve">Policía </w:t>
      </w:r>
      <w:r>
        <w:rPr>
          <w:color w:val="000000"/>
        </w:rPr>
        <w:t xml:space="preserve">, </w:t>
      </w:r>
      <w:r>
        <w:rPr>
          <w:color w:val="F9AB1F"/>
        </w:rPr>
        <w:t xml:space="preserve">Cruz-Roja </w:t>
      </w:r>
      <w:r>
        <w:rPr>
          <w:color w:val="000000"/>
        </w:rPr>
        <w:t xml:space="preserve">, </w:t>
      </w:r>
      <w:r>
        <w:rPr>
          <w:color w:val="F9AB1F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9AB1F"/>
        </w:rPr>
        <w:t xml:space="preserve">salvadores </w:t>
      </w:r>
      <w:r>
        <w:rPr>
          <w:color w:val="F9AB1F"/>
        </w:rPr>
        <w:t xml:space="preserve">anónimos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9AB1F"/>
        </w:rPr>
        <w:t xml:space="preserve">arriesgan </w:t>
      </w:r>
      <w:r>
        <w:rPr>
          <w:color w:val="000000"/>
        </w:rPr>
        <w:t xml:space="preserve">por </w:t>
      </w:r>
      <w:r>
        <w:rPr>
          <w:color w:val="F9AB1F"/>
        </w:rPr>
        <w:t xml:space="preserve">desconocidos </w:t>
      </w:r>
      <w:r>
        <w:rPr>
          <w:color w:val="000000"/>
        </w:rPr>
        <w:t xml:space="preserve">. </w:t>
      </w:r>
      <w:r>
        <w:rPr>
          <w:color w:val="F9AB1F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9AB1F"/>
        </w:rPr>
        <w:t xml:space="preserve">logrado </w:t>
      </w:r>
      <w:r>
        <w:rPr>
          <w:color w:val="F9AB1F"/>
        </w:rPr>
        <w:t xml:space="preserve">evacuar </w:t>
      </w:r>
      <w:r>
        <w:rPr>
          <w:color w:val="000000"/>
        </w:rPr>
        <w:t xml:space="preserve">a </w:t>
      </w:r>
      <w:r>
        <w:rPr>
          <w:color w:val="F9AB1F"/>
        </w:rPr>
        <w:t xml:space="preserve">3.500 </w:t>
      </w:r>
      <w:r>
        <w:rPr>
          <w:color w:val="F9AB1F"/>
        </w:rPr>
        <w:t xml:space="preserve">personas </w:t>
      </w:r>
      <w:r>
        <w:rPr>
          <w:color w:val="000000"/>
        </w:rPr>
        <w:t xml:space="preserve">. </w:t>
      </w:r>
      <w:r>
        <w:rPr>
          <w:color w:val="F9AB1F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F9AB1F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9AB1F"/>
        </w:rPr>
        <w:t xml:space="preserve">siglo </w:t>
      </w:r>
      <w:r>
        <w:rPr>
          <w:color w:val="000000"/>
        </w:rPr>
        <w:t xml:space="preserve">. </w:t>
      </w:r>
      <w:r>
        <w:rPr>
          <w:color w:val="F9AB1F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F9AB1F"/>
        </w:rPr>
        <w:t xml:space="preserve">indefenso </w:t>
      </w:r>
      <w:r>
        <w:rPr>
          <w:color w:val="F9AB1F"/>
        </w:rPr>
        <w:t xml:space="preserve">cuenta </w:t>
      </w:r>
      <w:r>
        <w:rPr>
          <w:color w:val="000000"/>
        </w:rPr>
        <w:t xml:space="preserve">. </w:t>
      </w:r>
      <w:r>
        <w:rPr>
          <w:color w:val="F9AB1F"/>
        </w:rPr>
        <w:t xml:space="preserve">Resulta </w:t>
      </w:r>
      <w:r>
        <w:rPr>
          <w:color w:val="F9AB1F"/>
        </w:rPr>
        <w:t xml:space="preserve">especialmente </w:t>
      </w:r>
      <w:r>
        <w:rPr>
          <w:color w:val="F9AB1F"/>
        </w:rPr>
        <w:t xml:space="preserve">paradójico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9AB1F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F9AB1F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9AB1F"/>
        </w:rPr>
        <w:t xml:space="preserve">caída </w:t>
      </w:r>
      <w:r>
        <w:rPr>
          <w:color w:val="000000"/>
        </w:rPr>
        <w:t xml:space="preserve">como </w:t>
      </w:r>
      <w:r>
        <w:rPr>
          <w:color w:val="F9AB1F"/>
        </w:rPr>
        <w:t xml:space="preserve">Murcia </w:t>
      </w:r>
      <w:r>
        <w:rPr>
          <w:color w:val="000000"/>
        </w:rPr>
        <w:t xml:space="preserve">o </w:t>
      </w:r>
      <w:r>
        <w:rPr>
          <w:color w:val="F9AB1F"/>
        </w:rPr>
        <w:t xml:space="preserve">Almería </w:t>
      </w:r>
      <w:r>
        <w:rPr>
          <w:color w:val="000000"/>
        </w:rPr>
        <w:t xml:space="preserve">son </w:t>
      </w:r>
      <w:r>
        <w:rPr>
          <w:color w:val="F9AB1F"/>
        </w:rPr>
        <w:t xml:space="preserve">conocidas </w:t>
      </w:r>
      <w:r>
        <w:rPr>
          <w:color w:val="F9AB1F"/>
        </w:rPr>
        <w:t xml:space="preserve">precisamente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9AB1F"/>
        </w:rPr>
        <w:t xml:space="preserve">escasez </w:t>
      </w:r>
      <w:r>
        <w:rPr>
          <w:color w:val="000000"/>
        </w:rPr>
        <w:t xml:space="preserve">de </w:t>
      </w:r>
      <w:r>
        <w:rPr>
          <w:color w:val="F9AB1F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F9AB1F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F9AB1F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F9AB1F"/>
        </w:rPr>
        <w:t xml:space="preserve">castigado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F9AB1F"/>
        </w:rPr>
        <w:t xml:space="preserve">intensidad </w:t>
      </w:r>
      <w:r>
        <w:rPr>
          <w:color w:val="000000"/>
        </w:rPr>
        <w:t xml:space="preserve">de </w:t>
      </w:r>
      <w:r>
        <w:rPr>
          <w:color w:val="F9AB1F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F9AB1F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F9AB1F"/>
        </w:rPr>
        <w:t xml:space="preserve">apenas </w:t>
      </w:r>
      <w:r>
        <w:rPr>
          <w:color w:val="000000"/>
        </w:rPr>
        <w:t xml:space="preserve">tiene </w:t>
      </w:r>
      <w:r>
        <w:rPr>
          <w:color w:val="F9AB1F"/>
        </w:rPr>
        <w:t xml:space="preserve">precedentes </w:t>
      </w:r>
      <w:r>
        <w:rPr>
          <w:color w:val="F9AB1F"/>
        </w:rPr>
        <w:t xml:space="preserve">allí </w:t>
      </w:r>
      <w:r>
        <w:rPr>
          <w:color w:val="000000"/>
        </w:rPr>
        <w:t xml:space="preserve">. </w:t>
      </w:r>
      <w:r>
        <w:rPr>
          <w:color w:val="F9AB1F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F9AB1F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F9AB1F"/>
        </w:rPr>
        <w:t xml:space="preserve">visto </w:t>
      </w:r>
      <w:r>
        <w:rPr>
          <w:color w:val="000000"/>
        </w:rPr>
        <w:t xml:space="preserve">nada </w:t>
      </w:r>
      <w:r>
        <w:rPr>
          <w:color w:val="F9AB1F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récord </w:t>
      </w:r>
      <w:r>
        <w:rPr>
          <w:color w:val="000000"/>
        </w:rPr>
        <w:t xml:space="preserve">más </w:t>
      </w:r>
      <w:r>
        <w:rPr>
          <w:color w:val="F9AB1F"/>
        </w:rPr>
        <w:t xml:space="preserve">impactante </w:t>
      </w:r>
      <w:r>
        <w:rPr>
          <w:color w:val="000000"/>
        </w:rPr>
        <w:t xml:space="preserve">lo </w:t>
      </w:r>
      <w:r>
        <w:rPr>
          <w:color w:val="F9AB1F"/>
        </w:rPr>
        <w:t xml:space="preserve">encontramos </w:t>
      </w:r>
      <w:r>
        <w:rPr>
          <w:color w:val="000000"/>
        </w:rPr>
        <w:t xml:space="preserve">en </w:t>
      </w:r>
      <w:r>
        <w:rPr>
          <w:color w:val="F9AB1F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9AB1F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F9AB1F"/>
        </w:rPr>
        <w:t xml:space="preserve">jueves </w:t>
      </w:r>
      <w:r>
        <w:rPr>
          <w:color w:val="F9AB1F"/>
        </w:rPr>
        <w:t xml:space="preserve">cayeron </w:t>
      </w:r>
      <w:r>
        <w:rPr>
          <w:color w:val="000000"/>
        </w:rPr>
        <w:t xml:space="preserve">259 </w:t>
      </w:r>
      <w:r>
        <w:rPr>
          <w:color w:val="F9AB1F"/>
        </w:rPr>
        <w:t xml:space="preserve">l/m2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, </w:t>
      </w:r>
      <w:r>
        <w:rPr>
          <w:color w:val="F9AB1F"/>
        </w:rPr>
        <w:t xml:space="preserve">casi </w:t>
      </w:r>
      <w:r>
        <w:rPr>
          <w:color w:val="F9AB1F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F9AB1F"/>
        </w:rPr>
        <w:t xml:space="preserve">mismo </w:t>
      </w:r>
      <w:r>
        <w:rPr>
          <w:color w:val="000000"/>
        </w:rPr>
        <w:t xml:space="preserve">en </w:t>
      </w:r>
      <w:r>
        <w:rPr>
          <w:color w:val="F9AB1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144 </w:t>
      </w:r>
      <w:r>
        <w:rPr>
          <w:color w:val="F9AB1F"/>
        </w:rPr>
        <w:t xml:space="preserve">litros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la </w:t>
      </w:r>
      <w:r>
        <w:rPr>
          <w:color w:val="5493B6"/>
        </w:rPr>
        <w:t xml:space="preserve">comparativa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F9AB1F"/>
        </w:rPr>
        <w:t xml:space="preserve">llovió </w:t>
      </w:r>
      <w:r>
        <w:rPr>
          <w:color w:val="000000"/>
        </w:rPr>
        <w:t xml:space="preserve">, </w:t>
      </w:r>
      <w:r>
        <w:rPr>
          <w:color w:val="F9AB1F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9AB1F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9AB1F"/>
        </w:rPr>
        <w:t xml:space="preserve">récord </w:t>
      </w:r>
      <w:r>
        <w:rPr>
          <w:color w:val="F9AB1F"/>
        </w:rPr>
        <w:t xml:space="preserve">histórico </w:t>
      </w:r>
      <w:r>
        <w:rPr>
          <w:color w:val="000000"/>
        </w:rPr>
        <w:t xml:space="preserve">en </w:t>
      </w:r>
      <w:r>
        <w:rPr>
          <w:color w:val="F9AB1F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capital </w:t>
      </w:r>
      <w:r>
        <w:rPr>
          <w:color w:val="000000"/>
        </w:rPr>
        <w:t xml:space="preserve">se </w:t>
      </w:r>
      <w:r>
        <w:rPr>
          <w:color w:val="F9AB1F"/>
        </w:rPr>
        <w:t xml:space="preserve">contabilizaron </w:t>
      </w:r>
      <w:r>
        <w:rPr>
          <w:color w:val="000000"/>
        </w:rPr>
        <w:t xml:space="preserve">unos </w:t>
      </w:r>
      <w:r>
        <w:rPr>
          <w:color w:val="000000"/>
        </w:rPr>
        <w:t xml:space="preserve">99 </w:t>
      </w:r>
      <w:r>
        <w:rPr>
          <w:color w:val="F9AB1F"/>
        </w:rPr>
        <w:t xml:space="preserve">litros </w:t>
      </w:r>
      <w:r>
        <w:rPr>
          <w:color w:val="000000"/>
        </w:rPr>
        <w:t xml:space="preserve">. </w:t>
      </w:r>
      <w:r>
        <w:rPr>
          <w:color w:val="F9AB1F"/>
        </w:rPr>
        <w:t xml:space="preserve">Allí </w:t>
      </w:r>
      <w:r>
        <w:rPr>
          <w:color w:val="F9AB1F"/>
        </w:rPr>
        <w:t xml:space="preserve">nunca </w:t>
      </w:r>
      <w:r>
        <w:rPr>
          <w:color w:val="000000"/>
        </w:rPr>
        <w:t xml:space="preserve">había </w:t>
      </w:r>
      <w:r>
        <w:rPr>
          <w:color w:val="F9AB1F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F9AB1F"/>
        </w:rPr>
        <w:t xml:space="preserve">registros </w:t>
      </w:r>
      <w:r>
        <w:rPr>
          <w:color w:val="000000"/>
        </w:rPr>
        <w:t xml:space="preserve">. </w:t>
      </w:r>
      <w:r>
        <w:rPr>
          <w:color w:val="F9AB1F"/>
        </w:rPr>
        <w:t xml:space="preserve">Ahora </w:t>
      </w:r>
      <w:r>
        <w:rPr>
          <w:color w:val="000000"/>
        </w:rPr>
        <w:t xml:space="preserve">los </w:t>
      </w:r>
      <w:r>
        <w:rPr>
          <w:color w:val="F9AB1F"/>
        </w:rPr>
        <w:t xml:space="preserve">expertos </w:t>
      </w:r>
      <w:r>
        <w:rPr>
          <w:color w:val="F9AB1F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F9AB1F"/>
        </w:rPr>
        <w:t xml:space="preserve">balance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Vega-Baja </w:t>
      </w:r>
      <w:r>
        <w:rPr>
          <w:color w:val="000000"/>
        </w:rPr>
        <w:t xml:space="preserve">de </w:t>
      </w:r>
      <w:r>
        <w:rPr>
          <w:color w:val="F9AB1F"/>
        </w:rPr>
        <w:t xml:space="preserve">Alicante </w:t>
      </w:r>
      <w:r>
        <w:rPr>
          <w:color w:val="000000"/>
        </w:rPr>
        <w:t xml:space="preserve">ya </w:t>
      </w:r>
      <w:r>
        <w:rPr>
          <w:color w:val="F9AB1F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F9AB1F"/>
        </w:rPr>
        <w:t xml:space="preserve">probablemente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F9AB1F"/>
        </w:rPr>
        <w:t xml:space="preserve">catastróficas </w:t>
      </w:r>
      <w:r>
        <w:rPr>
          <w:color w:val="000000"/>
        </w:rPr>
        <w:t xml:space="preserve">desde </w:t>
      </w:r>
      <w:r>
        <w:rPr>
          <w:color w:val="000000"/>
        </w:rPr>
        <w:t xml:space="preserve">1879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F9AB1F"/>
        </w:rPr>
        <w:t xml:space="preserve">cifras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añadirles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F9AB1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9AB1F"/>
        </w:rPr>
        <w:t xml:space="preserve">Gobierno </w:t>
      </w:r>
      <w:r>
        <w:rPr>
          <w:color w:val="000000"/>
        </w:rPr>
        <w:t xml:space="preserve">ha </w:t>
      </w:r>
      <w:r>
        <w:rPr>
          <w:color w:val="F9AB1F"/>
        </w:rPr>
        <w:t xml:space="preserve">visitado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F9AB1F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9AB1F"/>
        </w:rPr>
        <w:t xml:space="preserve">prometido </w:t>
      </w:r>
      <w:r>
        <w:rPr>
          <w:color w:val="000000"/>
        </w:rPr>
        <w:t xml:space="preserve">, </w:t>
      </w:r>
      <w:r>
        <w:rPr>
          <w:color w:val="F9AB1F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F9AB1F"/>
        </w:rPr>
        <w:t xml:space="preserve">escatimar </w:t>
      </w:r>
      <w:r>
        <w:rPr>
          <w:color w:val="F9AB1F"/>
        </w:rPr>
        <w:t xml:space="preserve">recursos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9AB1F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9AB1F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F9AB1F"/>
        </w:rPr>
        <w:t xml:space="preserve">última </w:t>
      </w:r>
      <w:r>
        <w:rPr>
          <w:color w:val="F9AB1F"/>
        </w:rPr>
        <w:t xml:space="preserve">parada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F9AB1F"/>
        </w:rPr>
        <w:t xml:space="preserve">Pedro-Sánchez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9AB1F"/>
        </w:rPr>
        <w:t xml:space="preserve">comprometido </w:t>
      </w:r>
      <w:r>
        <w:rPr>
          <w:color w:val="000000"/>
        </w:rPr>
        <w:t xml:space="preserve">a </w:t>
      </w:r>
      <w:r>
        <w:rPr>
          <w:color w:val="F9AB1F"/>
        </w:rPr>
        <w:t xml:space="preserve">valorar </w:t>
      </w:r>
      <w:r>
        <w:rPr>
          <w:color w:val="000000"/>
        </w:rPr>
        <w:t xml:space="preserve">la </w:t>
      </w:r>
      <w:r>
        <w:rPr>
          <w:color w:val="F9AB1F"/>
        </w:rPr>
        <w:t xml:space="preserve">propuesta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F9AB1F"/>
        </w:rPr>
        <w:t xml:space="preserve">considerada </w:t>
      </w:r>
      <w:r>
        <w:rPr>
          <w:color w:val="000000"/>
        </w:rPr>
        <w:t xml:space="preserve">zona </w:t>
      </w:r>
      <w:r>
        <w:rPr>
          <w:color w:val="F9AB1F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F9AB1F"/>
        </w:rPr>
        <w:t xml:space="preserve">valorar </w:t>
      </w:r>
      <w:r>
        <w:rPr>
          <w:color w:val="000000"/>
        </w:rPr>
        <w:t xml:space="preserve">la </w:t>
      </w:r>
      <w:r>
        <w:rPr>
          <w:color w:val="F9AB1F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F9AB1F"/>
        </w:rPr>
        <w:t xml:space="preserve">crisis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9AB1F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9AB1F"/>
        </w:rPr>
        <w:t xml:space="preserve">gobierno </w:t>
      </w:r>
      <w:r>
        <w:rPr>
          <w:color w:val="000000"/>
        </w:rPr>
        <w:t xml:space="preserve">en </w:t>
      </w:r>
      <w:r>
        <w:rPr>
          <w:color w:val="F9AB1F"/>
        </w:rPr>
        <w:t xml:space="preserve">funciones </w:t>
      </w:r>
      <w:r>
        <w:rPr>
          <w:color w:val="000000"/>
        </w:rPr>
        <w:t xml:space="preserve">ha </w:t>
      </w:r>
      <w:r>
        <w:rPr>
          <w:color w:val="F9AB1F"/>
        </w:rPr>
        <w:t xml:space="preserve">mostrado </w:t>
      </w:r>
      <w:r>
        <w:rPr>
          <w:color w:val="000000"/>
        </w:rPr>
        <w:t xml:space="preserve">su </w:t>
      </w:r>
      <w:r>
        <w:rPr>
          <w:color w:val="F9AB1F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F9AB1F"/>
        </w:rPr>
        <w:t xml:space="preserve">afectados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9AB1F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9AB1F"/>
        </w:rPr>
        <w:t xml:space="preserve">ejecutivo </w:t>
      </w:r>
      <w:r>
        <w:rPr>
          <w:color w:val="000000"/>
        </w:rPr>
        <w:t xml:space="preserve">pondrá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9AB1F"/>
        </w:rPr>
        <w:t xml:space="preserve">parte </w:t>
      </w:r>
      <w:r>
        <w:rPr>
          <w:color w:val="000000"/>
        </w:rPr>
        <w:t xml:space="preserve">para </w:t>
      </w:r>
      <w:r>
        <w:rPr>
          <w:color w:val="F9AB1F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F9AB1F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9AB1F"/>
        </w:rPr>
        <w:t xml:space="preserve">paisaje </w:t>
      </w:r>
      <w:r>
        <w:rPr>
          <w:color w:val="000000"/>
        </w:rPr>
        <w:t xml:space="preserve">que </w:t>
      </w:r>
      <w:r>
        <w:rPr>
          <w:color w:val="F9AB1F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9AB1F"/>
        </w:rPr>
        <w:t xml:space="preserve">ministros </w:t>
      </w:r>
      <w:r>
        <w:rPr>
          <w:color w:val="000000"/>
        </w:rPr>
        <w:t xml:space="preserve">de </w:t>
      </w:r>
      <w:r>
        <w:rPr>
          <w:color w:val="F9AB1F"/>
        </w:rPr>
        <w:t xml:space="preserve">Fomento </w:t>
      </w:r>
      <w:r>
        <w:rPr>
          <w:color w:val="000000"/>
        </w:rPr>
        <w:t xml:space="preserve">e </w:t>
      </w:r>
      <w:r>
        <w:rPr>
          <w:color w:val="F9AB1F"/>
        </w:rPr>
        <w:t xml:space="preserve">Interior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F9AB1F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F9AB1F"/>
        </w:rPr>
        <w:t xml:space="preserve">Orihuela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el </w:t>
      </w:r>
      <w:r>
        <w:rPr>
          <w:color w:val="F9AB1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9AB1F"/>
        </w:rPr>
        <w:t xml:space="preserve">Gobierno </w:t>
      </w:r>
      <w:r>
        <w:rPr>
          <w:color w:val="000000"/>
        </w:rPr>
        <w:t xml:space="preserve">ha </w:t>
      </w:r>
      <w:r>
        <w:rPr>
          <w:color w:val="F9AB1F"/>
        </w:rPr>
        <w:t xml:space="preserve">constado </w:t>
      </w:r>
      <w:r>
        <w:rPr>
          <w:color w:val="000000"/>
        </w:rPr>
        <w:t xml:space="preserve">lo </w:t>
      </w:r>
      <w:r>
        <w:rPr>
          <w:color w:val="F9AB1F"/>
        </w:rPr>
        <w:t xml:space="preserve">alarmante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9AB1F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9AB1F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F9AB1F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F9AB1F"/>
        </w:rPr>
        <w:t xml:space="preserve">Segura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9AB1F"/>
        </w:rPr>
        <w:t xml:space="preserve">municipios </w:t>
      </w:r>
      <w:r>
        <w:rPr>
          <w:color w:val="000000"/>
        </w:rPr>
        <w:t xml:space="preserve">de </w:t>
      </w:r>
      <w:r>
        <w:rPr>
          <w:color w:val="F9AB1F"/>
        </w:rPr>
        <w:t xml:space="preserve">Alicante </w:t>
      </w:r>
      <w:r>
        <w:rPr>
          <w:color w:val="000000"/>
        </w:rPr>
        <w:t xml:space="preserve">. </w:t>
      </w:r>
      <w:r>
        <w:rPr>
          <w:color w:val="F9AB1F"/>
        </w:rPr>
        <w:t xml:space="preserve">Sánchez </w:t>
      </w:r>
      <w:r>
        <w:rPr>
          <w:color w:val="000000"/>
        </w:rPr>
        <w:t xml:space="preserve">ha </w:t>
      </w:r>
      <w:r>
        <w:rPr>
          <w:color w:val="F9AB1F"/>
        </w:rPr>
        <w:t xml:space="preserve">sobrevolado </w:t>
      </w:r>
      <w:r>
        <w:rPr>
          <w:color w:val="F9AB1F"/>
        </w:rPr>
        <w:t xml:space="preserve">después </w:t>
      </w:r>
      <w:r>
        <w:rPr>
          <w:color w:val="000000"/>
        </w:rPr>
        <w:t xml:space="preserve">la </w:t>
      </w:r>
      <w:r>
        <w:rPr>
          <w:color w:val="F9AB1F"/>
        </w:rPr>
        <w:t xml:space="preserve">Región </w:t>
      </w:r>
      <w:r>
        <w:rPr>
          <w:color w:val="000000"/>
        </w:rPr>
        <w:t xml:space="preserve">de </w:t>
      </w:r>
      <w:r>
        <w:rPr>
          <w:color w:val="F9AB1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9AB1F"/>
        </w:rPr>
        <w:t xml:space="preserve">concreto </w:t>
      </w:r>
      <w:r>
        <w:rPr>
          <w:color w:val="000000"/>
        </w:rPr>
        <w:t xml:space="preserve">Los </w:t>
      </w:r>
      <w:r>
        <w:rPr>
          <w:color w:val="F9AB1F"/>
        </w:rPr>
        <w:t xml:space="preserve">Alcázares </w:t>
      </w:r>
      <w:r>
        <w:rPr>
          <w:color w:val="000000"/>
        </w:rPr>
        <w:t xml:space="preserve">. </w:t>
      </w:r>
      <w:r>
        <w:rPr>
          <w:color w:val="F9AB1F"/>
        </w:rPr>
        <w:t xml:space="preserve">Allí </w:t>
      </w:r>
      <w:r>
        <w:rPr>
          <w:color w:val="000000"/>
        </w:rPr>
        <w:t xml:space="preserve">ha </w:t>
      </w:r>
      <w:r>
        <w:rPr>
          <w:color w:val="F9AB1F"/>
        </w:rPr>
        <w:t xml:space="preserve">trasladado </w:t>
      </w:r>
      <w:r>
        <w:rPr>
          <w:color w:val="000000"/>
        </w:rPr>
        <w:t xml:space="preserve">su </w:t>
      </w:r>
      <w:r>
        <w:rPr>
          <w:color w:val="F9AB1F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F9AB1F"/>
        </w:rPr>
        <w:t xml:space="preserve">familias </w:t>
      </w:r>
      <w:r>
        <w:rPr>
          <w:color w:val="F9AB1F"/>
        </w:rPr>
        <w:t xml:space="preserve">afectadas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9AB1F"/>
        </w:rPr>
        <w:t xml:space="preserve">visitado </w:t>
      </w:r>
      <w:r>
        <w:rPr>
          <w:color w:val="000000"/>
        </w:rPr>
        <w:t xml:space="preserve">el </w:t>
      </w:r>
      <w:r>
        <w:rPr>
          <w:color w:val="F9AB1F"/>
        </w:rPr>
        <w:t xml:space="preserve">centro </w:t>
      </w:r>
      <w:r>
        <w:rPr>
          <w:color w:val="000000"/>
        </w:rPr>
        <w:t xml:space="preserve">de </w:t>
      </w:r>
      <w:r>
        <w:rPr>
          <w:color w:val="F9AB1F"/>
        </w:rPr>
        <w:t xml:space="preserve">mando </w:t>
      </w:r>
      <w:r>
        <w:rPr>
          <w:color w:val="000000"/>
        </w:rPr>
        <w:t xml:space="preserve">para </w:t>
      </w:r>
      <w:r>
        <w:rPr>
          <w:color w:val="F9AB1F"/>
        </w:rPr>
        <w:t xml:space="preserve">conocer </w:t>
      </w:r>
      <w:r>
        <w:rPr>
          <w:color w:val="000000"/>
        </w:rPr>
        <w:t xml:space="preserve">el </w:t>
      </w:r>
      <w:r>
        <w:rPr>
          <w:color w:val="F9AB1F"/>
        </w:rPr>
        <w:t xml:space="preserve">dispositivo </w:t>
      </w:r>
      <w:r>
        <w:rPr>
          <w:color w:val="000000"/>
        </w:rPr>
        <w:t xml:space="preserve">de </w:t>
      </w:r>
      <w:r>
        <w:rPr>
          <w:color w:val="F9AB1F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9AB1F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9AB1F"/>
        </w:rPr>
        <w:t xml:space="preserve">Gobierno </w:t>
      </w:r>
      <w:r>
        <w:rPr>
          <w:color w:val="000000"/>
        </w:rPr>
        <w:t xml:space="preserve">estará </w:t>
      </w:r>
      <w:r>
        <w:rPr>
          <w:color w:val="F9AB1F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reconstrucción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F9AB1F"/>
        </w:rPr>
        <w:t xml:space="preserve">escatimar </w:t>
      </w:r>
      <w:r>
        <w:rPr>
          <w:color w:val="000000"/>
        </w:rPr>
        <w:t xml:space="preserve">en </w:t>
      </w:r>
      <w:r>
        <w:rPr>
          <w:color w:val="F9AB1F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F9AB1F"/>
        </w:rPr>
        <w:t xml:space="preserve">embargo </w:t>
      </w:r>
      <w:r>
        <w:rPr>
          <w:color w:val="F9AB1F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F9AB1F"/>
        </w:rPr>
        <w:t xml:space="preserve">aunque </w:t>
      </w:r>
      <w:r>
        <w:rPr>
          <w:color w:val="000000"/>
        </w:rPr>
        <w:t xml:space="preserve">es </w:t>
      </w:r>
      <w:r>
        <w:rPr>
          <w:color w:val="F9AB1F"/>
        </w:rPr>
        <w:t xml:space="preserve">factible </w:t>
      </w:r>
      <w:r>
        <w:rPr>
          <w:color w:val="000000"/>
        </w:rPr>
        <w:t xml:space="preserve">, </w:t>
      </w:r>
      <w:r>
        <w:rPr>
          <w:color w:val="F9AB1F"/>
        </w:rPr>
        <w:t xml:space="preserve">todavía </w:t>
      </w:r>
      <w:r>
        <w:rPr>
          <w:color w:val="000000"/>
        </w:rPr>
        <w:t xml:space="preserve">es </w:t>
      </w:r>
      <w:r>
        <w:rPr>
          <w:color w:val="F9AB1F"/>
        </w:rPr>
        <w:t xml:space="preserve">prematuro </w:t>
      </w:r>
      <w:r>
        <w:rPr>
          <w:color w:val="F9AB1F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F9AB1F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F9AB1F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F9AB1F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F9AB1F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F9AB1F"/>
        </w:rPr>
        <w:t xml:space="preserve">compromiso </w:t>
      </w:r>
      <w:r>
        <w:rPr>
          <w:color w:val="000000"/>
        </w:rPr>
        <w:t xml:space="preserve">del </w:t>
      </w:r>
      <w:r>
        <w:rPr>
          <w:color w:val="F9AB1F"/>
        </w:rPr>
        <w:t xml:space="preserve">gobierno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F9AB1F"/>
        </w:rPr>
        <w:t xml:space="preserve">precaución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9AB1F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F9AB1F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F9AB1F"/>
        </w:rPr>
        <w:t xml:space="preserve">crisis </w:t>
      </w:r>
      <w:r>
        <w:rPr>
          <w:color w:val="000000"/>
        </w:rPr>
        <w:t xml:space="preserve">, </w:t>
      </w:r>
      <w:r>
        <w:rPr>
          <w:color w:val="F9AB1F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9AB1F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secretario </w:t>
      </w:r>
      <w:r>
        <w:rPr>
          <w:color w:val="F9AB1F"/>
        </w:rPr>
        <w:t xml:space="preserve">general </w:t>
      </w:r>
      <w:r>
        <w:rPr>
          <w:color w:val="000000"/>
        </w:rPr>
        <w:t xml:space="preserve">del </w:t>
      </w:r>
      <w:r>
        <w:rPr>
          <w:color w:val="F9AB1F"/>
        </w:rPr>
        <w:t xml:space="preserve">PP </w:t>
      </w:r>
      <w:r>
        <w:rPr>
          <w:color w:val="000000"/>
        </w:rPr>
        <w:t xml:space="preserve">, </w:t>
      </w:r>
      <w:r>
        <w:rPr>
          <w:color w:val="F9AB1F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F9AB1F"/>
        </w:rPr>
        <w:t xml:space="preserve">querido </w:t>
      </w:r>
      <w:r>
        <w:rPr>
          <w:color w:val="F9AB1F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F9AB1F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localidad </w:t>
      </w:r>
      <w:r>
        <w:rPr>
          <w:color w:val="F9AB1F"/>
        </w:rPr>
        <w:t xml:space="preserve">murciana </w:t>
      </w:r>
      <w:r>
        <w:rPr>
          <w:color w:val="000000"/>
        </w:rPr>
        <w:t xml:space="preserve">de </w:t>
      </w:r>
      <w:r>
        <w:rPr>
          <w:color w:val="5493B6"/>
        </w:rPr>
        <w:t xml:space="preserve">San-Javier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F9AB1F"/>
        </w:rPr>
        <w:t xml:space="preserve">diputado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F9AB1F"/>
        </w:rPr>
        <w:t xml:space="preserve">visto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transcurso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F9AB1F"/>
        </w:rPr>
        <w:t xml:space="preserve">colaborando </w:t>
      </w:r>
      <w:r>
        <w:rPr>
          <w:color w:val="F9AB1F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F9AB1F"/>
        </w:rPr>
        <w:t xml:space="preserve">Mientras </w:t>
      </w:r>
      <w:r>
        <w:rPr>
          <w:color w:val="000000"/>
        </w:rPr>
        <w:t xml:space="preserve">el </w:t>
      </w:r>
      <w:r>
        <w:rPr>
          <w:color w:val="F9AB1F"/>
        </w:rPr>
        <w:t xml:space="preserve">secretario </w:t>
      </w:r>
      <w:r>
        <w:rPr>
          <w:color w:val="F9AB1F"/>
        </w:rPr>
        <w:t xml:space="preserve">general </w:t>
      </w:r>
      <w:r>
        <w:rPr>
          <w:color w:val="000000"/>
        </w:rPr>
        <w:t xml:space="preserve">del </w:t>
      </w:r>
      <w:r>
        <w:rPr>
          <w:color w:val="F9AB1F"/>
        </w:rPr>
        <w:t xml:space="preserve">PP </w:t>
      </w:r>
      <w:r>
        <w:rPr>
          <w:color w:val="F9AB1F"/>
        </w:rPr>
        <w:t xml:space="preserve">ayudaba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limpieza </w:t>
      </w:r>
      <w:r>
        <w:rPr>
          <w:color w:val="000000"/>
        </w:rPr>
        <w:t xml:space="preserve">en </w:t>
      </w:r>
      <w:r>
        <w:rPr>
          <w:color w:val="F9AB1F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9AB1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9AB1F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F9AB1F"/>
        </w:rPr>
        <w:t xml:space="preserve">ayer </w:t>
      </w:r>
      <w:r>
        <w:rPr>
          <w:color w:val="F9AB1F"/>
        </w:rPr>
        <w:t xml:space="preserve">visitó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F9AB1F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al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F9AB1F"/>
        </w:rPr>
        <w:t xml:space="preserve">viajaba </w:t>
      </w:r>
      <w:r>
        <w:rPr>
          <w:color w:val="000000"/>
        </w:rPr>
        <w:t xml:space="preserve">al </w:t>
      </w:r>
      <w:r>
        <w:rPr>
          <w:color w:val="F9AB1F"/>
        </w:rPr>
        <w:t xml:space="preserve">País-Vasco </w:t>
      </w:r>
      <w:r>
        <w:rPr>
          <w:color w:val="000000"/>
        </w:rPr>
        <w:t xml:space="preserve">. </w:t>
      </w:r>
      <w:r>
        <w:rPr>
          <w:color w:val="F9AB1F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9AB1F"/>
        </w:rPr>
        <w:t xml:space="preserve">situación </w:t>
      </w:r>
      <w:r>
        <w:rPr>
          <w:color w:val="5493B6"/>
        </w:rPr>
        <w:t xml:space="preserve">enrarecida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F9AB1F"/>
        </w:rPr>
        <w:t xml:space="preserve">cierta </w:t>
      </w:r>
      <w:r>
        <w:rPr>
          <w:color w:val="F9AB1F"/>
        </w:rPr>
        <w:t xml:space="preserve">tensión </w:t>
      </w:r>
      <w:r>
        <w:rPr>
          <w:color w:val="F9AB1F"/>
        </w:rPr>
        <w:t xml:space="preserve">tras </w:t>
      </w:r>
      <w:r>
        <w:rPr>
          <w:color w:val="000000"/>
        </w:rPr>
        <w:t xml:space="preserve">unas </w:t>
      </w:r>
      <w:r>
        <w:rPr>
          <w:color w:val="F9AB1F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portavoz </w:t>
      </w:r>
      <w:r>
        <w:rPr>
          <w:color w:val="F9AB1F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F9AB1F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9AB1F"/>
        </w:rPr>
        <w:t xml:space="preserve">visto </w:t>
      </w:r>
      <w:r>
        <w:rPr>
          <w:color w:val="F9AB1F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F9AB1F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9AB1F"/>
        </w:rPr>
        <w:t xml:space="preserve">comunidad </w:t>
      </w:r>
      <w:r>
        <w:rPr>
          <w:color w:val="000000"/>
        </w:rPr>
        <w:t xml:space="preserve">. </w:t>
      </w:r>
      <w:r>
        <w:rPr>
          <w:color w:val="F9AB1F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F9AB1F"/>
        </w:rPr>
        <w:t xml:space="preserve">querido </w:t>
      </w:r>
      <w:r>
        <w:rPr>
          <w:color w:val="F9AB1F"/>
        </w:rPr>
        <w:t xml:space="preserve">cerrar </w:t>
      </w:r>
      <w:r>
        <w:rPr>
          <w:color w:val="000000"/>
        </w:rPr>
        <w:t xml:space="preserve">filas </w:t>
      </w:r>
      <w:r>
        <w:rPr>
          <w:color w:val="000000"/>
        </w:rPr>
        <w:t xml:space="preserve">con </w:t>
      </w:r>
      <w:r>
        <w:rPr>
          <w:color w:val="000000"/>
        </w:rPr>
        <w:t xml:space="preserve">alabanzas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F9AB1F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F9AB1F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F9AB1F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F9AB1F"/>
        </w:rPr>
        <w:t xml:space="preserve">PP </w:t>
      </w:r>
      <w:r>
        <w:rPr>
          <w:color w:val="F9AB1F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F9AB1F"/>
        </w:rPr>
        <w:t xml:space="preserve">tras </w:t>
      </w:r>
      <w:r>
        <w:rPr>
          <w:color w:val="000000"/>
        </w:rPr>
        <w:t xml:space="preserve">las </w:t>
      </w:r>
      <w:r>
        <w:rPr>
          <w:color w:val="F9AB1F"/>
        </w:rPr>
        <w:t xml:space="preserve">tensiones </w:t>
      </w:r>
      <w:r>
        <w:rPr>
          <w:color w:val="000000"/>
        </w:rPr>
        <w:t xml:space="preserve">de </w:t>
      </w:r>
      <w:r>
        <w:rPr>
          <w:color w:val="F9AB1F"/>
        </w:rPr>
        <w:t xml:space="preserve">ayer </w:t>
      </w:r>
      <w:r>
        <w:rPr>
          <w:color w:val="000000"/>
        </w:rPr>
        <w:t xml:space="preserve">entre </w:t>
      </w:r>
      <w:r>
        <w:rPr>
          <w:color w:val="F9AB1F"/>
        </w:rPr>
        <w:t xml:space="preserve">lvarez </w:t>
      </w:r>
      <w:r>
        <w:rPr>
          <w:color w:val="000000"/>
        </w:rPr>
        <w:t xml:space="preserve">de </w:t>
      </w:r>
      <w:r>
        <w:rPr>
          <w:color w:val="F9AB1F"/>
        </w:rPr>
        <w:t xml:space="preserve">Toledo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barones </w:t>
      </w:r>
      <w:r>
        <w:rPr>
          <w:color w:val="F9AB1F"/>
        </w:rPr>
        <w:t xml:space="preserve">vascos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F9AB1F"/>
        </w:rPr>
        <w:t xml:space="preserve">caer </w:t>
      </w:r>
      <w:r>
        <w:rPr>
          <w:color w:val="000000"/>
        </w:rPr>
        <w:t xml:space="preserve">: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notas </w:t>
      </w:r>
      <w:r>
        <w:rPr>
          <w:color w:val="000000"/>
        </w:rPr>
        <w:t xml:space="preserve">discordantes </w:t>
      </w:r>
      <w:r>
        <w:rPr>
          <w:color w:val="000000"/>
        </w:rPr>
        <w:t xml:space="preserve">. </w:t>
      </w:r>
      <w:r>
        <w:rPr>
          <w:color w:val="F9AB1F"/>
        </w:rPr>
        <w:t xml:space="preserve">Incluso </w:t>
      </w:r>
      <w:r>
        <w:rPr>
          <w:color w:val="000000"/>
        </w:rPr>
        <w:t xml:space="preserve">cuando </w:t>
      </w:r>
      <w:r>
        <w:rPr>
          <w:color w:val="F9AB1F"/>
        </w:rPr>
        <w:t xml:space="preserve">algún </w:t>
      </w:r>
      <w:r>
        <w:rPr>
          <w:color w:val="5493B6"/>
        </w:rPr>
        <w:t xml:space="preserve">solista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F9AB1F"/>
        </w:rPr>
        <w:t xml:space="preserve">escapa </w:t>
      </w:r>
      <w:r>
        <w:rPr>
          <w:color w:val="000000"/>
        </w:rPr>
        <w:t xml:space="preserve">una </w:t>
      </w:r>
      <w:r>
        <w:rPr>
          <w:color w:val="000000"/>
        </w:rPr>
        <w:t xml:space="preserve">nota </w:t>
      </w:r>
      <w:r>
        <w:rPr>
          <w:color w:val="000000"/>
        </w:rPr>
        <w:t xml:space="preserve">, </w:t>
      </w:r>
      <w:r>
        <w:rPr>
          <w:color w:val="F9AB1F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F9AB1F"/>
        </w:rPr>
        <w:t xml:space="preserve">piano </w:t>
      </w:r>
      <w:r>
        <w:rPr>
          <w:color w:val="000000"/>
        </w:rPr>
        <w:t xml:space="preserve">para </w:t>
      </w:r>
      <w:r>
        <w:rPr>
          <w:color w:val="F9AB1F"/>
        </w:rPr>
        <w:t xml:space="preserve">intentar </w:t>
      </w:r>
      <w:r>
        <w:rPr>
          <w:color w:val="5493B6"/>
        </w:rPr>
        <w:t xml:space="preserve">taparla </w:t>
      </w:r>
      <w:r>
        <w:rPr>
          <w:color w:val="000000"/>
        </w:rPr>
        <w:t xml:space="preserve">. </w:t>
      </w:r>
      <w:r>
        <w:rPr>
          <w:color w:val="F9AB1F"/>
        </w:rPr>
        <w:t xml:space="preserve">Trabajamos </w:t>
      </w:r>
      <w:r>
        <w:rPr>
          <w:color w:val="000000"/>
        </w:rPr>
        <w:t xml:space="preserve">todos </w:t>
      </w:r>
      <w:r>
        <w:rPr>
          <w:color w:val="F9AB1F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F9AB1F"/>
        </w:rPr>
        <w:t xml:space="preserve">PP </w:t>
      </w:r>
      <w:r>
        <w:rPr>
          <w:color w:val="000000"/>
        </w:rPr>
        <w:t xml:space="preserve">ha </w:t>
      </w:r>
      <w:r>
        <w:rPr>
          <w:color w:val="F9AB1F"/>
        </w:rPr>
        <w:t xml:space="preserve">apoyado </w:t>
      </w:r>
      <w:r>
        <w:rPr>
          <w:color w:val="000000"/>
        </w:rPr>
        <w:t xml:space="preserve">la </w:t>
      </w:r>
      <w:r>
        <w:rPr>
          <w:color w:val="F9AB1F"/>
        </w:rPr>
        <w:t xml:space="preserve">posible </w:t>
      </w:r>
      <w:r>
        <w:rPr>
          <w:color w:val="5493B6"/>
        </w:rPr>
        <w:t xml:space="preserve">foralidad </w:t>
      </w:r>
      <w:r>
        <w:rPr>
          <w:color w:val="000000"/>
        </w:rPr>
        <w:t xml:space="preserve">del </w:t>
      </w:r>
      <w:r>
        <w:rPr>
          <w:color w:val="F9AB1F"/>
        </w:rPr>
        <w:t xml:space="preserve">País-Vasco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9AB1F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F9AB1F"/>
        </w:rPr>
        <w:t xml:space="preserve">posibles </w:t>
      </w:r>
      <w:r>
        <w:rPr>
          <w:color w:val="F9AB1F"/>
        </w:rPr>
        <w:t xml:space="preserve">elecciones </w:t>
      </w:r>
      <w:r>
        <w:rPr>
          <w:color w:val="000000"/>
        </w:rPr>
        <w:t xml:space="preserve">ha </w:t>
      </w:r>
      <w:r>
        <w:rPr>
          <w:color w:val="5493B6"/>
        </w:rPr>
        <w:t xml:space="preserve">insitido </w:t>
      </w:r>
      <w:r>
        <w:rPr>
          <w:color w:val="000000"/>
        </w:rPr>
        <w:t xml:space="preserve">en </w:t>
      </w:r>
      <w:r>
        <w:rPr>
          <w:color w:val="000000"/>
        </w:rPr>
        <w:t xml:space="preserve">pedir </w:t>
      </w:r>
      <w:r>
        <w:rPr>
          <w:color w:val="F9AB1F"/>
        </w:rPr>
        <w:t xml:space="preserve">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F9AB1F"/>
        </w:rPr>
        <w:t xml:space="preserve">partidos </w:t>
      </w:r>
      <w:r>
        <w:rPr>
          <w:color w:val="F9AB1F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F9AB1F"/>
        </w:rPr>
        <w:t xml:space="preserve">capaz </w:t>
      </w:r>
      <w:r>
        <w:rPr>
          <w:color w:val="000000"/>
        </w:rPr>
        <w:t xml:space="preserve">de </w:t>
      </w:r>
      <w:r>
        <w:rPr>
          <w:color w:val="F9AB1F"/>
        </w:rPr>
        <w:t xml:space="preserve">pactar </w:t>
      </w:r>
      <w:r>
        <w:rPr>
          <w:color w:val="000000"/>
        </w:rPr>
        <w:t xml:space="preserve">en </w:t>
      </w:r>
      <w:r>
        <w:rPr>
          <w:color w:val="F9AB1F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9AB1F"/>
        </w:rPr>
        <w:t xml:space="preserve">recordado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F9AB1F"/>
        </w:rPr>
        <w:t xml:space="preserve">logrando </w:t>
      </w:r>
      <w:r>
        <w:rPr>
          <w:color w:val="F9AB1F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9AB1F"/>
        </w:rPr>
        <w:t xml:space="preserve">Galicia </w:t>
      </w:r>
      <w:r>
        <w:rPr>
          <w:color w:val="000000"/>
        </w:rPr>
        <w:t xml:space="preserve">se </w:t>
      </w:r>
      <w:r>
        <w:rPr>
          <w:color w:val="F9AB1F"/>
        </w:rPr>
        <w:t xml:space="preserve">mantienen </w:t>
      </w:r>
      <w:r>
        <w:rPr>
          <w:color w:val="F9AB1F"/>
        </w:rPr>
        <w:t xml:space="preserve">activos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F9AB1F"/>
        </w:rPr>
        <w:t xml:space="preserve">seis </w:t>
      </w:r>
      <w:r>
        <w:rPr>
          <w:color w:val="F9AB1F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F9AB1F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9AB1F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F9AB1F"/>
        </w:rPr>
        <w:t xml:space="preserve">estabilizado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ha </w:t>
      </w:r>
      <w:r>
        <w:rPr>
          <w:color w:val="F9AB1F"/>
        </w:rPr>
        <w:t xml:space="preserve">quemado </w:t>
      </w:r>
      <w:r>
        <w:rPr>
          <w:color w:val="F9AB1F"/>
        </w:rPr>
        <w:t xml:space="preserve">varios </w:t>
      </w:r>
      <w:r>
        <w:rPr>
          <w:color w:val="F9AB1F"/>
        </w:rPr>
        <w:t xml:space="preserve">centenares </w:t>
      </w:r>
      <w:r>
        <w:rPr>
          <w:color w:val="000000"/>
        </w:rPr>
        <w:t xml:space="preserve">de </w:t>
      </w:r>
      <w:r>
        <w:rPr>
          <w:color w:val="F9AB1F"/>
        </w:rPr>
        <w:t xml:space="preserve">hectáreas </w:t>
      </w:r>
      <w:r>
        <w:rPr>
          <w:color w:val="000000"/>
        </w:rPr>
        <w:t xml:space="preserve">. </w:t>
      </w:r>
      <w:r>
        <w:rPr>
          <w:color w:val="F9AB1F"/>
        </w:rPr>
        <w:t xml:space="preserve">María-Cheda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ha </w:t>
      </w:r>
      <w:r>
        <w:rPr>
          <w:color w:val="F9AB1F"/>
        </w:rPr>
        <w:t xml:space="preserve">arrasadas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9AB1F"/>
        </w:rPr>
        <w:t xml:space="preserve">paisaje </w:t>
      </w:r>
      <w:r>
        <w:rPr>
          <w:color w:val="F9AB1F"/>
        </w:rPr>
        <w:t xml:space="preserve">calcinado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F9AB1F"/>
        </w:rPr>
        <w:t xml:space="preserve">núcleos </w:t>
      </w:r>
      <w:r>
        <w:rPr>
          <w:color w:val="000000"/>
        </w:rPr>
        <w:t xml:space="preserve">de </w:t>
      </w:r>
      <w:r>
        <w:rPr>
          <w:color w:val="F9AB1F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F9AB1F"/>
        </w:rPr>
        <w:t xml:space="preserve">alerta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F9AB1F"/>
        </w:rPr>
        <w:t xml:space="preserve">activar </w:t>
      </w:r>
      <w:r>
        <w:rPr>
          <w:color w:val="000000"/>
        </w:rPr>
        <w:t xml:space="preserve">el </w:t>
      </w:r>
      <w:r>
        <w:rPr>
          <w:color w:val="F9AB1F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9AB1F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9AB1F"/>
        </w:rPr>
        <w:t xml:space="preserve">llamas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9AB1F"/>
        </w:rPr>
        <w:t xml:space="preserve">viviendas </w:t>
      </w:r>
      <w:r>
        <w:rPr>
          <w:color w:val="000000"/>
        </w:rPr>
        <w:t xml:space="preserve">. </w:t>
      </w:r>
      <w:r>
        <w:rPr>
          <w:color w:val="F9AB1F"/>
        </w:rPr>
        <w:t xml:space="preserve">Ahora </w:t>
      </w:r>
      <w:r>
        <w:rPr>
          <w:color w:val="000000"/>
        </w:rPr>
        <w:t xml:space="preserve">la </w:t>
      </w:r>
      <w:r>
        <w:rPr>
          <w:color w:val="F9AB1F"/>
        </w:rPr>
        <w:t xml:space="preserve">situación </w:t>
      </w:r>
      <w:r>
        <w:rPr>
          <w:color w:val="000000"/>
        </w:rPr>
        <w:t xml:space="preserve">ha </w:t>
      </w:r>
      <w:r>
        <w:rPr>
          <w:color w:val="F9AB1F"/>
        </w:rPr>
        <w:t xml:space="preserve">mejorado </w:t>
      </w:r>
      <w:r>
        <w:rPr>
          <w:color w:val="F9AB1F"/>
        </w:rPr>
        <w:t xml:space="preserve">sensiblemente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F9AB1F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F9AB1F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12 </w:t>
      </w:r>
      <w:r>
        <w:rPr>
          <w:color w:val="000000"/>
        </w:rPr>
        <w:t xml:space="preserve">horas </w:t>
      </w:r>
      <w:r>
        <w:rPr>
          <w:color w:val="000000"/>
        </w:rPr>
        <w:t xml:space="preserve">la </w:t>
      </w:r>
      <w:r>
        <w:rPr>
          <w:color w:val="F9AB1F"/>
        </w:rPr>
        <w:t xml:space="preserve">Xunta </w:t>
      </w:r>
      <w:r>
        <w:rPr>
          <w:color w:val="F9AB1F"/>
        </w:rPr>
        <w:t xml:space="preserve">llegó </w:t>
      </w:r>
      <w:r>
        <w:rPr>
          <w:color w:val="000000"/>
        </w:rPr>
        <w:t xml:space="preserve">a </w:t>
      </w:r>
      <w:r>
        <w:rPr>
          <w:color w:val="F9AB1F"/>
        </w:rPr>
        <w:t xml:space="preserve">contabilizar </w:t>
      </w:r>
      <w:r>
        <w:rPr>
          <w:color w:val="000000"/>
        </w:rPr>
        <w:t xml:space="preserve">24 </w:t>
      </w:r>
      <w:r>
        <w:rPr>
          <w:color w:val="F9AB1F"/>
        </w:rPr>
        <w:t xml:space="preserve">incendios </w:t>
      </w:r>
      <w:r>
        <w:rPr>
          <w:color w:val="000000"/>
        </w:rPr>
        <w:t xml:space="preserve">. </w:t>
      </w:r>
      <w:r>
        <w:rPr>
          <w:color w:val="F9AB1F"/>
        </w:rPr>
        <w:t xml:space="preserve">Hablamos </w:t>
      </w:r>
      <w:r>
        <w:rPr>
          <w:color w:val="000000"/>
        </w:rPr>
        <w:t xml:space="preserve">de </w:t>
      </w:r>
      <w:r>
        <w:rPr>
          <w:color w:val="F9AB1F"/>
        </w:rPr>
        <w:t xml:space="preserve">intencionalidad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F9AB1F"/>
        </w:rPr>
        <w:t xml:space="preserve">prendieron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9AB1F"/>
        </w:rPr>
        <w:t xml:space="preserve">medios </w:t>
      </w:r>
      <w:r>
        <w:rPr>
          <w:color w:val="000000"/>
        </w:rPr>
        <w:t xml:space="preserve">de </w:t>
      </w:r>
      <w:r>
        <w:rPr>
          <w:color w:val="F9AB1F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volar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9AB1F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F9AB1F"/>
        </w:rPr>
        <w:t xml:space="preserve">continúan </w:t>
      </w:r>
      <w:r>
        <w:rPr>
          <w:color w:val="F9AB1F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F9AB1F"/>
        </w:rPr>
        <w:t xml:space="preserve">Unidos </w:t>
      </w:r>
      <w:r>
        <w:rPr>
          <w:color w:val="F9AB1F"/>
        </w:rPr>
        <w:t xml:space="preserve">anuncia </w:t>
      </w:r>
      <w:r>
        <w:rPr>
          <w:color w:val="000000"/>
        </w:rPr>
        <w:t xml:space="preserve">la </w:t>
      </w:r>
      <w:r>
        <w:rPr>
          <w:color w:val="F9AB1F"/>
        </w:rPr>
        <w:t xml:space="preserve">muerte </w:t>
      </w:r>
      <w:r>
        <w:rPr>
          <w:color w:val="000000"/>
        </w:rPr>
        <w:t xml:space="preserve">de </w:t>
      </w:r>
      <w:r>
        <w:rPr>
          <w:color w:val="5493B6"/>
        </w:rPr>
        <w:t xml:space="preserve">Hazma-Bin-Laden </w:t>
      </w:r>
      <w:r>
        <w:rPr>
          <w:color w:val="000000"/>
        </w:rPr>
        <w:t xml:space="preserve">,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5493B6"/>
        </w:rPr>
        <w:t xml:space="preserve">Osama-Bin-Laden </w:t>
      </w:r>
      <w:r>
        <w:rPr>
          <w:color w:val="000000"/>
        </w:rPr>
        <w:t xml:space="preserve">y </w:t>
      </w:r>
      <w:r>
        <w:rPr>
          <w:color w:val="F9AB1F"/>
        </w:rPr>
        <w:t xml:space="preserve">considerado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9AB1F"/>
        </w:rPr>
        <w:t xml:space="preserve">actuales </w:t>
      </w:r>
      <w:r>
        <w:rPr>
          <w:color w:val="F9AB1F"/>
        </w:rPr>
        <w:t xml:space="preserve">líderes </w:t>
      </w:r>
      <w:r>
        <w:rPr>
          <w:color w:val="000000"/>
        </w:rPr>
        <w:t xml:space="preserve">del </w:t>
      </w:r>
      <w:r>
        <w:rPr>
          <w:color w:val="F9AB1F"/>
        </w:rPr>
        <w:t xml:space="preserve">grupo </w:t>
      </w:r>
      <w:r>
        <w:rPr>
          <w:color w:val="F9AB1F"/>
        </w:rPr>
        <w:t xml:space="preserve">terrorista </w:t>
      </w:r>
      <w:r>
        <w:rPr>
          <w:color w:val="000000"/>
        </w:rPr>
        <w:t xml:space="preserve">Al </w:t>
      </w:r>
      <w:r>
        <w:rPr>
          <w:color w:val="5493B6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noticia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F9AB1F"/>
        </w:rPr>
        <w:t xml:space="preserve">difundido </w:t>
      </w:r>
      <w:r>
        <w:rPr>
          <w:color w:val="000000"/>
        </w:rPr>
        <w:t xml:space="preserve">el </w:t>
      </w:r>
      <w:r>
        <w:rPr>
          <w:color w:val="F9AB1F"/>
        </w:rPr>
        <w:t xml:space="preserve">propio </w:t>
      </w:r>
      <w:r>
        <w:rPr>
          <w:color w:val="5493B6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9AB1F"/>
        </w:rPr>
        <w:t xml:space="preserve">comunicado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F9AB1F"/>
        </w:rPr>
        <w:t xml:space="preserve">afirma </w:t>
      </w:r>
      <w:r>
        <w:rPr>
          <w:color w:val="000000"/>
        </w:rPr>
        <w:t xml:space="preserve">que </w:t>
      </w:r>
      <w:r>
        <w:rPr>
          <w:color w:val="5493B6"/>
        </w:rPr>
        <w:t xml:space="preserve">Hazma-Bin-Laden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9AB1F"/>
        </w:rPr>
        <w:t xml:space="preserve">operación </w:t>
      </w:r>
      <w:r>
        <w:rPr>
          <w:color w:val="F9AB1F"/>
        </w:rPr>
        <w:t xml:space="preserve">norteamericana </w:t>
      </w:r>
      <w:r>
        <w:rPr>
          <w:color w:val="000000"/>
        </w:rPr>
        <w:t xml:space="preserve">entre </w:t>
      </w:r>
      <w:r>
        <w:rPr>
          <w:color w:val="F9AB1F"/>
        </w:rPr>
        <w:t xml:space="preserve">Afganistán </w:t>
      </w:r>
      <w:r>
        <w:rPr>
          <w:color w:val="000000"/>
        </w:rPr>
        <w:t xml:space="preserve">y </w:t>
      </w:r>
      <w:r>
        <w:rPr>
          <w:color w:val="F9AB1F"/>
        </w:rPr>
        <w:t xml:space="preserve">Pakistán </w:t>
      </w:r>
      <w:r>
        <w:rPr>
          <w:color w:val="000000"/>
        </w:rPr>
        <w:t xml:space="preserve">. </w:t>
      </w:r>
      <w:r>
        <w:rPr>
          <w:color w:val="F9AB1F"/>
        </w:rPr>
        <w:t xml:space="preserve">Según </w:t>
      </w:r>
      <w:r>
        <w:rPr>
          <w:color w:val="000000"/>
        </w:rPr>
        <w:t xml:space="preserve">el </w:t>
      </w:r>
      <w:r>
        <w:rPr>
          <w:color w:val="F9AB1F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F9AB1F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F9AB1F"/>
        </w:rPr>
        <w:t xml:space="preserve">muerte </w:t>
      </w:r>
      <w:r>
        <w:rPr>
          <w:color w:val="F9AB1F"/>
        </w:rPr>
        <w:t xml:space="preserve">debilita </w:t>
      </w:r>
      <w:r>
        <w:rPr>
          <w:color w:val="000000"/>
        </w:rPr>
        <w:t xml:space="preserve">el </w:t>
      </w:r>
      <w:r>
        <w:rPr>
          <w:color w:val="5493B6"/>
        </w:rPr>
        <w:t xml:space="preserve">liderazgo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5493B6"/>
        </w:rPr>
        <w:t xml:space="preserve">Qaeda </w:t>
      </w:r>
      <w:r>
        <w:rPr>
          <w:color w:val="000000"/>
        </w:rPr>
        <w:t xml:space="preserve">y </w:t>
      </w:r>
      <w:r>
        <w:rPr>
          <w:color w:val="5493B6"/>
        </w:rPr>
        <w:t xml:space="preserve">socava </w:t>
      </w:r>
      <w:r>
        <w:rPr>
          <w:color w:val="000000"/>
        </w:rPr>
        <w:t xml:space="preserve">la </w:t>
      </w:r>
      <w:r>
        <w:rPr>
          <w:color w:val="F9AB1F"/>
        </w:rPr>
        <w:t xml:space="preserve">capacidad </w:t>
      </w:r>
      <w:r>
        <w:rPr>
          <w:color w:val="F9AB1F"/>
        </w:rPr>
        <w:t xml:space="preserve">operativa </w:t>
      </w:r>
      <w:r>
        <w:rPr>
          <w:color w:val="000000"/>
        </w:rPr>
        <w:t xml:space="preserve">del </w:t>
      </w:r>
      <w:r>
        <w:rPr>
          <w:color w:val="F9AB1F"/>
        </w:rPr>
        <w:t xml:space="preserve">grupo </w:t>
      </w:r>
      <w:r>
        <w:rPr>
          <w:color w:val="000000"/>
        </w:rPr>
        <w:t xml:space="preserve">. </w:t>
      </w:r>
      <w:r>
        <w:rPr>
          <w:color w:val="F9AB1F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9AB1F"/>
        </w:rPr>
        <w:t xml:space="preserve">indicado </w:t>
      </w:r>
      <w:r>
        <w:rPr>
          <w:color w:val="F9AB1F"/>
        </w:rPr>
        <w:t xml:space="preserve">cuándo </w:t>
      </w:r>
      <w:r>
        <w:rPr>
          <w:color w:val="000000"/>
        </w:rPr>
        <w:t xml:space="preserve">se </w:t>
      </w:r>
      <w:r>
        <w:rPr>
          <w:color w:val="F9AB1F"/>
        </w:rPr>
        <w:t xml:space="preserve">realizó </w:t>
      </w:r>
      <w:r>
        <w:rPr>
          <w:color w:val="000000"/>
        </w:rPr>
        <w:t xml:space="preserve">esa </w:t>
      </w:r>
      <w:r>
        <w:rPr>
          <w:color w:val="F9AB1F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anuncio </w:t>
      </w:r>
      <w:r>
        <w:rPr>
          <w:color w:val="000000"/>
        </w:rPr>
        <w:t xml:space="preserve">se </w:t>
      </w:r>
      <w:r>
        <w:rPr>
          <w:color w:val="F9AB1F"/>
        </w:rPr>
        <w:t xml:space="preserve">produce </w:t>
      </w:r>
      <w:r>
        <w:rPr>
          <w:color w:val="F9AB1F"/>
        </w:rPr>
        <w:t xml:space="preserve">tres </w:t>
      </w:r>
      <w:r>
        <w:rPr>
          <w:color w:val="000000"/>
        </w:rPr>
        <w:t xml:space="preserve">días </w:t>
      </w:r>
      <w:r>
        <w:rPr>
          <w:color w:val="F9AB1F"/>
        </w:rPr>
        <w:t xml:space="preserve">después </w:t>
      </w:r>
      <w:r>
        <w:rPr>
          <w:color w:val="000000"/>
        </w:rPr>
        <w:t xml:space="preserve">del </w:t>
      </w:r>
      <w:r>
        <w:rPr>
          <w:color w:val="5493B6"/>
        </w:rPr>
        <w:t xml:space="preserve">decimoctavo </w:t>
      </w:r>
      <w:r>
        <w:rPr>
          <w:color w:val="F9AB1F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11S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inseguridad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9AB1F"/>
        </w:rPr>
        <w:t xml:space="preserve">malestar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F9AB1F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9AB1F"/>
        </w:rPr>
        <w:t xml:space="preserve">tarde </w:t>
      </w:r>
      <w:r>
        <w:rPr>
          <w:color w:val="000000"/>
        </w:rPr>
        <w:t xml:space="preserve">, </w:t>
      </w:r>
      <w:r>
        <w:rPr>
          <w:color w:val="F9AB1F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F9AB1F"/>
        </w:rPr>
        <w:t xml:space="preserve">vecinos </w:t>
      </w:r>
      <w:r>
        <w:rPr>
          <w:color w:val="000000"/>
        </w:rPr>
        <w:t xml:space="preserve">han </w:t>
      </w:r>
      <w:r>
        <w:rPr>
          <w:color w:val="5493B6"/>
        </w:rPr>
        <w:t xml:space="preserve">secundado </w:t>
      </w:r>
      <w:r>
        <w:rPr>
          <w:color w:val="000000"/>
        </w:rPr>
        <w:t xml:space="preserve">una </w:t>
      </w:r>
      <w:r>
        <w:rPr>
          <w:color w:val="F9AB1F"/>
        </w:rPr>
        <w:t xml:space="preserve">protesta </w:t>
      </w:r>
      <w:r>
        <w:rPr>
          <w:color w:val="000000"/>
        </w:rPr>
        <w:t xml:space="preserve">para </w:t>
      </w:r>
      <w:r>
        <w:rPr>
          <w:color w:val="F9AB1F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9AB1F"/>
        </w:rPr>
        <w:t xml:space="preserve">escuchen </w:t>
      </w:r>
      <w:r>
        <w:rPr>
          <w:color w:val="000000"/>
        </w:rPr>
        <w:t xml:space="preserve">sus </w:t>
      </w:r>
      <w:r>
        <w:rPr>
          <w:color w:val="F9AB1F"/>
        </w:rPr>
        <w:t xml:space="preserve">denuncias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F9AB1F"/>
        </w:rPr>
        <w:t xml:space="preserve">medidas </w:t>
      </w:r>
      <w:r>
        <w:rPr>
          <w:color w:val="000000"/>
        </w:rPr>
        <w:t xml:space="preserve">, </w:t>
      </w:r>
      <w:r>
        <w:rPr>
          <w:color w:val="F9AB1F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493B6"/>
        </w:rPr>
        <w:t xml:space="preserve">implementen </w:t>
      </w:r>
      <w:r>
        <w:rPr>
          <w:color w:val="F9AB1F"/>
        </w:rPr>
        <w:t xml:space="preserve">actuaciones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guardia </w:t>
      </w:r>
      <w:r>
        <w:rPr>
          <w:color w:val="F9AB1F"/>
        </w:rPr>
        <w:t xml:space="preserve">urbana </w:t>
      </w:r>
      <w:r>
        <w:rPr>
          <w:color w:val="000000"/>
        </w:rPr>
        <w:t xml:space="preserve">ha </w:t>
      </w:r>
      <w:r>
        <w:rPr>
          <w:color w:val="F9AB1F"/>
        </w:rPr>
        <w:t xml:space="preserve">cifrado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9AB1F"/>
        </w:rPr>
        <w:t xml:space="preserve">recorrido </w:t>
      </w:r>
      <w:r>
        <w:rPr>
          <w:color w:val="000000"/>
        </w:rPr>
        <w:t xml:space="preserve">las </w:t>
      </w:r>
      <w:r>
        <w:rPr>
          <w:color w:val="F9AB1F"/>
        </w:rPr>
        <w:t xml:space="preserve">calles </w:t>
      </w:r>
      <w:r>
        <w:rPr>
          <w:color w:val="000000"/>
        </w:rPr>
        <w:t xml:space="preserve">hasta </w:t>
      </w:r>
      <w:r>
        <w:rPr>
          <w:color w:val="F9AB1F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9AB1F"/>
        </w:rPr>
        <w:t xml:space="preserve">plaza </w:t>
      </w:r>
      <w:r>
        <w:rPr>
          <w:color w:val="5493B6"/>
        </w:rPr>
        <w:t xml:space="preserve">San-Jaume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F9AB1F"/>
        </w:rPr>
        <w:t xml:space="preserve">leído </w:t>
      </w:r>
      <w:r>
        <w:rPr>
          <w:color w:val="000000"/>
        </w:rPr>
        <w:t xml:space="preserve">un </w:t>
      </w:r>
      <w:r>
        <w:rPr>
          <w:color w:val="F9AB1F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9AB1F"/>
        </w:rPr>
        <w:t xml:space="preserve">entregado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9AB1F"/>
        </w:rPr>
        <w:t xml:space="preserve">recibido </w:t>
      </w:r>
      <w:r>
        <w:rPr>
          <w:color w:val="000000"/>
        </w:rPr>
        <w:t xml:space="preserve">el </w:t>
      </w:r>
      <w:r>
        <w:rPr>
          <w:color w:val="F9AB1F"/>
        </w:rPr>
        <w:t xml:space="preserve">teniente </w:t>
      </w:r>
      <w:r>
        <w:rPr>
          <w:color w:val="000000"/>
        </w:rPr>
        <w:t xml:space="preserve">de </w:t>
      </w:r>
      <w:r>
        <w:rPr>
          <w:color w:val="F9AB1F"/>
        </w:rPr>
        <w:t xml:space="preserve">alcalde </w:t>
      </w:r>
      <w:r>
        <w:rPr>
          <w:color w:val="000000"/>
        </w:rPr>
        <w:t xml:space="preserve">de </w:t>
      </w:r>
      <w:r>
        <w:rPr>
          <w:color w:val="F9AB1F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9AB1F"/>
        </w:rPr>
        <w:t xml:space="preserve">prometido </w:t>
      </w:r>
      <w:r>
        <w:rPr>
          <w:color w:val="000000"/>
        </w:rPr>
        <w:t xml:space="preserve">una </w:t>
      </w:r>
      <w:r>
        <w:rPr>
          <w:color w:val="F9AB1F"/>
        </w:rPr>
        <w:t xml:space="preserve">reunión </w:t>
      </w:r>
      <w:r>
        <w:rPr>
          <w:color w:val="000000"/>
        </w:rPr>
        <w:t xml:space="preserve">de </w:t>
      </w:r>
      <w:r>
        <w:rPr>
          <w:color w:val="F9AB1F"/>
        </w:rPr>
        <w:t xml:space="preserve">trabajo </w:t>
      </w:r>
      <w:r>
        <w:rPr>
          <w:color w:val="5493B6"/>
        </w:rPr>
        <w:t xml:space="preserve">próximamente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F9AB1F"/>
        </w:rPr>
        <w:t xml:space="preserve">quieren </w:t>
      </w:r>
      <w:r>
        <w:rPr>
          <w:color w:val="F9AB1F"/>
        </w:rPr>
        <w:t xml:space="preserve">soluciones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F9AB1F"/>
        </w:rPr>
        <w:t xml:space="preserve">revertir </w:t>
      </w:r>
      <w:r>
        <w:rPr>
          <w:color w:val="000000"/>
        </w:rPr>
        <w:t xml:space="preserve">esta </w:t>
      </w:r>
      <w:r>
        <w:rPr>
          <w:color w:val="F9AB1F"/>
        </w:rPr>
        <w:t xml:space="preserve">situación </w:t>
      </w:r>
      <w:r>
        <w:rPr>
          <w:color w:val="000000"/>
        </w:rPr>
        <w:t xml:space="preserve">de </w:t>
      </w:r>
      <w:r>
        <w:rPr>
          <w:color w:val="F9AB1F"/>
        </w:rPr>
        <w:t xml:space="preserve">inseguridad </w:t>
      </w:r>
      <w:r>
        <w:rPr>
          <w:color w:val="F9AB1F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F9AB1F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F9AB1F"/>
        </w:rPr>
        <w:t xml:space="preserve">izquierda </w:t>
      </w:r>
      <w:r>
        <w:rPr>
          <w:color w:val="000000"/>
        </w:rPr>
        <w:t xml:space="preserve">o </w:t>
      </w:r>
      <w:r>
        <w:rPr>
          <w:color w:val="F9AB1F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F9AB1F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9AB1F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inseguridad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F9AB1F"/>
        </w:rPr>
        <w:t xml:space="preserve">cayendo </w:t>
      </w:r>
      <w:r>
        <w:rPr>
          <w:color w:val="000000"/>
        </w:rPr>
        <w:t xml:space="preserve">en </w:t>
      </w:r>
      <w:r>
        <w:rPr>
          <w:color w:val="F9AB1F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Venimos </w:t>
      </w:r>
      <w:r>
        <w:rPr>
          <w:color w:val="000000"/>
        </w:rPr>
        <w:t xml:space="preserve">a </w:t>
      </w:r>
      <w:r>
        <w:rPr>
          <w:color w:val="F9AB1F"/>
        </w:rPr>
        <w:t xml:space="preserve">reivindicar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9AB1F"/>
        </w:rPr>
        <w:t xml:space="preserve">barrio </w:t>
      </w:r>
      <w:r>
        <w:rPr>
          <w:color w:val="000000"/>
        </w:rPr>
        <w:t xml:space="preserve">decente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roben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F9AB1F"/>
        </w:rPr>
        <w:t xml:space="preserve">atraquen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F9AB1F"/>
        </w:rPr>
        <w:t xml:space="preserve">gente </w:t>
      </w:r>
      <w:r>
        <w:rPr>
          <w:color w:val="F9AB1F"/>
        </w:rPr>
        <w:t xml:space="preserve">preocupada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F9AB1F"/>
        </w:rPr>
        <w:t xml:space="preserve">hartos </w:t>
      </w:r>
      <w:r>
        <w:rPr>
          <w:color w:val="000000"/>
        </w:rPr>
        <w:t xml:space="preserve">. </w:t>
      </w:r>
      <w:r>
        <w:rPr>
          <w:color w:val="F9AB1F"/>
        </w:rPr>
        <w:t xml:space="preserve">Queremos </w:t>
      </w:r>
      <w:r>
        <w:rPr>
          <w:color w:val="000000"/>
        </w:rPr>
        <w:t xml:space="preserve">más </w:t>
      </w:r>
      <w:r>
        <w:rPr>
          <w:color w:val="F9AB1F"/>
        </w:rPr>
        <w:t xml:space="preserve">vigilancia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comercio </w:t>
      </w:r>
      <w:r>
        <w:rPr>
          <w:color w:val="F9AB1F"/>
        </w:rPr>
        <w:t xml:space="preserve">online </w:t>
      </w:r>
      <w:r>
        <w:rPr>
          <w:color w:val="000000"/>
        </w:rPr>
        <w:t xml:space="preserve">ha </w:t>
      </w:r>
      <w:r>
        <w:rPr>
          <w:color w:val="F9AB1F"/>
        </w:rPr>
        <w:t xml:space="preserve">crecido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9AB1F"/>
        </w:rPr>
        <w:t xml:space="preserve">sector </w:t>
      </w:r>
      <w:r>
        <w:rPr>
          <w:color w:val="F9AB1F"/>
        </w:rPr>
        <w:t xml:space="preserve">bancario </w:t>
      </w:r>
      <w:r>
        <w:rPr>
          <w:color w:val="000000"/>
        </w:rPr>
        <w:t xml:space="preserve">debe </w:t>
      </w:r>
      <w:r>
        <w:rPr>
          <w:color w:val="F9AB1F"/>
        </w:rPr>
        <w:t xml:space="preserve">adaptarse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F9AB1F"/>
        </w:rPr>
        <w:t xml:space="preserve">entra </w:t>
      </w:r>
      <w:r>
        <w:rPr>
          <w:color w:val="000000"/>
        </w:rPr>
        <w:t xml:space="preserve">en </w:t>
      </w:r>
      <w:r>
        <w:rPr>
          <w:color w:val="F9AB1F"/>
        </w:rPr>
        <w:t xml:space="preserve">vigor </w:t>
      </w:r>
      <w:r>
        <w:rPr>
          <w:color w:val="000000"/>
        </w:rPr>
        <w:t xml:space="preserve">una </w:t>
      </w:r>
      <w:r>
        <w:rPr>
          <w:color w:val="F9AB1F"/>
        </w:rPr>
        <w:t xml:space="preserve">nueva </w:t>
      </w:r>
      <w:r>
        <w:rPr>
          <w:color w:val="F9AB1F"/>
        </w:rPr>
        <w:t xml:space="preserve">normativa </w:t>
      </w:r>
      <w:r>
        <w:rPr>
          <w:color w:val="F9AB1F"/>
        </w:rPr>
        <w:t xml:space="preserve">europea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F9AB1F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F9AB1F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F9AB1F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9AB1F"/>
        </w:rPr>
        <w:t xml:space="preserve">usuarios </w:t>
      </w:r>
      <w:r>
        <w:rPr>
          <w:color w:val="000000"/>
        </w:rPr>
        <w:t xml:space="preserve">. </w:t>
      </w:r>
      <w:r>
        <w:rPr>
          <w:color w:val="F9AB1F"/>
        </w:rPr>
        <w:t xml:space="preserve">Comprar </w:t>
      </w:r>
      <w:r>
        <w:rPr>
          <w:color w:val="000000"/>
        </w:rPr>
        <w:t xml:space="preserve">por </w:t>
      </w:r>
      <w:r>
        <w:rPr>
          <w:color w:val="F9AB1F"/>
        </w:rPr>
        <w:t xml:space="preserve">internet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F9AB1F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9AB1F"/>
        </w:rPr>
        <w:t xml:space="preserve">comercio </w:t>
      </w:r>
      <w:r>
        <w:rPr>
          <w:color w:val="F9AB1F"/>
        </w:rPr>
        <w:t xml:space="preserve">electrónico </w:t>
      </w:r>
      <w:r>
        <w:rPr>
          <w:color w:val="000000"/>
        </w:rPr>
        <w:t xml:space="preserve">mueve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F9AB1F"/>
        </w:rPr>
        <w:t xml:space="preserve">país </w:t>
      </w:r>
      <w:r>
        <w:rPr>
          <w:color w:val="F9AB1F"/>
        </w:rPr>
        <w:t xml:space="preserve">40.000 </w:t>
      </w:r>
      <w:r>
        <w:rPr>
          <w:color w:val="F9AB1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lo </w:t>
      </w:r>
      <w:r>
        <w:rPr>
          <w:color w:val="F9AB1F"/>
        </w:rPr>
        <w:t xml:space="preserve">justo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9AB1F"/>
        </w:rPr>
        <w:t xml:space="preserve">compro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9AB1F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493B6"/>
        </w:rPr>
        <w:t xml:space="preserve">garantizar </w:t>
      </w:r>
      <w:r>
        <w:rPr>
          <w:color w:val="000000"/>
        </w:rPr>
        <w:t xml:space="preserve">la </w:t>
      </w:r>
      <w:r>
        <w:rPr>
          <w:color w:val="F9AB1F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F9AB1F"/>
        </w:rPr>
        <w:t xml:space="preserve">electrónicos </w:t>
      </w:r>
      <w:r>
        <w:rPr>
          <w:color w:val="000000"/>
        </w:rPr>
        <w:t xml:space="preserve">hoy </w:t>
      </w:r>
      <w:r>
        <w:rPr>
          <w:color w:val="F9AB1F"/>
        </w:rPr>
        <w:t xml:space="preserve">entra </w:t>
      </w:r>
      <w:r>
        <w:rPr>
          <w:color w:val="000000"/>
        </w:rPr>
        <w:t xml:space="preserve">en </w:t>
      </w:r>
      <w:r>
        <w:rPr>
          <w:color w:val="F9AB1F"/>
        </w:rPr>
        <w:t xml:space="preserve">vigor </w:t>
      </w:r>
      <w:r>
        <w:rPr>
          <w:color w:val="000000"/>
        </w:rPr>
        <w:t xml:space="preserve">una </w:t>
      </w:r>
      <w:r>
        <w:rPr>
          <w:color w:val="F9AB1F"/>
        </w:rPr>
        <w:t xml:space="preserve">nueva </w:t>
      </w:r>
      <w:r>
        <w:rPr>
          <w:color w:val="F9AB1F"/>
        </w:rPr>
        <w:t xml:space="preserve">directiva </w:t>
      </w:r>
      <w:r>
        <w:rPr>
          <w:color w:val="F9AB1F"/>
        </w:rPr>
        <w:t xml:space="preserve">europea </w:t>
      </w:r>
      <w:r>
        <w:rPr>
          <w:color w:val="000000"/>
        </w:rPr>
        <w:t xml:space="preserve">. </w:t>
      </w:r>
      <w:r>
        <w:rPr>
          <w:color w:val="F9AB1F"/>
        </w:rPr>
        <w:t xml:space="preserve">Mediante </w:t>
      </w:r>
      <w:r>
        <w:rPr>
          <w:color w:val="F9AB1F"/>
        </w:rPr>
        <w:t xml:space="preserve">tres </w:t>
      </w:r>
      <w:r>
        <w:rPr>
          <w:color w:val="F9AB1F"/>
        </w:rPr>
        <w:t xml:space="preserve">sistemas </w:t>
      </w:r>
      <w:r>
        <w:rPr>
          <w:color w:val="000000"/>
        </w:rPr>
        <w:t xml:space="preserve">de </w:t>
      </w:r>
      <w:r>
        <w:rPr>
          <w:color w:val="F9AB1F"/>
        </w:rPr>
        <w:t xml:space="preserve">identificación </w:t>
      </w:r>
      <w:r>
        <w:rPr>
          <w:color w:val="F9AB1F"/>
        </w:rPr>
        <w:t xml:space="preserve">diferentes </w:t>
      </w:r>
      <w:r>
        <w:rPr>
          <w:color w:val="000000"/>
        </w:rPr>
        <w:t xml:space="preserve">cada </w:t>
      </w:r>
      <w:r>
        <w:rPr>
          <w:color w:val="F9AB1F"/>
        </w:rPr>
        <w:t xml:space="preserve">banco </w:t>
      </w:r>
      <w:r>
        <w:rPr>
          <w:color w:val="000000"/>
        </w:rPr>
        <w:t xml:space="preserve">se </w:t>
      </w:r>
      <w:r>
        <w:rPr>
          <w:color w:val="F9AB1F"/>
        </w:rPr>
        <w:t xml:space="preserve">asegurará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F9AB1F"/>
        </w:rPr>
        <w:t xml:space="preserve">cliente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dice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9AB1F"/>
        </w:rPr>
        <w:t xml:space="preserve">distintos </w:t>
      </w:r>
      <w:r>
        <w:rPr>
          <w:color w:val="F9AB1F"/>
        </w:rPr>
        <w:t xml:space="preserve">elementos </w:t>
      </w:r>
      <w:r>
        <w:rPr>
          <w:color w:val="000000"/>
        </w:rPr>
        <w:t xml:space="preserve">de </w:t>
      </w:r>
      <w:r>
        <w:rPr>
          <w:color w:val="F9AB1F"/>
        </w:rPr>
        <w:t xml:space="preserve">identificación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F9AB1F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 </w:t>
      </w:r>
      <w:r>
        <w:rPr>
          <w:color w:val="000000"/>
        </w:rPr>
        <w:t xml:space="preserve">el </w:t>
      </w:r>
      <w:r>
        <w:rPr>
          <w:color w:val="F9AB1F"/>
        </w:rPr>
        <w:t xml:space="preserve">cliente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9AB1F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F9AB1F"/>
        </w:rPr>
        <w:t xml:space="preserve">tres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F9AB1F"/>
        </w:rPr>
        <w:t xml:space="preserve">seguridad </w:t>
      </w:r>
      <w:r>
        <w:rPr>
          <w:color w:val="000000"/>
        </w:rPr>
        <w:t xml:space="preserve">se </w:t>
      </w:r>
      <w:r>
        <w:rPr>
          <w:color w:val="F9AB1F"/>
        </w:rPr>
        <w:t xml:space="preserve">exigirán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F9AB1F"/>
        </w:rPr>
        <w:t xml:space="preserve">mayor </w:t>
      </w:r>
      <w:r>
        <w:rPr>
          <w:color w:val="F9AB1F"/>
        </w:rPr>
        <w:t xml:space="preserve">seguridad </w:t>
      </w:r>
      <w:r>
        <w:rPr>
          <w:color w:val="000000"/>
        </w:rPr>
        <w:t xml:space="preserve">, </w:t>
      </w:r>
      <w:r>
        <w:rPr>
          <w:color w:val="F9AB1F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F9AB1F"/>
        </w:rPr>
        <w:t xml:space="preserve">seguridad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F9AB1F"/>
        </w:rPr>
        <w:t xml:space="preserve">Desafíos </w:t>
      </w:r>
      <w:r>
        <w:rPr>
          <w:color w:val="F9AB1F"/>
        </w:rPr>
        <w:t xml:space="preserve">tecnológicos </w:t>
      </w:r>
      <w:r>
        <w:rPr>
          <w:color w:val="000000"/>
        </w:rPr>
        <w:t xml:space="preserve">que </w:t>
      </w:r>
      <w:r>
        <w:rPr>
          <w:color w:val="F9AB1F"/>
        </w:rPr>
        <w:t xml:space="preserve">requieren </w:t>
      </w:r>
      <w:r>
        <w:rPr>
          <w:color w:val="F9AB1F"/>
        </w:rPr>
        <w:t xml:space="preserve">tiempo </w:t>
      </w:r>
      <w:r>
        <w:rPr>
          <w:color w:val="000000"/>
        </w:rPr>
        <w:t xml:space="preserve">para </w:t>
      </w:r>
      <w:r>
        <w:rPr>
          <w:color w:val="F9AB1F"/>
        </w:rPr>
        <w:t xml:space="preserve">implantarse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F9AB1F"/>
        </w:rPr>
        <w:t xml:space="preserve">plazo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F9AB1F"/>
        </w:rPr>
        <w:t xml:space="preserve">común </w:t>
      </w:r>
      <w:r>
        <w:rPr>
          <w:color w:val="000000"/>
        </w:rPr>
        <w:t xml:space="preserve">en </w:t>
      </w:r>
      <w:r>
        <w:rPr>
          <w:color w:val="F9AB1F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F9AB1F"/>
        </w:rPr>
        <w:t xml:space="preserve">decidir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Banco </w:t>
      </w:r>
      <w:r>
        <w:rPr>
          <w:color w:val="000000"/>
        </w:rPr>
        <w:t xml:space="preserve">de </w:t>
      </w:r>
      <w:r>
        <w:rPr>
          <w:color w:val="F9AB1F"/>
        </w:rPr>
        <w:t xml:space="preserve">España </w:t>
      </w:r>
      <w:r>
        <w:rPr>
          <w:color w:val="F9AB1F"/>
        </w:rPr>
        <w:t xml:space="preserve">baraja </w:t>
      </w:r>
      <w:r>
        <w:rPr>
          <w:color w:val="000000"/>
        </w:rPr>
        <w:t xml:space="preserve">una </w:t>
      </w:r>
      <w:r>
        <w:rPr>
          <w:color w:val="F9AB1F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00000"/>
        </w:rPr>
        <w:t xml:space="preserve">a </w:t>
      </w:r>
      <w:r>
        <w:rPr>
          <w:color w:val="000000"/>
        </w:rPr>
        <w:t xml:space="preserve">18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pagos </w:t>
      </w:r>
      <w:r>
        <w:rPr>
          <w:color w:val="F9AB1F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F9AB1F"/>
        </w:rPr>
        <w:t xml:space="preserve">seguros </w:t>
      </w:r>
      <w:r>
        <w:rPr>
          <w:color w:val="000000"/>
        </w:rPr>
        <w:t xml:space="preserve">que </w:t>
      </w:r>
      <w:r>
        <w:rPr>
          <w:color w:val="F9AB1F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F9AB1F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F9AB1F"/>
        </w:rPr>
        <w:t xml:space="preserve">doble </w:t>
      </w:r>
      <w:r>
        <w:rPr>
          <w:color w:val="000000"/>
        </w:rPr>
        <w:t xml:space="preserve">de </w:t>
      </w:r>
      <w:r>
        <w:rPr>
          <w:color w:val="F9AB1F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F9AB1F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9AB1F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9AB1F"/>
        </w:rPr>
        <w:t xml:space="preserve">conclusiones </w:t>
      </w:r>
      <w:r>
        <w:rPr>
          <w:color w:val="000000"/>
        </w:rPr>
        <w:t xml:space="preserve">del </w:t>
      </w:r>
      <w:r>
        <w:rPr>
          <w:color w:val="F9AB1F"/>
        </w:rPr>
        <w:t xml:space="preserve">Centro </w:t>
      </w:r>
      <w:r>
        <w:rPr>
          <w:color w:val="000000"/>
        </w:rPr>
        <w:t xml:space="preserve">de </w:t>
      </w:r>
      <w:r>
        <w:rPr>
          <w:color w:val="5493B6"/>
        </w:rPr>
        <w:t xml:space="preserve">Estudios-Ponle-Freno </w:t>
      </w:r>
      <w:r>
        <w:rPr>
          <w:color w:val="000000"/>
        </w:rPr>
        <w:t xml:space="preserve">Axa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9AB1F"/>
        </w:rPr>
        <w:t xml:space="preserve">analizado </w:t>
      </w:r>
      <w:r>
        <w:rPr>
          <w:color w:val="000000"/>
        </w:rPr>
        <w:t xml:space="preserve">la </w:t>
      </w:r>
      <w:r>
        <w:rPr>
          <w:color w:val="F9AB1F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F9AB1F"/>
        </w:rPr>
        <w:t xml:space="preserve">edad </w:t>
      </w:r>
      <w:r>
        <w:rPr>
          <w:color w:val="000000"/>
        </w:rPr>
        <w:t xml:space="preserve">y </w:t>
      </w:r>
      <w:r>
        <w:rPr>
          <w:color w:val="5493B6"/>
        </w:rPr>
        <w:t xml:space="preserve">accidentalidad </w:t>
      </w:r>
      <w:r>
        <w:rPr>
          <w:color w:val="000000"/>
        </w:rPr>
        <w:t xml:space="preserve">al </w:t>
      </w:r>
      <w:r>
        <w:rPr>
          <w:color w:val="F9AB1F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estudio </w:t>
      </w:r>
      <w:r>
        <w:rPr>
          <w:color w:val="000000"/>
        </w:rPr>
        <w:t xml:space="preserve">también </w:t>
      </w:r>
      <w:r>
        <w:rPr>
          <w:color w:val="F9AB1F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9AB1F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F9AB1F"/>
        </w:rPr>
        <w:t xml:space="preserve">veteranos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F9AB1F"/>
        </w:rPr>
        <w:t xml:space="preserve">accidentes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eso </w:t>
      </w:r>
      <w:r>
        <w:rPr>
          <w:color w:val="F9AB1F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9AB1F"/>
        </w:rPr>
        <w:t xml:space="preserve">ocasiones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F9AB1F"/>
        </w:rPr>
        <w:t xml:space="preserve">responsables </w:t>
      </w:r>
      <w:r>
        <w:rPr>
          <w:color w:val="000000"/>
        </w:rPr>
        <w:t xml:space="preserve">La </w:t>
      </w:r>
      <w:r>
        <w:rPr>
          <w:color w:val="F9AB1F"/>
        </w:rPr>
        <w:t xml:space="preserve">edad </w:t>
      </w:r>
      <w:r>
        <w:rPr>
          <w:color w:val="F9AB1F"/>
        </w:rPr>
        <w:t xml:space="preserve">importa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F9AB1F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dejado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sacado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F9AB1F"/>
        </w:rPr>
        <w:t xml:space="preserve">doble </w:t>
      </w:r>
      <w:r>
        <w:rPr>
          <w:color w:val="000000"/>
        </w:rPr>
        <w:t xml:space="preserve">de </w:t>
      </w:r>
      <w:r>
        <w:rPr>
          <w:color w:val="F9AB1F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F9AB1F"/>
        </w:rPr>
        <w:t xml:space="preserve">sufrir </w:t>
      </w:r>
      <w:r>
        <w:rPr>
          <w:color w:val="000000"/>
        </w:rPr>
        <w:t xml:space="preserve">un </w:t>
      </w:r>
      <w:r>
        <w:rPr>
          <w:color w:val="F9AB1F"/>
        </w:rPr>
        <w:t xml:space="preserve">accidente </w:t>
      </w:r>
      <w:r>
        <w:rPr>
          <w:color w:val="000000"/>
        </w:rPr>
        <w:t xml:space="preserve">de </w:t>
      </w:r>
      <w:r>
        <w:rPr>
          <w:color w:val="F9AB1F"/>
        </w:rPr>
        <w:t xml:space="preserve">tráfico </w:t>
      </w:r>
      <w:r>
        <w:rPr>
          <w:color w:val="000000"/>
        </w:rPr>
        <w:t xml:space="preserve">. </w:t>
      </w:r>
      <w:r>
        <w:rPr>
          <w:color w:val="F9AB1F"/>
        </w:rPr>
        <w:t xml:space="preserve">Principalmente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9AB1F"/>
        </w:rPr>
        <w:t xml:space="preserve">falta </w:t>
      </w:r>
      <w:r>
        <w:rPr>
          <w:color w:val="000000"/>
        </w:rPr>
        <w:t xml:space="preserve">de </w:t>
      </w:r>
      <w:r>
        <w:rPr>
          <w:color w:val="F9AB1F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F9AB1F"/>
        </w:rPr>
        <w:t xml:space="preserve">accidentes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9AB1F"/>
        </w:rPr>
        <w:t xml:space="preserve">menor </w:t>
      </w:r>
      <w:r>
        <w:rPr>
          <w:color w:val="000000"/>
        </w:rPr>
        <w:t xml:space="preserve">uso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del </w:t>
      </w:r>
      <w:r>
        <w:rPr>
          <w:color w:val="F9AB1F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F9AB1F"/>
        </w:rPr>
        <w:t xml:space="preserve">hablamos </w:t>
      </w:r>
      <w:r>
        <w:rPr>
          <w:color w:val="000000"/>
        </w:rPr>
        <w:t xml:space="preserve">de </w:t>
      </w:r>
      <w:r>
        <w:rPr>
          <w:color w:val="F9AB1F"/>
        </w:rPr>
        <w:t xml:space="preserve">culpabilidad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9AB1F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F9AB1F"/>
        </w:rPr>
        <w:t xml:space="preserve">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5493B6"/>
        </w:rPr>
        <w:t xml:space="preserve">causantes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mayoría </w:t>
      </w:r>
      <w:r>
        <w:rPr>
          <w:color w:val="000000"/>
        </w:rPr>
        <w:t xml:space="preserve">de </w:t>
      </w:r>
      <w:r>
        <w:rPr>
          <w:color w:val="F9AB1F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ese </w:t>
      </w:r>
      <w:r>
        <w:rPr>
          <w:color w:val="F9AB1F"/>
        </w:rPr>
        <w:t xml:space="preserve">accidente </w:t>
      </w:r>
      <w:r>
        <w:rPr>
          <w:color w:val="000000"/>
        </w:rPr>
        <w:t xml:space="preserve">de </w:t>
      </w:r>
      <w:r>
        <w:rPr>
          <w:color w:val="F9AB1F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60 </w:t>
      </w:r>
      <w:r>
        <w:rPr>
          <w:color w:val="000000"/>
        </w:rPr>
        <w:t xml:space="preserve">por </w:t>
      </w:r>
      <w:r>
        <w:rPr>
          <w:color w:val="F9AB1F"/>
        </w:rPr>
        <w:t xml:space="preserve">ciento </w:t>
      </w:r>
      <w:r>
        <w:rPr>
          <w:color w:val="000000"/>
        </w:rPr>
        <w:t xml:space="preserve">, </w:t>
      </w:r>
      <w:r>
        <w:rPr>
          <w:color w:val="000000"/>
        </w:rPr>
        <w:t xml:space="preserve">suelen </w:t>
      </w:r>
      <w:r>
        <w:rPr>
          <w:color w:val="000000"/>
        </w:rPr>
        <w:t xml:space="preserve">ser </w:t>
      </w:r>
      <w:r>
        <w:rPr>
          <w:color w:val="F9AB1F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493B6"/>
        </w:rPr>
        <w:t xml:space="preserve">achaca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9AB1F"/>
        </w:rPr>
        <w:t xml:space="preserve">pérdida </w:t>
      </w:r>
      <w:r>
        <w:rPr>
          <w:color w:val="000000"/>
        </w:rPr>
        <w:t xml:space="preserve">de </w:t>
      </w:r>
      <w:r>
        <w:rPr>
          <w:color w:val="F9AB1F"/>
        </w:rPr>
        <w:t xml:space="preserve">reflejos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31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F9AB1F"/>
        </w:rPr>
        <w:t xml:space="preserve">años </w:t>
      </w:r>
      <w:r>
        <w:rPr>
          <w:color w:val="000000"/>
        </w:rPr>
        <w:t xml:space="preserve">[ </w:t>
      </w:r>
      <w:r>
        <w:rPr>
          <w:color w:val="F9AB1F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