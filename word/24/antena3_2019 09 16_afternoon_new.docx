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CE58D"/>
        </w:rPr>
        <w:t xml:space="preserve">21:00:00 </w:t>
      </w:r>
      <w:r>
        <w:rPr>
          <w:color w:val="000000"/>
        </w:rPr>
        <w:t xml:space="preserve">] </w:t>
      </w:r>
      <w:r>
        <w:rPr>
          <w:color w:val="CCE58D"/>
        </w:rPr>
        <w:t xml:space="preserve">Aunque </w:t>
      </w:r>
      <w:r>
        <w:rPr>
          <w:color w:val="CCE58D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CCE58D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CCE58D"/>
        </w:rPr>
        <w:t xml:space="preserve">portavoz </w:t>
      </w:r>
      <w:r>
        <w:rPr>
          <w:color w:val="000000"/>
        </w:rPr>
        <w:t xml:space="preserve">? </w:t>
      </w:r>
      <w:r>
        <w:rPr>
          <w:color w:val="CCE58D"/>
        </w:rPr>
        <w:t xml:space="preserve">Pues </w:t>
      </w:r>
      <w:r>
        <w:rPr>
          <w:color w:val="CCE58D"/>
        </w:rPr>
        <w:t xml:space="preserve">ponte </w:t>
      </w:r>
      <w:r>
        <w:rPr>
          <w:color w:val="000000"/>
        </w:rPr>
        <w:t xml:space="preserve">en </w:t>
      </w:r>
      <w:r>
        <w:rPr>
          <w:color w:val="CCE58D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E58D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Paso </w:t>
      </w:r>
      <w:r>
        <w:rPr>
          <w:color w:val="000000"/>
        </w:rPr>
        <w:t xml:space="preserve">al </w:t>
      </w:r>
      <w:r>
        <w:rPr>
          <w:color w:val="CCE58D"/>
        </w:rPr>
        <w:t xml:space="preserve">frente </w:t>
      </w:r>
      <w:r>
        <w:rPr>
          <w:color w:val="000000"/>
        </w:rPr>
        <w:t xml:space="preserve">y </w:t>
      </w:r>
      <w:r>
        <w:rPr>
          <w:color w:val="CCE58D"/>
        </w:rPr>
        <w:t xml:space="preserve">suerte </w:t>
      </w:r>
      <w:r>
        <w:rPr>
          <w:color w:val="000000"/>
        </w:rPr>
        <w:t xml:space="preserve">, </w:t>
      </w:r>
      <w:r>
        <w:rPr>
          <w:color w:val="CCE58D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tiempo </w:t>
      </w:r>
      <w:r>
        <w:rPr>
          <w:color w:val="CCE58D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CCE58D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CCE58D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CE58D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E58D"/>
        </w:rPr>
        <w:t xml:space="preserve">resolver </w:t>
      </w:r>
      <w:r>
        <w:rPr>
          <w:color w:val="000000"/>
        </w:rPr>
        <w:t xml:space="preserve">las </w:t>
      </w:r>
      <w:r>
        <w:rPr>
          <w:color w:val="CCE58D"/>
        </w:rPr>
        <w:t xml:space="preserve">tres </w:t>
      </w:r>
      <w:r>
        <w:rPr>
          <w:color w:val="000000"/>
        </w:rPr>
        <w:t xml:space="preserve">que </w:t>
      </w:r>
      <w:r>
        <w:rPr>
          <w:color w:val="CCE58D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primer </w:t>
      </w:r>
      <w:r>
        <w:rPr>
          <w:color w:val="CCE58D"/>
        </w:rPr>
        <w:t xml:space="preserve">agujero </w:t>
      </w:r>
      <w:r>
        <w:rPr>
          <w:color w:val="CCE58D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E58D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CCE58D"/>
        </w:rPr>
        <w:t xml:space="preserve">conseguido </w:t>
      </w:r>
      <w:r>
        <w:rPr>
          <w:color w:val="CCE58D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galaxia </w:t>
      </w:r>
      <w:r>
        <w:rPr>
          <w:color w:val="000000"/>
        </w:rPr>
        <w:t xml:space="preserve">... </w:t>
      </w:r>
      <w:r>
        <w:rPr>
          <w:color w:val="CCE58D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CCE58D"/>
        </w:rPr>
        <w:t xml:space="preserve">Virgo-A </w:t>
      </w:r>
      <w:r>
        <w:rPr>
          <w:color w:val="000000"/>
        </w:rPr>
        <w:t xml:space="preserve">. </w:t>
      </w:r>
      <w:r>
        <w:rPr>
          <w:color w:val="CCE58D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CCE58D"/>
        </w:rPr>
        <w:t xml:space="preserve">conocido </w:t>
      </w:r>
      <w:r>
        <w:rPr>
          <w:color w:val="000000"/>
        </w:rPr>
        <w:t xml:space="preserve">en </w:t>
      </w:r>
      <w:r>
        <w:rPr>
          <w:color w:val="CCE58D"/>
        </w:rPr>
        <w:t xml:space="preserve">Italia </w:t>
      </w:r>
      <w:r>
        <w:rPr>
          <w:color w:val="000000"/>
        </w:rPr>
        <w:t xml:space="preserve">como </w:t>
      </w:r>
      <w:r>
        <w:rPr>
          <w:color w:val="CCE58D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E58D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E58D"/>
        </w:rPr>
        <w:t xml:space="preserve">tras </w:t>
      </w:r>
      <w:r>
        <w:rPr>
          <w:color w:val="CCE58D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país </w:t>
      </w:r>
      <w:r>
        <w:rPr>
          <w:color w:val="CCE58D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CCE58D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E58D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CCE58D"/>
        </w:rPr>
        <w:t xml:space="preserve">verano </w:t>
      </w:r>
      <w:r>
        <w:rPr>
          <w:color w:val="000000"/>
        </w:rPr>
        <w:t xml:space="preserve">... </w:t>
      </w:r>
      <w:r>
        <w:rPr>
          <w:color w:val="CCE58D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CE58D"/>
        </w:rPr>
        <w:t xml:space="preserve">Aplausos </w:t>
      </w:r>
      <w:r>
        <w:rPr>
          <w:color w:val="000000"/>
        </w:rPr>
        <w:t xml:space="preserve">) </w:t>
      </w:r>
      <w:r>
        <w:rPr>
          <w:color w:val="CCE58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CCE58D"/>
        </w:rPr>
        <w:t xml:space="preserve">bien </w:t>
      </w:r>
      <w:r>
        <w:rPr>
          <w:color w:val="000000"/>
        </w:rPr>
        <w:t xml:space="preserve">. </w:t>
      </w:r>
      <w:r>
        <w:rPr>
          <w:color w:val="CCE58D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CCE58D"/>
        </w:rPr>
        <w:t xml:space="preserve">Vuelven </w:t>
      </w:r>
      <w:r>
        <w:rPr>
          <w:color w:val="000000"/>
        </w:rPr>
        <w:t xml:space="preserve">el </w:t>
      </w:r>
      <w:r>
        <w:rPr>
          <w:color w:val="CCE58D"/>
        </w:rPr>
        <w:t xml:space="preserve">siguiente </w:t>
      </w:r>
      <w:r>
        <w:rPr>
          <w:color w:val="CCE58D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CCE58D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CCE58D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CE58D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CCE58D"/>
        </w:rPr>
        <w:t xml:space="preserve">Antena </w:t>
      </w:r>
      <w:r>
        <w:rPr>
          <w:color w:val="000000"/>
        </w:rPr>
        <w:t xml:space="preserve">3 </w:t>
      </w:r>
      <w:r>
        <w:rPr>
          <w:color w:val="CCE58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CCE58D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CCE58D"/>
        </w:rPr>
        <w:t xml:space="preserve">sostenible </w:t>
      </w:r>
      <w:r>
        <w:rPr>
          <w:color w:val="000000"/>
        </w:rPr>
        <w:t xml:space="preserve">, </w:t>
      </w:r>
      <w:r>
        <w:rPr>
          <w:color w:val="CCE58D"/>
        </w:rPr>
        <w:t xml:space="preserve">prueba </w:t>
      </w:r>
      <w:r>
        <w:rPr>
          <w:color w:val="000000"/>
        </w:rPr>
        <w:t xml:space="preserve">las </w:t>
      </w:r>
      <w:r>
        <w:rPr>
          <w:color w:val="CCE58D"/>
        </w:rPr>
        <w:t xml:space="preserve">leches </w:t>
      </w:r>
      <w:r>
        <w:rPr>
          <w:color w:val="CCE58D"/>
        </w:rPr>
        <w:t xml:space="preserve">Milsani </w:t>
      </w:r>
      <w:r>
        <w:rPr>
          <w:color w:val="000000"/>
        </w:rPr>
        <w:t xml:space="preserve">de </w:t>
      </w:r>
      <w:r>
        <w:rPr>
          <w:color w:val="CCE58D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CCE58D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CCE58D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movimientos </w:t>
      </w:r>
      <w:r>
        <w:rPr>
          <w:color w:val="000000"/>
        </w:rPr>
        <w:t xml:space="preserve">de </w:t>
      </w:r>
      <w:r>
        <w:rPr>
          <w:color w:val="CCE58D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CCE58D"/>
        </w:rPr>
        <w:t xml:space="preserve">desencallan </w:t>
      </w:r>
      <w:r>
        <w:rPr>
          <w:color w:val="000000"/>
        </w:rPr>
        <w:t xml:space="preserve">la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E58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E58D"/>
        </w:rPr>
        <w:t xml:space="preserve">Pedro-Sánchez </w:t>
      </w:r>
      <w:r>
        <w:rPr>
          <w:color w:val="CCE58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CCE58D"/>
        </w:rPr>
        <w:t xml:space="preserve">ofertas </w:t>
      </w:r>
      <w:r>
        <w:rPr>
          <w:color w:val="000000"/>
        </w:rPr>
        <w:t xml:space="preserve">de </w:t>
      </w:r>
      <w:r>
        <w:rPr>
          <w:color w:val="CCE58D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CCE58D"/>
        </w:rPr>
        <w:t xml:space="preserve">conocida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CE58D"/>
        </w:rPr>
        <w:t xml:space="preserve">nueva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E58D"/>
        </w:rPr>
        <w:t xml:space="preserve">punto </w:t>
      </w:r>
      <w:r>
        <w:rPr>
          <w:color w:val="000000"/>
        </w:rPr>
        <w:t xml:space="preserve">de </w:t>
      </w:r>
      <w:r>
        <w:rPr>
          <w:color w:val="CCE58D"/>
        </w:rPr>
        <w:t xml:space="preserve">cumplir </w:t>
      </w:r>
      <w:r>
        <w:rPr>
          <w:color w:val="000000"/>
        </w:rPr>
        <w:t xml:space="preserve">el </w:t>
      </w:r>
      <w:r>
        <w:rPr>
          <w:color w:val="CCE58D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CCE58D"/>
        </w:rPr>
        <w:t xml:space="preserve">inicia </w:t>
      </w:r>
      <w:r>
        <w:rPr>
          <w:color w:val="000000"/>
        </w:rPr>
        <w:t xml:space="preserve">su </w:t>
      </w:r>
      <w:r>
        <w:rPr>
          <w:color w:val="CCE58D"/>
        </w:rPr>
        <w:t xml:space="preserve">ronda </w:t>
      </w:r>
      <w:r>
        <w:rPr>
          <w:color w:val="000000"/>
        </w:rPr>
        <w:t xml:space="preserve">de </w:t>
      </w:r>
      <w:r>
        <w:rPr>
          <w:color w:val="CCE58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E58D"/>
        </w:rPr>
        <w:t xml:space="preserve">líderes </w:t>
      </w:r>
      <w:r>
        <w:rPr>
          <w:color w:val="CCE58D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CCE58D"/>
        </w:rPr>
        <w:t xml:space="preserve">cerrado </w:t>
      </w:r>
      <w:r>
        <w:rPr>
          <w:color w:val="CCE58D"/>
        </w:rPr>
        <w:t xml:space="preserve">ningún </w:t>
      </w:r>
      <w:r>
        <w:rPr>
          <w:color w:val="CCE58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CCE58D"/>
        </w:rPr>
        <w:t xml:space="preserve">Felipe-VI </w:t>
      </w:r>
      <w:r>
        <w:rPr>
          <w:color w:val="CCE58D"/>
        </w:rPr>
        <w:t xml:space="preserve">propondrá </w:t>
      </w:r>
      <w:r>
        <w:rPr>
          <w:color w:val="000000"/>
        </w:rPr>
        <w:t xml:space="preserve">a </w:t>
      </w:r>
      <w:r>
        <w:rPr>
          <w:color w:val="CCE58D"/>
        </w:rPr>
        <w:t xml:space="preserve">Sánchez </w:t>
      </w:r>
      <w:r>
        <w:rPr>
          <w:color w:val="CCE58D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CE58D"/>
        </w:rPr>
        <w:t xml:space="preserve">socialista </w:t>
      </w:r>
      <w:r>
        <w:rPr>
          <w:color w:val="CCE58D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CCE58D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CCE58D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E58D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E58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CE58D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E58D"/>
        </w:rPr>
        <w:t xml:space="preserve">exsuegra </w:t>
      </w:r>
      <w:r>
        <w:rPr>
          <w:color w:val="000000"/>
        </w:rPr>
        <w:t xml:space="preserve">en </w:t>
      </w:r>
      <w:r>
        <w:rPr>
          <w:color w:val="CCE58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CCE58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E58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E58D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CCE58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CE58D"/>
        </w:rPr>
        <w:t xml:space="preserve">detenido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de </w:t>
      </w:r>
      <w:r>
        <w:rPr>
          <w:color w:val="CCE58D"/>
        </w:rPr>
        <w:t xml:space="preserve">entregarse </w:t>
      </w:r>
      <w:r>
        <w:rPr>
          <w:color w:val="000000"/>
        </w:rPr>
        <w:t xml:space="preserve">. </w:t>
      </w:r>
      <w:r>
        <w:rPr>
          <w:color w:val="CCE58D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CCE58D"/>
        </w:rPr>
        <w:t xml:space="preserve">aunque </w:t>
      </w:r>
      <w:r>
        <w:rPr>
          <w:color w:val="000000"/>
        </w:rPr>
        <w:t xml:space="preserve">sus </w:t>
      </w:r>
      <w:r>
        <w:rPr>
          <w:color w:val="CCE58D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CCE58D"/>
        </w:rPr>
        <w:t xml:space="preserve">evidentes </w:t>
      </w:r>
      <w:r>
        <w:rPr>
          <w:color w:val="000000"/>
        </w:rPr>
        <w:t xml:space="preserve">. </w:t>
      </w:r>
      <w:r>
        <w:rPr>
          <w:color w:val="CCE58D"/>
        </w:rPr>
        <w:t xml:space="preserve">Preocupa </w:t>
      </w:r>
      <w:r>
        <w:rPr>
          <w:color w:val="000000"/>
        </w:rPr>
        <w:t xml:space="preserve">el </w:t>
      </w:r>
      <w:r>
        <w:rPr>
          <w:color w:val="CCE58D"/>
        </w:rPr>
        <w:t xml:space="preserve">cauce </w:t>
      </w:r>
      <w:r>
        <w:rPr>
          <w:color w:val="000000"/>
        </w:rPr>
        <w:t xml:space="preserve">del </w:t>
      </w:r>
      <w:r>
        <w:rPr>
          <w:color w:val="CCE58D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CE58D"/>
        </w:rPr>
        <w:t xml:space="preserve">poblaciones </w:t>
      </w:r>
      <w:r>
        <w:rPr>
          <w:color w:val="CCE58D"/>
        </w:rPr>
        <w:t xml:space="preserve">inundadas </w:t>
      </w:r>
      <w:r>
        <w:rPr>
          <w:color w:val="000000"/>
        </w:rPr>
        <w:t xml:space="preserve">, </w:t>
      </w:r>
      <w:r>
        <w:rPr>
          <w:color w:val="CCE58D"/>
        </w:rPr>
        <w:t xml:space="preserve">personas </w:t>
      </w:r>
      <w:r>
        <w:rPr>
          <w:color w:val="CCE58D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E58D"/>
        </w:rPr>
        <w:t xml:space="preserve">desaparecido </w:t>
      </w:r>
      <w:r>
        <w:rPr>
          <w:color w:val="000000"/>
        </w:rPr>
        <w:t xml:space="preserve">. </w:t>
      </w:r>
      <w:r>
        <w:rPr>
          <w:color w:val="CCE58D"/>
        </w:rPr>
        <w:t xml:space="preserve">Según </w:t>
      </w:r>
      <w:r>
        <w:rPr>
          <w:color w:val="000000"/>
        </w:rPr>
        <w:t xml:space="preserve">los </w:t>
      </w:r>
      <w:r>
        <w:rPr>
          <w:color w:val="CCE58D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CE58D"/>
        </w:rPr>
        <w:t xml:space="preserve">temporal </w:t>
      </w:r>
      <w:r>
        <w:rPr>
          <w:color w:val="000000"/>
        </w:rPr>
        <w:t xml:space="preserve">ha </w:t>
      </w:r>
      <w:r>
        <w:rPr>
          <w:color w:val="CCE58D"/>
        </w:rPr>
        <w:t xml:space="preserve">arrasado </w:t>
      </w:r>
      <w:r>
        <w:rPr>
          <w:color w:val="CCE58D"/>
        </w:rPr>
        <w:t xml:space="preserve">300.000 </w:t>
      </w:r>
      <w:r>
        <w:rPr>
          <w:color w:val="CCE58D"/>
        </w:rPr>
        <w:t xml:space="preserve">hectáreas </w:t>
      </w:r>
      <w:r>
        <w:rPr>
          <w:color w:val="000000"/>
        </w:rPr>
        <w:t xml:space="preserve">de </w:t>
      </w:r>
      <w:r>
        <w:rPr>
          <w:color w:val="CCE58D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petróleo </w:t>
      </w:r>
      <w:r>
        <w:rPr>
          <w:color w:val="CCE58D"/>
        </w:rPr>
        <w:t xml:space="preserve">sufre </w:t>
      </w:r>
      <w:r>
        <w:rPr>
          <w:color w:val="000000"/>
        </w:rPr>
        <w:t xml:space="preserve">la </w:t>
      </w:r>
      <w:r>
        <w:rPr>
          <w:color w:val="CCE58D"/>
        </w:rPr>
        <w:t xml:space="preserve">subida </w:t>
      </w:r>
      <w:r>
        <w:rPr>
          <w:color w:val="000000"/>
        </w:rPr>
        <w:t xml:space="preserve">de </w:t>
      </w:r>
      <w:r>
        <w:rPr>
          <w:color w:val="CCE58D"/>
        </w:rPr>
        <w:t xml:space="preserve">precio </w:t>
      </w:r>
      <w:r>
        <w:rPr>
          <w:color w:val="000000"/>
        </w:rPr>
        <w:t xml:space="preserve">más </w:t>
      </w:r>
      <w:r>
        <w:rPr>
          <w:color w:val="CCE58D"/>
        </w:rPr>
        <w:t xml:space="preserve">importante </w:t>
      </w:r>
      <w:r>
        <w:rPr>
          <w:color w:val="000000"/>
        </w:rPr>
        <w:t xml:space="preserve">en </w:t>
      </w:r>
      <w:r>
        <w:rPr>
          <w:color w:val="CCE58D"/>
        </w:rPr>
        <w:t xml:space="preserve">décadas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ataques </w:t>
      </w:r>
      <w:r>
        <w:rPr>
          <w:color w:val="000000"/>
        </w:rPr>
        <w:t xml:space="preserve">con </w:t>
      </w:r>
      <w:r>
        <w:rPr>
          <w:color w:val="CCE58D"/>
        </w:rPr>
        <w:t xml:space="preserve">drones </w:t>
      </w:r>
      <w:r>
        <w:rPr>
          <w:color w:val="CCE58D"/>
        </w:rPr>
        <w:t xml:space="preserve">sufridos </w:t>
      </w:r>
      <w:r>
        <w:rPr>
          <w:color w:val="000000"/>
        </w:rPr>
        <w:t xml:space="preserve">por </w:t>
      </w:r>
      <w:r>
        <w:rPr>
          <w:color w:val="CCE58D"/>
        </w:rPr>
        <w:t xml:space="preserve">campos </w:t>
      </w:r>
      <w:r>
        <w:rPr>
          <w:color w:val="CCE58D"/>
        </w:rPr>
        <w:t xml:space="preserve">petrolíferos </w:t>
      </w:r>
      <w:r>
        <w:rPr>
          <w:color w:val="CCE58D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CE58D"/>
        </w:rPr>
        <w:t xml:space="preserve">Unidos </w:t>
      </w:r>
      <w:r>
        <w:rPr>
          <w:color w:val="CCE58D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CCE58D"/>
        </w:rPr>
        <w:t xml:space="preserve">ataques </w:t>
      </w:r>
      <w:r>
        <w:rPr>
          <w:color w:val="000000"/>
        </w:rPr>
        <w:t xml:space="preserve">son </w:t>
      </w:r>
      <w:r>
        <w:rPr>
          <w:color w:val="CCE58D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CCE58D"/>
        </w:rPr>
        <w:t xml:space="preserve">Buenas </w:t>
      </w:r>
      <w:r>
        <w:rPr>
          <w:color w:val="CCE58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E58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E58D"/>
        </w:rPr>
        <w:t xml:space="preserve">Antena </w:t>
      </w:r>
      <w:r>
        <w:rPr>
          <w:color w:val="000000"/>
        </w:rPr>
        <w:t xml:space="preserve">3 </w:t>
      </w:r>
      <w:r>
        <w:rPr>
          <w:color w:val="CCE58D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E58D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campeones </w:t>
      </w:r>
      <w:r>
        <w:rPr>
          <w:color w:val="000000"/>
        </w:rPr>
        <w:t xml:space="preserve">del </w:t>
      </w:r>
      <w:r>
        <w:rPr>
          <w:color w:val="CCE58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equipo </w:t>
      </w:r>
      <w:r>
        <w:rPr>
          <w:color w:val="CCE58D"/>
        </w:rPr>
        <w:t xml:space="preserve">nacional </w:t>
      </w:r>
      <w:r>
        <w:rPr>
          <w:color w:val="000000"/>
        </w:rPr>
        <w:t xml:space="preserve">de </w:t>
      </w:r>
      <w:r>
        <w:rPr>
          <w:color w:val="CCE58D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CE58D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del </w:t>
      </w:r>
      <w:r>
        <w:rPr>
          <w:color w:val="CCE58D"/>
        </w:rPr>
        <w:t xml:space="preserve">éxito </w:t>
      </w:r>
      <w:r>
        <w:rPr>
          <w:color w:val="CCE58D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mundial </w:t>
      </w:r>
      <w:r>
        <w:rPr>
          <w:color w:val="000000"/>
        </w:rPr>
        <w:t xml:space="preserve">de </w:t>
      </w:r>
      <w:r>
        <w:rPr>
          <w:color w:val="CCE58D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CE58D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CE58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CE58D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E58D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plaza </w:t>
      </w:r>
      <w:r>
        <w:rPr>
          <w:color w:val="000000"/>
        </w:rPr>
        <w:t xml:space="preserve">de </w:t>
      </w:r>
      <w:r>
        <w:rPr>
          <w:color w:val="CCE58D"/>
        </w:rPr>
        <w:t xml:space="preserve">Colón </w:t>
      </w:r>
      <w:r>
        <w:rPr>
          <w:color w:val="000000"/>
        </w:rPr>
        <w:t xml:space="preserve">de </w:t>
      </w:r>
      <w:r>
        <w:rPr>
          <w:color w:val="CCE58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CCE58D"/>
        </w:rPr>
        <w:t xml:space="preserve">gran </w:t>
      </w:r>
      <w:r>
        <w:rPr>
          <w:color w:val="CCE58D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próximo </w:t>
      </w:r>
      <w:r>
        <w:rPr>
          <w:color w:val="000000"/>
        </w:rPr>
        <w:t xml:space="preserve">lunes </w:t>
      </w:r>
      <w:r>
        <w:rPr>
          <w:color w:val="CCE58D"/>
        </w:rPr>
        <w:t xml:space="preserve">termina </w:t>
      </w:r>
      <w:r>
        <w:rPr>
          <w:color w:val="000000"/>
        </w:rPr>
        <w:t xml:space="preserve">el </w:t>
      </w:r>
      <w:r>
        <w:rPr>
          <w:color w:val="CCE58D"/>
        </w:rPr>
        <w:t xml:space="preserve">plazo </w:t>
      </w:r>
      <w:r>
        <w:rPr>
          <w:color w:val="000000"/>
        </w:rPr>
        <w:t xml:space="preserve">para </w:t>
      </w:r>
      <w:r>
        <w:rPr>
          <w:color w:val="CCE58D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CCE58D"/>
        </w:rPr>
        <w:t xml:space="preserve">repetir </w:t>
      </w:r>
      <w:r>
        <w:rPr>
          <w:color w:val="CCE58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CCE58D"/>
        </w:rPr>
        <w:t xml:space="preserve">iniciado </w:t>
      </w:r>
      <w:r>
        <w:rPr>
          <w:color w:val="000000"/>
        </w:rPr>
        <w:t xml:space="preserve">sus </w:t>
      </w:r>
      <w:r>
        <w:rPr>
          <w:color w:val="CCE58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E58D"/>
        </w:rPr>
        <w:t xml:space="preserve">líderes </w:t>
      </w:r>
      <w:r>
        <w:rPr>
          <w:color w:val="CCE58D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CCE58D"/>
        </w:rPr>
        <w:t xml:space="preserve">existe </w:t>
      </w:r>
      <w:r>
        <w:rPr>
          <w:color w:val="CCE58D"/>
        </w:rPr>
        <w:t xml:space="preserve">alguna </w:t>
      </w:r>
      <w:r>
        <w:rPr>
          <w:color w:val="CCE58D"/>
        </w:rPr>
        <w:t xml:space="preserve">opción </w:t>
      </w:r>
      <w:r>
        <w:rPr>
          <w:color w:val="000000"/>
        </w:rPr>
        <w:t xml:space="preserve">de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CCE58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CCE58D"/>
        </w:rPr>
        <w:t xml:space="preserve">tradición </w:t>
      </w:r>
      <w:r>
        <w:rPr>
          <w:color w:val="000000"/>
        </w:rPr>
        <w:t xml:space="preserve">, </w:t>
      </w:r>
      <w:r>
        <w:rPr>
          <w:color w:val="CCE58D"/>
        </w:rPr>
        <w:t xml:space="preserve">Felipe-VI </w:t>
      </w:r>
      <w:r>
        <w:rPr>
          <w:color w:val="000000"/>
        </w:rPr>
        <w:t xml:space="preserve">ha </w:t>
      </w:r>
      <w:r>
        <w:rPr>
          <w:color w:val="CCE58D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E58D"/>
        </w:rPr>
        <w:t xml:space="preserve">grupos </w:t>
      </w:r>
      <w:r>
        <w:rPr>
          <w:color w:val="000000"/>
        </w:rPr>
        <w:t xml:space="preserve">con </w:t>
      </w:r>
      <w:r>
        <w:rPr>
          <w:color w:val="CCE58D"/>
        </w:rPr>
        <w:t xml:space="preserve">menor </w:t>
      </w:r>
      <w:r>
        <w:rPr>
          <w:color w:val="CCE58D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E58D"/>
        </w:rPr>
        <w:t xml:space="preserve">mañana </w:t>
      </w:r>
      <w:r>
        <w:rPr>
          <w:color w:val="CCE58D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E58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grandes </w:t>
      </w:r>
      <w:r>
        <w:rPr>
          <w:color w:val="CCE58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CCE58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CCE58D"/>
        </w:rPr>
        <w:t xml:space="preserve">conozcamos </w:t>
      </w:r>
      <w:r>
        <w:rPr>
          <w:color w:val="000000"/>
        </w:rPr>
        <w:t xml:space="preserve">la </w:t>
      </w:r>
      <w:r>
        <w:rPr>
          <w:color w:val="CCE58D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E58D"/>
        </w:rPr>
        <w:t xml:space="preserve">decisión </w:t>
      </w:r>
      <w:r>
        <w:rPr>
          <w:color w:val="CCE58D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E58D"/>
        </w:rPr>
        <w:t xml:space="preserve">decisión </w:t>
      </w:r>
      <w:r>
        <w:rPr>
          <w:color w:val="CCE58D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CCE58D"/>
        </w:rPr>
        <w:t xml:space="preserve">circunstancia </w:t>
      </w:r>
      <w:r>
        <w:rPr>
          <w:color w:val="CCE58D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E58D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CCE58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CE58D"/>
        </w:rPr>
        <w:t xml:space="preserve">mañana </w:t>
      </w:r>
      <w:r>
        <w:rPr>
          <w:color w:val="000000"/>
        </w:rPr>
        <w:t xml:space="preserve">tanto </w:t>
      </w:r>
      <w:r>
        <w:rPr>
          <w:color w:val="CCE58D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CE58D"/>
        </w:rPr>
        <w:t xml:space="preserve">dispuestos </w:t>
      </w:r>
      <w:r>
        <w:rPr>
          <w:color w:val="000000"/>
        </w:rPr>
        <w:t xml:space="preserve">a </w:t>
      </w:r>
      <w:r>
        <w:rPr>
          <w:color w:val="CCE58D"/>
        </w:rPr>
        <w:t xml:space="preserve">negociar </w:t>
      </w:r>
      <w:r>
        <w:rPr>
          <w:color w:val="000000"/>
        </w:rPr>
        <w:t xml:space="preserve">la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CE58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CCE58D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CCE58D"/>
        </w:rPr>
        <w:t xml:space="preserve">Pues </w:t>
      </w:r>
      <w:r>
        <w:rPr>
          <w:color w:val="CCE58D"/>
        </w:rPr>
        <w:t xml:space="preserve">quizá </w:t>
      </w:r>
      <w:r>
        <w:rPr>
          <w:color w:val="CCE58D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CCE58D"/>
        </w:rPr>
        <w:t xml:space="preserve">propone </w:t>
      </w:r>
      <w:r>
        <w:rPr>
          <w:color w:val="000000"/>
        </w:rPr>
        <w:t xml:space="preserve">a </w:t>
      </w:r>
      <w:r>
        <w:rPr>
          <w:color w:val="CCE58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CE58D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CCE58D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CCE58D"/>
        </w:rPr>
        <w:t xml:space="preserve">caminos </w:t>
      </w:r>
      <w:r>
        <w:rPr>
          <w:color w:val="CCE58D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CCE58D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CE58D"/>
        </w:rPr>
        <w:t xml:space="preserve">opción </w:t>
      </w:r>
      <w:r>
        <w:rPr>
          <w:color w:val="CCE58D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E58D"/>
        </w:rPr>
        <w:t xml:space="preserve">convoquen </w:t>
      </w:r>
      <w:r>
        <w:rPr>
          <w:color w:val="CCE58D"/>
        </w:rPr>
        <w:t xml:space="preserve">elecciones </w:t>
      </w:r>
      <w:r>
        <w:rPr>
          <w:color w:val="000000"/>
        </w:rPr>
        <w:t xml:space="preserve">a </w:t>
      </w:r>
      <w:r>
        <w:rPr>
          <w:color w:val="CCE58D"/>
        </w:rPr>
        <w:t xml:space="preserve">proponer </w:t>
      </w:r>
      <w:r>
        <w:rPr>
          <w:color w:val="000000"/>
        </w:rPr>
        <w:t xml:space="preserve">un </w:t>
      </w:r>
      <w:r>
        <w:rPr>
          <w:color w:val="CCE58D"/>
        </w:rPr>
        <w:t xml:space="preserve">candidato </w:t>
      </w:r>
      <w:r>
        <w:rPr>
          <w:color w:val="000000"/>
        </w:rPr>
        <w:t xml:space="preserve">que </w:t>
      </w:r>
      <w:r>
        <w:rPr>
          <w:color w:val="CCE58D"/>
        </w:rPr>
        <w:t xml:space="preserve">reúna </w:t>
      </w:r>
      <w:r>
        <w:rPr>
          <w:color w:val="000000"/>
        </w:rPr>
        <w:t xml:space="preserve">unos </w:t>
      </w:r>
      <w:r>
        <w:rPr>
          <w:color w:val="CCE58D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E58D"/>
        </w:rPr>
        <w:t xml:space="preserve">encuentro </w:t>
      </w:r>
      <w:r>
        <w:rPr>
          <w:color w:val="CCE58D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CE58D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CCE58D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CCE58D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CCE58D"/>
        </w:rPr>
        <w:t xml:space="preserve">Pablo-Casado </w:t>
      </w:r>
      <w:r>
        <w:rPr>
          <w:color w:val="000000"/>
        </w:rPr>
        <w:t xml:space="preserve">,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CCE58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CCE58D"/>
        </w:rPr>
        <w:t xml:space="preserve">Ahora </w:t>
      </w:r>
      <w:r>
        <w:rPr>
          <w:color w:val="CCE58D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CCE58D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CE58D"/>
        </w:rPr>
        <w:t xml:space="preserve">último </w:t>
      </w:r>
      <w:r>
        <w:rPr>
          <w:color w:val="CCE58D"/>
        </w:rPr>
        <w:t xml:space="preserve">acabe </w:t>
      </w:r>
      <w:r>
        <w:rPr>
          <w:color w:val="000000"/>
        </w:rPr>
        <w:t xml:space="preserve">trasmitiendo </w:t>
      </w:r>
      <w:r>
        <w:rPr>
          <w:color w:val="000000"/>
        </w:rPr>
        <w:t xml:space="preserve">a </w:t>
      </w:r>
      <w:r>
        <w:rPr>
          <w:color w:val="CCE58D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CCE58D"/>
        </w:rPr>
        <w:t xml:space="preserve">darle </w:t>
      </w:r>
      <w:r>
        <w:rPr>
          <w:color w:val="000000"/>
        </w:rPr>
        <w:t xml:space="preserve">su </w:t>
      </w:r>
      <w:r>
        <w:rPr>
          <w:color w:val="CCE58D"/>
        </w:rPr>
        <w:t xml:space="preserve">apoyo </w:t>
      </w:r>
      <w:r>
        <w:rPr>
          <w:color w:val="CCE58D"/>
        </w:rPr>
        <w:t xml:space="preserve">gratis </w:t>
      </w:r>
      <w:r>
        <w:rPr>
          <w:color w:val="000000"/>
        </w:rPr>
        <w:t xml:space="preserve">a </w:t>
      </w:r>
      <w:r>
        <w:rPr>
          <w:color w:val="CCE58D"/>
        </w:rPr>
        <w:t xml:space="preserve">Sánchez </w:t>
      </w:r>
      <w:r>
        <w:rPr>
          <w:color w:val="000000"/>
        </w:rPr>
        <w:t xml:space="preserve">. </w:t>
      </w:r>
      <w:r>
        <w:rPr>
          <w:color w:val="CCE58D"/>
        </w:rPr>
        <w:t xml:space="preserve">Mañana </w:t>
      </w:r>
      <w:r>
        <w:rPr>
          <w:color w:val="CCE58D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CCE58D"/>
        </w:rPr>
        <w:t xml:space="preserve">ronda </w:t>
      </w:r>
      <w:r>
        <w:rPr>
          <w:color w:val="000000"/>
        </w:rPr>
        <w:t xml:space="preserve">de </w:t>
      </w:r>
      <w:r>
        <w:rPr>
          <w:color w:val="CCE58D"/>
        </w:rPr>
        <w:t xml:space="preserve">consultas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CCE58D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CCE58D"/>
        </w:rPr>
        <w:t xml:space="preserve">completo </w:t>
      </w:r>
      <w:r>
        <w:rPr>
          <w:color w:val="000000"/>
        </w:rPr>
        <w:t xml:space="preserve">al </w:t>
      </w:r>
      <w:r>
        <w:rPr>
          <w:color w:val="CCE58D"/>
        </w:rPr>
        <w:t xml:space="preserve">discurso </w:t>
      </w:r>
      <w:r>
        <w:rPr>
          <w:color w:val="000000"/>
        </w:rPr>
        <w:t xml:space="preserve">que </w:t>
      </w:r>
      <w:r>
        <w:rPr>
          <w:color w:val="CCE58D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CCE58D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CE58D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CCE58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CCE58D"/>
        </w:rPr>
        <w:t xml:space="preserve">propuesto </w:t>
      </w:r>
      <w:r>
        <w:rPr>
          <w:color w:val="000000"/>
        </w:rPr>
        <w:t xml:space="preserve">la </w:t>
      </w:r>
      <w:r>
        <w:rPr>
          <w:color w:val="CCE58D"/>
        </w:rPr>
        <w:t xml:space="preserve">abstención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y </w:t>
      </w:r>
      <w:r>
        <w:rPr>
          <w:color w:val="CCE58D"/>
        </w:rPr>
        <w:t xml:space="preserve">PP </w:t>
      </w:r>
      <w:r>
        <w:rPr>
          <w:color w:val="000000"/>
        </w:rPr>
        <w:t xml:space="preserve">si </w:t>
      </w:r>
      <w:r>
        <w:rPr>
          <w:color w:val="CCE58D"/>
        </w:rPr>
        <w:t xml:space="preserve">Sánchez </w:t>
      </w:r>
      <w:r>
        <w:rPr>
          <w:color w:val="CCE58D"/>
        </w:rPr>
        <w:t xml:space="preserve">acepta </w:t>
      </w:r>
      <w:r>
        <w:rPr>
          <w:color w:val="000000"/>
        </w:rPr>
        <w:t xml:space="preserve">algunas </w:t>
      </w:r>
      <w:r>
        <w:rPr>
          <w:color w:val="CCE58D"/>
        </w:rPr>
        <w:t xml:space="preserve">condiciones </w:t>
      </w:r>
      <w:r>
        <w:rPr>
          <w:color w:val="000000"/>
        </w:rPr>
        <w:t xml:space="preserve">. </w:t>
      </w:r>
      <w:r>
        <w:rPr>
          <w:color w:val="CCE58D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CE58D"/>
        </w:rPr>
        <w:t xml:space="preserve">gobierno </w:t>
      </w:r>
      <w:r>
        <w:rPr>
          <w:color w:val="CCE58D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CCE58D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CCE58D"/>
        </w:rPr>
        <w:t xml:space="preserve">juntos </w:t>
      </w:r>
      <w:r>
        <w:rPr>
          <w:color w:val="000000"/>
        </w:rPr>
        <w:t xml:space="preserve">en </w:t>
      </w:r>
      <w:r>
        <w:rPr>
          <w:color w:val="CCE58D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E58D"/>
        </w:rPr>
        <w:t xml:space="preserve">aplicar </w:t>
      </w:r>
      <w:r>
        <w:rPr>
          <w:color w:val="000000"/>
        </w:rPr>
        <w:t xml:space="preserve">los </w:t>
      </w:r>
      <w:r>
        <w:rPr>
          <w:color w:val="CCE58D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E58D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E58D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CCE58D"/>
        </w:rPr>
        <w:t xml:space="preserve">planteado </w:t>
      </w:r>
      <w:r>
        <w:rPr>
          <w:color w:val="000000"/>
        </w:rPr>
        <w:t xml:space="preserve">al </w:t>
      </w:r>
      <w:r>
        <w:rPr>
          <w:color w:val="CCE58D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CCE58D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E58D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CE58D"/>
        </w:rPr>
        <w:t xml:space="preserve">gobierno </w:t>
      </w:r>
      <w:r>
        <w:rPr>
          <w:color w:val="000000"/>
        </w:rPr>
        <w:t xml:space="preserve">y </w:t>
      </w:r>
      <w:r>
        <w:rPr>
          <w:color w:val="CCE58D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CE58D"/>
        </w:rPr>
        <w:t xml:space="preserve">propuesta </w:t>
      </w:r>
      <w:r>
        <w:rPr>
          <w:color w:val="000000"/>
        </w:rPr>
        <w:t xml:space="preserve">, </w:t>
      </w:r>
      <w:r>
        <w:rPr>
          <w:color w:val="CCE58D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reunido </w:t>
      </w:r>
      <w:r>
        <w:rPr>
          <w:color w:val="000000"/>
        </w:rPr>
        <w:t xml:space="preserve">esta </w:t>
      </w:r>
      <w:r>
        <w:rPr>
          <w:color w:val="CCE58D"/>
        </w:rPr>
        <w:t xml:space="preserve">tarde </w:t>
      </w:r>
      <w:r>
        <w:rPr>
          <w:color w:val="000000"/>
        </w:rPr>
        <w:t xml:space="preserve">con </w:t>
      </w:r>
      <w:r>
        <w:rPr>
          <w:color w:val="CCE58D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CCE58D"/>
        </w:rPr>
        <w:t xml:space="preserve">discutir </w:t>
      </w:r>
      <w:r>
        <w:rPr>
          <w:color w:val="000000"/>
        </w:rPr>
        <w:t xml:space="preserve">esta </w:t>
      </w:r>
      <w:r>
        <w:rPr>
          <w:color w:val="CCE58D"/>
        </w:rPr>
        <w:t xml:space="preserve">opción </w:t>
      </w:r>
      <w:r>
        <w:rPr>
          <w:color w:val="000000"/>
        </w:rPr>
        <w:t xml:space="preserve">de </w:t>
      </w:r>
      <w:r>
        <w:rPr>
          <w:color w:val="CCE58D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CCE58D"/>
        </w:rPr>
        <w:t xml:space="preserve">Congreso </w:t>
      </w:r>
      <w:r>
        <w:rPr>
          <w:color w:val="000000"/>
        </w:rPr>
        <w:t xml:space="preserve">, </w:t>
      </w:r>
      <w:r>
        <w:rPr>
          <w:color w:val="CCE58D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CCE58D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? </w:t>
      </w:r>
      <w:r>
        <w:rPr>
          <w:color w:val="CCE58D"/>
        </w:rPr>
        <w:t xml:space="preserve">Acaba </w:t>
      </w:r>
      <w:r>
        <w:rPr>
          <w:color w:val="000000"/>
        </w:rPr>
        <w:t xml:space="preserve">de </w:t>
      </w:r>
      <w:r>
        <w:rPr>
          <w:color w:val="CCE58D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E58D"/>
        </w:rPr>
        <w:t xml:space="preserve">mismo </w:t>
      </w:r>
      <w:r>
        <w:rPr>
          <w:color w:val="CCE58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CE58D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CCE58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CCE58D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E58D"/>
        </w:rPr>
        <w:t xml:space="preserve">propuesta </w:t>
      </w:r>
      <w:r>
        <w:rPr>
          <w:color w:val="000000"/>
        </w:rPr>
        <w:t xml:space="preserve">ha </w:t>
      </w:r>
      <w:r>
        <w:rPr>
          <w:color w:val="CCE58D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CE58D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CE58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E58D"/>
        </w:rPr>
        <w:t xml:space="preserve">queja </w:t>
      </w:r>
      <w:r>
        <w:rPr>
          <w:color w:val="000000"/>
        </w:rPr>
        <w:t xml:space="preserve">en </w:t>
      </w:r>
      <w:r>
        <w:rPr>
          <w:color w:val="CCE58D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CCE58D"/>
        </w:rPr>
        <w:t xml:space="preserve">llamado </w:t>
      </w:r>
      <w:r>
        <w:rPr>
          <w:color w:val="000000"/>
        </w:rPr>
        <w:t xml:space="preserve">unos </w:t>
      </w:r>
      <w:r>
        <w:rPr>
          <w:color w:val="CCE58D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CCE58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CE58D"/>
        </w:rPr>
        <w:t xml:space="preserve">contestar </w:t>
      </w:r>
      <w:r>
        <w:rPr>
          <w:color w:val="000000"/>
        </w:rPr>
        <w:t xml:space="preserve">es </w:t>
      </w:r>
      <w:r>
        <w:rPr>
          <w:color w:val="CCE58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CE58D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CCE58D"/>
        </w:rPr>
        <w:t xml:space="preserve">condiciones </w:t>
      </w:r>
      <w:r>
        <w:rPr>
          <w:color w:val="000000"/>
        </w:rPr>
        <w:t xml:space="preserve">se </w:t>
      </w:r>
      <w:r>
        <w:rPr>
          <w:color w:val="CCE58D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y </w:t>
      </w:r>
      <w:r>
        <w:rPr>
          <w:color w:val="CCE58D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CCE58D"/>
        </w:rPr>
        <w:t xml:space="preserve">abstenerse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CCE58D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CCE58D"/>
        </w:rPr>
        <w:t xml:space="preserve">sorpresa </w:t>
      </w:r>
      <w:r>
        <w:rPr>
          <w:color w:val="000000"/>
        </w:rPr>
        <w:t xml:space="preserve">. </w:t>
      </w:r>
      <w:r>
        <w:rPr>
          <w:color w:val="CCE58D"/>
        </w:rPr>
        <w:t xml:space="preserve">Quedan </w:t>
      </w:r>
      <w:r>
        <w:rPr>
          <w:color w:val="000000"/>
        </w:rPr>
        <w:t xml:space="preserve">horas </w:t>
      </w:r>
      <w:r>
        <w:rPr>
          <w:color w:val="CCE58D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CE58D"/>
        </w:rPr>
        <w:t xml:space="preserve">alturas </w:t>
      </w:r>
      <w:r>
        <w:rPr>
          <w:color w:val="000000"/>
        </w:rPr>
        <w:t xml:space="preserve">es </w:t>
      </w:r>
      <w:r>
        <w:rPr>
          <w:color w:val="CCE58D"/>
        </w:rPr>
        <w:t xml:space="preserve">cuestión </w:t>
      </w:r>
      <w:r>
        <w:rPr>
          <w:color w:val="000000"/>
        </w:rPr>
        <w:t xml:space="preserve">de </w:t>
      </w:r>
      <w:r>
        <w:rPr>
          <w:color w:val="CCE58D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CE58D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CCE58D"/>
        </w:rPr>
        <w:t xml:space="preserve">segundos </w:t>
      </w:r>
      <w:r>
        <w:rPr>
          <w:color w:val="000000"/>
        </w:rPr>
        <w:t xml:space="preserve">. </w:t>
      </w:r>
      <w:r>
        <w:rPr>
          <w:color w:val="CCE58D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E58D"/>
        </w:rPr>
        <w:t xml:space="preserve">sobrado </w:t>
      </w:r>
      <w:r>
        <w:rPr>
          <w:color w:val="000000"/>
        </w:rPr>
        <w:t xml:space="preserve">a </w:t>
      </w:r>
      <w:r>
        <w:rPr>
          <w:color w:val="CCE58D"/>
        </w:rPr>
        <w:t xml:space="preserve">Sánchez </w:t>
      </w:r>
      <w:r>
        <w:rPr>
          <w:color w:val="000000"/>
        </w:rPr>
        <w:t xml:space="preserve">para </w:t>
      </w:r>
      <w:r>
        <w:rPr>
          <w:color w:val="CCE58D"/>
        </w:rPr>
        <w:t xml:space="preserve">descartar </w:t>
      </w:r>
      <w:r>
        <w:rPr>
          <w:color w:val="000000"/>
        </w:rPr>
        <w:t xml:space="preserve">la </w:t>
      </w:r>
      <w:r>
        <w:rPr>
          <w:color w:val="CCE58D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CCE58D"/>
        </w:rPr>
        <w:t xml:space="preserve">apenas </w:t>
      </w:r>
      <w:r>
        <w:rPr>
          <w:color w:val="CCE58D"/>
        </w:rPr>
        <w:t xml:space="preserve">cuatro </w:t>
      </w:r>
      <w:r>
        <w:rPr>
          <w:color w:val="CCE58D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E58D"/>
        </w:rPr>
        <w:t xml:space="preserve">ningún </w:t>
      </w:r>
      <w:r>
        <w:rPr>
          <w:color w:val="CCE58D"/>
        </w:rPr>
        <w:t xml:space="preserve">obstáculo </w:t>
      </w:r>
      <w:r>
        <w:rPr>
          <w:color w:val="CCE58D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E58D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tesis </w:t>
      </w:r>
      <w:r>
        <w:rPr>
          <w:color w:val="000000"/>
        </w:rPr>
        <w:t xml:space="preserve">del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CE58D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CCE58D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E58D"/>
        </w:rPr>
        <w:t xml:space="preserve">exige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CCE58D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CCE58D"/>
        </w:rPr>
        <w:t xml:space="preserve">mismo </w:t>
      </w:r>
      <w:r>
        <w:rPr>
          <w:color w:val="000000"/>
        </w:rPr>
        <w:t xml:space="preserve">, </w:t>
      </w:r>
      <w:r>
        <w:rPr>
          <w:color w:val="CCE58D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CE58D"/>
        </w:rPr>
        <w:t xml:space="preserve">Rivera </w:t>
      </w:r>
      <w:r>
        <w:rPr>
          <w:color w:val="000000"/>
        </w:rPr>
        <w:t xml:space="preserve">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CCE58D"/>
        </w:rPr>
        <w:t xml:space="preserve">reunían </w:t>
      </w:r>
      <w:r>
        <w:rPr>
          <w:color w:val="000000"/>
        </w:rPr>
        <w:t xml:space="preserve">en </w:t>
      </w:r>
      <w:r>
        <w:rPr>
          <w:color w:val="CCE58D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CE58D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CCE58D"/>
        </w:rPr>
        <w:t xml:space="preserve">facilitar </w:t>
      </w:r>
      <w:r>
        <w:rPr>
          <w:color w:val="000000"/>
        </w:rPr>
        <w:t xml:space="preserve">la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CE58D"/>
        </w:rPr>
        <w:t xml:space="preserve">Sánchez </w:t>
      </w:r>
      <w:r>
        <w:rPr>
          <w:color w:val="000000"/>
        </w:rPr>
        <w:t xml:space="preserve">. </w:t>
      </w:r>
      <w:r>
        <w:rPr>
          <w:color w:val="CCE58D"/>
        </w:rPr>
        <w:t xml:space="preserve">Cambio </w:t>
      </w:r>
      <w:r>
        <w:rPr>
          <w:color w:val="000000"/>
        </w:rPr>
        <w:t xml:space="preserve">, </w:t>
      </w:r>
      <w:r>
        <w:rPr>
          <w:color w:val="CCE58D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E58D"/>
        </w:rPr>
        <w:t xml:space="preserve">PP </w:t>
      </w:r>
      <w:r>
        <w:rPr>
          <w:color w:val="000000"/>
        </w:rPr>
        <w:t xml:space="preserve">le </w:t>
      </w:r>
      <w:r>
        <w:rPr>
          <w:color w:val="CCE58D"/>
        </w:rPr>
        <w:t xml:space="preserve">auguraba </w:t>
      </w:r>
      <w:r>
        <w:rPr>
          <w:color w:val="000000"/>
        </w:rPr>
        <w:t xml:space="preserve">poco </w:t>
      </w:r>
      <w:r>
        <w:rPr>
          <w:color w:val="CCE58D"/>
        </w:rPr>
        <w:t xml:space="preserve">recorrido </w:t>
      </w:r>
      <w:r>
        <w:rPr>
          <w:color w:val="000000"/>
        </w:rPr>
        <w:t xml:space="preserve">. </w:t>
      </w:r>
      <w:r>
        <w:rPr>
          <w:color w:val="CCE58D"/>
        </w:rPr>
        <w:t xml:space="preserve">Sánchez </w:t>
      </w:r>
      <w:r>
        <w:rPr>
          <w:color w:val="CCE58D"/>
        </w:rPr>
        <w:t xml:space="preserve">jamás </w:t>
      </w:r>
      <w:r>
        <w:rPr>
          <w:color w:val="000000"/>
        </w:rPr>
        <w:t xml:space="preserve">ha </w:t>
      </w:r>
      <w:r>
        <w:rPr>
          <w:color w:val="CCE58D"/>
        </w:rPr>
        <w:t xml:space="preserve">querido </w:t>
      </w:r>
      <w:r>
        <w:rPr>
          <w:color w:val="000000"/>
        </w:rPr>
        <w:t xml:space="preserve">el </w:t>
      </w:r>
      <w:r>
        <w:rPr>
          <w:color w:val="CCE58D"/>
        </w:rPr>
        <w:t xml:space="preserve">apoyo </w:t>
      </w:r>
      <w:r>
        <w:rPr>
          <w:color w:val="000000"/>
        </w:rPr>
        <w:t xml:space="preserve">de </w:t>
      </w:r>
      <w:r>
        <w:rPr>
          <w:color w:val="CCE58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E58D"/>
        </w:rPr>
        <w:t xml:space="preserve">quizá </w:t>
      </w:r>
      <w:r>
        <w:rPr>
          <w:color w:val="000000"/>
        </w:rPr>
        <w:t xml:space="preserve">la </w:t>
      </w:r>
      <w:r>
        <w:rPr>
          <w:color w:val="CCE58D"/>
        </w:rPr>
        <w:t xml:space="preserve">mejor </w:t>
      </w:r>
      <w:r>
        <w:rPr>
          <w:color w:val="CCE58D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CE58D"/>
        </w:rPr>
        <w:t xml:space="preserve">funciones </w:t>
      </w:r>
      <w:r>
        <w:rPr>
          <w:color w:val="CCE58D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CCE58D"/>
        </w:rPr>
        <w:t xml:space="preserve">seguir </w:t>
      </w:r>
      <w:r>
        <w:rPr>
          <w:color w:val="CCE58D"/>
        </w:rPr>
        <w:t xml:space="preserve">presionando </w:t>
      </w:r>
      <w:r>
        <w:rPr>
          <w:color w:val="000000"/>
        </w:rPr>
        <w:t xml:space="preserve">a </w:t>
      </w:r>
      <w:r>
        <w:rPr>
          <w:color w:val="CCE58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CE58D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CE58D"/>
        </w:rPr>
        <w:t xml:space="preserve">momento </w:t>
      </w:r>
      <w:r>
        <w:rPr>
          <w:color w:val="000000"/>
        </w:rPr>
        <w:t xml:space="preserve">sin </w:t>
      </w:r>
      <w:r>
        <w:rPr>
          <w:color w:val="CCE58D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E58D"/>
        </w:rPr>
        <w:t xml:space="preserve">quiere </w:t>
      </w:r>
      <w:r>
        <w:rPr>
          <w:color w:val="000000"/>
        </w:rPr>
        <w:t xml:space="preserve">un </w:t>
      </w:r>
      <w:r>
        <w:rPr>
          <w:color w:val="CCE58D"/>
        </w:rPr>
        <w:t xml:space="preserve">acuerdo </w:t>
      </w:r>
      <w:r>
        <w:rPr>
          <w:color w:val="000000"/>
        </w:rPr>
        <w:t xml:space="preserve">con </w:t>
      </w:r>
      <w:r>
        <w:rPr>
          <w:color w:val="CCE58D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E58D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BCDF80"/>
        </w:rPr>
        <w:t xml:space="preserve">transmiten </w:t>
      </w:r>
      <w:r>
        <w:rPr>
          <w:color w:val="CCE58D"/>
        </w:rPr>
        <w:t xml:space="preserve">exactamente </w:t>
      </w:r>
      <w:r>
        <w:rPr>
          <w:color w:val="000000"/>
        </w:rPr>
        <w:t xml:space="preserve">lo </w:t>
      </w:r>
      <w:r>
        <w:rPr>
          <w:color w:val="CCE58D"/>
        </w:rPr>
        <w:t xml:space="preserve">mismo </w:t>
      </w:r>
      <w:r>
        <w:rPr>
          <w:color w:val="000000"/>
        </w:rPr>
        <w:t xml:space="preserve">. </w:t>
      </w:r>
      <w:r>
        <w:rPr>
          <w:color w:val="CCE58D"/>
        </w:rPr>
        <w:t xml:space="preserve">Acaba </w:t>
      </w:r>
      <w:r>
        <w:rPr>
          <w:color w:val="000000"/>
        </w:rPr>
        <w:t xml:space="preserve">de </w:t>
      </w:r>
      <w:r>
        <w:rPr>
          <w:color w:val="CCE58D"/>
        </w:rPr>
        <w:t xml:space="preserve">terminar </w:t>
      </w:r>
      <w:r>
        <w:rPr>
          <w:color w:val="000000"/>
        </w:rPr>
        <w:t xml:space="preserve">la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CE58D"/>
        </w:rPr>
        <w:t xml:space="preserve">minutos </w:t>
      </w:r>
      <w:r>
        <w:rPr>
          <w:color w:val="000000"/>
        </w:rPr>
        <w:t xml:space="preserve">es </w:t>
      </w:r>
      <w:r>
        <w:rPr>
          <w:color w:val="CCE58D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CCE58D"/>
        </w:rPr>
        <w:t xml:space="preserve">opinión </w:t>
      </w:r>
      <w:r>
        <w:rPr>
          <w:color w:val="000000"/>
        </w:rPr>
        <w:t xml:space="preserve">de </w:t>
      </w:r>
      <w:r>
        <w:rPr>
          <w:color w:val="CCE58D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CCE58D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E58D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CCE58D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CCE58D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CCE58D"/>
        </w:rPr>
        <w:t xml:space="preserve">alguna </w:t>
      </w:r>
      <w:r>
        <w:rPr>
          <w:color w:val="CCE58D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E58D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PP </w:t>
      </w:r>
      <w:r>
        <w:rPr>
          <w:color w:val="CCE58D"/>
        </w:rPr>
        <w:t xml:space="preserve">continúa </w:t>
      </w:r>
      <w:r>
        <w:rPr>
          <w:color w:val="000000"/>
        </w:rPr>
        <w:t xml:space="preserve">la </w:t>
      </w:r>
      <w:r>
        <w:rPr>
          <w:color w:val="CCE58D"/>
        </w:rPr>
        <w:t xml:space="preserve">batalla </w:t>
      </w:r>
      <w:r>
        <w:rPr>
          <w:color w:val="CCE58D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CCE58D"/>
        </w:rPr>
        <w:t xml:space="preserve">portavoz </w:t>
      </w:r>
      <w:r>
        <w:rPr>
          <w:color w:val="CCE58D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populares </w:t>
      </w:r>
      <w:r>
        <w:rPr>
          <w:color w:val="CCE58D"/>
        </w:rPr>
        <w:t xml:space="preserve">vascos </w:t>
      </w:r>
      <w:r>
        <w:rPr>
          <w:color w:val="000000"/>
        </w:rPr>
        <w:t xml:space="preserve">. </w:t>
      </w:r>
      <w:r>
        <w:rPr>
          <w:color w:val="CCE58D"/>
        </w:rPr>
        <w:t xml:space="preserve">Cayetana </w:t>
      </w:r>
      <w:r>
        <w:rPr>
          <w:color w:val="CCE58D"/>
        </w:rPr>
        <w:t xml:space="preserve">lvarez </w:t>
      </w:r>
      <w:r>
        <w:rPr>
          <w:color w:val="000000"/>
        </w:rPr>
        <w:t xml:space="preserve">de </w:t>
      </w:r>
      <w:r>
        <w:rPr>
          <w:color w:val="CCE58D"/>
        </w:rPr>
        <w:t xml:space="preserve">Toledo </w:t>
      </w:r>
      <w:r>
        <w:rPr>
          <w:color w:val="000000"/>
        </w:rPr>
        <w:t xml:space="preserve">ha </w:t>
      </w:r>
      <w:r>
        <w:rPr>
          <w:color w:val="CCE58D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CCE58D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CCE58D"/>
        </w:rPr>
        <w:t xml:space="preserve">Pablo-Casado </w:t>
      </w:r>
      <w:r>
        <w:rPr>
          <w:color w:val="CCE58D"/>
        </w:rPr>
        <w:t xml:space="preserve">intentaba </w:t>
      </w:r>
      <w:r>
        <w:rPr>
          <w:color w:val="CCE58D"/>
        </w:rPr>
        <w:t xml:space="preserve">terminar </w:t>
      </w:r>
      <w:r>
        <w:rPr>
          <w:color w:val="000000"/>
        </w:rPr>
        <w:t xml:space="preserve">las </w:t>
      </w:r>
      <w:r>
        <w:rPr>
          <w:color w:val="CCE58D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E58D"/>
        </w:rPr>
        <w:t xml:space="preserve">acto </w:t>
      </w:r>
      <w:r>
        <w:rPr>
          <w:color w:val="000000"/>
        </w:rPr>
        <w:t xml:space="preserve">del </w:t>
      </w:r>
      <w:r>
        <w:rPr>
          <w:color w:val="CCE58D"/>
        </w:rPr>
        <w:t xml:space="preserve">PP </w:t>
      </w:r>
      <w:r>
        <w:rPr>
          <w:color w:val="CCE58D"/>
        </w:rPr>
        <w:t xml:space="preserve">vasco </w:t>
      </w:r>
      <w:r>
        <w:rPr>
          <w:color w:val="000000"/>
        </w:rPr>
        <w:t xml:space="preserve">, </w:t>
      </w:r>
      <w:r>
        <w:rPr>
          <w:color w:val="CCE58D"/>
        </w:rPr>
        <w:t xml:space="preserve">Alonso </w:t>
      </w:r>
      <w:r>
        <w:rPr>
          <w:color w:val="CCE58D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CCE58D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CCE58D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CCE58D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final </w:t>
      </w:r>
      <w:r>
        <w:rPr>
          <w:color w:val="000000"/>
        </w:rPr>
        <w:t xml:space="preserve">del </w:t>
      </w:r>
      <w:r>
        <w:rPr>
          <w:color w:val="CCE58D"/>
        </w:rPr>
        <w:t xml:space="preserve">Mundial </w:t>
      </w:r>
      <w:r>
        <w:rPr>
          <w:color w:val="000000"/>
        </w:rPr>
        <w:t xml:space="preserve">de </w:t>
      </w:r>
      <w:r>
        <w:rPr>
          <w:color w:val="CCE58D"/>
        </w:rPr>
        <w:t xml:space="preserve">Baloncesto </w:t>
      </w:r>
      <w:r>
        <w:rPr>
          <w:color w:val="000000"/>
        </w:rPr>
        <w:t xml:space="preserve">. </w:t>
      </w:r>
      <w:r>
        <w:rPr>
          <w:color w:val="CCE58D"/>
        </w:rPr>
        <w:t xml:space="preserve">lvarez </w:t>
      </w:r>
      <w:r>
        <w:rPr>
          <w:color w:val="000000"/>
        </w:rPr>
        <w:t xml:space="preserve">de </w:t>
      </w:r>
      <w:r>
        <w:rPr>
          <w:color w:val="CCE58D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CCE58D"/>
        </w:rPr>
        <w:t xml:space="preserve">origen </w:t>
      </w:r>
      <w:r>
        <w:rPr>
          <w:color w:val="CCE58D"/>
        </w:rPr>
        <w:t xml:space="preserve">familiar </w:t>
      </w:r>
      <w:r>
        <w:rPr>
          <w:color w:val="CCE58D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CCE58D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E58D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CCE58D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CCE58D"/>
        </w:rPr>
        <w:t xml:space="preserve">España </w:t>
      </w:r>
      <w:r>
        <w:rPr>
          <w:color w:val="000000"/>
        </w:rPr>
        <w:t xml:space="preserve">. </w:t>
      </w:r>
      <w:r>
        <w:rPr>
          <w:color w:val="CCE58D"/>
        </w:rPr>
        <w:t xml:space="preserve">Aunque </w:t>
      </w:r>
      <w:r>
        <w:rPr>
          <w:color w:val="CCE58D"/>
        </w:rPr>
        <w:t xml:space="preserve">respeto </w:t>
      </w:r>
      <w:r>
        <w:rPr>
          <w:color w:val="CCE58D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E58D"/>
        </w:rPr>
        <w:t xml:space="preserve">argentinos </w:t>
      </w:r>
      <w:r>
        <w:rPr>
          <w:color w:val="000000"/>
        </w:rPr>
        <w:t xml:space="preserve">. </w:t>
      </w:r>
      <w:r>
        <w:rPr>
          <w:color w:val="CCE58D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CCE58D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CE58D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CCE58D"/>
        </w:rPr>
        <w:t xml:space="preserve">compañeros </w:t>
      </w:r>
      <w:r>
        <w:rPr>
          <w:color w:val="000000"/>
        </w:rPr>
        <w:t xml:space="preserve">y </w:t>
      </w:r>
      <w:r>
        <w:rPr>
          <w:color w:val="CCE58D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CE58D"/>
        </w:rPr>
        <w:t xml:space="preserve">polémicas </w:t>
      </w:r>
      <w:r>
        <w:rPr>
          <w:color w:val="000000"/>
        </w:rPr>
        <w:t xml:space="preserve">ni </w:t>
      </w:r>
      <w:r>
        <w:rPr>
          <w:color w:val="CCE58D"/>
        </w:rPr>
        <w:t xml:space="preserve">polémicos </w:t>
      </w:r>
      <w:r>
        <w:rPr>
          <w:color w:val="000000"/>
        </w:rPr>
        <w:t xml:space="preserve">. </w:t>
      </w:r>
      <w:r>
        <w:rPr>
          <w:color w:val="CCE58D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E58D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CCE58D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CCE58D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CE58D"/>
        </w:rPr>
        <w:t xml:space="preserve">antinacionalista </w:t>
      </w:r>
      <w:r>
        <w:rPr>
          <w:color w:val="CCE58D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CCE58D"/>
        </w:rPr>
        <w:t xml:space="preserve">calificar </w:t>
      </w:r>
      <w:r>
        <w:rPr>
          <w:color w:val="000000"/>
        </w:rPr>
        <w:t xml:space="preserve">de </w:t>
      </w:r>
      <w:r>
        <w:rPr>
          <w:color w:val="CCE58D"/>
        </w:rPr>
        <w:t xml:space="preserve">extranjera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CCE58D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Congreso </w:t>
      </w:r>
      <w:r>
        <w:rPr>
          <w:color w:val="000000"/>
        </w:rPr>
        <w:t xml:space="preserve">una </w:t>
      </w:r>
      <w:r>
        <w:rPr>
          <w:color w:val="CCE58D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CE58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CCE58D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CCE58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CCE58D"/>
        </w:rPr>
        <w:t xml:space="preserve">promueve </w:t>
      </w:r>
      <w:r>
        <w:rPr>
          <w:color w:val="000000"/>
        </w:rPr>
        <w:t xml:space="preserve">la </w:t>
      </w:r>
      <w:r>
        <w:rPr>
          <w:color w:val="CCE58D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CCE58D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E58D"/>
        </w:rPr>
        <w:t xml:space="preserve">presentado </w:t>
      </w:r>
      <w:r>
        <w:rPr>
          <w:color w:val="000000"/>
        </w:rPr>
        <w:t xml:space="preserve">la </w:t>
      </w:r>
      <w:r>
        <w:rPr>
          <w:color w:val="CCE58D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CCE58D"/>
        </w:rPr>
        <w:t xml:space="preserve">condenar </w:t>
      </w:r>
      <w:r>
        <w:rPr>
          <w:color w:val="000000"/>
        </w:rPr>
        <w:t xml:space="preserve">el </w:t>
      </w:r>
      <w:r>
        <w:rPr>
          <w:color w:val="CCE58D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CE58D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CE58D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CCE58D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CCE58D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CE58D"/>
        </w:rPr>
        <w:t xml:space="preserve">cambiar </w:t>
      </w:r>
      <w:r>
        <w:rPr>
          <w:color w:val="000000"/>
        </w:rPr>
        <w:t xml:space="preserve">al </w:t>
      </w:r>
      <w:r>
        <w:rPr>
          <w:color w:val="CCE58D"/>
        </w:rPr>
        <w:t xml:space="preserve">gusto </w:t>
      </w:r>
      <w:r>
        <w:rPr>
          <w:color w:val="CCE58D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CCE58D"/>
        </w:rPr>
        <w:t xml:space="preserve">gobierno </w:t>
      </w:r>
      <w:r>
        <w:rPr>
          <w:color w:val="000000"/>
        </w:rPr>
        <w:t xml:space="preserve">de </w:t>
      </w:r>
      <w:r>
        <w:rPr>
          <w:color w:val="CCE58D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CCE58D"/>
        </w:rPr>
        <w:t xml:space="preserve">acusados </w:t>
      </w:r>
      <w:r>
        <w:rPr>
          <w:color w:val="000000"/>
        </w:rPr>
        <w:t xml:space="preserve">de </w:t>
      </w:r>
      <w:r>
        <w:rPr>
          <w:color w:val="CCE58D"/>
        </w:rPr>
        <w:t xml:space="preserve">formar </w:t>
      </w:r>
      <w:r>
        <w:rPr>
          <w:color w:val="CCE58D"/>
        </w:rPr>
        <w:t xml:space="preserve">parte </w:t>
      </w:r>
      <w:r>
        <w:rPr>
          <w:color w:val="000000"/>
        </w:rPr>
        <w:t xml:space="preserve">del </w:t>
      </w:r>
      <w:r>
        <w:rPr>
          <w:color w:val="CCE58D"/>
        </w:rPr>
        <w:t xml:space="preserve">llamado </w:t>
      </w:r>
      <w:r>
        <w:rPr>
          <w:color w:val="000000"/>
        </w:rPr>
        <w:t xml:space="preserve">`` </w:t>
      </w:r>
      <w:r>
        <w:rPr>
          <w:color w:val="CCE58D"/>
        </w:rPr>
        <w:t xml:space="preserve">frente </w:t>
      </w:r>
      <w:r>
        <w:rPr>
          <w:color w:val="000000"/>
        </w:rPr>
        <w:t xml:space="preserve">de </w:t>
      </w:r>
      <w:r>
        <w:rPr>
          <w:color w:val="CCE58D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CCE58D"/>
        </w:rPr>
        <w:t xml:space="preserve">ETA </w:t>
      </w:r>
      <w:r>
        <w:rPr>
          <w:color w:val="000000"/>
        </w:rPr>
        <w:t xml:space="preserve">ha </w:t>
      </w:r>
      <w:r>
        <w:rPr>
          <w:color w:val="CCE58D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E58D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CE58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E58D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CCE58D"/>
        </w:rPr>
        <w:t xml:space="preserve">varios </w:t>
      </w:r>
      <w:r>
        <w:rPr>
          <w:color w:val="CCE58D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CE58D"/>
        </w:rPr>
        <w:t xml:space="preserve">aceptado </w:t>
      </w:r>
      <w:r>
        <w:rPr>
          <w:color w:val="CCE58D"/>
        </w:rPr>
        <w:t xml:space="preserve">condenas </w:t>
      </w:r>
      <w:r>
        <w:rPr>
          <w:color w:val="CCE58D"/>
        </w:rPr>
        <w:t xml:space="preserve">mínimas </w:t>
      </w:r>
      <w:r>
        <w:rPr>
          <w:color w:val="000000"/>
        </w:rPr>
        <w:t xml:space="preserve">por </w:t>
      </w:r>
      <w:r>
        <w:rPr>
          <w:color w:val="CCE58D"/>
        </w:rPr>
        <w:t xml:space="preserve">integración </w:t>
      </w:r>
      <w:r>
        <w:rPr>
          <w:color w:val="000000"/>
        </w:rPr>
        <w:t xml:space="preserve">y </w:t>
      </w:r>
      <w:r>
        <w:rPr>
          <w:color w:val="CCE58D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CCE58D"/>
        </w:rPr>
        <w:t xml:space="preserve">organización </w:t>
      </w:r>
      <w:r>
        <w:rPr>
          <w:color w:val="CCE58D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CCE58D"/>
        </w:rPr>
        <w:t xml:space="preserve">encargados </w:t>
      </w:r>
      <w:r>
        <w:rPr>
          <w:color w:val="000000"/>
        </w:rPr>
        <w:t xml:space="preserve">de </w:t>
      </w:r>
      <w:r>
        <w:rPr>
          <w:color w:val="CCE58D"/>
        </w:rPr>
        <w:t xml:space="preserve">controlar </w:t>
      </w:r>
      <w:r>
        <w:rPr>
          <w:color w:val="000000"/>
        </w:rPr>
        <w:t xml:space="preserve">la </w:t>
      </w:r>
      <w:r>
        <w:rPr>
          <w:color w:val="CCE58D"/>
        </w:rPr>
        <w:t xml:space="preserve">disciplina </w:t>
      </w:r>
      <w:r>
        <w:rPr>
          <w:color w:val="CCE58D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E58D"/>
        </w:rPr>
        <w:t xml:space="preserve">prisiones </w:t>
      </w:r>
      <w:r>
        <w:rPr>
          <w:color w:val="CCE58D"/>
        </w:rPr>
        <w:t xml:space="preserve">siguiendo </w:t>
      </w:r>
      <w:r>
        <w:rPr>
          <w:color w:val="CCE58D"/>
        </w:rPr>
        <w:t xml:space="preserve">órdenes </w:t>
      </w:r>
      <w:r>
        <w:rPr>
          <w:color w:val="000000"/>
        </w:rPr>
        <w:t xml:space="preserve">de </w:t>
      </w:r>
      <w:r>
        <w:rPr>
          <w:color w:val="CCE58D"/>
        </w:rPr>
        <w:t xml:space="preserve">ETA </w:t>
      </w:r>
      <w:r>
        <w:rPr>
          <w:color w:val="CCE58D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CCE58D"/>
        </w:rPr>
        <w:t xml:space="preserve">condición </w:t>
      </w:r>
      <w:r>
        <w:rPr>
          <w:color w:val="000000"/>
        </w:rPr>
        <w:t xml:space="preserve">de </w:t>
      </w:r>
      <w:r>
        <w:rPr>
          <w:color w:val="CCE58D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CCE58D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CCE58D"/>
        </w:rPr>
        <w:t xml:space="preserve">conocida </w:t>
      </w:r>
      <w:r>
        <w:rPr>
          <w:color w:val="CCE58D"/>
        </w:rPr>
        <w:t xml:space="preserve">letrada </w:t>
      </w:r>
      <w:r>
        <w:rPr>
          <w:color w:val="CCE58D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CCE58D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CCE58D"/>
        </w:rPr>
        <w:t xml:space="preserve">prisión </w:t>
      </w:r>
      <w:r>
        <w:rPr>
          <w:color w:val="000000"/>
        </w:rPr>
        <w:t xml:space="preserve">. </w:t>
      </w:r>
      <w:r>
        <w:rPr>
          <w:color w:val="CCE58D"/>
        </w:rPr>
        <w:t xml:space="preserve">Terrible </w:t>
      </w:r>
      <w:r>
        <w:rPr>
          <w:color w:val="CCE58D"/>
        </w:rPr>
        <w:t xml:space="preserve">suceso </w:t>
      </w:r>
      <w:r>
        <w:rPr>
          <w:color w:val="000000"/>
        </w:rPr>
        <w:t xml:space="preserve">en </w:t>
      </w:r>
      <w:r>
        <w:rPr>
          <w:color w:val="CCE58D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CCE58D"/>
        </w:rPr>
        <w:t xml:space="preserve">Guardia-Civil </w:t>
      </w:r>
      <w:r>
        <w:rPr>
          <w:color w:val="CCE58D"/>
        </w:rPr>
        <w:t xml:space="preserve">trata </w:t>
      </w:r>
      <w:r>
        <w:rPr>
          <w:color w:val="000000"/>
        </w:rPr>
        <w:t xml:space="preserve">de </w:t>
      </w:r>
      <w:r>
        <w:rPr>
          <w:color w:val="CCE58D"/>
        </w:rPr>
        <w:t xml:space="preserve">encontrar </w:t>
      </w:r>
      <w:r>
        <w:rPr>
          <w:color w:val="000000"/>
        </w:rPr>
        <w:t xml:space="preserve">el </w:t>
      </w:r>
      <w:r>
        <w:rPr>
          <w:color w:val="CCE58D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CE58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E58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E58D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E58D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CCE58D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E58D"/>
        </w:rPr>
        <w:t xml:space="preserve">cometido </w:t>
      </w:r>
      <w:r>
        <w:rPr>
          <w:color w:val="000000"/>
        </w:rPr>
        <w:t xml:space="preserve">los </w:t>
      </w:r>
      <w:r>
        <w:rPr>
          <w:color w:val="CCE58D"/>
        </w:rPr>
        <w:t xml:space="preserve">tres </w:t>
      </w:r>
      <w:r>
        <w:rPr>
          <w:color w:val="CCE58D"/>
        </w:rPr>
        <w:t xml:space="preserve">crímenes </w:t>
      </w:r>
      <w:r>
        <w:rPr>
          <w:color w:val="000000"/>
        </w:rPr>
        <w:t xml:space="preserve">en </w:t>
      </w:r>
      <w:r>
        <w:rPr>
          <w:color w:val="CCE58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CCE58D"/>
        </w:rPr>
        <w:t xml:space="preserve">cuatro </w:t>
      </w:r>
      <w:r>
        <w:rPr>
          <w:color w:val="000000"/>
        </w:rPr>
        <w:t xml:space="preserve">y </w:t>
      </w:r>
      <w:r>
        <w:rPr>
          <w:color w:val="CCE58D"/>
        </w:rPr>
        <w:t xml:space="preserve">siete </w:t>
      </w:r>
      <w:r>
        <w:rPr>
          <w:color w:val="CCE58D"/>
        </w:rPr>
        <w:t xml:space="preserve">años </w:t>
      </w:r>
      <w:r>
        <w:rPr>
          <w:color w:val="000000"/>
        </w:rPr>
        <w:t xml:space="preserve">. </w:t>
      </w:r>
      <w:r>
        <w:rPr>
          <w:color w:val="CCE58D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E58D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entregado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CCE58D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CCE58D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CCE58D"/>
        </w:rPr>
        <w:t xml:space="preserve">vivienda </w:t>
      </w:r>
      <w:r>
        <w:rPr>
          <w:color w:val="000000"/>
        </w:rPr>
        <w:t xml:space="preserve">y </w:t>
      </w:r>
      <w:r>
        <w:rPr>
          <w:color w:val="CCE58D"/>
        </w:rPr>
        <w:t xml:space="preserve">después </w:t>
      </w:r>
      <w:r>
        <w:rPr>
          <w:color w:val="CCE58D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CCE58D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CCE58D"/>
        </w:rPr>
        <w:t xml:space="preserve">tres </w:t>
      </w:r>
      <w:r>
        <w:rPr>
          <w:color w:val="CCE58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CCE58D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E58D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han </w:t>
      </w:r>
      <w:r>
        <w:rPr>
          <w:color w:val="CCE58D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E58D"/>
        </w:rPr>
        <w:t xml:space="preserve">vecino </w:t>
      </w:r>
      <w:r>
        <w:rPr>
          <w:color w:val="CCE58D"/>
        </w:rPr>
        <w:t xml:space="preserve">buscando </w:t>
      </w:r>
      <w:r>
        <w:rPr>
          <w:color w:val="CCE58D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vecinos </w:t>
      </w:r>
      <w:r>
        <w:rPr>
          <w:color w:val="000000"/>
        </w:rPr>
        <w:t xml:space="preserve">han </w:t>
      </w:r>
      <w:r>
        <w:rPr>
          <w:color w:val="CCE58D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CE58D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E58D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carácter </w:t>
      </w:r>
      <w:r>
        <w:rPr>
          <w:color w:val="CCE58D"/>
        </w:rPr>
        <w:t xml:space="preserve">violento </w:t>
      </w:r>
      <w:r>
        <w:rPr>
          <w:color w:val="000000"/>
        </w:rPr>
        <w:t xml:space="preserve">del </w:t>
      </w:r>
      <w:r>
        <w:rPr>
          <w:color w:val="CCE58D"/>
        </w:rPr>
        <w:t xml:space="preserve">asesino </w:t>
      </w:r>
      <w:r>
        <w:rPr>
          <w:color w:val="CCE58D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E58D"/>
        </w:rPr>
        <w:t xml:space="preserve">muestras </w:t>
      </w:r>
      <w:r>
        <w:rPr>
          <w:color w:val="000000"/>
        </w:rPr>
        <w:t xml:space="preserve">de </w:t>
      </w:r>
      <w:r>
        <w:rPr>
          <w:color w:val="CCE58D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E58D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CE58D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CE58D"/>
        </w:rPr>
        <w:t xml:space="preserve">jornada </w:t>
      </w:r>
      <w:r>
        <w:rPr>
          <w:color w:val="000000"/>
        </w:rPr>
        <w:t xml:space="preserve">, </w:t>
      </w:r>
      <w:r>
        <w:rPr>
          <w:color w:val="CCE58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E58D"/>
        </w:rPr>
        <w:t xml:space="preserve">decretado </w:t>
      </w:r>
      <w:r>
        <w:rPr>
          <w:color w:val="CCE58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celebrado </w:t>
      </w:r>
      <w:r>
        <w:rPr>
          <w:color w:val="000000"/>
        </w:rPr>
        <w:t xml:space="preserve">una </w:t>
      </w:r>
      <w:r>
        <w:rPr>
          <w:color w:val="CCE58D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CCE58D"/>
        </w:rPr>
        <w:t xml:space="preserve">repulsa </w:t>
      </w:r>
      <w:r>
        <w:rPr>
          <w:color w:val="000000"/>
        </w:rPr>
        <w:t xml:space="preserve">. </w:t>
      </w:r>
      <w:r>
        <w:rPr>
          <w:color w:val="CCE58D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CE58D"/>
        </w:rPr>
        <w:t xml:space="preserve">exmujer </w:t>
      </w:r>
      <w:r>
        <w:rPr>
          <w:color w:val="CCE58D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CCE58D"/>
        </w:rPr>
        <w:t xml:space="preserve">colegio </w:t>
      </w:r>
      <w:r>
        <w:rPr>
          <w:color w:val="000000"/>
        </w:rPr>
        <w:t xml:space="preserve">. </w:t>
      </w:r>
      <w:r>
        <w:rPr>
          <w:color w:val="CCE58D"/>
        </w:rPr>
        <w:t xml:space="preserve">Conocía </w:t>
      </w:r>
      <w:r>
        <w:rPr>
          <w:color w:val="000000"/>
        </w:rPr>
        <w:t xml:space="preserve">al </w:t>
      </w:r>
      <w:r>
        <w:rPr>
          <w:color w:val="CCE58D"/>
        </w:rPr>
        <w:t xml:space="preserve">detalle </w:t>
      </w:r>
      <w:r>
        <w:rPr>
          <w:color w:val="000000"/>
        </w:rPr>
        <w:t xml:space="preserve">su </w:t>
      </w:r>
      <w:r>
        <w:rPr>
          <w:color w:val="CCE58D"/>
        </w:rPr>
        <w:t xml:space="preserve">rutina </w:t>
      </w:r>
      <w:r>
        <w:rPr>
          <w:color w:val="000000"/>
        </w:rPr>
        <w:t xml:space="preserve">. </w:t>
      </w:r>
      <w:r>
        <w:rPr>
          <w:color w:val="000000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CCE58D"/>
        </w:rPr>
        <w:t xml:space="preserve">dentro </w:t>
      </w:r>
      <w:r>
        <w:rPr>
          <w:color w:val="000000"/>
        </w:rPr>
        <w:t xml:space="preserve">del </w:t>
      </w:r>
      <w:r>
        <w:rPr>
          <w:color w:val="CCE58D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CCE58D"/>
        </w:rPr>
        <w:t xml:space="preserve">exmarido </w:t>
      </w:r>
      <w:r>
        <w:rPr>
          <w:color w:val="000000"/>
        </w:rPr>
        <w:t xml:space="preserve">le </w:t>
      </w:r>
      <w:r>
        <w:rPr>
          <w:color w:val="CCE58D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CE58D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E58D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E58D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CCE58D"/>
        </w:rPr>
        <w:t xml:space="preserve">socorrerla </w:t>
      </w:r>
      <w:r>
        <w:rPr>
          <w:color w:val="000000"/>
        </w:rPr>
        <w:t xml:space="preserve">.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de </w:t>
      </w:r>
      <w:r>
        <w:rPr>
          <w:color w:val="CCE58D"/>
        </w:rPr>
        <w:t xml:space="preserve">cometer </w:t>
      </w:r>
      <w:r>
        <w:rPr>
          <w:color w:val="000000"/>
        </w:rPr>
        <w:t xml:space="preserve">el </w:t>
      </w:r>
      <w:r>
        <w:rPr>
          <w:color w:val="CCE58D"/>
        </w:rPr>
        <w:t xml:space="preserve">triple </w:t>
      </w:r>
      <w:r>
        <w:rPr>
          <w:color w:val="CCE58D"/>
        </w:rPr>
        <w:t xml:space="preserve">crimen </w:t>
      </w:r>
      <w:r>
        <w:rPr>
          <w:color w:val="000000"/>
        </w:rPr>
        <w:t xml:space="preserve">, </w:t>
      </w:r>
      <w:r>
        <w:rPr>
          <w:color w:val="CCE58D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E58D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CCE58D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CCE58D"/>
        </w:rPr>
        <w:t xml:space="preserve">allí </w:t>
      </w:r>
      <w:r>
        <w:rPr>
          <w:color w:val="CCE58D"/>
        </w:rPr>
        <w:t xml:space="preserve">llamó </w:t>
      </w:r>
      <w:r>
        <w:rPr>
          <w:color w:val="000000"/>
        </w:rPr>
        <w:t xml:space="preserve">por </w:t>
      </w:r>
      <w:r>
        <w:rPr>
          <w:color w:val="CCE58D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E58D"/>
        </w:rPr>
        <w:t xml:space="preserve">entregó </w:t>
      </w:r>
      <w:r>
        <w:rPr>
          <w:color w:val="000000"/>
        </w:rPr>
        <w:t xml:space="preserve">y </w:t>
      </w:r>
      <w:r>
        <w:rPr>
          <w:color w:val="CCE58D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CCE58D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pareja </w:t>
      </w:r>
      <w:r>
        <w:rPr>
          <w:color w:val="000000"/>
        </w:rPr>
        <w:t xml:space="preserve">estaba </w:t>
      </w:r>
      <w:r>
        <w:rPr>
          <w:color w:val="CCE58D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CCE58D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CCE58D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Sandra </w:t>
      </w:r>
      <w:r>
        <w:rPr>
          <w:color w:val="000000"/>
        </w:rPr>
        <w:t xml:space="preserve">había </w:t>
      </w:r>
      <w:r>
        <w:rPr>
          <w:color w:val="CCE58D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E58D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CCE58D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E58D"/>
        </w:rPr>
        <w:t xml:space="preserve">entorno </w:t>
      </w:r>
      <w:r>
        <w:rPr>
          <w:color w:val="CCE58D"/>
        </w:rPr>
        <w:t xml:space="preserve">describen </w:t>
      </w:r>
      <w:r>
        <w:rPr>
          <w:color w:val="000000"/>
        </w:rPr>
        <w:t xml:space="preserve">a </w:t>
      </w:r>
      <w:r>
        <w:rPr>
          <w:color w:val="CCE58D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CE58D"/>
        </w:rPr>
        <w:t xml:space="preserve">hombre </w:t>
      </w:r>
      <w:r>
        <w:rPr>
          <w:color w:val="000000"/>
        </w:rPr>
        <w:t xml:space="preserve">de </w:t>
      </w:r>
      <w:r>
        <w:rPr>
          <w:color w:val="CCE58D"/>
        </w:rPr>
        <w:t xml:space="preserve">fuerte </w:t>
      </w:r>
      <w:r>
        <w:rPr>
          <w:color w:val="CCE58D"/>
        </w:rPr>
        <w:t xml:space="preserve">cáracter </w:t>
      </w:r>
      <w:r>
        <w:rPr>
          <w:color w:val="000000"/>
        </w:rPr>
        <w:t xml:space="preserve">y </w:t>
      </w:r>
      <w:r>
        <w:rPr>
          <w:color w:val="CCE58D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CCE58D"/>
        </w:rPr>
        <w:t xml:space="preserve">justicia </w:t>
      </w:r>
      <w:r>
        <w:rPr>
          <w:color w:val="000000"/>
        </w:rPr>
        <w:t xml:space="preserve">de </w:t>
      </w:r>
      <w:r>
        <w:rPr>
          <w:color w:val="CCE58D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E58D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E58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CCE58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E58D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E58D"/>
        </w:rPr>
        <w:t xml:space="preserve">vecino </w:t>
      </w:r>
      <w:r>
        <w:rPr>
          <w:color w:val="000000"/>
        </w:rPr>
        <w:t xml:space="preserve">. </w:t>
      </w:r>
      <w:r>
        <w:rPr>
          <w:color w:val="CCE58D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E58D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CCE58D"/>
        </w:rPr>
        <w:t xml:space="preserve">fechas </w:t>
      </w:r>
      <w:r>
        <w:rPr>
          <w:color w:val="000000"/>
        </w:rPr>
        <w:t xml:space="preserve">se </w:t>
      </w:r>
      <w:r>
        <w:rPr>
          <w:color w:val="CCE58D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CCE58D"/>
        </w:rPr>
        <w:t xml:space="preserve">asesinatos </w:t>
      </w:r>
      <w:r>
        <w:rPr>
          <w:color w:val="CCE58D"/>
        </w:rPr>
        <w:t xml:space="preserve">machistas </w:t>
      </w:r>
      <w:r>
        <w:rPr>
          <w:color w:val="000000"/>
        </w:rPr>
        <w:t xml:space="preserve">; </w:t>
      </w:r>
      <w:r>
        <w:rPr>
          <w:color w:val="CCE58D"/>
        </w:rPr>
        <w:t xml:space="preserve">ahora </w:t>
      </w:r>
      <w:r>
        <w:rPr>
          <w:color w:val="000000"/>
        </w:rPr>
        <w:t xml:space="preserve">41 </w:t>
      </w:r>
      <w:r>
        <w:rPr>
          <w:color w:val="CCE58D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CCE58D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E58D"/>
        </w:rPr>
        <w:t xml:space="preserve">maltrato </w:t>
      </w:r>
      <w:r>
        <w:rPr>
          <w:color w:val="000000"/>
        </w:rPr>
        <w:t xml:space="preserve">... </w:t>
      </w:r>
      <w:r>
        <w:rPr>
          <w:color w:val="CCE58D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E58D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celebrado </w:t>
      </w:r>
      <w:r>
        <w:rPr>
          <w:color w:val="000000"/>
        </w:rPr>
        <w:t xml:space="preserve">la </w:t>
      </w:r>
      <w:r>
        <w:rPr>
          <w:color w:val="CCE58D"/>
        </w:rPr>
        <w:t xml:space="preserve">sexta </w:t>
      </w:r>
      <w:r>
        <w:rPr>
          <w:color w:val="CCE58D"/>
        </w:rPr>
        <w:t xml:space="preserve">sesión </w:t>
      </w:r>
      <w:r>
        <w:rPr>
          <w:color w:val="000000"/>
        </w:rPr>
        <w:t xml:space="preserve">del </w:t>
      </w:r>
      <w:r>
        <w:rPr>
          <w:color w:val="CCE58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E58D"/>
        </w:rPr>
        <w:t xml:space="preserve">muerte </w:t>
      </w:r>
      <w:r>
        <w:rPr>
          <w:color w:val="000000"/>
        </w:rPr>
        <w:t xml:space="preserve">del </w:t>
      </w:r>
      <w:r>
        <w:rPr>
          <w:color w:val="CCE58D"/>
        </w:rPr>
        <w:t xml:space="preserve">pequeño </w:t>
      </w:r>
      <w:r>
        <w:rPr>
          <w:color w:val="CCE58D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E58D"/>
        </w:rPr>
        <w:t xml:space="preserve">puerta </w:t>
      </w:r>
      <w:r>
        <w:rPr>
          <w:color w:val="CCE58D"/>
        </w:rPr>
        <w:t xml:space="preserve">cerrada </w:t>
      </w:r>
      <w:r>
        <w:rPr>
          <w:color w:val="000000"/>
        </w:rPr>
        <w:t xml:space="preserve">, </w:t>
      </w:r>
      <w:r>
        <w:rPr>
          <w:color w:val="CCE58D"/>
        </w:rPr>
        <w:t xml:space="preserve">varios </w:t>
      </w:r>
      <w:r>
        <w:rPr>
          <w:color w:val="CCE58D"/>
        </w:rPr>
        <w:t xml:space="preserve">forenses </w:t>
      </w:r>
      <w:r>
        <w:rPr>
          <w:color w:val="000000"/>
        </w:rPr>
        <w:t xml:space="preserve">han </w:t>
      </w:r>
      <w:r>
        <w:rPr>
          <w:color w:val="CCE58D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CCE58D"/>
        </w:rPr>
        <w:t xml:space="preserve">Ana-Julia-Quezada </w:t>
      </w:r>
      <w:r>
        <w:rPr>
          <w:color w:val="CCE58D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CCE58D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CCE58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CCE58D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CCE58D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E58D"/>
        </w:rPr>
        <w:t xml:space="preserve">abogados </w:t>
      </w:r>
      <w:r>
        <w:rPr>
          <w:color w:val="000000"/>
        </w:rPr>
        <w:t xml:space="preserve">y </w:t>
      </w:r>
      <w:r>
        <w:rPr>
          <w:color w:val="CCE58D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E58D"/>
        </w:rPr>
        <w:t xml:space="preserve">médicos </w:t>
      </w:r>
      <w:r>
        <w:rPr>
          <w:color w:val="000000"/>
        </w:rPr>
        <w:t xml:space="preserve">y </w:t>
      </w:r>
      <w:r>
        <w:rPr>
          <w:color w:val="CCE58D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E58D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CCE58D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E58D"/>
        </w:rPr>
        <w:t xml:space="preserve">forenses </w:t>
      </w:r>
      <w:r>
        <w:rPr>
          <w:color w:val="000000"/>
        </w:rPr>
        <w:t xml:space="preserve">del </w:t>
      </w:r>
      <w:r>
        <w:rPr>
          <w:color w:val="CCE58D"/>
        </w:rPr>
        <w:t xml:space="preserve">Instituto </w:t>
      </w:r>
      <w:r>
        <w:rPr>
          <w:color w:val="000000"/>
        </w:rPr>
        <w:t xml:space="preserve">de </w:t>
      </w:r>
      <w:r>
        <w:rPr>
          <w:color w:val="CCE58D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CCE58D"/>
        </w:rPr>
        <w:t xml:space="preserve">Almería </w:t>
      </w:r>
      <w:r>
        <w:rPr>
          <w:color w:val="000000"/>
        </w:rPr>
        <w:t xml:space="preserve">han </w:t>
      </w:r>
      <w:r>
        <w:rPr>
          <w:color w:val="CCE58D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CCE58D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CE58D"/>
        </w:rPr>
        <w:t xml:space="preserve">informe </w:t>
      </w:r>
      <w:r>
        <w:rPr>
          <w:color w:val="000000"/>
        </w:rPr>
        <w:t xml:space="preserve">que </w:t>
      </w:r>
      <w:r>
        <w:rPr>
          <w:color w:val="CCE58D"/>
        </w:rPr>
        <w:t xml:space="preserve">aportan </w:t>
      </w:r>
      <w:r>
        <w:rPr>
          <w:color w:val="000000"/>
        </w:rPr>
        <w:t xml:space="preserve">los </w:t>
      </w:r>
      <w:r>
        <w:rPr>
          <w:color w:val="CCE58D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CCE58D"/>
        </w:rPr>
        <w:t xml:space="preserve">indica </w:t>
      </w:r>
      <w:r>
        <w:rPr>
          <w:color w:val="000000"/>
        </w:rPr>
        <w:t xml:space="preserve">que </w:t>
      </w:r>
      <w:r>
        <w:rPr>
          <w:color w:val="CCE58D"/>
        </w:rPr>
        <w:t xml:space="preserve">Ana-Jula </w:t>
      </w:r>
      <w:r>
        <w:rPr>
          <w:color w:val="CCE58D"/>
        </w:rPr>
        <w:t xml:space="preserve">además </w:t>
      </w:r>
      <w:r>
        <w:rPr>
          <w:color w:val="000000"/>
        </w:rPr>
        <w:t xml:space="preserve">de </w:t>
      </w:r>
      <w:r>
        <w:rPr>
          <w:color w:val="CCE58D"/>
        </w:rPr>
        <w:t xml:space="preserve">axfisiarlo </w:t>
      </w:r>
      <w:r>
        <w:rPr>
          <w:color w:val="000000"/>
        </w:rPr>
        <w:t xml:space="preserve">se </w:t>
      </w:r>
      <w:r>
        <w:rPr>
          <w:color w:val="CCE58D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CCE58D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veredicto </w:t>
      </w:r>
      <w:r>
        <w:rPr>
          <w:color w:val="000000"/>
        </w:rPr>
        <w:t xml:space="preserve">y </w:t>
      </w:r>
      <w:r>
        <w:rPr>
          <w:color w:val="CCE58D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CCE58D"/>
        </w:rPr>
        <w:t xml:space="preserve">homicidio </w:t>
      </w:r>
      <w:r>
        <w:rPr>
          <w:color w:val="000000"/>
        </w:rPr>
        <w:t xml:space="preserve">o </w:t>
      </w:r>
      <w:r>
        <w:rPr>
          <w:color w:val="CCE58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CE58D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E58D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CCE58D"/>
        </w:rPr>
        <w:t xml:space="preserve">palabra </w:t>
      </w:r>
      <w:r>
        <w:rPr>
          <w:color w:val="000000"/>
        </w:rPr>
        <w:t xml:space="preserve">. </w:t>
      </w:r>
      <w:r>
        <w:rPr>
          <w:color w:val="CCE58D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E58D"/>
        </w:rPr>
        <w:t xml:space="preserve">violación </w:t>
      </w:r>
      <w:r>
        <w:rPr>
          <w:color w:val="000000"/>
        </w:rPr>
        <w:t xml:space="preserve">en </w:t>
      </w:r>
      <w:r>
        <w:rPr>
          <w:color w:val="CCE58D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E58D"/>
        </w:rPr>
        <w:t xml:space="preserve">menor </w:t>
      </w:r>
      <w:r>
        <w:rPr>
          <w:color w:val="000000"/>
        </w:rPr>
        <w:t xml:space="preserve">de </w:t>
      </w:r>
      <w:r>
        <w:rPr>
          <w:color w:val="CCE58D"/>
        </w:rPr>
        <w:t xml:space="preserve">edad </w:t>
      </w:r>
      <w:r>
        <w:rPr>
          <w:color w:val="000000"/>
        </w:rPr>
        <w:t xml:space="preserve">en </w:t>
      </w:r>
      <w:r>
        <w:rPr>
          <w:color w:val="CCE58D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Fiscalía </w:t>
      </w:r>
      <w:r>
        <w:rPr>
          <w:color w:val="000000"/>
        </w:rPr>
        <w:t xml:space="preserve">ha </w:t>
      </w:r>
      <w:r>
        <w:rPr>
          <w:color w:val="CCE58D"/>
        </w:rPr>
        <w:t xml:space="preserve">rectificado </w:t>
      </w:r>
      <w:r>
        <w:rPr>
          <w:color w:val="000000"/>
        </w:rPr>
        <w:t xml:space="preserve">y </w:t>
      </w:r>
      <w:r>
        <w:rPr>
          <w:color w:val="CCE58D"/>
        </w:rPr>
        <w:t xml:space="preserve">considera </w:t>
      </w:r>
      <w:r>
        <w:rPr>
          <w:color w:val="CCE58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E58D"/>
        </w:rPr>
        <w:t xml:space="preserve">seis </w:t>
      </w:r>
      <w:r>
        <w:rPr>
          <w:color w:val="CCE58D"/>
        </w:rPr>
        <w:t xml:space="preserve">acusados </w:t>
      </w:r>
      <w:r>
        <w:rPr>
          <w:color w:val="000000"/>
        </w:rPr>
        <w:t xml:space="preserve">no </w:t>
      </w:r>
      <w:r>
        <w:rPr>
          <w:color w:val="CCE58D"/>
        </w:rPr>
        <w:t xml:space="preserve">cometieron </w:t>
      </w:r>
      <w:r>
        <w:rPr>
          <w:color w:val="000000"/>
        </w:rPr>
        <w:t xml:space="preserve">un </w:t>
      </w:r>
      <w:r>
        <w:rPr>
          <w:color w:val="CCE58D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CCE58D"/>
        </w:rPr>
        <w:t xml:space="preserve">agresión </w:t>
      </w:r>
      <w:r>
        <w:rPr>
          <w:color w:val="CCE58D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CE58D"/>
        </w:rPr>
        <w:t xml:space="preserve">conclusiones </w:t>
      </w:r>
      <w:r>
        <w:rPr>
          <w:color w:val="CCE58D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E58D"/>
        </w:rPr>
        <w:t xml:space="preserve">ministerio </w:t>
      </w:r>
      <w:r>
        <w:rPr>
          <w:color w:val="CCE58D"/>
        </w:rPr>
        <w:t xml:space="preserve">público </w:t>
      </w:r>
      <w:r>
        <w:rPr>
          <w:color w:val="CCE58D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CCE58D"/>
        </w:rPr>
        <w:t xml:space="preserve">años </w:t>
      </w:r>
      <w:r>
        <w:rPr>
          <w:color w:val="000000"/>
        </w:rPr>
        <w:t xml:space="preserve">la </w:t>
      </w:r>
      <w:r>
        <w:rPr>
          <w:color w:val="CCE58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CCE58D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CE58D"/>
        </w:rPr>
        <w:t xml:space="preserve">acusados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CE58D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E58D"/>
        </w:rPr>
        <w:t xml:space="preserve">violaron </w:t>
      </w:r>
      <w:r>
        <w:rPr>
          <w:color w:val="000000"/>
        </w:rPr>
        <w:t xml:space="preserve">por </w:t>
      </w:r>
      <w:r>
        <w:rPr>
          <w:color w:val="CCE58D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E58D"/>
        </w:rPr>
        <w:t xml:space="preserve">fábrica </w:t>
      </w:r>
      <w:r>
        <w:rPr>
          <w:color w:val="CCE58D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juicio </w:t>
      </w:r>
      <w:r>
        <w:rPr>
          <w:color w:val="000000"/>
        </w:rPr>
        <w:t xml:space="preserve">ha </w:t>
      </w:r>
      <w:r>
        <w:rPr>
          <w:color w:val="CCE58D"/>
        </w:rPr>
        <w:t xml:space="preserve">quedado </w:t>
      </w:r>
      <w:r>
        <w:rPr>
          <w:color w:val="CCE58D"/>
        </w:rPr>
        <w:t xml:space="preserve">visto </w:t>
      </w:r>
      <w:r>
        <w:rPr>
          <w:color w:val="000000"/>
        </w:rPr>
        <w:t xml:space="preserve">para </w:t>
      </w:r>
      <w:r>
        <w:rPr>
          <w:color w:val="CCE58D"/>
        </w:rPr>
        <w:t xml:space="preserve">sentencia </w:t>
      </w:r>
      <w:r>
        <w:rPr>
          <w:color w:val="000000"/>
        </w:rPr>
        <w:t xml:space="preserve">. </w:t>
      </w:r>
      <w:r>
        <w:rPr>
          <w:color w:val="CCE58D"/>
        </w:rPr>
        <w:t xml:space="preserve">Minuto </w:t>
      </w:r>
      <w:r>
        <w:rPr>
          <w:color w:val="000000"/>
        </w:rPr>
        <w:t xml:space="preserve">de </w:t>
      </w:r>
      <w:r>
        <w:rPr>
          <w:color w:val="CCE58D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E58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E58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CCE58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Eurocámara </w:t>
      </w:r>
      <w:r>
        <w:rPr>
          <w:color w:val="000000"/>
        </w:rPr>
        <w:t xml:space="preserve">, </w:t>
      </w:r>
      <w:r>
        <w:rPr>
          <w:color w:val="CCE58D"/>
        </w:rPr>
        <w:t xml:space="preserve">reunida </w:t>
      </w:r>
      <w:r>
        <w:rPr>
          <w:color w:val="000000"/>
        </w:rPr>
        <w:t xml:space="preserve">en </w:t>
      </w:r>
      <w:r>
        <w:rPr>
          <w:color w:val="CCE58D"/>
        </w:rPr>
        <w:t xml:space="preserve">pleno </w:t>
      </w:r>
      <w:r>
        <w:rPr>
          <w:color w:val="000000"/>
        </w:rPr>
        <w:t xml:space="preserve">por </w:t>
      </w:r>
      <w:r>
        <w:rPr>
          <w:color w:val="CCE58D"/>
        </w:rPr>
        <w:t xml:space="preserve">primera </w:t>
      </w:r>
      <w:r>
        <w:rPr>
          <w:color w:val="000000"/>
        </w:rPr>
        <w:t xml:space="preserve">vez </w:t>
      </w:r>
      <w:r>
        <w:rPr>
          <w:color w:val="CCE58D"/>
        </w:rPr>
        <w:t xml:space="preserve">tras </w:t>
      </w:r>
      <w:r>
        <w:rPr>
          <w:color w:val="000000"/>
        </w:rPr>
        <w:t xml:space="preserve">la </w:t>
      </w:r>
      <w:r>
        <w:rPr>
          <w:color w:val="CCE58D"/>
        </w:rPr>
        <w:t xml:space="preserve">pausa </w:t>
      </w:r>
      <w:r>
        <w:rPr>
          <w:color w:val="000000"/>
        </w:rPr>
        <w:t xml:space="preserve">de </w:t>
      </w:r>
      <w:r>
        <w:rPr>
          <w:color w:val="CCE58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E58D"/>
        </w:rPr>
        <w:t xml:space="preserve">querido </w:t>
      </w:r>
      <w:r>
        <w:rPr>
          <w:color w:val="CCE58D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CCE58D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CCE58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CCE58D"/>
        </w:rPr>
        <w:t xml:space="preserve">peninsular </w:t>
      </w:r>
      <w:r>
        <w:rPr>
          <w:color w:val="CCE58D"/>
        </w:rPr>
        <w:t xml:space="preserve">tardará </w:t>
      </w:r>
      <w:r>
        <w:rPr>
          <w:color w:val="000000"/>
        </w:rPr>
        <w:t xml:space="preserve">en </w:t>
      </w:r>
      <w:r>
        <w:rPr>
          <w:color w:val="CCE58D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efectos </w:t>
      </w:r>
      <w:r>
        <w:rPr>
          <w:color w:val="CCE58D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CCE58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Deja </w:t>
      </w:r>
      <w:r>
        <w:rPr>
          <w:color w:val="CCE58D"/>
        </w:rPr>
        <w:t xml:space="preserve">seis </w:t>
      </w:r>
      <w:r>
        <w:rPr>
          <w:color w:val="CCE58D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E58D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E58D"/>
        </w:rPr>
        <w:t xml:space="preserve">operativo </w:t>
      </w:r>
      <w:r>
        <w:rPr>
          <w:color w:val="000000"/>
        </w:rPr>
        <w:t xml:space="preserve">de </w:t>
      </w:r>
      <w:r>
        <w:rPr>
          <w:color w:val="CCE58D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CCE58D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E58D"/>
        </w:rPr>
        <w:t xml:space="preserve">desplazado </w:t>
      </w:r>
      <w:r>
        <w:rPr>
          <w:color w:val="CCE58D"/>
        </w:rPr>
        <w:t xml:space="preserve">4.600 </w:t>
      </w:r>
      <w:r>
        <w:rPr>
          <w:color w:val="CCE58D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CCE58D"/>
        </w:rPr>
        <w:t xml:space="preserve">militares </w:t>
      </w:r>
      <w:r>
        <w:rPr>
          <w:color w:val="000000"/>
        </w:rPr>
        <w:t xml:space="preserve">, </w:t>
      </w:r>
      <w:r>
        <w:rPr>
          <w:color w:val="CCE58D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E58D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rescatado </w:t>
      </w:r>
      <w:r>
        <w:rPr>
          <w:color w:val="000000"/>
        </w:rPr>
        <w:t xml:space="preserve">y </w:t>
      </w:r>
      <w:r>
        <w:rPr>
          <w:color w:val="CCE58D"/>
        </w:rPr>
        <w:t xml:space="preserve">evacuado </w:t>
      </w:r>
      <w:r>
        <w:rPr>
          <w:color w:val="000000"/>
        </w:rPr>
        <w:t xml:space="preserve">a </w:t>
      </w:r>
      <w:r>
        <w:rPr>
          <w:color w:val="CCE58D"/>
        </w:rPr>
        <w:t xml:space="preserve">5.000 </w:t>
      </w:r>
      <w:r>
        <w:rPr>
          <w:color w:val="CCE58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E58D"/>
        </w:rPr>
        <w:t xml:space="preserve">calcula </w:t>
      </w:r>
      <w:r>
        <w:rPr>
          <w:color w:val="CCE58D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CE58D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CCE58D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CCE58D"/>
        </w:rPr>
        <w:t xml:space="preserve">hectómetros </w:t>
      </w:r>
      <w:r>
        <w:rPr>
          <w:color w:val="CCE58D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E58D"/>
        </w:rPr>
        <w:t xml:space="preserve">equivalente </w:t>
      </w:r>
      <w:r>
        <w:rPr>
          <w:color w:val="000000"/>
        </w:rPr>
        <w:t xml:space="preserve">a </w:t>
      </w:r>
      <w:r>
        <w:rPr>
          <w:color w:val="CCE58D"/>
        </w:rPr>
        <w:t xml:space="preserve">20.500 </w:t>
      </w:r>
      <w:r>
        <w:rPr>
          <w:color w:val="CCE58D"/>
        </w:rPr>
        <w:t xml:space="preserve">piscinas </w:t>
      </w:r>
      <w:r>
        <w:rPr>
          <w:color w:val="CCE58D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E58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CCE58D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CCE58D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CCE58D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E58D"/>
        </w:rPr>
        <w:t xml:space="preserve">lluvias </w:t>
      </w:r>
      <w:r>
        <w:rPr>
          <w:color w:val="CCE58D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E58D"/>
        </w:rPr>
        <w:t xml:space="preserve">Dolores </w:t>
      </w:r>
      <w:r>
        <w:rPr>
          <w:color w:val="CCE58D"/>
        </w:rPr>
        <w:t xml:space="preserve">continúa </w:t>
      </w:r>
      <w:r>
        <w:rPr>
          <w:color w:val="000000"/>
        </w:rPr>
        <w:t xml:space="preserve">la </w:t>
      </w:r>
      <w:r>
        <w:rPr>
          <w:color w:val="CCE58D"/>
        </w:rPr>
        <w:t xml:space="preserve">búsqueda </w:t>
      </w:r>
      <w:r>
        <w:rPr>
          <w:color w:val="000000"/>
        </w:rPr>
        <w:t xml:space="preserve">del </w:t>
      </w:r>
      <w:r>
        <w:rPr>
          <w:color w:val="CCE58D"/>
        </w:rPr>
        <w:t xml:space="preserve">ciudadano </w:t>
      </w:r>
      <w:r>
        <w:rPr>
          <w:color w:val="CCE58D"/>
        </w:rPr>
        <w:t xml:space="preserve">holandés </w:t>
      </w:r>
      <w:r>
        <w:rPr>
          <w:color w:val="CCE58D"/>
        </w:rPr>
        <w:t xml:space="preserve">desaparecido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de </w:t>
      </w:r>
      <w:r>
        <w:rPr>
          <w:color w:val="CCE58D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E58D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CCE58D"/>
        </w:rPr>
        <w:t xml:space="preserve">haberle </w:t>
      </w:r>
      <w:r>
        <w:rPr>
          <w:color w:val="CCE58D"/>
        </w:rPr>
        <w:t xml:space="preserve">arrastrado </w:t>
      </w:r>
      <w:r>
        <w:rPr>
          <w:color w:val="CCE58D"/>
        </w:rPr>
        <w:t xml:space="preserve">varios </w:t>
      </w:r>
      <w:r>
        <w:rPr>
          <w:color w:val="CCE58D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CCE58D"/>
        </w:rPr>
        <w:t xml:space="preserve">familiares </w:t>
      </w:r>
      <w:r>
        <w:rPr>
          <w:color w:val="000000"/>
        </w:rPr>
        <w:t xml:space="preserve">, </w:t>
      </w:r>
      <w:r>
        <w:rPr>
          <w:color w:val="CCE58D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CCE58D"/>
        </w:rPr>
        <w:t xml:space="preserve">alarma </w:t>
      </w:r>
      <w:r>
        <w:rPr>
          <w:color w:val="000000"/>
        </w:rPr>
        <w:t xml:space="preserve">. </w:t>
      </w:r>
      <w:r>
        <w:rPr>
          <w:color w:val="CCE58D"/>
        </w:rPr>
        <w:t xml:space="preserve">Desapareció </w:t>
      </w:r>
      <w:r>
        <w:rPr>
          <w:color w:val="CCE58D"/>
        </w:rPr>
        <w:t xml:space="preserve">justo </w:t>
      </w:r>
      <w:r>
        <w:rPr>
          <w:color w:val="CCE58D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CCE58D"/>
        </w:rPr>
        <w:t xml:space="preserve">arrastró </w:t>
      </w:r>
      <w:r>
        <w:rPr>
          <w:color w:val="000000"/>
        </w:rPr>
        <w:t xml:space="preserve">en </w:t>
      </w:r>
      <w:r>
        <w:rPr>
          <w:color w:val="CCE58D"/>
        </w:rPr>
        <w:t xml:space="preserve">cuestión </w:t>
      </w:r>
      <w:r>
        <w:rPr>
          <w:color w:val="000000"/>
        </w:rPr>
        <w:t xml:space="preserve">de </w:t>
      </w:r>
      <w:r>
        <w:rPr>
          <w:color w:val="CCE58D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CE58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E58D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CE58D"/>
        </w:rPr>
        <w:t xml:space="preserve">peinando </w:t>
      </w:r>
      <w:r>
        <w:rPr>
          <w:color w:val="000000"/>
        </w:rPr>
        <w:t xml:space="preserve">esta </w:t>
      </w:r>
      <w:r>
        <w:rPr>
          <w:color w:val="CCE58D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CE58D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CCE58D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CCE58D"/>
        </w:rPr>
        <w:t xml:space="preserve">lanchas </w:t>
      </w:r>
      <w:r>
        <w:rPr>
          <w:color w:val="000000"/>
        </w:rPr>
        <w:t xml:space="preserve">y </w:t>
      </w:r>
      <w:r>
        <w:rPr>
          <w:color w:val="CCE58D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CCE58D"/>
        </w:rPr>
        <w:t xml:space="preserve">momento </w:t>
      </w:r>
      <w:r>
        <w:rPr>
          <w:color w:val="000000"/>
        </w:rPr>
        <w:t xml:space="preserve">sin </w:t>
      </w:r>
      <w:r>
        <w:rPr>
          <w:color w:val="CCE58D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perros </w:t>
      </w:r>
      <w:r>
        <w:rPr>
          <w:color w:val="000000"/>
        </w:rPr>
        <w:t xml:space="preserve">ha </w:t>
      </w:r>
      <w:r>
        <w:rPr>
          <w:color w:val="CCE58D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CE58D"/>
        </w:rPr>
        <w:t xml:space="preserve">completamente </w:t>
      </w:r>
      <w:r>
        <w:rPr>
          <w:color w:val="CCE58D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CCE58D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E58D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CCE58D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E58D"/>
        </w:rPr>
        <w:t xml:space="preserve">todavía </w:t>
      </w:r>
      <w:r>
        <w:rPr>
          <w:color w:val="000000"/>
        </w:rPr>
        <w:t xml:space="preserve">se </w:t>
      </w:r>
      <w:r>
        <w:rPr>
          <w:color w:val="CCE58D"/>
        </w:rPr>
        <w:t xml:space="preserve">siguen </w:t>
      </w:r>
      <w:r>
        <w:rPr>
          <w:color w:val="CCE58D"/>
        </w:rPr>
        <w:t xml:space="preserve">rescatando </w:t>
      </w:r>
      <w:r>
        <w:rPr>
          <w:color w:val="CCE58D"/>
        </w:rPr>
        <w:t xml:space="preserve">personas </w:t>
      </w:r>
      <w:r>
        <w:rPr>
          <w:color w:val="CCE58D"/>
        </w:rPr>
        <w:t xml:space="preserve">aisladas </w:t>
      </w:r>
      <w:r>
        <w:rPr>
          <w:color w:val="000000"/>
        </w:rPr>
        <w:t xml:space="preserve">y </w:t>
      </w:r>
      <w:r>
        <w:rPr>
          <w:color w:val="CCE58D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CCE58D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E58D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CE58D"/>
        </w:rPr>
        <w:t xml:space="preserve">Segura </w:t>
      </w:r>
      <w:r>
        <w:rPr>
          <w:color w:val="CCE58D"/>
        </w:rPr>
        <w:t xml:space="preserve">recupere </w:t>
      </w:r>
      <w:r>
        <w:rPr>
          <w:color w:val="000000"/>
        </w:rPr>
        <w:t xml:space="preserve">la </w:t>
      </w:r>
      <w:r>
        <w:rPr>
          <w:color w:val="CCE58D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CE58D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CCE58D"/>
        </w:rPr>
        <w:t xml:space="preserve">quedan </w:t>
      </w:r>
      <w:r>
        <w:rPr>
          <w:color w:val="CCE58D"/>
        </w:rPr>
        <w:t xml:space="preserve">muchas </w:t>
      </w:r>
      <w:r>
        <w:rPr>
          <w:color w:val="CCE58D"/>
        </w:rPr>
        <w:t xml:space="preserve">jornadas </w:t>
      </w:r>
      <w:r>
        <w:rPr>
          <w:color w:val="000000"/>
        </w:rPr>
        <w:t xml:space="preserve">de </w:t>
      </w:r>
      <w:r>
        <w:rPr>
          <w:color w:val="CCE58D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E58D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CCE58D"/>
        </w:rPr>
        <w:t xml:space="preserve">llevan </w:t>
      </w:r>
      <w:r>
        <w:rPr>
          <w:color w:val="CCE58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CCE58D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CE58D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CCE58D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E58D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E58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riada </w:t>
      </w:r>
      <w:r>
        <w:rPr>
          <w:color w:val="CCE58D"/>
        </w:rPr>
        <w:t xml:space="preserve">rompió </w:t>
      </w:r>
      <w:r>
        <w:rPr>
          <w:color w:val="000000"/>
        </w:rPr>
        <w:t xml:space="preserve">la </w:t>
      </w:r>
      <w:r>
        <w:rPr>
          <w:color w:val="CCE58D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CCE58D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CCE58D"/>
        </w:rPr>
        <w:t xml:space="preserve">llegó </w:t>
      </w:r>
      <w:r>
        <w:rPr>
          <w:color w:val="000000"/>
        </w:rPr>
        <w:t xml:space="preserve">el </w:t>
      </w:r>
      <w:r>
        <w:rPr>
          <w:color w:val="CCE58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CE58D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CCE58D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CE58D"/>
        </w:rPr>
        <w:t xml:space="preserve">amigos </w:t>
      </w:r>
      <w:r>
        <w:rPr>
          <w:color w:val="000000"/>
        </w:rPr>
        <w:t xml:space="preserve">y </w:t>
      </w:r>
      <w:r>
        <w:rPr>
          <w:color w:val="CCE58D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CCE58D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CE58D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E58D"/>
        </w:rPr>
        <w:t xml:space="preserve">destrozos </w:t>
      </w:r>
      <w:r>
        <w:rPr>
          <w:color w:val="CCE58D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CE58D"/>
        </w:rPr>
        <w:t xml:space="preserve">ninguna </w:t>
      </w:r>
      <w:r>
        <w:rPr>
          <w:color w:val="CCE58D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E58D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CCE58D"/>
        </w:rPr>
        <w:t xml:space="preserve">personas </w:t>
      </w:r>
      <w:r>
        <w:rPr>
          <w:color w:val="CCE58D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atención </w:t>
      </w:r>
      <w:r>
        <w:rPr>
          <w:color w:val="000000"/>
        </w:rPr>
        <w:t xml:space="preserve">de </w:t>
      </w:r>
      <w:r>
        <w:rPr>
          <w:color w:val="CCE58D"/>
        </w:rPr>
        <w:t xml:space="preserve">oficina </w:t>
      </w:r>
      <w:r>
        <w:rPr>
          <w:color w:val="000000"/>
        </w:rPr>
        <w:t xml:space="preserve">al </w:t>
      </w:r>
      <w:r>
        <w:rPr>
          <w:color w:val="CCE58D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CCE58D"/>
        </w:rPr>
        <w:t xml:space="preserve">desbordada </w:t>
      </w:r>
      <w:r>
        <w:rPr>
          <w:color w:val="000000"/>
        </w:rPr>
        <w:t xml:space="preserve">. </w:t>
      </w:r>
      <w:r>
        <w:rPr>
          <w:color w:val="CCE58D"/>
        </w:rPr>
        <w:t xml:space="preserve">Todavía </w:t>
      </w:r>
      <w:r>
        <w:rPr>
          <w:color w:val="CCE58D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CCE58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E58D"/>
        </w:rPr>
        <w:t xml:space="preserve">calles </w:t>
      </w:r>
      <w:r>
        <w:rPr>
          <w:color w:val="000000"/>
        </w:rPr>
        <w:t xml:space="preserve">de </w:t>
      </w:r>
      <w:r>
        <w:rPr>
          <w:color w:val="CCE58D"/>
        </w:rPr>
        <w:t xml:space="preserve">Orihuela </w:t>
      </w:r>
      <w:r>
        <w:rPr>
          <w:color w:val="000000"/>
        </w:rPr>
        <w:t xml:space="preserve">son </w:t>
      </w:r>
      <w:r>
        <w:rPr>
          <w:color w:val="CCE58D"/>
        </w:rPr>
        <w:t xml:space="preserve">auténticas </w:t>
      </w:r>
      <w:r>
        <w:rPr>
          <w:color w:val="CCE58D"/>
        </w:rPr>
        <w:t xml:space="preserve">escombreras </w:t>
      </w:r>
      <w:r>
        <w:rPr>
          <w:color w:val="000000"/>
        </w:rPr>
        <w:t xml:space="preserve">. </w:t>
      </w:r>
      <w:r>
        <w:rPr>
          <w:color w:val="CCE58D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E58D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E58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CE58D"/>
        </w:rPr>
        <w:t xml:space="preserve">cerca </w:t>
      </w:r>
      <w:r>
        <w:rPr>
          <w:color w:val="000000"/>
        </w:rPr>
        <w:t xml:space="preserve">de </w:t>
      </w:r>
      <w:r>
        <w:rPr>
          <w:color w:val="CCE58D"/>
        </w:rPr>
        <w:t xml:space="preserve">allí </w:t>
      </w:r>
      <w:r>
        <w:rPr>
          <w:color w:val="000000"/>
        </w:rPr>
        <w:t xml:space="preserve">, </w:t>
      </w:r>
      <w:r>
        <w:rPr>
          <w:color w:val="CCE58D"/>
        </w:rPr>
        <w:t xml:space="preserve">varios </w:t>
      </w:r>
      <w:r>
        <w:rPr>
          <w:color w:val="CCE58D"/>
        </w:rPr>
        <w:t xml:space="preserve">vecinos </w:t>
      </w:r>
      <w:r>
        <w:rPr>
          <w:color w:val="000000"/>
        </w:rPr>
        <w:t xml:space="preserve">de </w:t>
      </w:r>
      <w:r>
        <w:rPr>
          <w:color w:val="CCE58D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E58D"/>
        </w:rPr>
        <w:t xml:space="preserve">tractor </w:t>
      </w:r>
      <w:r>
        <w:rPr>
          <w:color w:val="000000"/>
        </w:rPr>
        <w:t xml:space="preserve">. </w:t>
      </w:r>
      <w:r>
        <w:rPr>
          <w:color w:val="CCE58D"/>
        </w:rPr>
        <w:t xml:space="preserve">Situación </w:t>
      </w:r>
      <w:r>
        <w:rPr>
          <w:color w:val="CCE58D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E58D"/>
        </w:rPr>
        <w:t xml:space="preserve">Alcázares </w:t>
      </w:r>
      <w:r>
        <w:rPr>
          <w:color w:val="000000"/>
        </w:rPr>
        <w:t xml:space="preserve">, </w:t>
      </w:r>
      <w:r>
        <w:rPr>
          <w:color w:val="CCE58D"/>
        </w:rPr>
        <w:t xml:space="preserve">Murcia </w:t>
      </w:r>
      <w:r>
        <w:rPr>
          <w:color w:val="000000"/>
        </w:rPr>
        <w:t xml:space="preserve">. </w:t>
      </w:r>
      <w:r>
        <w:rPr>
          <w:color w:val="CCE58D"/>
        </w:rPr>
        <w:t xml:space="preserve">Allí </w:t>
      </w:r>
      <w:r>
        <w:rPr>
          <w:color w:val="000000"/>
        </w:rPr>
        <w:t xml:space="preserve">la </w:t>
      </w:r>
      <w:r>
        <w:rPr>
          <w:color w:val="CCE58D"/>
        </w:rPr>
        <w:t xml:space="preserve">UME </w:t>
      </w:r>
      <w:r>
        <w:rPr>
          <w:color w:val="000000"/>
        </w:rPr>
        <w:t xml:space="preserve">está </w:t>
      </w:r>
      <w:r>
        <w:rPr>
          <w:color w:val="CCE58D"/>
        </w:rPr>
        <w:t xml:space="preserve">repartiendo </w:t>
      </w:r>
      <w:r>
        <w:rPr>
          <w:color w:val="CCE58D"/>
        </w:rPr>
        <w:t xml:space="preserve">alimentos </w:t>
      </w:r>
      <w:r>
        <w:rPr>
          <w:color w:val="000000"/>
        </w:rPr>
        <w:t xml:space="preserve">. </w:t>
      </w:r>
      <w:r>
        <w:rPr>
          <w:color w:val="CCE58D"/>
        </w:rPr>
        <w:t xml:space="preserve">Decenas </w:t>
      </w:r>
      <w:r>
        <w:rPr>
          <w:color w:val="000000"/>
        </w:rPr>
        <w:t xml:space="preserve">de </w:t>
      </w:r>
      <w:r>
        <w:rPr>
          <w:color w:val="BCDF80"/>
        </w:rPr>
        <w:t xml:space="preserve">voluntarios </w:t>
      </w:r>
      <w:r>
        <w:rPr>
          <w:color w:val="CCE58D"/>
        </w:rPr>
        <w:t xml:space="preserve">tratan </w:t>
      </w:r>
      <w:r>
        <w:rPr>
          <w:color w:val="000000"/>
        </w:rPr>
        <w:t xml:space="preserve">de </w:t>
      </w:r>
      <w:r>
        <w:rPr>
          <w:color w:val="CCE58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E58D"/>
        </w:rPr>
        <w:t xml:space="preserve">afectados </w:t>
      </w:r>
      <w:r>
        <w:rPr>
          <w:color w:val="000000"/>
        </w:rPr>
        <w:t xml:space="preserve">. </w:t>
      </w:r>
      <w:r>
        <w:rPr>
          <w:color w:val="CCE58D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CE58D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CCE58D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CCE58D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CCE58D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CCE58D"/>
        </w:rPr>
        <w:t xml:space="preserve">carreteras </w:t>
      </w:r>
      <w:r>
        <w:rPr>
          <w:color w:val="CCE58D"/>
        </w:rPr>
        <w:t xml:space="preserve">cortadas </w:t>
      </w:r>
      <w:r>
        <w:rPr>
          <w:color w:val="000000"/>
        </w:rPr>
        <w:t xml:space="preserve">al </w:t>
      </w:r>
      <w:r>
        <w:rPr>
          <w:color w:val="CCE58D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CCE58D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CCE58D"/>
        </w:rPr>
        <w:t xml:space="preserve">afectada </w:t>
      </w:r>
      <w:r>
        <w:rPr>
          <w:color w:val="000000"/>
        </w:rPr>
        <w:t xml:space="preserve">la </w:t>
      </w:r>
      <w:r>
        <w:rPr>
          <w:color w:val="CCE58D"/>
        </w:rPr>
        <w:t xml:space="preserve">AP7 </w:t>
      </w:r>
      <w:r>
        <w:rPr>
          <w:color w:val="000000"/>
        </w:rPr>
        <w:t xml:space="preserve">en </w:t>
      </w:r>
      <w:r>
        <w:rPr>
          <w:color w:val="CCE58D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CE58D"/>
        </w:rPr>
        <w:t xml:space="preserve">Segura </w:t>
      </w:r>
      <w:r>
        <w:rPr>
          <w:color w:val="000000"/>
        </w:rPr>
        <w:t xml:space="preserve">podría </w:t>
      </w:r>
      <w:r>
        <w:rPr>
          <w:color w:val="CCE58D"/>
        </w:rPr>
        <w:t xml:space="preserve">volver </w:t>
      </w:r>
      <w:r>
        <w:rPr>
          <w:color w:val="000000"/>
        </w:rPr>
        <w:t xml:space="preserve">a </w:t>
      </w:r>
      <w:r>
        <w:rPr>
          <w:color w:val="CCE58D"/>
        </w:rPr>
        <w:t xml:space="preserve">desbordarse </w:t>
      </w:r>
      <w:r>
        <w:rPr>
          <w:color w:val="000000"/>
        </w:rPr>
        <w:t xml:space="preserve">en </w:t>
      </w:r>
      <w:r>
        <w:rPr>
          <w:color w:val="CCE58D"/>
        </w:rPr>
        <w:t xml:space="preserve">Cieza </w:t>
      </w:r>
      <w:r>
        <w:rPr>
          <w:color w:val="000000"/>
        </w:rPr>
        <w:t xml:space="preserve">, </w:t>
      </w:r>
      <w:r>
        <w:rPr>
          <w:color w:val="CCE58D"/>
        </w:rPr>
        <w:t xml:space="preserve">según </w:t>
      </w:r>
      <w:r>
        <w:rPr>
          <w:color w:val="CCE58D"/>
        </w:rPr>
        <w:t xml:space="preserve">advierte </w:t>
      </w:r>
      <w:r>
        <w:rPr>
          <w:color w:val="000000"/>
        </w:rPr>
        <w:t xml:space="preserve">su </w:t>
      </w:r>
      <w:r>
        <w:rPr>
          <w:color w:val="CCE58D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E58D"/>
        </w:rPr>
        <w:t xml:space="preserve">últimas </w:t>
      </w:r>
      <w:r>
        <w:rPr>
          <w:color w:val="CCE58D"/>
        </w:rPr>
        <w:t xml:space="preserve">tormentas </w:t>
      </w:r>
      <w:r>
        <w:rPr>
          <w:color w:val="000000"/>
        </w:rPr>
        <w:t xml:space="preserve">de </w:t>
      </w:r>
      <w:r>
        <w:rPr>
          <w:color w:val="CCE58D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CCE58D"/>
        </w:rPr>
        <w:t xml:space="preserve">imágenes </w:t>
      </w:r>
      <w:r>
        <w:rPr>
          <w:color w:val="000000"/>
        </w:rPr>
        <w:t xml:space="preserve">se </w:t>
      </w:r>
      <w:r>
        <w:rPr>
          <w:color w:val="CCE58D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gran </w:t>
      </w:r>
      <w:r>
        <w:rPr>
          <w:color w:val="CCE58D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E58D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E58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CE58D"/>
        </w:rPr>
        <w:t xml:space="preserve">entró </w:t>
      </w:r>
      <w:r>
        <w:rPr>
          <w:color w:val="000000"/>
        </w:rPr>
        <w:t xml:space="preserve">con </w:t>
      </w:r>
      <w:r>
        <w:rPr>
          <w:color w:val="CCE58D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CCE58D"/>
        </w:rPr>
        <w:t xml:space="preserve">casi </w:t>
      </w:r>
      <w:r>
        <w:rPr>
          <w:color w:val="CCE58D"/>
        </w:rPr>
        <w:t xml:space="preserve">tiempo </w:t>
      </w:r>
      <w:r>
        <w:rPr>
          <w:color w:val="000000"/>
        </w:rPr>
        <w:t xml:space="preserve">para </w:t>
      </w:r>
      <w:r>
        <w:rPr>
          <w:color w:val="CCE58D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E58D"/>
        </w:rPr>
        <w:t xml:space="preserve">visto </w:t>
      </w:r>
      <w:r>
        <w:rPr>
          <w:color w:val="CCE58D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CCE58D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CCE58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CE58D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CCE58D"/>
        </w:rPr>
        <w:t xml:space="preserve">quedado </w:t>
      </w:r>
      <w:r>
        <w:rPr>
          <w:color w:val="000000"/>
        </w:rPr>
        <w:t xml:space="preserve">. </w:t>
      </w:r>
      <w:r>
        <w:rPr>
          <w:color w:val="CCE58D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CCE58D"/>
        </w:rPr>
        <w:t xml:space="preserve">siguen </w:t>
      </w:r>
      <w:r>
        <w:rPr>
          <w:color w:val="000000"/>
        </w:rPr>
        <w:t xml:space="preserve">sacando </w:t>
      </w:r>
      <w:r>
        <w:rPr>
          <w:color w:val="BCDF80"/>
        </w:rPr>
        <w:t xml:space="preserve">barro </w:t>
      </w:r>
      <w:r>
        <w:rPr>
          <w:color w:val="000000"/>
        </w:rPr>
        <w:t xml:space="preserve">Desde </w:t>
      </w:r>
      <w:r>
        <w:rPr>
          <w:color w:val="CCE58D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CCE58D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CE58D"/>
        </w:rPr>
        <w:t xml:space="preserve">objetivo </w:t>
      </w:r>
      <w:r>
        <w:rPr>
          <w:color w:val="000000"/>
        </w:rPr>
        <w:t xml:space="preserve">del </w:t>
      </w:r>
      <w:r>
        <w:rPr>
          <w:color w:val="CCE58D"/>
        </w:rPr>
        <w:t xml:space="preserve">dueño </w:t>
      </w:r>
      <w:r>
        <w:rPr>
          <w:color w:val="000000"/>
        </w:rPr>
        <w:t xml:space="preserve">es </w:t>
      </w:r>
      <w:r>
        <w:rPr>
          <w:color w:val="CCE58D"/>
        </w:rPr>
        <w:t xml:space="preserve">abrir </w:t>
      </w:r>
      <w:r>
        <w:rPr>
          <w:color w:val="000000"/>
        </w:rPr>
        <w:t xml:space="preserve">el </w:t>
      </w:r>
      <w:r>
        <w:rPr>
          <w:color w:val="CCE58D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CCE58D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E58D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CCE58D"/>
        </w:rPr>
        <w:t xml:space="preserve">llena </w:t>
      </w:r>
      <w:r>
        <w:rPr>
          <w:color w:val="000000"/>
        </w:rPr>
        <w:t xml:space="preserve">de </w:t>
      </w:r>
      <w:r>
        <w:rPr>
          <w:color w:val="CCE58D"/>
        </w:rPr>
        <w:t xml:space="preserve">gente </w:t>
      </w:r>
      <w:r>
        <w:rPr>
          <w:color w:val="000000"/>
        </w:rPr>
        <w:t xml:space="preserve">cenando </w:t>
      </w:r>
      <w:r>
        <w:rPr>
          <w:color w:val="CCE58D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E58D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CE58D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E58D"/>
        </w:rPr>
        <w:t xml:space="preserve">entrar </w:t>
      </w:r>
      <w:r>
        <w:rPr>
          <w:color w:val="CCE58D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CE58D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CCE58D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CCE58D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CE58D"/>
        </w:rPr>
        <w:t xml:space="preserve">sirven </w:t>
      </w:r>
      <w:r>
        <w:rPr>
          <w:color w:val="000000"/>
        </w:rPr>
        <w:t xml:space="preserve">. </w:t>
      </w:r>
      <w:r>
        <w:rPr>
          <w:color w:val="CCE58D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CCE58D"/>
        </w:rPr>
        <w:t xml:space="preserve">mobiliario </w:t>
      </w:r>
      <w:r>
        <w:rPr>
          <w:color w:val="CCE58D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CCE58D"/>
        </w:rPr>
        <w:t xml:space="preserve">pérdidas </w:t>
      </w:r>
      <w:r>
        <w:rPr>
          <w:color w:val="CCE58D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CCE58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CCE58D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CE58D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E58D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E58D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E58D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CCE58D"/>
        </w:rPr>
        <w:t xml:space="preserve">totalmente </w:t>
      </w:r>
      <w:r>
        <w:rPr>
          <w:color w:val="CCE58D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E58D"/>
        </w:rPr>
        <w:t xml:space="preserve">bancales </w:t>
      </w:r>
      <w:r>
        <w:rPr>
          <w:color w:val="000000"/>
        </w:rPr>
        <w:t xml:space="preserve">a </w:t>
      </w:r>
      <w:r>
        <w:rPr>
          <w:color w:val="CCE58D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E58D"/>
        </w:rPr>
        <w:t xml:space="preserve">bornotones </w:t>
      </w:r>
      <w:r>
        <w:rPr>
          <w:color w:val="000000"/>
        </w:rPr>
        <w:t xml:space="preserve">. </w:t>
      </w:r>
      <w:r>
        <w:rPr>
          <w:color w:val="CCE58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CCE58D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CCE58D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E58D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E58D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CCE58D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CE58D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E58D"/>
        </w:rPr>
        <w:t xml:space="preserve">Alicante </w:t>
      </w:r>
      <w:r>
        <w:rPr>
          <w:color w:val="000000"/>
        </w:rPr>
        <w:t xml:space="preserve">y </w:t>
      </w:r>
      <w:r>
        <w:rPr>
          <w:color w:val="CCE58D"/>
        </w:rPr>
        <w:t xml:space="preserve">Valencia </w:t>
      </w:r>
      <w:r>
        <w:rPr>
          <w:color w:val="000000"/>
        </w:rPr>
        <w:t xml:space="preserve">las </w:t>
      </w:r>
      <w:r>
        <w:rPr>
          <w:color w:val="CCE58D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CCE58D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CCE58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E58D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CCE58D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E58D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E58D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temporal </w:t>
      </w:r>
      <w:r>
        <w:rPr>
          <w:color w:val="000000"/>
        </w:rPr>
        <w:t xml:space="preserve">ha </w:t>
      </w:r>
      <w:r>
        <w:rPr>
          <w:color w:val="CCE58D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E58D"/>
        </w:rPr>
        <w:t xml:space="preserve">300.000 </w:t>
      </w:r>
      <w:r>
        <w:rPr>
          <w:color w:val="CCE58D"/>
        </w:rPr>
        <w:t xml:space="preserve">hectáreas </w:t>
      </w:r>
      <w:r>
        <w:rPr>
          <w:color w:val="000000"/>
        </w:rPr>
        <w:t xml:space="preserve">. </w:t>
      </w:r>
      <w:r>
        <w:rPr>
          <w:color w:val="CCE58D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CCE58D"/>
        </w:rPr>
        <w:t xml:space="preserve">negocios </w:t>
      </w:r>
      <w:r>
        <w:rPr>
          <w:color w:val="000000"/>
        </w:rPr>
        <w:t xml:space="preserve">. </w:t>
      </w:r>
      <w:r>
        <w:rPr>
          <w:color w:val="CCE58D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CCE58D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CCE58D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CCE58D"/>
        </w:rPr>
        <w:t xml:space="preserve">padre </w:t>
      </w:r>
      <w:r>
        <w:rPr>
          <w:color w:val="000000"/>
        </w:rPr>
        <w:t xml:space="preserve">lo </w:t>
      </w:r>
      <w:r>
        <w:rPr>
          <w:color w:val="CCE58D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CCE58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E58D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CCE58D"/>
        </w:rPr>
        <w:t xml:space="preserve">mundo </w:t>
      </w:r>
      <w:r>
        <w:rPr>
          <w:color w:val="CCE58D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CCE58D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CE58D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CCE58D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CE58D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CCE58D"/>
        </w:rPr>
        <w:t xml:space="preserve">coches </w:t>
      </w:r>
      <w:r>
        <w:rPr>
          <w:color w:val="000000"/>
        </w:rPr>
        <w:t xml:space="preserve">que </w:t>
      </w:r>
      <w:r>
        <w:rPr>
          <w:color w:val="CCE58D"/>
        </w:rPr>
        <w:t xml:space="preserve">ahora </w:t>
      </w:r>
      <w:r>
        <w:rPr>
          <w:color w:val="000000"/>
        </w:rPr>
        <w:t xml:space="preserve">se </w:t>
      </w:r>
      <w:r>
        <w:rPr>
          <w:color w:val="CCE58D"/>
        </w:rPr>
        <w:t xml:space="preserve">acumulan </w:t>
      </w:r>
      <w:r>
        <w:rPr>
          <w:color w:val="CCE58D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E58D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CE58D"/>
        </w:rPr>
        <w:t xml:space="preserve">Gobierno </w:t>
      </w:r>
      <w:r>
        <w:rPr>
          <w:color w:val="000000"/>
        </w:rPr>
        <w:t xml:space="preserve">en </w:t>
      </w:r>
      <w:r>
        <w:rPr>
          <w:color w:val="CCE58D"/>
        </w:rPr>
        <w:t xml:space="preserve">funciones </w:t>
      </w:r>
      <w:r>
        <w:rPr>
          <w:color w:val="000000"/>
        </w:rPr>
        <w:t xml:space="preserve">ha </w:t>
      </w:r>
      <w:r>
        <w:rPr>
          <w:color w:val="CCE58D"/>
        </w:rPr>
        <w:t xml:space="preserve">recorrido </w:t>
      </w:r>
      <w:r>
        <w:rPr>
          <w:color w:val="000000"/>
        </w:rPr>
        <w:t xml:space="preserve">esta </w:t>
      </w:r>
      <w:r>
        <w:rPr>
          <w:color w:val="CCE58D"/>
        </w:rPr>
        <w:t xml:space="preserve">mañana </w:t>
      </w:r>
      <w:r>
        <w:rPr>
          <w:color w:val="CCE58D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CE58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E58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CCE58D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CCE58D"/>
        </w:rPr>
        <w:t xml:space="preserve">comprobado </w:t>
      </w:r>
      <w:r>
        <w:rPr>
          <w:color w:val="000000"/>
        </w:rPr>
        <w:t xml:space="preserve">los </w:t>
      </w:r>
      <w:r>
        <w:rPr>
          <w:color w:val="CCE58D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localidad </w:t>
      </w:r>
      <w:r>
        <w:rPr>
          <w:color w:val="CCE58D"/>
        </w:rPr>
        <w:t xml:space="preserve">almeriense </w:t>
      </w:r>
      <w:r>
        <w:rPr>
          <w:color w:val="000000"/>
        </w:rPr>
        <w:t xml:space="preserve">de </w:t>
      </w:r>
      <w:r>
        <w:rPr>
          <w:color w:val="000000"/>
        </w:rPr>
        <w:t xml:space="preserve">Níjar </w:t>
      </w:r>
      <w:r>
        <w:rPr>
          <w:color w:val="000000"/>
        </w:rPr>
        <w:t xml:space="preserve">y </w:t>
      </w:r>
      <w:r>
        <w:rPr>
          <w:color w:val="CCE58D"/>
        </w:rPr>
        <w:t xml:space="preserve">después </w:t>
      </w:r>
      <w:r>
        <w:rPr>
          <w:color w:val="000000"/>
        </w:rPr>
        <w:t xml:space="preserve">ha </w:t>
      </w:r>
      <w:r>
        <w:rPr>
          <w:color w:val="CCE58D"/>
        </w:rPr>
        <w:t xml:space="preserve">visitado </w:t>
      </w:r>
      <w:r>
        <w:rPr>
          <w:color w:val="CCE58D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E58D"/>
        </w:rPr>
        <w:t xml:space="preserve">Albacete </w:t>
      </w:r>
      <w:r>
        <w:rPr>
          <w:color w:val="000000"/>
        </w:rPr>
        <w:t xml:space="preserve">. </w:t>
      </w:r>
      <w:r>
        <w:rPr>
          <w:color w:val="CCE58D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E58D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CE58D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CCE58D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CE58D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gobierno </w:t>
      </w:r>
      <w:r>
        <w:rPr>
          <w:color w:val="000000"/>
        </w:rPr>
        <w:t xml:space="preserve">de </w:t>
      </w:r>
      <w:r>
        <w:rPr>
          <w:color w:val="CCE58D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E58D"/>
        </w:rPr>
        <w:t xml:space="preserve">volcar </w:t>
      </w:r>
      <w:r>
        <w:rPr>
          <w:color w:val="000000"/>
        </w:rPr>
        <w:t xml:space="preserve">en </w:t>
      </w:r>
      <w:r>
        <w:rPr>
          <w:color w:val="CCE58D"/>
        </w:rPr>
        <w:t xml:space="preserve">recursos </w:t>
      </w:r>
      <w:r>
        <w:rPr>
          <w:color w:val="CCE58D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volcado </w:t>
      </w:r>
      <w:r>
        <w:rPr>
          <w:color w:val="000000"/>
        </w:rPr>
        <w:t xml:space="preserve">en </w:t>
      </w:r>
      <w:r>
        <w:rPr>
          <w:color w:val="CCE58D"/>
        </w:rPr>
        <w:t xml:space="preserve">recursos </w:t>
      </w:r>
      <w:r>
        <w:rPr>
          <w:color w:val="CCE58D"/>
        </w:rPr>
        <w:t xml:space="preserve">materiales </w:t>
      </w:r>
      <w:r>
        <w:rPr>
          <w:color w:val="000000"/>
        </w:rPr>
        <w:t xml:space="preserve">y </w:t>
      </w:r>
      <w:r>
        <w:rPr>
          <w:color w:val="CCE58D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CCE58D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CCE58D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E58D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CCE58D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CCE58D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CE58D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CCE58D"/>
        </w:rPr>
        <w:t xml:space="preserve">acaba </w:t>
      </w:r>
      <w:r>
        <w:rPr>
          <w:color w:val="000000"/>
        </w:rPr>
        <w:t xml:space="preserve">de </w:t>
      </w:r>
      <w:r>
        <w:rPr>
          <w:color w:val="CCE58D"/>
        </w:rPr>
        <w:t xml:space="preserve">terminar </w:t>
      </w:r>
      <w:r>
        <w:rPr>
          <w:color w:val="000000"/>
        </w:rPr>
        <w:t xml:space="preserve">una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CE58D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CE58D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sesión </w:t>
      </w:r>
      <w:r>
        <w:rPr>
          <w:color w:val="000000"/>
        </w:rPr>
        <w:t xml:space="preserve">de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CCE58D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CCE58D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CE58D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la </w:t>
      </w:r>
      <w:r>
        <w:rPr>
          <w:color w:val="CCE58D"/>
        </w:rPr>
        <w:t xml:space="preserve">reacción </w:t>
      </w:r>
      <w:r>
        <w:rPr>
          <w:color w:val="000000"/>
        </w:rPr>
        <w:t xml:space="preserve">de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E58D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E58D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CE58D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CCE58D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CCE58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CCE58D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E58D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CCE58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CCE58D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CCE58D"/>
        </w:rPr>
        <w:t xml:space="preserve">bien </w:t>
      </w:r>
      <w:r>
        <w:rPr>
          <w:color w:val="000000"/>
        </w:rPr>
        <w:t xml:space="preserve">entre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CCE58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CE58D"/>
        </w:rPr>
        <w:t xml:space="preserve">ronda </w:t>
      </w:r>
      <w:r>
        <w:rPr>
          <w:color w:val="000000"/>
        </w:rPr>
        <w:t xml:space="preserve">de </w:t>
      </w:r>
      <w:r>
        <w:rPr>
          <w:color w:val="CCE58D"/>
        </w:rPr>
        <w:t xml:space="preserve">consultas </w:t>
      </w:r>
      <w:r>
        <w:rPr>
          <w:color w:val="CCE58D"/>
        </w:rPr>
        <w:t xml:space="preserve">crucial </w:t>
      </w:r>
      <w:r>
        <w:rPr>
          <w:color w:val="CCE58D"/>
        </w:rPr>
        <w:t xml:space="preserve">mañana </w:t>
      </w:r>
      <w:r>
        <w:rPr>
          <w:color w:val="000000"/>
        </w:rPr>
        <w:t xml:space="preserve">. </w:t>
      </w:r>
      <w:r>
        <w:rPr>
          <w:color w:val="CCE58D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CCE58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CCE58D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E58D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CCE58D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posible </w:t>
      </w:r>
      <w:r>
        <w:rPr>
          <w:color w:val="CCE58D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CCE58D"/>
        </w:rPr>
        <w:t xml:space="preserve">elecciones </w:t>
      </w:r>
      <w:r>
        <w:rPr>
          <w:color w:val="000000"/>
        </w:rPr>
        <w:t xml:space="preserve">. </w:t>
      </w:r>
      <w:r>
        <w:rPr>
          <w:color w:val="CCE58D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E58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CCE58D"/>
        </w:rPr>
        <w:t xml:space="preserve">alguna </w:t>
      </w:r>
      <w:r>
        <w:rPr>
          <w:color w:val="CCE58D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CE58D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E58D"/>
        </w:rPr>
        <w:t xml:space="preserve">primera </w:t>
      </w:r>
      <w:r>
        <w:rPr>
          <w:color w:val="CCE58D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accidentes </w:t>
      </w:r>
      <w:r>
        <w:rPr>
          <w:color w:val="000000"/>
        </w:rPr>
        <w:t xml:space="preserve">de </w:t>
      </w:r>
      <w:r>
        <w:rPr>
          <w:color w:val="CCE58D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CCE58D"/>
        </w:rPr>
        <w:t xml:space="preserve">marcha </w:t>
      </w:r>
      <w:r>
        <w:rPr>
          <w:color w:val="000000"/>
        </w:rPr>
        <w:t xml:space="preserve">una </w:t>
      </w:r>
      <w:r>
        <w:rPr>
          <w:color w:val="CCE58D"/>
        </w:rPr>
        <w:t xml:space="preserve">campaña </w:t>
      </w:r>
      <w:r>
        <w:rPr>
          <w:color w:val="000000"/>
        </w:rPr>
        <w:t xml:space="preserve">de </w:t>
      </w:r>
      <w:r>
        <w:rPr>
          <w:color w:val="CCE58D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CCE58D"/>
        </w:rPr>
        <w:t xml:space="preserve">evitar </w:t>
      </w:r>
      <w:r>
        <w:rPr>
          <w:color w:val="CCE58D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E58D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CCE58D"/>
        </w:rPr>
        <w:t xml:space="preserve">Rubick </w:t>
      </w:r>
      <w:r>
        <w:rPr>
          <w:color w:val="CCE58D"/>
        </w:rPr>
        <w:t xml:space="preserve">mientras </w:t>
      </w:r>
      <w:r>
        <w:rPr>
          <w:color w:val="CCE58D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CCE58D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CE58D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CCE58D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CCE58D"/>
        </w:rPr>
        <w:t xml:space="preserve">teléfono </w:t>
      </w:r>
      <w:r>
        <w:rPr>
          <w:color w:val="CCE58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E58D"/>
        </w:rPr>
        <w:t xml:space="preserve">multiplica </w:t>
      </w:r>
      <w:r>
        <w:rPr>
          <w:color w:val="000000"/>
        </w:rPr>
        <w:t xml:space="preserve">por </w:t>
      </w:r>
      <w:r>
        <w:rPr>
          <w:color w:val="CCE58D"/>
        </w:rPr>
        <w:t xml:space="preserve">cuatro </w:t>
      </w:r>
      <w:r>
        <w:rPr>
          <w:color w:val="000000"/>
        </w:rPr>
        <w:t xml:space="preserve">el </w:t>
      </w:r>
      <w:r>
        <w:rPr>
          <w:color w:val="CCE58D"/>
        </w:rPr>
        <w:t xml:space="preserve">riesgo </w:t>
      </w:r>
      <w:r>
        <w:rPr>
          <w:color w:val="000000"/>
        </w:rPr>
        <w:t xml:space="preserve">de </w:t>
      </w:r>
      <w:r>
        <w:rPr>
          <w:color w:val="CCE58D"/>
        </w:rPr>
        <w:t xml:space="preserve">accidente </w:t>
      </w:r>
      <w:r>
        <w:rPr>
          <w:color w:val="000000"/>
        </w:rPr>
        <w:t xml:space="preserve">. </w:t>
      </w:r>
      <w:r>
        <w:rPr>
          <w:color w:val="CCE58D"/>
        </w:rPr>
        <w:t xml:space="preserve">Barcelona </w:t>
      </w:r>
      <w:r>
        <w:rPr>
          <w:color w:val="CCE58D"/>
        </w:rPr>
        <w:t xml:space="preserve">declara </w:t>
      </w:r>
      <w:r>
        <w:rPr>
          <w:color w:val="000000"/>
        </w:rPr>
        <w:t xml:space="preserve">la </w:t>
      </w:r>
      <w:r>
        <w:rPr>
          <w:color w:val="CCE58D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E58D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CCE58D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E58D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E58D"/>
        </w:rPr>
        <w:t xml:space="preserve">entrará </w:t>
      </w:r>
      <w:r>
        <w:rPr>
          <w:color w:val="000000"/>
        </w:rPr>
        <w:t xml:space="preserve">en </w:t>
      </w:r>
      <w:r>
        <w:rPr>
          <w:color w:val="CCE58D"/>
        </w:rPr>
        <w:t xml:space="preserve">funcionamiento </w:t>
      </w:r>
      <w:r>
        <w:rPr>
          <w:color w:val="CCE58D"/>
        </w:rPr>
        <w:t xml:space="preserve">dentro </w:t>
      </w:r>
      <w:r>
        <w:rPr>
          <w:color w:val="000000"/>
        </w:rPr>
        <w:t xml:space="preserve">de </w:t>
      </w:r>
      <w:r>
        <w:rPr>
          <w:color w:val="CCE58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CE58D"/>
        </w:rPr>
        <w:t xml:space="preserve">enero </w:t>
      </w:r>
      <w:r>
        <w:rPr>
          <w:color w:val="000000"/>
        </w:rPr>
        <w:t xml:space="preserve">de </w:t>
      </w:r>
      <w:r>
        <w:rPr>
          <w:color w:val="CCE58D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E58D"/>
        </w:rPr>
        <w:t xml:space="preserve">medida </w:t>
      </w:r>
      <w:r>
        <w:rPr>
          <w:color w:val="CCE58D"/>
        </w:rPr>
        <w:t xml:space="preserve">estrella </w:t>
      </w:r>
      <w:r>
        <w:rPr>
          <w:color w:val="000000"/>
        </w:rPr>
        <w:t xml:space="preserve">para </w:t>
      </w:r>
      <w:r>
        <w:rPr>
          <w:color w:val="CCE58D"/>
        </w:rPr>
        <w:t xml:space="preserve">intentar </w:t>
      </w:r>
      <w:r>
        <w:rPr>
          <w:color w:val="CCE58D"/>
        </w:rPr>
        <w:t xml:space="preserve">mejorar </w:t>
      </w:r>
      <w:r>
        <w:rPr>
          <w:color w:val="000000"/>
        </w:rPr>
        <w:t xml:space="preserve">la </w:t>
      </w:r>
      <w:r>
        <w:rPr>
          <w:color w:val="CCE58D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CCE58D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CCE58D"/>
        </w:rPr>
        <w:t xml:space="preserve">circular </w:t>
      </w:r>
      <w:r>
        <w:rPr>
          <w:color w:val="CCE58D"/>
        </w:rPr>
        <w:t xml:space="preserve">ningún </w:t>
      </w:r>
      <w:r>
        <w:rPr>
          <w:color w:val="CCE58D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CCE58D"/>
        </w:rPr>
        <w:t xml:space="preserve">etiqueta </w:t>
      </w:r>
      <w:r>
        <w:rPr>
          <w:color w:val="CCE58D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CE58D"/>
        </w:rPr>
        <w:t xml:space="preserve">amplia </w:t>
      </w:r>
      <w:r>
        <w:rPr>
          <w:color w:val="000000"/>
        </w:rPr>
        <w:t xml:space="preserve">zona </w:t>
      </w:r>
      <w:r>
        <w:rPr>
          <w:color w:val="CCE58D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CCE58D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CCE58D"/>
        </w:rPr>
        <w:t xml:space="preserve">viernes </w:t>
      </w:r>
      <w:r>
        <w:rPr>
          <w:color w:val="000000"/>
        </w:rPr>
        <w:t xml:space="preserve">y </w:t>
      </w:r>
      <w:r>
        <w:rPr>
          <w:color w:val="CCE58D"/>
        </w:rPr>
        <w:t xml:space="preserve">afectara </w:t>
      </w:r>
      <w:r>
        <w:rPr>
          <w:color w:val="000000"/>
        </w:rPr>
        <w:t xml:space="preserve">al </w:t>
      </w:r>
      <w:r>
        <w:rPr>
          <w:color w:val="CCE58D"/>
        </w:rPr>
        <w:t xml:space="preserve">siete </w:t>
      </w:r>
      <w:r>
        <w:rPr>
          <w:color w:val="000000"/>
        </w:rPr>
        <w:t xml:space="preserve">por </w:t>
      </w:r>
      <w:r>
        <w:rPr>
          <w:color w:val="CCE58D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E58D"/>
        </w:rPr>
        <w:t xml:space="preserve">vehículos </w:t>
      </w:r>
      <w:r>
        <w:rPr>
          <w:color w:val="000000"/>
        </w:rPr>
        <w:t xml:space="preserve">que </w:t>
      </w:r>
      <w:r>
        <w:rPr>
          <w:color w:val="CCE58D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CCE58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CCE58D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E58D"/>
        </w:rPr>
        <w:t xml:space="preserve">consigue </w:t>
      </w:r>
      <w:r>
        <w:rPr>
          <w:color w:val="CCE58D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CCE58D"/>
        </w:rPr>
        <w:t xml:space="preserve">ciento </w:t>
      </w:r>
      <w:r>
        <w:rPr>
          <w:color w:val="000000"/>
        </w:rPr>
        <w:t xml:space="preserve">la </w:t>
      </w:r>
      <w:r>
        <w:rPr>
          <w:color w:val="CCE58D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E58D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CCE58D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CCE58D"/>
        </w:rPr>
        <w:t xml:space="preserve">peaje </w:t>
      </w:r>
      <w:r>
        <w:rPr>
          <w:color w:val="000000"/>
        </w:rPr>
        <w:t xml:space="preserve">de </w:t>
      </w:r>
      <w:r>
        <w:rPr>
          <w:color w:val="CCE58D"/>
        </w:rPr>
        <w:t xml:space="preserve">entrada </w:t>
      </w:r>
      <w:r>
        <w:rPr>
          <w:color w:val="000000"/>
        </w:rPr>
        <w:t xml:space="preserve">al </w:t>
      </w:r>
      <w:r>
        <w:rPr>
          <w:color w:val="CCE58D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CCE58D"/>
        </w:rPr>
        <w:t xml:space="preserve">emisiones </w:t>
      </w:r>
      <w:r>
        <w:rPr>
          <w:color w:val="000000"/>
        </w:rPr>
        <w:t xml:space="preserve">en </w:t>
      </w:r>
      <w:r>
        <w:rPr>
          <w:color w:val="CCE58D"/>
        </w:rPr>
        <w:t xml:space="preserve">Barcelona </w:t>
      </w:r>
      <w:r>
        <w:rPr>
          <w:color w:val="CCE58D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CCE58D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CE58D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CCE58D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E58D"/>
        </w:rPr>
        <w:t xml:space="preserve">extensión </w:t>
      </w:r>
      <w:r>
        <w:rPr>
          <w:color w:val="000000"/>
        </w:rPr>
        <w:t xml:space="preserve">de </w:t>
      </w:r>
      <w:r>
        <w:rPr>
          <w:color w:val="CCE58D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CCE58D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CCE58D"/>
        </w:rPr>
        <w:t xml:space="preserve">transporte </w:t>
      </w:r>
      <w:r>
        <w:rPr>
          <w:color w:val="CCE58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E58D"/>
        </w:rPr>
        <w:t xml:space="preserve">medida </w:t>
      </w:r>
      <w:r>
        <w:rPr>
          <w:color w:val="000000"/>
        </w:rPr>
        <w:t xml:space="preserve">ha </w:t>
      </w:r>
      <w:r>
        <w:rPr>
          <w:color w:val="CCE58D"/>
        </w:rPr>
        <w:t xml:space="preserve">generado </w:t>
      </w:r>
      <w:r>
        <w:rPr>
          <w:color w:val="CCE58D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E58D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CCE58D"/>
        </w:rPr>
        <w:t xml:space="preserve">consiste </w:t>
      </w:r>
      <w:r>
        <w:rPr>
          <w:color w:val="000000"/>
        </w:rPr>
        <w:t xml:space="preserve">esta </w:t>
      </w:r>
      <w:r>
        <w:rPr>
          <w:color w:val="CCE58D"/>
        </w:rPr>
        <w:t xml:space="preserve">medida </w:t>
      </w:r>
      <w:r>
        <w:rPr>
          <w:color w:val="000000"/>
        </w:rPr>
        <w:t xml:space="preserve">? </w:t>
      </w:r>
      <w:r>
        <w:rPr>
          <w:color w:val="CCE58D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E58D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CCE58D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CE58D"/>
        </w:rPr>
        <w:t xml:space="preserve">50.000 </w:t>
      </w:r>
      <w:r>
        <w:rPr>
          <w:color w:val="CCE58D"/>
        </w:rPr>
        <w:t xml:space="preserve">coches </w:t>
      </w:r>
      <w:r>
        <w:rPr>
          <w:color w:val="000000"/>
        </w:rPr>
        <w:t xml:space="preserve">de </w:t>
      </w:r>
      <w:r>
        <w:rPr>
          <w:color w:val="CCE58D"/>
        </w:rPr>
        <w:t xml:space="preserve">forma </w:t>
      </w:r>
      <w:r>
        <w:rPr>
          <w:color w:val="CCE58D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CCE58D"/>
        </w:rPr>
        <w:t xml:space="preserve">operativa </w:t>
      </w:r>
      <w:r>
        <w:rPr>
          <w:color w:val="CCE58D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CE58D"/>
        </w:rPr>
        <w:t xml:space="preserve">enero </w:t>
      </w:r>
      <w:r>
        <w:rPr>
          <w:color w:val="000000"/>
        </w:rPr>
        <w:t xml:space="preserve">de </w:t>
      </w:r>
      <w:r>
        <w:rPr>
          <w:color w:val="CCE58D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E58D"/>
        </w:rPr>
        <w:t xml:space="preserve">sanciones </w:t>
      </w:r>
      <w:r>
        <w:rPr>
          <w:color w:val="CCE58D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E58D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CCE58D"/>
        </w:rPr>
        <w:t xml:space="preserve">Aunque </w:t>
      </w:r>
      <w:r>
        <w:rPr>
          <w:color w:val="000000"/>
        </w:rPr>
        <w:t xml:space="preserve">esas </w:t>
      </w:r>
      <w:r>
        <w:rPr>
          <w:color w:val="CCE58D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CCE58D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CCE58D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CE58D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CCE58D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CCE58D"/>
        </w:rPr>
        <w:t xml:space="preserve">efectiva </w:t>
      </w:r>
      <w:r>
        <w:rPr>
          <w:color w:val="CCE58D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CCE58D"/>
        </w:rPr>
        <w:t xml:space="preserve">lectores </w:t>
      </w:r>
      <w:r>
        <w:rPr>
          <w:color w:val="000000"/>
        </w:rPr>
        <w:t xml:space="preserve">de </w:t>
      </w:r>
      <w:r>
        <w:rPr>
          <w:color w:val="CCE58D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CE58D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CCE58D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E58D"/>
        </w:rPr>
        <w:t xml:space="preserve">festivos </w:t>
      </w:r>
      <w:r>
        <w:rPr>
          <w:color w:val="000000"/>
        </w:rPr>
        <w:t xml:space="preserve">el </w:t>
      </w:r>
      <w:r>
        <w:rPr>
          <w:color w:val="CCE58D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CCE58D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E58D"/>
        </w:rPr>
        <w:t xml:space="preserve">ciudad </w:t>
      </w:r>
      <w:r>
        <w:rPr>
          <w:color w:val="CCE58D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CCE58D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CE58D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E58D"/>
        </w:rPr>
        <w:t xml:space="preserve">próximos </w:t>
      </w:r>
      <w:r>
        <w:rPr>
          <w:color w:val="000000"/>
        </w:rPr>
        <w:t xml:space="preserve">15 </w:t>
      </w:r>
      <w:r>
        <w:rPr>
          <w:color w:val="CCE58D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CCE58D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CE58D"/>
        </w:rPr>
        <w:t xml:space="preserve">tres </w:t>
      </w:r>
      <w:r>
        <w:rPr>
          <w:color w:val="CCE58D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CCE58D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CCE58D"/>
        </w:rPr>
        <w:t xml:space="preserve">Unidos </w:t>
      </w:r>
      <w:r>
        <w:rPr>
          <w:color w:val="000000"/>
        </w:rPr>
        <w:t xml:space="preserve">ha </w:t>
      </w:r>
      <w:r>
        <w:rPr>
          <w:color w:val="CCE58D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CCE58D"/>
        </w:rPr>
        <w:t xml:space="preserve">acusar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del </w:t>
      </w:r>
      <w:r>
        <w:rPr>
          <w:color w:val="CCE58D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E58D"/>
        </w:rPr>
        <w:t xml:space="preserve">refinería </w:t>
      </w:r>
      <w:r>
        <w:rPr>
          <w:color w:val="000000"/>
        </w:rPr>
        <w:t xml:space="preserve">de </w:t>
      </w:r>
      <w:r>
        <w:rPr>
          <w:color w:val="CCE58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E58D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CCE58D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CCE58D"/>
        </w:rPr>
        <w:t xml:space="preserve">impactos </w:t>
      </w:r>
      <w:r>
        <w:rPr>
          <w:color w:val="000000"/>
        </w:rPr>
        <w:t xml:space="preserve">que </w:t>
      </w:r>
      <w:r>
        <w:rPr>
          <w:color w:val="CCE58D"/>
        </w:rPr>
        <w:t xml:space="preserve">provocaron </w:t>
      </w:r>
      <w:r>
        <w:rPr>
          <w:color w:val="000000"/>
        </w:rPr>
        <w:t xml:space="preserve">los </w:t>
      </w:r>
      <w:r>
        <w:rPr>
          <w:color w:val="CCE58D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CE58D"/>
        </w:rPr>
        <w:t xml:space="preserve">Unidos </w:t>
      </w:r>
      <w:r>
        <w:rPr>
          <w:color w:val="000000"/>
        </w:rPr>
        <w:t xml:space="preserve">tiene </w:t>
      </w:r>
      <w:r>
        <w:rPr>
          <w:color w:val="CCE58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está </w:t>
      </w:r>
      <w:r>
        <w:rPr>
          <w:color w:val="CCE58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CE58D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CCE58D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iraníes </w:t>
      </w:r>
      <w:r>
        <w:rPr>
          <w:color w:val="CCE58D"/>
        </w:rPr>
        <w:t xml:space="preserve">acaban </w:t>
      </w:r>
      <w:r>
        <w:rPr>
          <w:color w:val="000000"/>
        </w:rPr>
        <w:t xml:space="preserve">de </w:t>
      </w:r>
      <w:r>
        <w:rPr>
          <w:color w:val="CCE58D"/>
        </w:rPr>
        <w:t xml:space="preserve">apresar </w:t>
      </w:r>
      <w:r>
        <w:rPr>
          <w:color w:val="000000"/>
        </w:rPr>
        <w:t xml:space="preserve">otro </w:t>
      </w:r>
      <w:r>
        <w:rPr>
          <w:color w:val="CCE58D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E58D"/>
        </w:rPr>
        <w:t xml:space="preserve">estrecho </w:t>
      </w:r>
      <w:r>
        <w:rPr>
          <w:color w:val="000000"/>
        </w:rPr>
        <w:t xml:space="preserve">de </w:t>
      </w:r>
      <w:r>
        <w:rPr>
          <w:color w:val="CCE58D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CE58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CCE58D"/>
        </w:rPr>
        <w:t xml:space="preserve">ngel </w:t>
      </w:r>
      <w:r>
        <w:rPr>
          <w:color w:val="CCE58D"/>
        </w:rPr>
        <w:t xml:space="preserve">Abad </w:t>
      </w:r>
      <w:r>
        <w:rPr>
          <w:color w:val="000000"/>
        </w:rPr>
        <w:t xml:space="preserve">, </w:t>
      </w:r>
      <w:r>
        <w:rPr>
          <w:color w:val="CCE58D"/>
        </w:rPr>
        <w:t xml:space="preserve">Donald-Trump </w:t>
      </w:r>
      <w:r>
        <w:rPr>
          <w:color w:val="CCE58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CE58D"/>
        </w:rPr>
        <w:t xml:space="preserve">listo </w:t>
      </w:r>
      <w:r>
        <w:rPr>
          <w:color w:val="000000"/>
        </w:rPr>
        <w:t xml:space="preserve">para </w:t>
      </w:r>
      <w:r>
        <w:rPr>
          <w:color w:val="CCE58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E58D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CCE58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E58D"/>
        </w:rPr>
        <w:t xml:space="preserve">ayatolas </w:t>
      </w:r>
      <w:r>
        <w:rPr>
          <w:color w:val="000000"/>
        </w:rPr>
        <w:t xml:space="preserve">. </w:t>
      </w:r>
      <w:r>
        <w:rPr>
          <w:color w:val="CCE58D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CCE58D"/>
        </w:rPr>
        <w:t xml:space="preserve">entender </w:t>
      </w:r>
      <w:r>
        <w:rPr>
          <w:color w:val="000000"/>
        </w:rPr>
        <w:t xml:space="preserve">que </w:t>
      </w:r>
      <w:r>
        <w:rPr>
          <w:color w:val="CCE58D"/>
        </w:rPr>
        <w:t xml:space="preserve">atacara </w:t>
      </w:r>
      <w:r>
        <w:rPr>
          <w:color w:val="000000"/>
        </w:rPr>
        <w:t xml:space="preserve">Irán </w:t>
      </w:r>
      <w:r>
        <w:rPr>
          <w:color w:val="000000"/>
        </w:rPr>
        <w:t xml:space="preserve">si </w:t>
      </w:r>
      <w:r>
        <w:rPr>
          <w:color w:val="CCE58D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CCE58D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operación </w:t>
      </w:r>
      <w:r>
        <w:rPr>
          <w:color w:val="CCE58D"/>
        </w:rPr>
        <w:t xml:space="preserve">militar </w:t>
      </w:r>
      <w:r>
        <w:rPr>
          <w:color w:val="000000"/>
        </w:rPr>
        <w:t xml:space="preserve">. </w:t>
      </w:r>
      <w:r>
        <w:rPr>
          <w:color w:val="CCE58D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CE58D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CE58D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CCE58D"/>
        </w:rPr>
        <w:t xml:space="preserve">acuerdo </w:t>
      </w:r>
      <w:r>
        <w:rPr>
          <w:color w:val="CCE58D"/>
        </w:rPr>
        <w:t xml:space="preserve">nuclear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CCE58D"/>
        </w:rPr>
        <w:t xml:space="preserve">impuso </w:t>
      </w:r>
      <w:r>
        <w:rPr>
          <w:color w:val="CCE58D"/>
        </w:rPr>
        <w:t xml:space="preserve">sanciones </w:t>
      </w:r>
      <w:r>
        <w:rPr>
          <w:color w:val="CCE58D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CE58D"/>
        </w:rPr>
        <w:t xml:space="preserve">entonces </w:t>
      </w:r>
      <w:r>
        <w:rPr>
          <w:color w:val="CCE58D"/>
        </w:rPr>
        <w:t xml:space="preserve">busca </w:t>
      </w:r>
      <w:r>
        <w:rPr>
          <w:color w:val="CCE58D"/>
        </w:rPr>
        <w:t xml:space="preserve">negociar </w:t>
      </w:r>
      <w:r>
        <w:rPr>
          <w:color w:val="000000"/>
        </w:rPr>
        <w:t xml:space="preserve">. </w:t>
      </w:r>
      <w:r>
        <w:rPr>
          <w:color w:val="CCE58D"/>
        </w:rPr>
        <w:t xml:space="preserve">Trump </w:t>
      </w:r>
      <w:r>
        <w:rPr>
          <w:color w:val="CCE58D"/>
        </w:rPr>
        <w:t xml:space="preserve">quería </w:t>
      </w:r>
      <w:r>
        <w:rPr>
          <w:color w:val="CCE58D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E58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CE58D"/>
        </w:rPr>
        <w:t xml:space="preserve">sorpresa </w:t>
      </w:r>
      <w:r>
        <w:rPr>
          <w:color w:val="000000"/>
        </w:rPr>
        <w:t xml:space="preserve">que </w:t>
      </w:r>
      <w:r>
        <w:rPr>
          <w:color w:val="CCE58D"/>
        </w:rPr>
        <w:t xml:space="preserve">ahora </w:t>
      </w:r>
      <w:r>
        <w:rPr>
          <w:color w:val="000000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CCE58D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E58D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ataque </w:t>
      </w:r>
      <w:r>
        <w:rPr>
          <w:color w:val="000000"/>
        </w:rPr>
        <w:t xml:space="preserve">ha </w:t>
      </w:r>
      <w:r>
        <w:rPr>
          <w:color w:val="CCE58D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CCE58D"/>
        </w:rPr>
        <w:t xml:space="preserve">producción </w:t>
      </w:r>
      <w:r>
        <w:rPr>
          <w:color w:val="000000"/>
        </w:rPr>
        <w:t xml:space="preserve">de </w:t>
      </w:r>
      <w:r>
        <w:rPr>
          <w:color w:val="CCE58D"/>
        </w:rPr>
        <w:t xml:space="preserve">crudo </w:t>
      </w:r>
      <w:r>
        <w:rPr>
          <w:color w:val="000000"/>
        </w:rPr>
        <w:t xml:space="preserve">de </w:t>
      </w:r>
      <w:r>
        <w:rPr>
          <w:color w:val="CCE58D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CCE58D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CCE58D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CE58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CE58D"/>
        </w:rPr>
        <w:t xml:space="preserve">abrirse </w:t>
      </w:r>
      <w:r>
        <w:rPr>
          <w:color w:val="000000"/>
        </w:rPr>
        <w:t xml:space="preserve">los </w:t>
      </w:r>
      <w:r>
        <w:rPr>
          <w:color w:val="CCE58D"/>
        </w:rPr>
        <w:t xml:space="preserve">mercados </w:t>
      </w:r>
      <w:r>
        <w:rPr>
          <w:color w:val="000000"/>
        </w:rPr>
        <w:t xml:space="preserve">el </w:t>
      </w:r>
      <w:r>
        <w:rPr>
          <w:color w:val="CCE58D"/>
        </w:rPr>
        <w:t xml:space="preserve">barril </w:t>
      </w:r>
      <w:r>
        <w:rPr>
          <w:color w:val="000000"/>
        </w:rPr>
        <w:t xml:space="preserve">de </w:t>
      </w:r>
      <w:r>
        <w:rPr>
          <w:color w:val="CCE58D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CE58D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CCE58D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CCE58D"/>
        </w:rPr>
        <w:t xml:space="preserve">aunque </w:t>
      </w:r>
      <w:r>
        <w:rPr>
          <w:color w:val="CCE58D"/>
        </w:rPr>
        <w:t xml:space="preserve">luego </w:t>
      </w:r>
      <w:r>
        <w:rPr>
          <w:color w:val="000000"/>
        </w:rPr>
        <w:t xml:space="preserve">la </w:t>
      </w:r>
      <w:r>
        <w:rPr>
          <w:color w:val="CCE58D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E58D"/>
        </w:rPr>
        <w:t xml:space="preserve">suavizado </w:t>
      </w:r>
      <w:r>
        <w:rPr>
          <w:color w:val="000000"/>
        </w:rPr>
        <w:t xml:space="preserve">. </w:t>
      </w:r>
      <w:r>
        <w:rPr>
          <w:color w:val="CCE58D"/>
        </w:rPr>
        <w:t xml:space="preserve">Según </w:t>
      </w:r>
      <w:r>
        <w:rPr>
          <w:color w:val="000000"/>
        </w:rPr>
        <w:t xml:space="preserve">los </w:t>
      </w:r>
      <w:r>
        <w:rPr>
          <w:color w:val="CCE58D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CE58D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E58D"/>
        </w:rPr>
        <w:t xml:space="preserve">petróleo </w:t>
      </w:r>
      <w:r>
        <w:rPr>
          <w:color w:val="000000"/>
        </w:rPr>
        <w:t xml:space="preserve">no </w:t>
      </w:r>
      <w:r>
        <w:rPr>
          <w:color w:val="CCE58D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E58D"/>
        </w:rPr>
        <w:t xml:space="preserve">países </w:t>
      </w:r>
      <w:r>
        <w:rPr>
          <w:color w:val="000000"/>
        </w:rPr>
        <w:t xml:space="preserve">como </w:t>
      </w:r>
      <w:r>
        <w:rPr>
          <w:color w:val="CCE58D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CCE58D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CE58D"/>
        </w:rPr>
        <w:t xml:space="preserve">acceso </w:t>
      </w:r>
      <w:r>
        <w:rPr>
          <w:color w:val="000000"/>
        </w:rPr>
        <w:t xml:space="preserve">al </w:t>
      </w:r>
      <w:r>
        <w:rPr>
          <w:color w:val="CCE58D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CE58D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CCE58D"/>
        </w:rPr>
        <w:t xml:space="preserve">consumimos </w:t>
      </w:r>
      <w:r>
        <w:rPr>
          <w:color w:val="000000"/>
        </w:rPr>
        <w:t xml:space="preserve">1,2 </w:t>
      </w:r>
      <w:r>
        <w:rPr>
          <w:color w:val="CCE58D"/>
        </w:rPr>
        <w:t xml:space="preserve">millones </w:t>
      </w:r>
      <w:r>
        <w:rPr>
          <w:color w:val="000000"/>
        </w:rPr>
        <w:t xml:space="preserve">de </w:t>
      </w:r>
      <w:r>
        <w:rPr>
          <w:color w:val="CCE58D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CE58D"/>
        </w:rPr>
        <w:t xml:space="preserve">subida </w:t>
      </w:r>
      <w:r>
        <w:rPr>
          <w:color w:val="CCE58D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CCE58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CCE58D"/>
        </w:rPr>
        <w:t xml:space="preserve">abastecerse </w:t>
      </w:r>
      <w:r>
        <w:rPr>
          <w:color w:val="000000"/>
        </w:rPr>
        <w:t xml:space="preserve">. </w:t>
      </w:r>
      <w:r>
        <w:rPr>
          <w:color w:val="CCE58D"/>
        </w:rPr>
        <w:t xml:space="preserve">Subida </w:t>
      </w:r>
      <w:r>
        <w:rPr>
          <w:color w:val="000000"/>
        </w:rPr>
        <w:t xml:space="preserve">que </w:t>
      </w:r>
      <w:r>
        <w:rPr>
          <w:color w:val="CCE58D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E58D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E58D"/>
        </w:rPr>
        <w:t xml:space="preserve">termina </w:t>
      </w:r>
      <w:r>
        <w:rPr>
          <w:color w:val="CCE58D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CCE58D"/>
        </w:rPr>
        <w:t xml:space="preserve">subida </w:t>
      </w:r>
      <w:r>
        <w:rPr>
          <w:color w:val="000000"/>
        </w:rPr>
        <w:t xml:space="preserve">de </w:t>
      </w:r>
      <w:r>
        <w:rPr>
          <w:color w:val="CCE58D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E58D"/>
        </w:rPr>
        <w:t xml:space="preserve">productos </w:t>
      </w:r>
      <w:r>
        <w:rPr>
          <w:color w:val="000000"/>
        </w:rPr>
        <w:t xml:space="preserve">que </w:t>
      </w:r>
      <w:r>
        <w:rPr>
          <w:color w:val="CCE58D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primer </w:t>
      </w:r>
      <w:r>
        <w:rPr>
          <w:color w:val="CCE58D"/>
        </w:rPr>
        <w:t xml:space="preserve">ministro </w:t>
      </w:r>
      <w:r>
        <w:rPr>
          <w:color w:val="CCE58D"/>
        </w:rPr>
        <w:t xml:space="preserve">británico </w:t>
      </w:r>
      <w:r>
        <w:rPr>
          <w:color w:val="CCE58D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CCE58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E58D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CE58D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E58D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E58D"/>
        </w:rPr>
        <w:t xml:space="preserve">buscado </w:t>
      </w:r>
      <w:r>
        <w:rPr>
          <w:color w:val="000000"/>
        </w:rPr>
        <w:t xml:space="preserve">un </w:t>
      </w:r>
      <w:r>
        <w:rPr>
          <w:color w:val="CCE58D"/>
        </w:rPr>
        <w:t xml:space="preserve">terreno </w:t>
      </w:r>
      <w:r>
        <w:rPr>
          <w:color w:val="CCE58D"/>
        </w:rPr>
        <w:t xml:space="preserve">neutral </w:t>
      </w:r>
      <w:r>
        <w:rPr>
          <w:color w:val="000000"/>
        </w:rPr>
        <w:t xml:space="preserve">como </w:t>
      </w:r>
      <w:r>
        <w:rPr>
          <w:color w:val="CCE58D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CCE58D"/>
        </w:rPr>
        <w:t xml:space="preserve">abordar </w:t>
      </w:r>
      <w:r>
        <w:rPr>
          <w:color w:val="000000"/>
        </w:rPr>
        <w:t xml:space="preserve">el </w:t>
      </w:r>
      <w:r>
        <w:rPr>
          <w:color w:val="CCE58D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CCE58D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CCE58D"/>
        </w:rPr>
        <w:t xml:space="preserve">Boris-Johnson </w:t>
      </w:r>
      <w:r>
        <w:rPr>
          <w:color w:val="CCE58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CCE58D"/>
        </w:rPr>
        <w:t xml:space="preserve">prorroga </w:t>
      </w:r>
      <w:r>
        <w:rPr>
          <w:color w:val="000000"/>
        </w:rPr>
        <w:t xml:space="preserve">. </w:t>
      </w:r>
      <w:r>
        <w:rPr>
          <w:color w:val="CCE58D"/>
        </w:rPr>
        <w:t xml:space="preserve">Boris-Johnson </w:t>
      </w:r>
      <w:r>
        <w:rPr>
          <w:color w:val="CCE58D"/>
        </w:rPr>
        <w:t xml:space="preserve">mantiene </w:t>
      </w:r>
      <w:r>
        <w:rPr>
          <w:color w:val="000000"/>
        </w:rPr>
        <w:t xml:space="preserve">que </w:t>
      </w:r>
      <w:r>
        <w:rPr>
          <w:color w:val="CCE58D"/>
        </w:rPr>
        <w:t xml:space="preserve">prefiere </w:t>
      </w:r>
      <w:r>
        <w:rPr>
          <w:color w:val="000000"/>
        </w:rPr>
        <w:t xml:space="preserve">un </w:t>
      </w:r>
      <w:r>
        <w:rPr>
          <w:color w:val="CCE58D"/>
        </w:rPr>
        <w:t xml:space="preserve">brexit </w:t>
      </w:r>
      <w:r>
        <w:rPr>
          <w:color w:val="CCE58D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CCE58D"/>
        </w:rPr>
        <w:t xml:space="preserve">solicitar </w:t>
      </w:r>
      <w:r>
        <w:rPr>
          <w:color w:val="000000"/>
        </w:rPr>
        <w:t xml:space="preserve">otra </w:t>
      </w:r>
      <w:r>
        <w:rPr>
          <w:color w:val="CCE58D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CCE58D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E58D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E58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CCE58D"/>
        </w:rPr>
        <w:t xml:space="preserve">presente </w:t>
      </w:r>
      <w:r>
        <w:rPr>
          <w:color w:val="CCE58D"/>
        </w:rPr>
        <w:t xml:space="preserve">propuestas </w:t>
      </w:r>
      <w:r>
        <w:rPr>
          <w:color w:val="CCE58D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CCE58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E58D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CCE58D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CCE58D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E58D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E58D"/>
        </w:rPr>
        <w:t xml:space="preserve">grupo </w:t>
      </w:r>
      <w:r>
        <w:rPr>
          <w:color w:val="000000"/>
        </w:rPr>
        <w:t xml:space="preserve">de </w:t>
      </w:r>
      <w:r>
        <w:rPr>
          <w:color w:val="CCE58D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CCE58D"/>
        </w:rPr>
        <w:t xml:space="preserve">abucheado </w:t>
      </w:r>
      <w:r>
        <w:rPr>
          <w:color w:val="000000"/>
        </w:rPr>
        <w:t xml:space="preserve">a </w:t>
      </w:r>
      <w:r>
        <w:rPr>
          <w:color w:val="CCE58D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CCE58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E58D"/>
        </w:rPr>
        <w:t xml:space="preserve">sentado </w:t>
      </w:r>
      <w:r>
        <w:rPr>
          <w:color w:val="000000"/>
        </w:rPr>
        <w:t xml:space="preserve">muy </w:t>
      </w:r>
      <w:r>
        <w:rPr>
          <w:color w:val="CCE58D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CCE58D"/>
        </w:rPr>
        <w:t xml:space="preserve">decidido </w:t>
      </w:r>
      <w:r>
        <w:rPr>
          <w:color w:val="000000"/>
        </w:rPr>
        <w:t xml:space="preserve">no </w:t>
      </w:r>
      <w:r>
        <w:rPr>
          <w:color w:val="CCE58D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E58D"/>
        </w:rPr>
        <w:t xml:space="preserve">ronda </w:t>
      </w:r>
      <w:r>
        <w:rPr>
          <w:color w:val="000000"/>
        </w:rPr>
        <w:t xml:space="preserve">de </w:t>
      </w:r>
      <w:r>
        <w:rPr>
          <w:color w:val="CCE58D"/>
        </w:rPr>
        <w:t xml:space="preserve">prensa </w:t>
      </w:r>
      <w:r>
        <w:rPr>
          <w:color w:val="CCE58D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CCE58D"/>
        </w:rPr>
        <w:t xml:space="preserve">atril </w:t>
      </w:r>
      <w:r>
        <w:rPr>
          <w:color w:val="CCE58D"/>
        </w:rPr>
        <w:t xml:space="preserve">vacío </w:t>
      </w:r>
      <w:r>
        <w:rPr>
          <w:color w:val="000000"/>
        </w:rPr>
        <w:t xml:space="preserve">y </w:t>
      </w:r>
      <w:r>
        <w:rPr>
          <w:color w:val="CCE58D"/>
        </w:rPr>
        <w:t xml:space="preserve">colgado </w:t>
      </w:r>
      <w:r>
        <w:rPr>
          <w:color w:val="000000"/>
        </w:rPr>
        <w:t xml:space="preserve">al </w:t>
      </w:r>
      <w:r>
        <w:rPr>
          <w:color w:val="CCE58D"/>
        </w:rPr>
        <w:t xml:space="preserve">primer </w:t>
      </w:r>
      <w:r>
        <w:rPr>
          <w:color w:val="CCE58D"/>
        </w:rPr>
        <w:t xml:space="preserve">ministro </w:t>
      </w:r>
      <w:r>
        <w:rPr>
          <w:color w:val="000000"/>
        </w:rPr>
        <w:t xml:space="preserve">de </w:t>
      </w:r>
      <w:r>
        <w:rPr>
          <w:color w:val="CCE58D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E58D"/>
        </w:rPr>
        <w:t xml:space="preserve">avión </w:t>
      </w:r>
      <w:r>
        <w:rPr>
          <w:color w:val="CCE58D"/>
        </w:rPr>
        <w:t xml:space="preserve">viajaron </w:t>
      </w:r>
      <w:r>
        <w:rPr>
          <w:color w:val="000000"/>
        </w:rPr>
        <w:t xml:space="preserve">los </w:t>
      </w:r>
      <w:r>
        <w:rPr>
          <w:color w:val="CCE58D"/>
        </w:rPr>
        <w:t xml:space="preserve">flamantes </w:t>
      </w:r>
      <w:r>
        <w:rPr>
          <w:color w:val="CCE58D"/>
        </w:rPr>
        <w:t xml:space="preserve">campeones </w:t>
      </w:r>
      <w:r>
        <w:rPr>
          <w:color w:val="000000"/>
        </w:rPr>
        <w:t xml:space="preserve">del </w:t>
      </w:r>
      <w:r>
        <w:rPr>
          <w:color w:val="CCE58D"/>
        </w:rPr>
        <w:t xml:space="preserve">mundo </w:t>
      </w:r>
      <w:r>
        <w:rPr>
          <w:color w:val="000000"/>
        </w:rPr>
        <w:t xml:space="preserve">de </w:t>
      </w:r>
      <w:r>
        <w:rPr>
          <w:color w:val="CCE58D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bomberos </w:t>
      </w:r>
      <w:r>
        <w:rPr>
          <w:color w:val="000000"/>
        </w:rPr>
        <w:t xml:space="preserve">del </w:t>
      </w:r>
      <w:r>
        <w:rPr>
          <w:color w:val="CCE58D"/>
        </w:rPr>
        <w:t xml:space="preserve">aeropuerto </w:t>
      </w:r>
      <w:r>
        <w:rPr>
          <w:color w:val="000000"/>
        </w:rPr>
        <w:t xml:space="preserve">de </w:t>
      </w:r>
      <w:r>
        <w:rPr>
          <w:color w:val="CCE58D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CE58D"/>
        </w:rPr>
        <w:t xml:space="preserve">rendido </w:t>
      </w:r>
      <w:r>
        <w:rPr>
          <w:color w:val="000000"/>
        </w:rPr>
        <w:t xml:space="preserve">su </w:t>
      </w:r>
      <w:r>
        <w:rPr>
          <w:color w:val="CCE58D"/>
        </w:rPr>
        <w:t xml:space="preserve">primer </w:t>
      </w:r>
      <w:r>
        <w:rPr>
          <w:color w:val="CCE58D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CCE58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CE58D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CE58D"/>
        </w:rPr>
        <w:t xml:space="preserve">terminal </w:t>
      </w:r>
      <w:r>
        <w:rPr>
          <w:color w:val="CCE58D"/>
        </w:rPr>
        <w:t xml:space="preserve">decenas </w:t>
      </w:r>
      <w:r>
        <w:rPr>
          <w:color w:val="000000"/>
        </w:rPr>
        <w:t xml:space="preserve">de </w:t>
      </w:r>
      <w:r>
        <w:rPr>
          <w:color w:val="CCE58D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E58D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CCE58D"/>
        </w:rPr>
        <w:t xml:space="preserve">darles </w:t>
      </w:r>
      <w:r>
        <w:rPr>
          <w:color w:val="000000"/>
        </w:rPr>
        <w:t xml:space="preserve">una </w:t>
      </w:r>
      <w:r>
        <w:rPr>
          <w:color w:val="CCE58D"/>
        </w:rPr>
        <w:t xml:space="preserve">calurosa </w:t>
      </w:r>
      <w:r>
        <w:rPr>
          <w:color w:val="CCE58D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E58D"/>
        </w:rPr>
        <w:t xml:space="preserve">campeones </w:t>
      </w:r>
      <w:r>
        <w:rPr>
          <w:color w:val="000000"/>
        </w:rPr>
        <w:t xml:space="preserve">del </w:t>
      </w:r>
      <w:r>
        <w:rPr>
          <w:color w:val="CCE58D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CCE58D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E58D"/>
        </w:rPr>
        <w:t xml:space="preserve">selección </w:t>
      </w:r>
      <w:r>
        <w:rPr>
          <w:color w:val="CCE58D"/>
        </w:rPr>
        <w:t xml:space="preserve">nacional </w:t>
      </w:r>
      <w:r>
        <w:rPr>
          <w:color w:val="000000"/>
        </w:rPr>
        <w:t xml:space="preserve">de </w:t>
      </w:r>
      <w:r>
        <w:rPr>
          <w:color w:val="CCE58D"/>
        </w:rPr>
        <w:t xml:space="preserve">baloncesto </w:t>
      </w:r>
      <w:r>
        <w:rPr>
          <w:color w:val="000000"/>
        </w:rPr>
        <w:t xml:space="preserve">[ </w:t>
      </w:r>
      <w:r>
        <w:rPr>
          <w:color w:val="B8449B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