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DD302"/>
        </w:rPr>
        <w:t xml:space="preserve">15:00:13 </w:t>
      </w:r>
      <w:r>
        <w:rPr>
          <w:color w:val="000000"/>
        </w:rPr>
        <w:t xml:space="preserve">] </w:t>
      </w:r>
      <w:r>
        <w:rPr>
          <w:color w:val="ADD302"/>
        </w:rPr>
        <w:t xml:space="preserve">Saluda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DD302"/>
        </w:rPr>
        <w:t xml:space="preserve">prensa </w:t>
      </w:r>
      <w:r>
        <w:rPr>
          <w:color w:val="000000"/>
        </w:rPr>
        <w:t xml:space="preserve">, </w:t>
      </w:r>
      <w:r>
        <w:rPr>
          <w:color w:val="ADD302"/>
        </w:rPr>
        <w:t xml:space="preserve">sonriente </w:t>
      </w:r>
      <w:r>
        <w:rPr>
          <w:color w:val="000000"/>
        </w:rPr>
        <w:t xml:space="preserve">. </w:t>
      </w:r>
      <w:r>
        <w:rPr>
          <w:color w:val="ADD302"/>
        </w:rPr>
        <w:t xml:space="preserve">Iñaki-Urdangarin </w:t>
      </w:r>
      <w:r>
        <w:rPr>
          <w:color w:val="000000"/>
        </w:rPr>
        <w:t xml:space="preserve">se </w:t>
      </w:r>
      <w:r>
        <w:rPr>
          <w:color w:val="ADD302"/>
        </w:rPr>
        <w:t xml:space="preserve">estrena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ADD302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DD30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pisa </w:t>
      </w:r>
      <w:r>
        <w:rPr>
          <w:color w:val="000000"/>
        </w:rPr>
        <w:t xml:space="preserve">la </w:t>
      </w:r>
      <w:r>
        <w:rPr>
          <w:color w:val="ADD302"/>
        </w:rPr>
        <w:t xml:space="preserve">calle </w:t>
      </w:r>
      <w:r>
        <w:rPr>
          <w:color w:val="000000"/>
        </w:rPr>
        <w:t xml:space="preserve">en </w:t>
      </w:r>
      <w:r>
        <w:rPr>
          <w:color w:val="ADD302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Podrá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DD302"/>
        </w:rPr>
        <w:t xml:space="preserve">cárcel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ADD302"/>
        </w:rPr>
        <w:t xml:space="preserve">semana </w:t>
      </w:r>
      <w:r>
        <w:rPr>
          <w:color w:val="000000"/>
        </w:rPr>
        <w:t xml:space="preserve">para </w:t>
      </w:r>
      <w:r>
        <w:rPr>
          <w:color w:val="ADD302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ADD302"/>
        </w:rPr>
        <w:t xml:space="preserve">Hogar-Don-Orione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DD302"/>
        </w:rPr>
        <w:t xml:space="preserve">centro </w:t>
      </w:r>
      <w:r>
        <w:rPr>
          <w:color w:val="000000"/>
        </w:rPr>
        <w:t xml:space="preserve">donde </w:t>
      </w:r>
      <w:r>
        <w:rPr>
          <w:color w:val="ADD302"/>
        </w:rPr>
        <w:t xml:space="preserve">atienden </w:t>
      </w:r>
      <w:r>
        <w:rPr>
          <w:color w:val="000000"/>
        </w:rPr>
        <w:t xml:space="preserve">a </w:t>
      </w:r>
      <w:r>
        <w:rPr>
          <w:color w:val="ADD302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ADD302"/>
        </w:rPr>
        <w:t xml:space="preserve">Buenas </w:t>
      </w:r>
      <w:r>
        <w:rPr>
          <w:color w:val="ADD30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ADD302"/>
        </w:rPr>
        <w:t xml:space="preserve">centro </w:t>
      </w:r>
      <w:r>
        <w:rPr>
          <w:color w:val="000000"/>
        </w:rPr>
        <w:t xml:space="preserve">hay </w:t>
      </w:r>
      <w:r>
        <w:rPr>
          <w:color w:val="ADD302"/>
        </w:rPr>
        <w:t xml:space="preserve">cinco </w:t>
      </w:r>
      <w:r>
        <w:rPr>
          <w:color w:val="ADD302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DD302"/>
        </w:rPr>
        <w:t xml:space="preserve">Urdangarin </w:t>
      </w:r>
      <w:r>
        <w:rPr>
          <w:color w:val="000000"/>
        </w:rPr>
        <w:t xml:space="preserve">hará </w:t>
      </w:r>
      <w:r>
        <w:rPr>
          <w:color w:val="000000"/>
        </w:rPr>
        <w:t xml:space="preserve">lo </w:t>
      </w:r>
      <w:r>
        <w:rPr>
          <w:color w:val="ADD302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DD302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ADD302"/>
        </w:rPr>
        <w:t xml:space="preserve">diferencia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ADD302"/>
        </w:rPr>
        <w:t xml:space="preserve">saltaba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DD302"/>
        </w:rPr>
        <w:t xml:space="preserve">vista </w:t>
      </w:r>
      <w:r>
        <w:rPr>
          <w:color w:val="000000"/>
        </w:rPr>
        <w:t xml:space="preserve">. </w:t>
      </w:r>
      <w:r>
        <w:rPr>
          <w:color w:val="ADD302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ADD302"/>
        </w:rPr>
        <w:t xml:space="preserve">Urdangarin </w:t>
      </w:r>
      <w:r>
        <w:rPr>
          <w:color w:val="000000"/>
        </w:rPr>
        <w:t xml:space="preserve">ha </w:t>
      </w:r>
      <w:r>
        <w:rPr>
          <w:color w:val="ADD302"/>
        </w:rPr>
        <w:t xml:space="preserve">llegado </w:t>
      </w:r>
      <w:r>
        <w:rPr>
          <w:color w:val="000000"/>
        </w:rPr>
        <w:t xml:space="preserve">en </w:t>
      </w:r>
      <w:r>
        <w:rPr>
          <w:color w:val="ADD302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ADD302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DD302"/>
        </w:rPr>
        <w:t xml:space="preserve">mismos </w:t>
      </w:r>
      <w:r>
        <w:rPr>
          <w:color w:val="ADD302"/>
        </w:rPr>
        <w:t xml:space="preserve">excontras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ADD302"/>
        </w:rPr>
        <w:t xml:space="preserve">recogido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DD302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ADD302"/>
        </w:rPr>
        <w:t xml:space="preserve">trasladan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DD302"/>
        </w:rPr>
        <w:t xml:space="preserve">policías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DD302"/>
        </w:rPr>
        <w:t xml:space="preserve">eligieron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ADD302"/>
        </w:rPr>
        <w:t xml:space="preserve">preso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DD302"/>
        </w:rPr>
        <w:t xml:space="preserve">protegen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ADD302"/>
        </w:rPr>
        <w:t xml:space="preserve">infanta </w:t>
      </w:r>
      <w:r>
        <w:rPr>
          <w:color w:val="ADD302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DD302"/>
        </w:rPr>
        <w:t xml:space="preserve">comenzado </w:t>
      </w:r>
      <w:r>
        <w:rPr>
          <w:color w:val="000000"/>
        </w:rPr>
        <w:t xml:space="preserve">su </w:t>
      </w:r>
      <w:r>
        <w:rPr>
          <w:color w:val="ADD302"/>
        </w:rPr>
        <w:t xml:space="preserve">labor </w:t>
      </w:r>
      <w:r>
        <w:rPr>
          <w:color w:val="000000"/>
        </w:rPr>
        <w:t xml:space="preserve">como </w:t>
      </w:r>
      <w:r>
        <w:rPr>
          <w:color w:val="ADD302"/>
        </w:rPr>
        <w:t xml:space="preserve">voluntario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comido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ADD302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DD302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DD302"/>
        </w:rPr>
        <w:t xml:space="preserve">internos </w:t>
      </w:r>
      <w:r>
        <w:rPr>
          <w:color w:val="000000"/>
        </w:rPr>
        <w:t xml:space="preserve">con </w:t>
      </w:r>
      <w:r>
        <w:rPr>
          <w:color w:val="ADD302"/>
        </w:rPr>
        <w:t xml:space="preserve">mucha </w:t>
      </w:r>
      <w:r>
        <w:rPr>
          <w:color w:val="ADD302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DD302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DD302"/>
        </w:rPr>
        <w:t xml:space="preserve">trato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ADD302"/>
        </w:rPr>
        <w:t xml:space="preserve">cordial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DD302"/>
        </w:rPr>
        <w:t xml:space="preserve">guapo </w:t>
      </w:r>
      <w:r>
        <w:rPr>
          <w:color w:val="ADD302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ADD302"/>
        </w:rPr>
        <w:t xml:space="preserve">quiero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ADD302"/>
        </w:rPr>
        <w:t xml:space="preserve">Inés </w:t>
      </w:r>
      <w:r>
        <w:rPr>
          <w:color w:val="000000"/>
        </w:rPr>
        <w:t xml:space="preserve">de </w:t>
      </w:r>
      <w:r>
        <w:rPr>
          <w:color w:val="ADD302"/>
        </w:rPr>
        <w:t xml:space="preserve">Urdangarin </w:t>
      </w:r>
      <w:r>
        <w:rPr>
          <w:color w:val="000000"/>
        </w:rPr>
        <w:t xml:space="preserve">será </w:t>
      </w:r>
      <w:r>
        <w:rPr>
          <w:color w:val="ADD302"/>
        </w:rPr>
        <w:t xml:space="preserve">completamente </w:t>
      </w:r>
      <w:r>
        <w:rPr>
          <w:color w:val="ADD302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ADD302"/>
        </w:rPr>
        <w:t xml:space="preserve">Iñaki-Urdangarin </w:t>
      </w:r>
      <w:r>
        <w:rPr>
          <w:color w:val="000000"/>
        </w:rPr>
        <w:t xml:space="preserve">será </w:t>
      </w:r>
      <w:r>
        <w:rPr>
          <w:color w:val="ADD302"/>
        </w:rPr>
        <w:t xml:space="preserve">completamente </w:t>
      </w:r>
      <w:r>
        <w:rPr>
          <w:color w:val="ADD302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las </w:t>
      </w:r>
      <w:r>
        <w:rPr>
          <w:color w:val="ADD302"/>
        </w:rPr>
        <w:t xml:space="preserve">mismas </w:t>
      </w:r>
      <w:r>
        <w:rPr>
          <w:color w:val="ADD302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DD302"/>
        </w:rPr>
        <w:t xml:space="preserve">resto </w:t>
      </w:r>
      <w:r>
        <w:rPr>
          <w:color w:val="000000"/>
        </w:rPr>
        <w:t xml:space="preserve">de </w:t>
      </w:r>
      <w:r>
        <w:rPr>
          <w:color w:val="ADD302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ADD302"/>
        </w:rPr>
        <w:t xml:space="preserve">mismas </w:t>
      </w:r>
      <w:r>
        <w:rPr>
          <w:color w:val="ADD302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ADD302"/>
        </w:rPr>
        <w:t xml:space="preserve">preguntamos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gana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ADD302"/>
        </w:rPr>
        <w:t xml:space="preserve">pierde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DD302"/>
        </w:rPr>
        <w:t xml:space="preserve">repetición </w:t>
      </w:r>
      <w:r>
        <w:rPr>
          <w:color w:val="000000"/>
        </w:rPr>
        <w:t xml:space="preserve">de </w:t>
      </w:r>
      <w:r>
        <w:rPr>
          <w:color w:val="ADD302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DD302"/>
        </w:rPr>
        <w:t xml:space="preserve">partidos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sus </w:t>
      </w:r>
      <w:r>
        <w:rPr>
          <w:color w:val="ADD302"/>
        </w:rPr>
        <w:t xml:space="preserve">cálculos </w:t>
      </w:r>
      <w:r>
        <w:rPr>
          <w:color w:val="000000"/>
        </w:rPr>
        <w:t xml:space="preserve">y </w:t>
      </w:r>
      <w:r>
        <w:rPr>
          <w:color w:val="ADD302"/>
        </w:rPr>
        <w:t xml:space="preserve">diseñan </w:t>
      </w:r>
      <w:r>
        <w:rPr>
          <w:color w:val="ADD302"/>
        </w:rPr>
        <w:t xml:space="preserve">estrategias </w:t>
      </w:r>
      <w:r>
        <w:rPr>
          <w:color w:val="000000"/>
        </w:rPr>
        <w:t xml:space="preserve">. </w:t>
      </w:r>
      <w:r>
        <w:rPr>
          <w:color w:val="ADD302"/>
        </w:rPr>
        <w:t xml:space="preserve">Según </w:t>
      </w:r>
      <w:r>
        <w:rPr>
          <w:color w:val="000000"/>
        </w:rPr>
        <w:t xml:space="preserve">los </w:t>
      </w:r>
      <w:r>
        <w:rPr>
          <w:color w:val="ADD302"/>
        </w:rPr>
        <w:t xml:space="preserve">sondeos </w:t>
      </w:r>
      <w:r>
        <w:rPr>
          <w:color w:val="000000"/>
        </w:rPr>
        <w:t xml:space="preserve">, </w:t>
      </w:r>
      <w:r>
        <w:rPr>
          <w:color w:val="ADD302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ADD302"/>
        </w:rPr>
        <w:t xml:space="preserve">VOX </w:t>
      </w:r>
      <w:r>
        <w:rPr>
          <w:color w:val="000000"/>
        </w:rPr>
        <w:t xml:space="preserve">, </w:t>
      </w:r>
      <w:r>
        <w:rPr>
          <w:color w:val="ADD302"/>
        </w:rPr>
        <w:t xml:space="preserve">parten </w:t>
      </w:r>
      <w:r>
        <w:rPr>
          <w:color w:val="000000"/>
        </w:rPr>
        <w:t xml:space="preserve">con </w:t>
      </w:r>
      <w:r>
        <w:rPr>
          <w:color w:val="ADD302"/>
        </w:rPr>
        <w:t xml:space="preserve">desventaja </w:t>
      </w:r>
      <w:r>
        <w:rPr>
          <w:color w:val="000000"/>
        </w:rPr>
        <w:t xml:space="preserve">. </w:t>
      </w:r>
      <w:r>
        <w:rPr>
          <w:color w:val="ADD302"/>
        </w:rPr>
        <w:t xml:space="preserve">Insólita </w:t>
      </w:r>
      <w:r>
        <w:rPr>
          <w:color w:val="ADD302"/>
        </w:rPr>
        <w:t xml:space="preserve">propuesta </w:t>
      </w:r>
      <w:r>
        <w:rPr>
          <w:color w:val="000000"/>
        </w:rPr>
        <w:t xml:space="preserve">del </w:t>
      </w:r>
      <w:r>
        <w:rPr>
          <w:color w:val="ADD302"/>
        </w:rPr>
        <w:t xml:space="preserve">gobierno </w:t>
      </w:r>
      <w:r>
        <w:rPr>
          <w:color w:val="ADD302"/>
        </w:rPr>
        <w:t xml:space="preserve">vasco </w:t>
      </w:r>
      <w:r>
        <w:rPr>
          <w:color w:val="000000"/>
        </w:rPr>
        <w:t xml:space="preserve">. </w:t>
      </w:r>
      <w:r>
        <w:rPr>
          <w:color w:val="ADD302"/>
        </w:rPr>
        <w:t xml:space="preserve">Quieren </w:t>
      </w:r>
      <w:r>
        <w:rPr>
          <w:color w:val="ADD302"/>
        </w:rPr>
        <w:t xml:space="preserve">regular </w:t>
      </w:r>
      <w:r>
        <w:rPr>
          <w:color w:val="000000"/>
        </w:rPr>
        <w:t xml:space="preserve">el </w:t>
      </w:r>
      <w:r>
        <w:rPr>
          <w:color w:val="ADD302"/>
        </w:rPr>
        <w:t xml:space="preserve">tamaño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DD302"/>
        </w:rPr>
        <w:t xml:space="preserve">distribución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DD30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ADD30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DD302"/>
        </w:rPr>
        <w:t xml:space="preserve">cocinas </w:t>
      </w:r>
      <w:r>
        <w:rPr>
          <w:color w:val="000000"/>
        </w:rPr>
        <w:t xml:space="preserve">sean </w:t>
      </w:r>
      <w:r>
        <w:rPr>
          <w:color w:val="000000"/>
        </w:rPr>
        <w:t xml:space="preserve">`` </w:t>
      </w:r>
      <w:r>
        <w:rPr>
          <w:color w:val="000000"/>
        </w:rPr>
        <w:t xml:space="preserve">mas </w:t>
      </w:r>
      <w:r>
        <w:rPr>
          <w:color w:val="ADD302"/>
        </w:rPr>
        <w:t xml:space="preserve">igualitarias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ADD302"/>
        </w:rPr>
        <w:t xml:space="preserve">bastante </w:t>
      </w:r>
      <w:r>
        <w:rPr>
          <w:color w:val="ADD302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quepa </w:t>
      </w:r>
      <w:r>
        <w:rPr>
          <w:color w:val="ADD302"/>
        </w:rPr>
        <w:t xml:space="preserve">dentro </w:t>
      </w:r>
      <w:r>
        <w:rPr>
          <w:color w:val="000000"/>
        </w:rPr>
        <w:t xml:space="preserve">una </w:t>
      </w:r>
      <w:r>
        <w:rPr>
          <w:color w:val="ADD302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puedan </w:t>
      </w:r>
      <w:r>
        <w:rPr>
          <w:color w:val="ADD302"/>
        </w:rPr>
        <w:t xml:space="preserve">compartir </w:t>
      </w:r>
      <w:r>
        <w:rPr>
          <w:color w:val="000000"/>
        </w:rPr>
        <w:t xml:space="preserve">[ </w:t>
      </w:r>
      <w:r>
        <w:rPr>
          <w:color w:val="ADD302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