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BCDF80"/>
        </w:rPr>
        <w:t xml:space="preserve">15:00:01 </w:t>
      </w:r>
      <w:r>
        <w:rPr>
          <w:color w:val="000000"/>
        </w:rPr>
        <w:t xml:space="preserve">] </w:t>
      </w:r>
      <w:r>
        <w:rPr>
          <w:color w:val="000000"/>
        </w:rPr>
        <w:t xml:space="preserve">de </w:t>
      </w:r>
      <w:r>
        <w:rPr>
          <w:color w:val="BCDF80"/>
        </w:rPr>
        <w:t xml:space="preserve">seis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Dejó </w:t>
      </w:r>
      <w:r>
        <w:rPr>
          <w:color w:val="000000"/>
        </w:rPr>
        <w:t xml:space="preserve">de </w:t>
      </w:r>
      <w:r>
        <w:rPr>
          <w:color w:val="BCDF80"/>
        </w:rPr>
        <w:t xml:space="preserve">llover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BCDF80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BCDF80"/>
        </w:rPr>
        <w:t xml:space="preserve">gravedad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CDF80"/>
        </w:rPr>
        <w:t xml:space="preserve">respiro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han </w:t>
      </w:r>
      <w:r>
        <w:rPr>
          <w:color w:val="BCDF80"/>
        </w:rPr>
        <w:t xml:space="preserve">llegado </w:t>
      </w:r>
      <w:r>
        <w:rPr>
          <w:color w:val="BCDF80"/>
        </w:rPr>
        <w:t xml:space="preserve">refuerzos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otros </w:t>
      </w:r>
      <w:r>
        <w:rPr>
          <w:color w:val="000000"/>
        </w:rPr>
        <w:t xml:space="preserve">200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CDF80"/>
        </w:rPr>
        <w:t xml:space="preserve">siguen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.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el </w:t>
      </w:r>
      <w:r>
        <w:rPr>
          <w:color w:val="BCDF80"/>
        </w:rPr>
        <w:t xml:space="preserve">balance </w:t>
      </w:r>
      <w:r>
        <w:rPr>
          <w:color w:val="000000"/>
        </w:rPr>
        <w:t xml:space="preserve">es </w:t>
      </w:r>
      <w:r>
        <w:rPr>
          <w:color w:val="BCDF80"/>
        </w:rPr>
        <w:t xml:space="preserve">terrible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seis </w:t>
      </w:r>
      <w:r>
        <w:rPr>
          <w:color w:val="BCDF80"/>
        </w:rPr>
        <w:t xml:space="preserve">fallecidos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el </w:t>
      </w:r>
      <w:r>
        <w:rPr>
          <w:color w:val="BCDF80"/>
        </w:rPr>
        <w:t xml:space="preserve">millar </w:t>
      </w:r>
      <w:r>
        <w:rPr>
          <w:color w:val="000000"/>
        </w:rPr>
        <w:t xml:space="preserve">de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BCDF80"/>
        </w:rPr>
        <w:t xml:space="preserve">sigue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25 </w:t>
      </w:r>
      <w:r>
        <w:rPr>
          <w:color w:val="BCDF80"/>
        </w:rPr>
        <w:t xml:space="preserve">municipios </w:t>
      </w:r>
      <w:r>
        <w:rPr>
          <w:color w:val="000000"/>
        </w:rPr>
        <w:t xml:space="preserve">han </w:t>
      </w:r>
      <w:r>
        <w:rPr>
          <w:color w:val="BCDF80"/>
        </w:rPr>
        <w:t xml:space="preserve">quedado </w:t>
      </w:r>
      <w:r>
        <w:rPr>
          <w:color w:val="BCDF80"/>
        </w:rPr>
        <w:t xml:space="preserve">gravemente </w:t>
      </w:r>
      <w:r>
        <w:rPr>
          <w:color w:val="000000"/>
        </w:rPr>
        <w:t xml:space="preserve">dañados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está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BCDF80"/>
        </w:rPr>
        <w:t xml:space="preserve">ciudad </w:t>
      </w:r>
      <w:r>
        <w:rPr>
          <w:color w:val="000000"/>
        </w:rPr>
        <w:t xml:space="preserve">de </w:t>
      </w:r>
      <w:r>
        <w:rPr>
          <w:color w:val="BCDF80"/>
        </w:rPr>
        <w:t xml:space="preserve">casi </w:t>
      </w:r>
      <w:r>
        <w:rPr>
          <w:color w:val="BCDF80"/>
        </w:rPr>
        <w:t xml:space="preserve">80.000 </w:t>
      </w:r>
      <w:r>
        <w:rPr>
          <w:color w:val="BCDF80"/>
        </w:rPr>
        <w:t xml:space="preserve">habitantes </w:t>
      </w:r>
      <w:r>
        <w:rPr>
          <w:color w:val="000000"/>
        </w:rPr>
        <w:t xml:space="preserve">, </w:t>
      </w:r>
      <w:r>
        <w:rPr>
          <w:color w:val="BCDF80"/>
        </w:rPr>
        <w:t xml:space="preserve">capital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comarca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4.000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CDF80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BCDF80"/>
        </w:rPr>
        <w:t xml:space="preserve">riesgo </w:t>
      </w:r>
      <w:r>
        <w:rPr>
          <w:color w:val="000000"/>
        </w:rPr>
        <w:t xml:space="preserve">de </w:t>
      </w:r>
      <w:r>
        <w:rPr>
          <w:color w:val="BCDF80"/>
        </w:rPr>
        <w:t xml:space="preserve">nuevas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tal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basta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, </w:t>
      </w:r>
      <w:r>
        <w:rPr>
          <w:color w:val="BCDF80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BCDF80"/>
        </w:rPr>
        <w:t xml:space="preserve">llamamientoo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BCDF80"/>
        </w:rPr>
        <w:t xml:space="preserve">aportar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BCDF80"/>
        </w:rPr>
        <w:t xml:space="preserve">voluntarios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BCDF80"/>
        </w:rPr>
        <w:t xml:space="preserve">castigadas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aunque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terminado </w:t>
      </w:r>
      <w:r>
        <w:rPr>
          <w:color w:val="000000"/>
        </w:rPr>
        <w:t xml:space="preserve">las </w:t>
      </w:r>
      <w:r>
        <w:rPr>
          <w:color w:val="BCDF80"/>
        </w:rPr>
        <w:t xml:space="preserve">labores </w:t>
      </w:r>
      <w:r>
        <w:rPr>
          <w:color w:val="000000"/>
        </w:rPr>
        <w:t xml:space="preserve">de </w:t>
      </w:r>
      <w:r>
        <w:rPr>
          <w:color w:val="BCDF80"/>
        </w:rPr>
        <w:t xml:space="preserve">rescate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BCDF80"/>
        </w:rPr>
        <w:t xml:space="preserve">preguntaremos </w:t>
      </w:r>
      <w:r>
        <w:rPr>
          <w:color w:val="000000"/>
        </w:rPr>
        <w:t xml:space="preserve">cómo </w:t>
      </w:r>
      <w:r>
        <w:rPr>
          <w:color w:val="BCDF80"/>
        </w:rPr>
        <w:t xml:space="preserve">responde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CDF80"/>
        </w:rPr>
        <w:t xml:space="preserve">características </w:t>
      </w:r>
      <w:r>
        <w:rPr>
          <w:color w:val="000000"/>
        </w:rPr>
        <w:t xml:space="preserve">y </w:t>
      </w:r>
      <w:r>
        <w:rPr>
          <w:color w:val="BCDF80"/>
        </w:rPr>
        <w:t xml:space="preserve">cuándo </w:t>
      </w:r>
      <w:r>
        <w:rPr>
          <w:color w:val="000000"/>
        </w:rPr>
        <w:t xml:space="preserve">y </w:t>
      </w:r>
      <w:r>
        <w:rPr>
          <w:color w:val="BCDF80"/>
        </w:rPr>
        <w:t xml:space="preserve">dónde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BCDF80"/>
        </w:rPr>
        <w:t xml:space="preserve">cobrar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o </w:t>
      </w:r>
      <w:r>
        <w:rPr>
          <w:color w:val="BCDF80"/>
        </w:rPr>
        <w:t xml:space="preserve">indeminizaciones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seguros </w:t>
      </w:r>
      <w:r>
        <w:rPr>
          <w:color w:val="000000"/>
        </w:rPr>
        <w:t xml:space="preserve">. </w:t>
      </w:r>
      <w:r>
        <w:rPr>
          <w:color w:val="BCDF80"/>
        </w:rPr>
        <w:t xml:space="preserve">Hablaremos </w:t>
      </w:r>
      <w:r>
        <w:rPr>
          <w:color w:val="000000"/>
        </w:rPr>
        <w:t xml:space="preserve">en </w:t>
      </w:r>
      <w:r>
        <w:rPr>
          <w:color w:val="BCDF80"/>
        </w:rPr>
        <w:t xml:space="preserve">directo </w:t>
      </w:r>
      <w:r>
        <w:rPr>
          <w:color w:val="000000"/>
        </w:rPr>
        <w:t xml:space="preserve">con </w:t>
      </w:r>
      <w:r>
        <w:rPr>
          <w:color w:val="BCDF80"/>
        </w:rPr>
        <w:t xml:space="preserve">Jorge-Fuset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abogado </w:t>
      </w:r>
      <w:r>
        <w:rPr>
          <w:color w:val="BCDF80"/>
        </w:rPr>
        <w:t xml:space="preserve">experto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CDF80"/>
        </w:rPr>
        <w:t xml:space="preserve">asuntos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BCDF80"/>
        </w:rPr>
        <w:t xml:space="preserve">comienzan </w:t>
      </w:r>
      <w:r>
        <w:rPr>
          <w:color w:val="000000"/>
        </w:rPr>
        <w:t xml:space="preserve">las </w:t>
      </w:r>
      <w:r>
        <w:rPr>
          <w:color w:val="BCDF80"/>
        </w:rPr>
        <w:t xml:space="preserve">consultas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noticia </w:t>
      </w:r>
      <w:r>
        <w:rPr>
          <w:color w:val="000000"/>
        </w:rPr>
        <w:t xml:space="preserve">de </w:t>
      </w:r>
      <w:r>
        <w:rPr>
          <w:color w:val="BCDF80"/>
        </w:rPr>
        <w:t xml:space="preserve">desbloqueo </w:t>
      </w:r>
      <w:r>
        <w:rPr>
          <w:color w:val="BCDF80"/>
        </w:rPr>
        <w:t xml:space="preserve">alguno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contactos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BCDF80"/>
        </w:rPr>
        <w:t xml:space="preserve">PSOE </w:t>
      </w:r>
      <w:r>
        <w:rPr>
          <w:color w:val="000000"/>
        </w:rPr>
        <w:t xml:space="preserve">y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para </w:t>
      </w:r>
      <w:r>
        <w:rPr>
          <w:color w:val="BCDF80"/>
        </w:rPr>
        <w:t xml:space="preserve">asegurar </w:t>
      </w:r>
      <w:r>
        <w:rPr>
          <w:color w:val="000000"/>
        </w:rPr>
        <w:t xml:space="preserve">una </w:t>
      </w:r>
      <w:r>
        <w:rPr>
          <w:color w:val="BCDF80"/>
        </w:rPr>
        <w:t xml:space="preserve">investiudra </w:t>
      </w:r>
      <w:r>
        <w:rPr>
          <w:color w:val="000000"/>
        </w:rPr>
        <w:t xml:space="preserve">de </w:t>
      </w:r>
      <w:r>
        <w:rPr>
          <w:color w:val="BCDF80"/>
        </w:rPr>
        <w:t xml:space="preserve">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BCDF80"/>
        </w:rPr>
        <w:t xml:space="preserve">socialista </w:t>
      </w:r>
      <w:r>
        <w:rPr>
          <w:color w:val="000000"/>
        </w:rPr>
        <w:t xml:space="preserve">e </w:t>
      </w:r>
      <w:r>
        <w:rPr>
          <w:color w:val="BCDF80"/>
        </w:rPr>
        <w:t xml:space="preserve">Iglesias </w:t>
      </w:r>
      <w:r>
        <w:rPr>
          <w:color w:val="000000"/>
        </w:rPr>
        <w:t xml:space="preserve">se </w:t>
      </w:r>
      <w:r>
        <w:rPr>
          <w:color w:val="BCDF80"/>
        </w:rPr>
        <w:t xml:space="preserve">reúnan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monarca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BCDF80"/>
        </w:rPr>
        <w:t xml:space="preserve">noviembre </w:t>
      </w:r>
      <w:r>
        <w:rPr>
          <w:color w:val="000000"/>
        </w:rPr>
        <w:t xml:space="preserve">serán </w:t>
      </w:r>
      <w:r>
        <w:rPr>
          <w:color w:val="BCDF80"/>
        </w:rPr>
        <w:t xml:space="preserve">inevitables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cuenta </w:t>
      </w:r>
      <w:r>
        <w:rPr>
          <w:color w:val="BCDF80"/>
        </w:rPr>
        <w:t xml:space="preserve">atrás </w:t>
      </w:r>
      <w:r>
        <w:rPr>
          <w:color w:val="000000"/>
        </w:rPr>
        <w:t xml:space="preserve">se </w:t>
      </w:r>
      <w:r>
        <w:rPr>
          <w:color w:val="BCDF80"/>
        </w:rPr>
        <w:t xml:space="preserve">agota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principal </w:t>
      </w:r>
      <w:r>
        <w:rPr>
          <w:color w:val="BCDF80"/>
        </w:rPr>
        <w:t xml:space="preserve">petrolera </w:t>
      </w:r>
      <w:r>
        <w:rPr>
          <w:color w:val="000000"/>
        </w:rPr>
        <w:t xml:space="preserve">del </w:t>
      </w:r>
      <w:r>
        <w:rPr>
          <w:color w:val="BCDF80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saudí </w:t>
      </w:r>
      <w:r>
        <w:rPr>
          <w:color w:val="BCDF80"/>
        </w:rPr>
        <w:t xml:space="preserve">ARAMCO </w:t>
      </w:r>
      <w:r>
        <w:rPr>
          <w:color w:val="000000"/>
        </w:rPr>
        <w:t xml:space="preserve">, </w:t>
      </w:r>
      <w:r>
        <w:rPr>
          <w:color w:val="BCDF80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reducido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su </w:t>
      </w:r>
      <w:r>
        <w:rPr>
          <w:color w:val="BCDF80"/>
        </w:rPr>
        <w:t xml:space="preserve">producción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del </w:t>
      </w:r>
      <w:r>
        <w:rPr>
          <w:color w:val="BCDF80"/>
        </w:rPr>
        <w:t xml:space="preserve">ataque </w:t>
      </w:r>
      <w:r>
        <w:rPr>
          <w:color w:val="000000"/>
        </w:rPr>
        <w:t xml:space="preserve">con </w:t>
      </w:r>
      <w:r>
        <w:rPr>
          <w:color w:val="BCDF8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plantas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BCDF80"/>
        </w:rPr>
        <w:t xml:space="preserve">doble </w:t>
      </w:r>
      <w:r>
        <w:rPr>
          <w:color w:val="BCDF80"/>
        </w:rPr>
        <w:t xml:space="preserve">atentado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precedentes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CDF80"/>
        </w:rPr>
        <w:t xml:space="preserve">alterar </w:t>
      </w:r>
      <w:r>
        <w:rPr>
          <w:color w:val="000000"/>
        </w:rPr>
        <w:t xml:space="preserve">el </w:t>
      </w:r>
      <w:r>
        <w:rPr>
          <w:color w:val="BCDF80"/>
        </w:rPr>
        <w:t xml:space="preserve">mercado </w:t>
      </w:r>
      <w:r>
        <w:rPr>
          <w:color w:val="BCDF80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ataque </w:t>
      </w:r>
      <w:r>
        <w:rPr>
          <w:color w:val="000000"/>
        </w:rPr>
        <w:t xml:space="preserve">fue </w:t>
      </w:r>
      <w:r>
        <w:rPr>
          <w:color w:val="BCDF80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CDF80"/>
        </w:rPr>
        <w:t xml:space="preserve">grupo </w:t>
      </w:r>
      <w:r>
        <w:rPr>
          <w:color w:val="BCDF80"/>
        </w:rPr>
        <w:t xml:space="preserve">yemení </w:t>
      </w:r>
      <w:r>
        <w:rPr>
          <w:color w:val="BCDF80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ayatolás </w:t>
      </w:r>
      <w:r>
        <w:rPr>
          <w:color w:val="000000"/>
        </w:rPr>
        <w:t xml:space="preserve">de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la </w:t>
      </w:r>
      <w:r>
        <w:rPr>
          <w:color w:val="BCDF80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BCDF80"/>
        </w:rPr>
        <w:t xml:space="preserve">desmantelado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dedicaba </w:t>
      </w:r>
      <w:r>
        <w:rPr>
          <w:color w:val="000000"/>
        </w:rPr>
        <w:t xml:space="preserve">a </w:t>
      </w:r>
      <w:r>
        <w:rPr>
          <w:color w:val="BCDF80"/>
        </w:rPr>
        <w:t xml:space="preserve">sustraer </w:t>
      </w:r>
      <w:r>
        <w:rPr>
          <w:color w:val="BCDF80"/>
        </w:rPr>
        <w:t xml:space="preserve">inmigrantes </w:t>
      </w:r>
      <w:r>
        <w:rPr>
          <w:color w:val="BCDF80"/>
        </w:rPr>
        <w:t xml:space="preserve">menores </w:t>
      </w:r>
      <w:r>
        <w:rPr>
          <w:color w:val="000000"/>
        </w:rPr>
        <w:t xml:space="preserve">no </w:t>
      </w:r>
      <w:r>
        <w:rPr>
          <w:color w:val="BCDF8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centros </w:t>
      </w:r>
      <w:r>
        <w:rPr>
          <w:color w:val="000000"/>
        </w:rPr>
        <w:t xml:space="preserve">de </w:t>
      </w:r>
      <w:r>
        <w:rPr>
          <w:color w:val="BCDF80"/>
        </w:rPr>
        <w:t xml:space="preserve">internamiento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distribuían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otros </w:t>
      </w:r>
      <w:r>
        <w:rPr>
          <w:color w:val="BCDF80"/>
        </w:rPr>
        <w:t xml:space="preserve">países </w:t>
      </w:r>
      <w:r>
        <w:rPr>
          <w:color w:val="BCDF80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jefe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banda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BCDF80"/>
        </w:rPr>
        <w:t xml:space="preserve">marroquí </w:t>
      </w:r>
      <w:r>
        <w:rPr>
          <w:color w:val="000000"/>
        </w:rPr>
        <w:t xml:space="preserve">. </w:t>
      </w:r>
      <w:r>
        <w:rPr>
          <w:color w:val="BCDF80"/>
        </w:rPr>
        <w:t xml:space="preserve">Utilizaban </w:t>
      </w:r>
      <w:r>
        <w:rPr>
          <w:color w:val="BCDF80"/>
        </w:rPr>
        <w:t xml:space="preserve">autobuses </w:t>
      </w:r>
      <w:r>
        <w:rPr>
          <w:color w:val="000000"/>
        </w:rPr>
        <w:t xml:space="preserve">para </w:t>
      </w:r>
      <w:r>
        <w:rPr>
          <w:color w:val="BCDF80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menores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puerto </w:t>
      </w:r>
      <w:r>
        <w:rPr>
          <w:color w:val="000000"/>
        </w:rPr>
        <w:t xml:space="preserve">de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eran </w:t>
      </w:r>
      <w:r>
        <w:rPr>
          <w:color w:val="000000"/>
        </w:rPr>
        <w:t xml:space="preserve">de </w:t>
      </w:r>
      <w:r>
        <w:rPr>
          <w:color w:val="BCDF80"/>
        </w:rPr>
        <w:t xml:space="preserve">origen </w:t>
      </w:r>
      <w:r>
        <w:rPr>
          <w:color w:val="BCDF80"/>
        </w:rPr>
        <w:t xml:space="preserve">africano </w:t>
      </w:r>
      <w:r>
        <w:rPr>
          <w:color w:val="000000"/>
        </w:rPr>
        <w:t xml:space="preserve">y </w:t>
      </w:r>
      <w:r>
        <w:rPr>
          <w:color w:val="BCDF80"/>
        </w:rPr>
        <w:t xml:space="preserve">buscaban </w:t>
      </w:r>
      <w:r>
        <w:rPr>
          <w:color w:val="BCDF80"/>
        </w:rPr>
        <w:t xml:space="preserve">residir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BCDF80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hay </w:t>
      </w:r>
      <w:r>
        <w:rPr>
          <w:color w:val="BCDF80"/>
        </w:rPr>
        <w:t xml:space="preserve">comunidades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países </w:t>
      </w:r>
      <w:r>
        <w:rPr>
          <w:color w:val="000000"/>
        </w:rPr>
        <w:t xml:space="preserve">de </w:t>
      </w:r>
      <w:r>
        <w:rPr>
          <w:color w:val="BCDF80"/>
        </w:rPr>
        <w:t xml:space="preserve">origen </w:t>
      </w:r>
      <w:r>
        <w:rPr>
          <w:color w:val="000000"/>
        </w:rPr>
        <w:t xml:space="preserve">. </w:t>
      </w:r>
      <w:r>
        <w:rPr>
          <w:color w:val="BCDF80"/>
        </w:rPr>
        <w:t xml:space="preserve">6:30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, </w:t>
      </w:r>
      <w:r>
        <w:rPr>
          <w:color w:val="BCDF80"/>
        </w:rPr>
        <w:t xml:space="preserve">carretera </w:t>
      </w:r>
      <w:r>
        <w:rPr>
          <w:color w:val="000000"/>
        </w:rPr>
        <w:t xml:space="preserve">de </w:t>
      </w:r>
      <w:r>
        <w:rPr>
          <w:color w:val="BCDF80"/>
        </w:rPr>
        <w:t xml:space="preserve">circunvalación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kamikaze </w:t>
      </w:r>
      <w:r>
        <w:rPr>
          <w:color w:val="BCDF80"/>
        </w:rPr>
        <w:t xml:space="preserve">impacta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que </w:t>
      </w:r>
      <w:r>
        <w:rPr>
          <w:color w:val="BCDF80"/>
        </w:rPr>
        <w:t xml:space="preserve">circulaba </w:t>
      </w:r>
      <w:r>
        <w:rPr>
          <w:color w:val="000000"/>
        </w:rPr>
        <w:t xml:space="preserve">en </w:t>
      </w:r>
      <w:r>
        <w:rPr>
          <w:color w:val="BCDF80"/>
        </w:rPr>
        <w:t xml:space="preserve">dirección </w:t>
      </w:r>
      <w:r>
        <w:rPr>
          <w:color w:val="BCDF80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BCDF80"/>
        </w:rPr>
        <w:t xml:space="preserve">consecuencia </w:t>
      </w:r>
      <w:r>
        <w:rPr>
          <w:color w:val="000000"/>
        </w:rPr>
        <w:t xml:space="preserve">del </w:t>
      </w:r>
      <w:r>
        <w:rPr>
          <w:color w:val="BCDF80"/>
        </w:rPr>
        <w:t xml:space="preserve">choque </w:t>
      </w:r>
      <w:r>
        <w:rPr>
          <w:color w:val="000000"/>
        </w:rPr>
        <w:t xml:space="preserve">muere </w:t>
      </w:r>
      <w:r>
        <w:rPr>
          <w:color w:val="000000"/>
        </w:rPr>
        <w:t xml:space="preserve">el </w:t>
      </w:r>
      <w:r>
        <w:rPr>
          <w:color w:val="BCDF80"/>
        </w:rPr>
        <w:t xml:space="preserve">único </w:t>
      </w:r>
      <w:r>
        <w:rPr>
          <w:color w:val="BCDF80"/>
        </w:rPr>
        <w:t xml:space="preserve">ocupante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conductor </w:t>
      </w:r>
      <w:r>
        <w:rPr>
          <w:color w:val="000000"/>
        </w:rPr>
        <w:t xml:space="preserve">que </w:t>
      </w:r>
      <w:r>
        <w:rPr>
          <w:color w:val="BCDF80"/>
        </w:rPr>
        <w:t xml:space="preserve">circulaba </w:t>
      </w:r>
      <w:r>
        <w:rPr>
          <w:color w:val="000000"/>
        </w:rPr>
        <w:t xml:space="preserve">en </w:t>
      </w:r>
      <w:r>
        <w:rPr>
          <w:color w:val="BCDF80"/>
        </w:rPr>
        <w:t xml:space="preserve">contradirección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herido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brazo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los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hospital </w:t>
      </w:r>
      <w:r>
        <w:rPr>
          <w:color w:val="BCDF80"/>
        </w:rPr>
        <w:t xml:space="preserve">sevillano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BCDF80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grabado </w:t>
      </w:r>
      <w:r>
        <w:rPr>
          <w:color w:val="000000"/>
        </w:rPr>
        <w:t xml:space="preserve">esta </w:t>
      </w:r>
      <w:r>
        <w:rPr>
          <w:color w:val="BCDF80"/>
        </w:rPr>
        <w:t xml:space="preserve">imagen </w:t>
      </w:r>
      <w:r>
        <w:rPr>
          <w:color w:val="000000"/>
        </w:rPr>
        <w:t xml:space="preserve">hoy </w:t>
      </w:r>
      <w:r>
        <w:rPr>
          <w:color w:val="BCDF80"/>
        </w:rPr>
        <w:t xml:space="preserve">mismo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CDF80"/>
        </w:rPr>
        <w:t xml:space="preserve">centro </w:t>
      </w:r>
      <w:r>
        <w:rPr>
          <w:color w:val="BCDF80"/>
        </w:rPr>
        <w:t xml:space="preserve">médico </w:t>
      </w:r>
      <w:r>
        <w:rPr>
          <w:color w:val="BCDF80"/>
        </w:rPr>
        <w:t xml:space="preserve">militar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desuso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CDF80"/>
        </w:rPr>
        <w:t xml:space="preserve">diez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objetivo </w:t>
      </w:r>
      <w:r>
        <w:rPr>
          <w:color w:val="000000"/>
        </w:rPr>
        <w:t xml:space="preserve">de </w:t>
      </w:r>
      <w:r>
        <w:rPr>
          <w:color w:val="BCDF80"/>
        </w:rPr>
        <w:t xml:space="preserve">ladrones </w:t>
      </w:r>
      <w:r>
        <w:rPr>
          <w:color w:val="000000"/>
        </w:rPr>
        <w:t xml:space="preserve">y </w:t>
      </w:r>
      <w:r>
        <w:rPr>
          <w:color w:val="BCDF80"/>
        </w:rPr>
        <w:t xml:space="preserve">saqueadores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sustraído </w:t>
      </w:r>
      <w:r>
        <w:rPr>
          <w:color w:val="BCDF80"/>
        </w:rPr>
        <w:t xml:space="preserve">numerosos </w:t>
      </w:r>
      <w:r>
        <w:rPr>
          <w:color w:val="BCDF80"/>
        </w:rPr>
        <w:t xml:space="preserve">aparatos </w:t>
      </w:r>
      <w:r>
        <w:rPr>
          <w:color w:val="BCDF80"/>
        </w:rPr>
        <w:t xml:space="preserve">médicos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curso </w:t>
      </w:r>
      <w:r>
        <w:rPr>
          <w:color w:val="BCDF80"/>
        </w:rPr>
        <w:t xml:space="preserve">escolar </w:t>
      </w:r>
      <w:r>
        <w:rPr>
          <w:color w:val="BCDF80"/>
        </w:rPr>
        <w:t xml:space="preserve">recién </w:t>
      </w:r>
      <w:r>
        <w:rPr>
          <w:color w:val="BCDF80"/>
        </w:rPr>
        <w:t xml:space="preserve">arrancado </w:t>
      </w:r>
      <w:r>
        <w:rPr>
          <w:color w:val="BCDF80"/>
        </w:rPr>
        <w:t xml:space="preserve">vuelve </w:t>
      </w:r>
      <w:r>
        <w:rPr>
          <w:color w:val="000000"/>
        </w:rPr>
        <w:t xml:space="preserve">el </w:t>
      </w:r>
      <w:r>
        <w:rPr>
          <w:color w:val="BCDF80"/>
        </w:rPr>
        <w:t xml:space="preserve">debate </w:t>
      </w:r>
      <w:r>
        <w:rPr>
          <w:color w:val="000000"/>
        </w:rPr>
        <w:t xml:space="preserve">, </w:t>
      </w:r>
      <w:r>
        <w:rPr>
          <w:color w:val="BCDF80"/>
        </w:rPr>
        <w:t xml:space="preserve">¿cómo </w:t>
      </w:r>
      <w:r>
        <w:rPr>
          <w:color w:val="BCDF80"/>
        </w:rPr>
        <w:t xml:space="preserve">gestionamos </w:t>
      </w:r>
      <w:r>
        <w:rPr>
          <w:color w:val="000000"/>
        </w:rPr>
        <w:t xml:space="preserve">la </w:t>
      </w:r>
      <w:r>
        <w:rPr>
          <w:color w:val="BCDF80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? </w:t>
      </w:r>
      <w:r>
        <w:rPr>
          <w:color w:val="000000"/>
        </w:rPr>
        <w:t xml:space="preserve">En </w:t>
      </w:r>
      <w:r>
        <w:rPr>
          <w:color w:val="BCDF80"/>
        </w:rPr>
        <w:t xml:space="preserve">Francia </w:t>
      </w:r>
      <w:r>
        <w:rPr>
          <w:color w:val="000000"/>
        </w:rPr>
        <w:t xml:space="preserve">ya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CDF80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BCDF80"/>
        </w:rPr>
        <w:t xml:space="preserve">faltan </w:t>
      </w:r>
      <w:r>
        <w:rPr>
          <w:color w:val="BCDF80"/>
        </w:rPr>
        <w:t xml:space="preserve">alumnos </w:t>
      </w:r>
      <w:r>
        <w:rPr>
          <w:color w:val="000000"/>
        </w:rPr>
        <w:t xml:space="preserve">que </w:t>
      </w:r>
      <w:r>
        <w:rPr>
          <w:color w:val="BCDF80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BCDF80"/>
        </w:rPr>
        <w:t xml:space="preserve">distrae </w:t>
      </w:r>
      <w:r>
        <w:rPr>
          <w:color w:val="000000"/>
        </w:rPr>
        <w:t xml:space="preserve">y </w:t>
      </w:r>
      <w:r>
        <w:rPr>
          <w:color w:val="BCDF80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CDF80"/>
        </w:rPr>
        <w:t xml:space="preserve">rendimiento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BCDF80"/>
        </w:rPr>
        <w:t xml:space="preserve">opinan </w:t>
      </w:r>
      <w:r>
        <w:rPr>
          <w:color w:val="000000"/>
        </w:rPr>
        <w:t xml:space="preserve">los </w:t>
      </w:r>
      <w:r>
        <w:rPr>
          <w:color w:val="BCDF80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expertos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se </w:t>
      </w:r>
      <w:r>
        <w:rPr>
          <w:color w:val="BCDF80"/>
        </w:rPr>
        <w:t xml:space="preserve">asocia </w:t>
      </w:r>
      <w:r>
        <w:rPr>
          <w:color w:val="000000"/>
        </w:rPr>
        <w:t xml:space="preserve">a </w:t>
      </w:r>
      <w:r>
        <w:rPr>
          <w:color w:val="BCDF80"/>
        </w:rPr>
        <w:t xml:space="preserve">seis </w:t>
      </w:r>
      <w:r>
        <w:rPr>
          <w:color w:val="BCDF80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BCDF80"/>
        </w:rPr>
        <w:t xml:space="preserve">alerta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graves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hablado </w:t>
      </w:r>
      <w:r>
        <w:rPr>
          <w:color w:val="000000"/>
        </w:rPr>
        <w:t xml:space="preserve">con </w:t>
      </w:r>
      <w:r>
        <w:rPr>
          <w:color w:val="BCDF80"/>
        </w:rPr>
        <w:t xml:space="preserve">expertos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CDF80"/>
        </w:rPr>
        <w:t xml:space="preserve">explicarán </w:t>
      </w:r>
      <w:r>
        <w:rPr>
          <w:color w:val="000000"/>
        </w:rPr>
        <w:t xml:space="preserve">las </w:t>
      </w:r>
      <w:r>
        <w:rPr>
          <w:color w:val="BCDF80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cedía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muros </w:t>
      </w:r>
      <w:r>
        <w:rPr>
          <w:color w:val="000000"/>
        </w:rPr>
        <w:t xml:space="preserve">del </w:t>
      </w:r>
      <w:r>
        <w:rPr>
          <w:color w:val="BCDF80"/>
        </w:rPr>
        <w:t xml:space="preserve">cauce </w:t>
      </w:r>
      <w:r>
        <w:rPr>
          <w:color w:val="000000"/>
        </w:rPr>
        <w:t xml:space="preserve">del </w:t>
      </w:r>
      <w:r>
        <w:rPr>
          <w:color w:val="BCDF8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CDF80"/>
        </w:rPr>
        <w:t xml:space="preserve">talud </w:t>
      </w:r>
      <w:r>
        <w:rPr>
          <w:color w:val="BCDF80"/>
        </w:rPr>
        <w:t xml:space="preserve">provocaba </w:t>
      </w:r>
      <w:r>
        <w:rPr>
          <w:color w:val="000000"/>
        </w:rPr>
        <w:t xml:space="preserve">la </w:t>
      </w:r>
      <w:r>
        <w:rPr>
          <w:color w:val="BCDF80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BCDF8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permanecido </w:t>
      </w:r>
      <w:r>
        <w:rPr>
          <w:color w:val="BCDF80"/>
        </w:rPr>
        <w:t xml:space="preserve">aislada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rotura </w:t>
      </w:r>
      <w:r>
        <w:rPr>
          <w:color w:val="BCDF80"/>
        </w:rPr>
        <w:t xml:space="preserve">similar </w:t>
      </w:r>
      <w:r>
        <w:rPr>
          <w:color w:val="000000"/>
        </w:rPr>
        <w:t xml:space="preserve">un </w:t>
      </w:r>
      <w:r>
        <w:rPr>
          <w:color w:val="BCDF80"/>
        </w:rPr>
        <w:t xml:space="preserve">kilómetro </w:t>
      </w:r>
      <w:r>
        <w:rPr>
          <w:color w:val="000000"/>
        </w:rPr>
        <w:t xml:space="preserve">y </w:t>
      </w:r>
      <w:r>
        <w:rPr>
          <w:color w:val="BCDF80"/>
        </w:rPr>
        <w:t xml:space="preserve">medio </w:t>
      </w:r>
      <w:r>
        <w:rPr>
          <w:color w:val="000000"/>
        </w:rPr>
        <w:t xml:space="preserve">río </w:t>
      </w:r>
      <w:r>
        <w:rPr>
          <w:color w:val="BCDF80"/>
        </w:rPr>
        <w:t xml:space="preserve">abajo </w:t>
      </w:r>
      <w:r>
        <w:rPr>
          <w:color w:val="000000"/>
        </w:rPr>
        <w:t xml:space="preserve">ha </w:t>
      </w:r>
      <w:r>
        <w:rPr>
          <w:color w:val="BCDF80"/>
        </w:rPr>
        <w:t xml:space="preserve">provocado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BCDF80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pedanía </w:t>
      </w:r>
      <w:r>
        <w:rPr>
          <w:color w:val="000000"/>
        </w:rPr>
        <w:t xml:space="preserve">de </w:t>
      </w:r>
      <w:r>
        <w:rPr>
          <w:color w:val="BCDF8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BCDF80"/>
        </w:rPr>
        <w:t xml:space="preserve">cuatro </w:t>
      </w:r>
      <w:r>
        <w:rPr>
          <w:color w:val="000000"/>
        </w:rPr>
        <w:t xml:space="preserve">días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del </w:t>
      </w:r>
      <w:r>
        <w:rPr>
          <w:color w:val="BCDF80"/>
        </w:rPr>
        <w:t xml:space="preserve">peor </w:t>
      </w:r>
      <w:r>
        <w:rPr>
          <w:color w:val="BCDF8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BCDF80"/>
        </w:rPr>
        <w:t xml:space="preserve">necesario </w:t>
      </w:r>
      <w:r>
        <w:rPr>
          <w:color w:val="BCDF80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 </w:t>
      </w:r>
      <w:r>
        <w:rPr>
          <w:color w:val="BCDF80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BCDF80"/>
        </w:rPr>
        <w:t xml:space="preserve">rescatado </w:t>
      </w:r>
      <w:r>
        <w:rPr>
          <w:color w:val="BCDF80"/>
        </w:rPr>
        <w:t xml:space="preserve">varios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terraza </w:t>
      </w:r>
      <w:r>
        <w:rPr>
          <w:color w:val="BCDF8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mantienen </w:t>
      </w:r>
      <w:r>
        <w:rPr>
          <w:color w:val="000000"/>
        </w:rPr>
        <w:t xml:space="preserve">muy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estaba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se </w:t>
      </w:r>
      <w:r>
        <w:rPr>
          <w:color w:val="BCDF80"/>
        </w:rPr>
        <w:t xml:space="preserve">enfrentan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situación </w:t>
      </w:r>
      <w:r>
        <w:rPr>
          <w:color w:val="BCDF80"/>
        </w:rPr>
        <w:t xml:space="preserve">crítica </w:t>
      </w:r>
      <w:r>
        <w:rPr>
          <w:color w:val="000000"/>
        </w:rPr>
        <w:t xml:space="preserve">. </w:t>
      </w:r>
      <w:r>
        <w:rPr>
          <w:color w:val="BCDF8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CDF80"/>
        </w:rPr>
        <w:t xml:space="preserve">sigue </w:t>
      </w:r>
      <w:r>
        <w:rPr>
          <w:color w:val="BCDF80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BCDF80"/>
        </w:rPr>
        <w:t xml:space="preserve">intentando </w:t>
      </w:r>
      <w:r>
        <w:rPr>
          <w:color w:val="BCDF80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sirve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BCDF80"/>
        </w:rPr>
        <w:t xml:space="preserve">suspendido </w:t>
      </w:r>
      <w:r>
        <w:rPr>
          <w:color w:val="000000"/>
        </w:rPr>
        <w:t xml:space="preserve">las </w:t>
      </w:r>
      <w:r>
        <w:rPr>
          <w:color w:val="BCDF80"/>
        </w:rPr>
        <w:t xml:space="preserve">clases </w:t>
      </w:r>
      <w:r>
        <w:rPr>
          <w:color w:val="000000"/>
        </w:rPr>
        <w:t xml:space="preserve">para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decretado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BCDF80"/>
        </w:rPr>
        <w:t xml:space="preserve">oficial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CDF80"/>
        </w:rPr>
        <w:t xml:space="preserve">vecino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temporal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cebado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BCDF80"/>
        </w:rPr>
        <w:t xml:space="preserve">pescadilla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muerde </w:t>
      </w:r>
      <w:r>
        <w:rPr>
          <w:color w:val="000000"/>
        </w:rPr>
        <w:t xml:space="preserve">la </w:t>
      </w:r>
      <w:r>
        <w:rPr>
          <w:color w:val="000000"/>
        </w:rPr>
        <w:t xml:space="preserve">cola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sacan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arrojan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BCDF80"/>
        </w:rPr>
        <w:t xml:space="preserve">sigue </w:t>
      </w:r>
      <w:r>
        <w:rPr>
          <w:color w:val="BCDF80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vuelve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una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dominical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travesía </w:t>
      </w:r>
      <w:r>
        <w:rPr>
          <w:color w:val="BCDF80"/>
        </w:rPr>
        <w:t xml:space="preserve">inaudita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BCDF80"/>
        </w:rPr>
        <w:t xml:space="preserve">acaba </w:t>
      </w:r>
      <w:r>
        <w:rPr>
          <w:color w:val="000000"/>
        </w:rPr>
        <w:t xml:space="preserve">de </w:t>
      </w:r>
      <w:r>
        <w:rPr>
          <w:color w:val="BCDF80"/>
        </w:rPr>
        <w:t xml:space="preserve">retirarse </w:t>
      </w:r>
      <w:r>
        <w:rPr>
          <w:color w:val="000000"/>
        </w:rPr>
        <w:t xml:space="preserve">de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y </w:t>
      </w:r>
      <w:r>
        <w:rPr>
          <w:color w:val="BCDF80"/>
        </w:rPr>
        <w:t xml:space="preserve">sigue </w:t>
      </w:r>
      <w:r>
        <w:rPr>
          <w:color w:val="BCDF80"/>
        </w:rPr>
        <w:t xml:space="preserve">filtrándose </w:t>
      </w:r>
      <w:r>
        <w:rPr>
          <w:color w:val="BCDF80"/>
        </w:rPr>
        <w:t xml:space="preserve">amenazando </w:t>
      </w:r>
      <w:r>
        <w:rPr>
          <w:color w:val="000000"/>
        </w:rPr>
        <w:t xml:space="preserve">las </w:t>
      </w:r>
      <w:r>
        <w:rPr>
          <w:color w:val="BCDF80"/>
        </w:rPr>
        <w:t xml:space="preserve">estructuras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BCDF80"/>
        </w:rPr>
        <w:t xml:space="preserve">edificios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ya </w:t>
      </w:r>
      <w:r>
        <w:rPr>
          <w:color w:val="BCDF80"/>
        </w:rPr>
        <w:t xml:space="preserve">cuatro </w:t>
      </w:r>
      <w:r>
        <w:rPr>
          <w:color w:val="BCDF80"/>
        </w:rPr>
        <w:t xml:space="preserve">largos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BCDF80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BCDF80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Tarea </w:t>
      </w:r>
      <w:r>
        <w:rPr>
          <w:color w:val="BCDF80"/>
        </w:rPr>
        <w:t xml:space="preserve">inútil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saquen </w:t>
      </w:r>
      <w:r>
        <w:rPr>
          <w:color w:val="000000"/>
        </w:rPr>
        <w:t xml:space="preserve">la </w:t>
      </w:r>
      <w:r>
        <w:rPr>
          <w:color w:val="BCDF80"/>
        </w:rPr>
        <w:t xml:space="preserve">basura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de </w:t>
      </w:r>
      <w:r>
        <w:rPr>
          <w:color w:val="BCDF80"/>
        </w:rPr>
        <w:t xml:space="preserve">higiene </w:t>
      </w:r>
      <w:r>
        <w:rPr>
          <w:color w:val="000000"/>
        </w:rPr>
        <w:t xml:space="preserve">. </w:t>
      </w:r>
      <w:r>
        <w:rPr>
          <w:color w:val="BCDF80"/>
        </w:rPr>
        <w:t xml:space="preserve">Mientras </w:t>
      </w:r>
      <w:r>
        <w:rPr>
          <w:color w:val="BCDF80"/>
        </w:rPr>
        <w:t xml:space="preserve">siguen </w:t>
      </w:r>
      <w:r>
        <w:rPr>
          <w:color w:val="000000"/>
        </w:rPr>
        <w:t xml:space="preserve">los </w:t>
      </w:r>
      <w:r>
        <w:rPr>
          <w:color w:val="BCDF80"/>
        </w:rPr>
        <w:t xml:space="preserve">rescates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pedanías </w:t>
      </w:r>
      <w:r>
        <w:rPr>
          <w:color w:val="BCDF80"/>
        </w:rPr>
        <w:t xml:space="preserve">cercanas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acumulada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campos </w:t>
      </w:r>
      <w:r>
        <w:rPr>
          <w:color w:val="000000"/>
        </w:rPr>
        <w:t xml:space="preserve">sogue </w:t>
      </w:r>
      <w:r>
        <w:rPr>
          <w:color w:val="BCDF80"/>
        </w:rPr>
        <w:t xml:space="preserve">alimentando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BCDF80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BCDF80"/>
        </w:rPr>
        <w:t xml:space="preserve">nivel </w:t>
      </w:r>
      <w:r>
        <w:rPr>
          <w:color w:val="000000"/>
        </w:rPr>
        <w:t xml:space="preserve">.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de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ciudad </w:t>
      </w:r>
      <w:r>
        <w:rPr>
          <w:color w:val="000000"/>
        </w:rPr>
        <w:t xml:space="preserve">para </w:t>
      </w:r>
      <w:r>
        <w:rPr>
          <w:color w:val="BCDF80"/>
        </w:rPr>
        <w:t xml:space="preserve">recorrer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CDF80"/>
        </w:rPr>
        <w:t xml:space="preserve">Seguimos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BCDF80"/>
        </w:rPr>
        <w:t xml:space="preserve">riesgo </w:t>
      </w:r>
      <w:r>
        <w:rPr>
          <w:color w:val="000000"/>
        </w:rPr>
        <w:t xml:space="preserve">de </w:t>
      </w:r>
      <w:r>
        <w:rPr>
          <w:color w:val="BCDF80"/>
        </w:rPr>
        <w:t xml:space="preserve">inundaciones </w:t>
      </w:r>
      <w:r>
        <w:rPr>
          <w:color w:val="BCDF80"/>
        </w:rPr>
        <w:t xml:space="preserve">persiste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BCDF80"/>
        </w:rPr>
        <w:t xml:space="preserve">abrir </w:t>
      </w:r>
      <w:r>
        <w:rPr>
          <w:color w:val="000000"/>
        </w:rPr>
        <w:t xml:space="preserve">un </w:t>
      </w:r>
      <w:r>
        <w:rPr>
          <w:color w:val="BCDF80"/>
        </w:rPr>
        <w:t xml:space="preserve">acceso </w:t>
      </w:r>
      <w:r>
        <w:rPr>
          <w:color w:val="000000"/>
        </w:rPr>
        <w:t xml:space="preserve">a </w:t>
      </w:r>
      <w:r>
        <w:rPr>
          <w:color w:val="BCDF80"/>
        </w:rPr>
        <w:t xml:space="preserve">Almoradí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CDF80"/>
        </w:rPr>
        <w:t xml:space="preserve">equipo </w:t>
      </w:r>
      <w:r>
        <w:rPr>
          <w:color w:val="000000"/>
        </w:rPr>
        <w:t xml:space="preserve">de </w:t>
      </w:r>
      <w:r>
        <w:rPr>
          <w:color w:val="BCDF80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pudo </w:t>
      </w:r>
      <w:r>
        <w:rPr>
          <w:color w:val="BCDF8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BCDF80"/>
        </w:rPr>
        <w:t xml:space="preserve">Inma-García </w:t>
      </w:r>
      <w:r>
        <w:rPr>
          <w:color w:val="000000"/>
        </w:rPr>
        <w:t xml:space="preserve">, </w:t>
      </w:r>
      <w:r>
        <w:rPr>
          <w:color w:val="000000"/>
        </w:rPr>
        <w:t xml:space="preserve">os </w:t>
      </w:r>
      <w:r>
        <w:rPr>
          <w:color w:val="000000"/>
        </w:rPr>
        <w:t xml:space="preserve">habéis </w:t>
      </w:r>
      <w:r>
        <w:rPr>
          <w:color w:val="BCDF80"/>
        </w:rPr>
        <w:t xml:space="preserve">quedado </w:t>
      </w:r>
      <w:r>
        <w:rPr>
          <w:color w:val="BCDF80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BCDF80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cerrar </w:t>
      </w:r>
      <w:r>
        <w:rPr>
          <w:color w:val="000000"/>
        </w:rPr>
        <w:t xml:space="preserve">. </w:t>
      </w:r>
      <w:r>
        <w:rPr>
          <w:color w:val="BCDF8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CDF80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BCDF80"/>
        </w:rPr>
        <w:t xml:space="preserve">bien </w:t>
      </w:r>
      <w:r>
        <w:rPr>
          <w:color w:val="000000"/>
        </w:rPr>
        <w:t xml:space="preserve">dices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accesos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cerrado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podría </w:t>
      </w:r>
      <w:r>
        <w:rPr>
          <w:color w:val="BCDF80"/>
        </w:rPr>
        <w:t xml:space="preserve">agravarse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BCDF80"/>
        </w:rPr>
        <w:t xml:space="preserve">sigue </w:t>
      </w:r>
      <w:r>
        <w:rPr>
          <w:color w:val="BCDF80"/>
        </w:rPr>
        <w:t xml:space="preserve">totalmente </w:t>
      </w:r>
      <w:r>
        <w:rPr>
          <w:color w:val="BCDF80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había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BCDF80"/>
        </w:rPr>
        <w:t xml:space="preserve">nivel </w:t>
      </w:r>
      <w:r>
        <w:rPr>
          <w:color w:val="000000"/>
        </w:rPr>
        <w:t xml:space="preserve">. </w:t>
      </w:r>
      <w:r>
        <w:rPr>
          <w:color w:val="BCDF80"/>
        </w:rPr>
        <w:t xml:space="preserve">Tras </w:t>
      </w:r>
      <w:r>
        <w:rPr>
          <w:color w:val="000000"/>
        </w:rPr>
        <w:t xml:space="preserve">esa </w:t>
      </w:r>
      <w:r>
        <w:rPr>
          <w:color w:val="BCDF80"/>
        </w:rPr>
        <w:t xml:space="preserve">rotura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podría </w:t>
      </w:r>
      <w:r>
        <w:rPr>
          <w:color w:val="BCDF80"/>
        </w:rPr>
        <w:t xml:space="preserve">superarse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BCDF80"/>
        </w:rPr>
        <w:t xml:space="preserve">andado </w:t>
      </w:r>
      <w:r>
        <w:rPr>
          <w:color w:val="BCDF80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siguen </w:t>
      </w:r>
      <w:r>
        <w:rPr>
          <w:color w:val="BCDF80"/>
        </w:rPr>
        <w:t xml:space="preserve">atrapados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CDF80"/>
        </w:rPr>
        <w:t xml:space="preserve">altas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evacuadas </w:t>
      </w:r>
      <w:r>
        <w:rPr>
          <w:color w:val="000000"/>
        </w:rPr>
        <w:t xml:space="preserve">. </w:t>
      </w:r>
      <w:r>
        <w:rPr>
          <w:color w:val="BCDF80"/>
        </w:rPr>
        <w:t xml:space="preserve">Heredades </w:t>
      </w:r>
      <w:r>
        <w:rPr>
          <w:color w:val="000000"/>
        </w:rPr>
        <w:t xml:space="preserve">es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zona </w:t>
      </w:r>
      <w:r>
        <w:rPr>
          <w:color w:val="BCDF80"/>
        </w:rPr>
        <w:t xml:space="preserve">inaccesible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CDF80"/>
        </w:rPr>
        <w:t xml:space="preserve">urgencia </w:t>
      </w:r>
      <w:r>
        <w:rPr>
          <w:color w:val="BCDF8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han </w:t>
      </w:r>
      <w:r>
        <w:rPr>
          <w:color w:val="BCDF80"/>
        </w:rPr>
        <w:t xml:space="preserve">actuado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para </w:t>
      </w:r>
      <w:r>
        <w:rPr>
          <w:color w:val="BCDF80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BCDF80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Segura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romper </w:t>
      </w:r>
      <w:r>
        <w:rPr>
          <w:color w:val="000000"/>
        </w:rPr>
        <w:t xml:space="preserve">. </w:t>
      </w:r>
      <w:r>
        <w:rPr>
          <w:color w:val="BCDF80"/>
        </w:rPr>
        <w:t xml:space="preserve">Ocurrió </w:t>
      </w:r>
      <w:r>
        <w:rPr>
          <w:color w:val="000000"/>
        </w:rPr>
        <w:t xml:space="preserve">lo </w:t>
      </w:r>
      <w:r>
        <w:rPr>
          <w:color w:val="BCDF80"/>
        </w:rPr>
        <w:t xml:space="preserve">mismo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deja </w:t>
      </w:r>
      <w:r>
        <w:rPr>
          <w:color w:val="BCDF80"/>
        </w:rPr>
        <w:t xml:space="preserve">inundada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CDF80"/>
        </w:rPr>
        <w:t xml:space="preserve">cercana </w:t>
      </w:r>
      <w:r>
        <w:rPr>
          <w:color w:val="000000"/>
        </w:rPr>
        <w:t xml:space="preserve">al </w:t>
      </w:r>
      <w:r>
        <w:rPr>
          <w:color w:val="BCDF80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viviendas </w:t>
      </w:r>
      <w:r>
        <w:rPr>
          <w:color w:val="000000"/>
        </w:rPr>
        <w:t xml:space="preserve">en </w:t>
      </w:r>
      <w:r>
        <w:rPr>
          <w:color w:val="BCDF80"/>
        </w:rPr>
        <w:t xml:space="preserve">altura </w:t>
      </w:r>
      <w:r>
        <w:rPr>
          <w:color w:val="BCDF80"/>
        </w:rPr>
        <w:t xml:space="preserve">permanecen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pedanía </w:t>
      </w:r>
      <w:r>
        <w:rPr>
          <w:color w:val="BCDF8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ahora </w:t>
      </w:r>
      <w:r>
        <w:rPr>
          <w:color w:val="000000"/>
        </w:rPr>
        <w:t xml:space="preserve">se </w:t>
      </w:r>
      <w:r>
        <w:rPr>
          <w:color w:val="BCDF80"/>
        </w:rPr>
        <w:t xml:space="preserve">quedan </w:t>
      </w:r>
      <w:r>
        <w:rPr>
          <w:color w:val="BCDF8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altas </w:t>
      </w:r>
      <w:r>
        <w:rPr>
          <w:color w:val="000000"/>
        </w:rPr>
        <w:t xml:space="preserve">para </w:t>
      </w:r>
      <w:r>
        <w:rPr>
          <w:color w:val="BCDF80"/>
        </w:rPr>
        <w:t xml:space="preserve">intentar </w:t>
      </w:r>
      <w:r>
        <w:rPr>
          <w:color w:val="BCDF80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arrastre </w:t>
      </w:r>
      <w:r>
        <w:rPr>
          <w:color w:val="000000"/>
        </w:rPr>
        <w:t xml:space="preserve">la </w:t>
      </w:r>
      <w:r>
        <w:rPr>
          <w:color w:val="BCDF80"/>
        </w:rPr>
        <w:t xml:space="preserve">corriente </w:t>
      </w:r>
      <w:r>
        <w:rPr>
          <w:color w:val="000000"/>
        </w:rPr>
        <w:t xml:space="preserve">. </w:t>
      </w:r>
      <w:r>
        <w:rPr>
          <w:color w:val="BCDF80"/>
        </w:rPr>
        <w:t xml:space="preserve">Intentan </w:t>
      </w:r>
      <w:r>
        <w:rPr>
          <w:color w:val="BCDF80"/>
        </w:rPr>
        <w:t xml:space="preserve">salvar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supermercado </w:t>
      </w:r>
      <w:r>
        <w:rPr>
          <w:color w:val="000000"/>
        </w:rPr>
        <w:t xml:space="preserve">tiran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basura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de </w:t>
      </w:r>
      <w:r>
        <w:rPr>
          <w:color w:val="BCDF80"/>
        </w:rPr>
        <w:t xml:space="preserve">casi </w:t>
      </w:r>
      <w:r>
        <w:rPr>
          <w:color w:val="BCDF80"/>
        </w:rPr>
        <w:t xml:space="preserve">tres </w:t>
      </w:r>
      <w:r>
        <w:rPr>
          <w:color w:val="000000"/>
        </w:rPr>
        <w:t xml:space="preserve">días </w:t>
      </w:r>
      <w:r>
        <w:rPr>
          <w:color w:val="BCDF80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CDF80"/>
        </w:rPr>
        <w:t xml:space="preserve">esperan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BCDF80"/>
        </w:rPr>
        <w:t xml:space="preserve">retirando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DANA </w:t>
      </w:r>
      <w:r>
        <w:rPr>
          <w:color w:val="BCDF80"/>
        </w:rPr>
        <w:t xml:space="preserve">golpeó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BCDF80"/>
        </w:rPr>
        <w:t xml:space="preserve">mucha </w:t>
      </w:r>
      <w:r>
        <w:rPr>
          <w:color w:val="BCDF80"/>
        </w:rPr>
        <w:t xml:space="preserve">fuerza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orillas </w:t>
      </w:r>
      <w:r>
        <w:rPr>
          <w:color w:val="000000"/>
        </w:rPr>
        <w:t xml:space="preserve">del </w:t>
      </w:r>
      <w:r>
        <w:rPr>
          <w:color w:val="BCDF80"/>
        </w:rPr>
        <w:t xml:space="preserve">Mar-Menor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empieza </w:t>
      </w:r>
      <w:r>
        <w:rPr>
          <w:color w:val="000000"/>
        </w:rPr>
        <w:t xml:space="preserve">a </w:t>
      </w:r>
      <w:r>
        <w:rPr>
          <w:color w:val="BCDF80"/>
        </w:rPr>
        <w:t xml:space="preserve">retirarse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están </w:t>
      </w:r>
      <w:r>
        <w:rPr>
          <w:color w:val="BCDF80"/>
        </w:rPr>
        <w:t xml:space="preserve">ahora </w:t>
      </w:r>
      <w:r>
        <w:rPr>
          <w:color w:val="BCDF80"/>
        </w:rPr>
        <w:t xml:space="preserve">repletas </w:t>
      </w:r>
      <w:r>
        <w:rPr>
          <w:color w:val="000000"/>
        </w:rPr>
        <w:t xml:space="preserve">de </w:t>
      </w:r>
      <w:r>
        <w:rPr>
          <w:color w:val="BCDF80"/>
        </w:rPr>
        <w:t xml:space="preserve">inmuebles </w:t>
      </w:r>
      <w:r>
        <w:rPr>
          <w:color w:val="000000"/>
        </w:rPr>
        <w:t xml:space="preserve">y </w:t>
      </w:r>
      <w:r>
        <w:rPr>
          <w:color w:val="BCDF80"/>
        </w:rPr>
        <w:t xml:space="preserve">objetos </w:t>
      </w:r>
      <w:r>
        <w:rPr>
          <w:color w:val="BCDF80"/>
        </w:rPr>
        <w:t xml:space="preserve">personales </w:t>
      </w:r>
      <w:r>
        <w:rPr>
          <w:color w:val="BCDF80"/>
        </w:rPr>
        <w:t xml:space="preserve">echados </w:t>
      </w:r>
      <w:r>
        <w:rPr>
          <w:color w:val="000000"/>
        </w:rPr>
        <w:t xml:space="preserve">a </w:t>
      </w:r>
      <w:r>
        <w:rPr>
          <w:color w:val="BCDF80"/>
        </w:rPr>
        <w:t xml:space="preserve">perder </w:t>
      </w:r>
      <w:r>
        <w:rPr>
          <w:color w:val="000000"/>
        </w:rPr>
        <w:t xml:space="preserve">. </w:t>
      </w:r>
      <w:r>
        <w:rPr>
          <w:color w:val="BCDF80"/>
        </w:rPr>
        <w:t xml:space="preserve">Quedan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, </w:t>
      </w:r>
      <w:r>
        <w:rPr>
          <w:color w:val="BCDF8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BCDF8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BCDF80"/>
        </w:rPr>
        <w:t xml:space="preserve">igual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calle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pasemos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vemos </w:t>
      </w:r>
      <w:r>
        <w:rPr>
          <w:color w:val="000000"/>
        </w:rPr>
        <w:t xml:space="preserve">es </w:t>
      </w:r>
      <w:r>
        <w:rPr>
          <w:color w:val="000000"/>
        </w:rPr>
        <w:t xml:space="preserve">estos </w:t>
      </w:r>
      <w:r>
        <w:rPr>
          <w:color w:val="BCDF80"/>
        </w:rPr>
        <w:t xml:space="preserve">sofás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ven </w:t>
      </w:r>
      <w:r>
        <w:rPr>
          <w:color w:val="000000"/>
        </w:rPr>
        <w:t xml:space="preserve">lejos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garaje </w:t>
      </w:r>
      <w:r>
        <w:rPr>
          <w:color w:val="000000"/>
        </w:rPr>
        <w:t xml:space="preserve">está </w:t>
      </w:r>
      <w:r>
        <w:rPr>
          <w:color w:val="BCDF80"/>
        </w:rPr>
        <w:t xml:space="preserve">completamente </w:t>
      </w:r>
      <w:r>
        <w:rPr>
          <w:color w:val="BCDF80"/>
        </w:rPr>
        <w:t xml:space="preserve">inundado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BCDF80"/>
        </w:rPr>
        <w:t xml:space="preserve">mismo </w:t>
      </w:r>
      <w:r>
        <w:rPr>
          <w:color w:val="000000"/>
        </w:rPr>
        <w:t xml:space="preserve">están </w:t>
      </w:r>
      <w:r>
        <w:rPr>
          <w:color w:val="BCDF80"/>
        </w:rPr>
        <w:t xml:space="preserve">intentando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camión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proceso </w:t>
      </w:r>
      <w:r>
        <w:rPr>
          <w:color w:val="000000"/>
        </w:rPr>
        <w:t xml:space="preserve">muy </w:t>
      </w:r>
      <w:r>
        <w:rPr>
          <w:color w:val="BCDF80"/>
        </w:rPr>
        <w:t xml:space="preserve">largo </w:t>
      </w:r>
      <w:r>
        <w:rPr>
          <w:color w:val="000000"/>
        </w:rPr>
        <w:t xml:space="preserve">y </w:t>
      </w:r>
      <w:r>
        <w:rPr>
          <w:color w:val="BCDF80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pueden </w:t>
      </w:r>
      <w:r>
        <w:rPr>
          <w:color w:val="000000"/>
        </w:rPr>
        <w:t xml:space="preserve">estar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DANA </w:t>
      </w:r>
      <w:r>
        <w:rPr>
          <w:color w:val="000000"/>
        </w:rPr>
        <w:t xml:space="preserve">ha </w:t>
      </w:r>
      <w:r>
        <w:rPr>
          <w:color w:val="BCDF80"/>
        </w:rPr>
        <w:t xml:space="preserve">destrozado </w:t>
      </w:r>
      <w:r>
        <w:rPr>
          <w:color w:val="000000"/>
        </w:rPr>
        <w:t xml:space="preserve">la </w:t>
      </w:r>
      <w:r>
        <w:rPr>
          <w:color w:val="BCDF80"/>
        </w:rPr>
        <w:t xml:space="preserve">farmacia </w:t>
      </w:r>
      <w:r>
        <w:rPr>
          <w:color w:val="000000"/>
        </w:rPr>
        <w:t xml:space="preserve">de </w:t>
      </w:r>
      <w:r>
        <w:rPr>
          <w:color w:val="000000"/>
        </w:rPr>
        <w:t xml:space="preserve">Pepa </w:t>
      </w:r>
      <w:r>
        <w:rPr>
          <w:color w:val="000000"/>
        </w:rPr>
        <w:t xml:space="preserve">.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BCDF80"/>
        </w:rPr>
        <w:t xml:space="preserve">perdido </w:t>
      </w:r>
      <w:r>
        <w:rPr>
          <w:color w:val="BCDF80"/>
        </w:rPr>
        <w:t xml:space="preserve">casi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000000"/>
        </w:rPr>
        <w:t xml:space="preserve">cubos </w:t>
      </w:r>
      <w:r>
        <w:rPr>
          <w:color w:val="000000"/>
        </w:rPr>
        <w:t xml:space="preserve">y </w:t>
      </w:r>
      <w:r>
        <w:rPr>
          <w:color w:val="000000"/>
        </w:rPr>
        <w:t xml:space="preserve">cubos </w:t>
      </w:r>
      <w:r>
        <w:rPr>
          <w:color w:val="000000"/>
        </w:rPr>
        <w:t xml:space="preserve">. </w:t>
      </w:r>
      <w:r>
        <w:rPr>
          <w:color w:val="BCDF80"/>
        </w:rPr>
        <w:t xml:space="preserve">Escoba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BCDF80"/>
        </w:rPr>
        <w:t xml:space="preserve">llevan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BCDF80"/>
        </w:rPr>
        <w:t xml:space="preserve">desesperados </w:t>
      </w:r>
      <w:r>
        <w:rPr>
          <w:color w:val="BCDF80"/>
        </w:rPr>
        <w:t xml:space="preserve">intentando </w:t>
      </w:r>
      <w:r>
        <w:rPr>
          <w:color w:val="BCDF80"/>
        </w:rPr>
        <w:t xml:space="preserve">apartar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BCDF80"/>
        </w:rPr>
        <w:t xml:space="preserve">desesperante </w:t>
      </w:r>
      <w:r>
        <w:rPr>
          <w:color w:val="000000"/>
        </w:rPr>
        <w:t xml:space="preserve">, </w:t>
      </w:r>
      <w:r>
        <w:rPr>
          <w:color w:val="BCDF8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BCDF80"/>
        </w:rPr>
        <w:t xml:space="preserve">mejor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BCDF80"/>
        </w:rPr>
        <w:t xml:space="preserve">Santiago </w:t>
      </w:r>
      <w:r>
        <w:rPr>
          <w:color w:val="000000"/>
        </w:rPr>
        <w:t xml:space="preserve">. </w:t>
      </w:r>
      <w:r>
        <w:rPr>
          <w:color w:val="BCDF80"/>
        </w:rPr>
        <w:t xml:space="preserve">Echándole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18 </w:t>
      </w:r>
      <w:r>
        <w:rPr>
          <w:color w:val="BCDF80"/>
        </w:rPr>
        <w:t xml:space="preserve">scouts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venido </w:t>
      </w:r>
      <w:r>
        <w:rPr>
          <w:color w:val="000000"/>
        </w:rPr>
        <w:t xml:space="preserve">desde </w:t>
      </w:r>
      <w:r>
        <w:rPr>
          <w:color w:val="000000"/>
        </w:rPr>
        <w:t xml:space="preserve">otras </w:t>
      </w:r>
      <w:r>
        <w:rPr>
          <w:color w:val="BCDF80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inglés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BCDF80"/>
        </w:rPr>
        <w:t xml:space="preserve">coche </w:t>
      </w:r>
      <w:r>
        <w:rPr>
          <w:color w:val="000000"/>
        </w:rPr>
        <w:t xml:space="preserve">por </w:t>
      </w:r>
      <w:r>
        <w:rPr>
          <w:color w:val="BCDF80"/>
        </w:rPr>
        <w:t xml:space="preserve">primera </w:t>
      </w:r>
      <w:r>
        <w:rPr>
          <w:color w:val="000000"/>
        </w:rPr>
        <w:t xml:space="preserve">vez </w:t>
      </w:r>
      <w:r>
        <w:rPr>
          <w:color w:val="BCDF80"/>
        </w:rPr>
        <w:t xml:space="preserve">tras </w:t>
      </w:r>
      <w:r>
        <w:rPr>
          <w:color w:val="000000"/>
        </w:rPr>
        <w:t xml:space="preserve">el </w:t>
      </w:r>
      <w:r>
        <w:rPr>
          <w:color w:val="BCDF80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CDF80"/>
        </w:rPr>
        <w:t xml:space="preserve">además </w:t>
      </w:r>
      <w:r>
        <w:rPr>
          <w:color w:val="000000"/>
        </w:rPr>
        <w:t xml:space="preserve">de </w:t>
      </w:r>
      <w:r>
        <w:rPr>
          <w:color w:val="BCDF80"/>
        </w:rPr>
        <w:t xml:space="preserve">necesitar </w:t>
      </w:r>
      <w:r>
        <w:rPr>
          <w:color w:val="000000"/>
        </w:rPr>
        <w:t xml:space="preserve">una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BCDF80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CDF80"/>
        </w:rPr>
        <w:t xml:space="preserve">funciona </w:t>
      </w:r>
      <w:r>
        <w:rPr>
          <w:color w:val="000000"/>
        </w:rPr>
        <w:t xml:space="preserve">. </w:t>
      </w:r>
      <w:r>
        <w:rPr>
          <w:color w:val="BCDF80"/>
        </w:rPr>
        <w:t xml:space="preserve">Allí </w:t>
      </w:r>
      <w:r>
        <w:rPr>
          <w:color w:val="000000"/>
        </w:rPr>
        <w:t xml:space="preserve">están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decenas </w:t>
      </w:r>
      <w:r>
        <w:rPr>
          <w:color w:val="000000"/>
        </w:rPr>
        <w:t xml:space="preserve">de </w:t>
      </w:r>
      <w:r>
        <w:rPr>
          <w:color w:val="BCDF80"/>
        </w:rPr>
        <w:t xml:space="preserve">militares </w:t>
      </w:r>
      <w:r>
        <w:rPr>
          <w:color w:val="000000"/>
        </w:rPr>
        <w:t xml:space="preserve">del </w:t>
      </w:r>
      <w:r>
        <w:rPr>
          <w:color w:val="BCDF80"/>
        </w:rPr>
        <w:t xml:space="preserve">ejército </w:t>
      </w:r>
      <w:r>
        <w:rPr>
          <w:color w:val="000000"/>
        </w:rPr>
        <w:t xml:space="preserve">de </w:t>
      </w:r>
      <w:r>
        <w:rPr>
          <w:color w:val="BCDF80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.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se </w:t>
      </w:r>
      <w:r>
        <w:rPr>
          <w:color w:val="000000"/>
        </w:rPr>
        <w:t xml:space="preserve">vaya </w:t>
      </w:r>
      <w:r>
        <w:rPr>
          <w:color w:val="BCDF80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aspecto </w:t>
      </w:r>
      <w:r>
        <w:rPr>
          <w:color w:val="000000"/>
        </w:rPr>
        <w:t xml:space="preserve">que </w:t>
      </w:r>
      <w:r>
        <w:rPr>
          <w:color w:val="BCDF80"/>
        </w:rPr>
        <w:t xml:space="preserve">presenta </w:t>
      </w:r>
      <w:r>
        <w:rPr>
          <w:color w:val="000000"/>
        </w:rPr>
        <w:t xml:space="preserve">el </w:t>
      </w:r>
      <w:r>
        <w:rPr>
          <w:color w:val="BCDF80"/>
        </w:rPr>
        <w:t xml:space="preserve">Mar-Menor </w:t>
      </w:r>
      <w:r>
        <w:rPr>
          <w:color w:val="BCDF80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vertidos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y </w:t>
      </w:r>
      <w:r>
        <w:rPr>
          <w:color w:val="BCDF80"/>
        </w:rPr>
        <w:t xml:space="preserve">residuos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arrastrado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BCDF80"/>
        </w:rPr>
        <w:t xml:space="preserve">amenazan </w:t>
      </w:r>
      <w:r>
        <w:rPr>
          <w:color w:val="000000"/>
        </w:rPr>
        <w:t xml:space="preserve">el </w:t>
      </w:r>
      <w:r>
        <w:rPr>
          <w:color w:val="BCDF80"/>
        </w:rPr>
        <w:t xml:space="preserve">equilibrio </w:t>
      </w:r>
      <w:r>
        <w:rPr>
          <w:color w:val="BCDF80"/>
        </w:rPr>
        <w:t xml:space="preserve">medioambiental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BCDF80"/>
        </w:rPr>
        <w:t xml:space="preserve">semana </w:t>
      </w:r>
      <w:r>
        <w:rPr>
          <w:color w:val="000000"/>
        </w:rPr>
        <w:t xml:space="preserve">el </w:t>
      </w:r>
      <w:r>
        <w:rPr>
          <w:color w:val="BCDF80"/>
        </w:rPr>
        <w:t xml:space="preserve">Ministerio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CDF80"/>
        </w:rPr>
        <w:t xml:space="preserve">Transición-Ecológica </w:t>
      </w:r>
      <w:r>
        <w:rPr>
          <w:color w:val="BCDF80"/>
        </w:rPr>
        <w:t xml:space="preserve">aprobaba </w:t>
      </w:r>
      <w:r>
        <w:rPr>
          <w:color w:val="000000"/>
        </w:rPr>
        <w:t xml:space="preserve">el </w:t>
      </w:r>
      <w:r>
        <w:rPr>
          <w:color w:val="BCDF80"/>
        </w:rPr>
        <w:t xml:space="preserve">plan </w:t>
      </w:r>
      <w:r>
        <w:rPr>
          <w:color w:val="BCDF80"/>
        </w:rPr>
        <w:t xml:space="preserve">Vertidos-Cero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laguna </w:t>
      </w:r>
      <w:r>
        <w:rPr>
          <w:color w:val="BCDF80"/>
        </w:rPr>
        <w:t xml:space="preserve">salada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BCDF80"/>
        </w:rPr>
        <w:t xml:space="preserve">echado </w:t>
      </w:r>
      <w:r>
        <w:rPr>
          <w:color w:val="000000"/>
        </w:rPr>
        <w:t xml:space="preserve">por </w:t>
      </w:r>
      <w:r>
        <w:rPr>
          <w:color w:val="BCDF80"/>
        </w:rPr>
        <w:t xml:space="preserve">tierra </w:t>
      </w:r>
      <w:r>
        <w:rPr>
          <w:color w:val="000000"/>
        </w:rPr>
        <w:t xml:space="preserve">ese </w:t>
      </w:r>
      <w:r>
        <w:rPr>
          <w:color w:val="BCDF80"/>
        </w:rPr>
        <w:t xml:space="preserve">proyecto </w:t>
      </w:r>
      <w:r>
        <w:rPr>
          <w:color w:val="000000"/>
        </w:rPr>
        <w:t xml:space="preserve">para </w:t>
      </w:r>
      <w:r>
        <w:rPr>
          <w:color w:val="BCDF80"/>
        </w:rPr>
        <w:t xml:space="preserve">revertir </w:t>
      </w:r>
      <w:r>
        <w:rPr>
          <w:color w:val="000000"/>
        </w:rPr>
        <w:t xml:space="preserve">la </w:t>
      </w:r>
      <w:r>
        <w:rPr>
          <w:color w:val="BCDF80"/>
        </w:rPr>
        <w:t xml:space="preserve">degradación </w:t>
      </w:r>
      <w:r>
        <w:rPr>
          <w:color w:val="000000"/>
        </w:rPr>
        <w:t xml:space="preserve">que </w:t>
      </w:r>
      <w:r>
        <w:rPr>
          <w:color w:val="BCDF80"/>
        </w:rPr>
        <w:t xml:space="preserve">sufre </w:t>
      </w:r>
      <w:r>
        <w:rPr>
          <w:color w:val="000000"/>
        </w:rPr>
        <w:t xml:space="preserve">el </w:t>
      </w:r>
      <w:r>
        <w:rPr>
          <w:color w:val="BCDF80"/>
        </w:rPr>
        <w:t xml:space="preserve">Mar-Menor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ejército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volcado </w:t>
      </w:r>
      <w:r>
        <w:rPr>
          <w:color w:val="000000"/>
        </w:rPr>
        <w:t xml:space="preserve">en </w:t>
      </w:r>
      <w:r>
        <w:rPr>
          <w:color w:val="BCDF8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CDF80"/>
        </w:rPr>
        <w:t xml:space="preserve">1.400 </w:t>
      </w:r>
      <w:r>
        <w:rPr>
          <w:color w:val="BCDF8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Fuerzas-Armadas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Emergencias </w:t>
      </w:r>
      <w:r>
        <w:rPr>
          <w:color w:val="000000"/>
        </w:rPr>
        <w:t xml:space="preserve">, </w:t>
      </w:r>
      <w:r>
        <w:rPr>
          <w:color w:val="BCDF80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marcharán </w:t>
      </w:r>
      <w:r>
        <w:rPr>
          <w:color w:val="BCDF80"/>
        </w:rPr>
        <w:t xml:space="preserve">completamente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BCDF80"/>
        </w:rPr>
        <w:t xml:space="preserve">retire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hemos </w:t>
      </w:r>
      <w:r>
        <w:rPr>
          <w:color w:val="BCDF80"/>
        </w:rPr>
        <w:t xml:space="preserve">seguido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BCDF80"/>
        </w:rPr>
        <w:t xml:space="preserve">unidades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BCDF80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Murcia </w:t>
      </w:r>
      <w:r>
        <w:rPr>
          <w:color w:val="000000"/>
        </w:rPr>
        <w:t xml:space="preserve">. </w:t>
      </w:r>
      <w:r>
        <w:rPr>
          <w:color w:val="BCDF8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BCDF80"/>
        </w:rPr>
        <w:t xml:space="preserve">minutos </w:t>
      </w:r>
      <w:r>
        <w:rPr>
          <w:color w:val="000000"/>
        </w:rPr>
        <w:t xml:space="preserve">y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pedanía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BCDF80"/>
        </w:rPr>
        <w:t xml:space="preserve">perjudicada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sigue </w:t>
      </w:r>
      <w:r>
        <w:rPr>
          <w:color w:val="BCDF80"/>
        </w:rPr>
        <w:t xml:space="preserve">llegando </w:t>
      </w:r>
      <w:r>
        <w:rPr>
          <w:color w:val="000000"/>
        </w:rPr>
        <w:t xml:space="preserve">por </w:t>
      </w:r>
      <w:r>
        <w:rPr>
          <w:color w:val="BCDF80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tobillos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baja </w:t>
      </w:r>
      <w:r>
        <w:rPr>
          <w:color w:val="000000"/>
        </w:rPr>
        <w:t xml:space="preserve">muy </w:t>
      </w:r>
      <w:r>
        <w:rPr>
          <w:color w:val="BCDF80"/>
        </w:rPr>
        <w:t xml:space="preserve">lento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labor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BCDF80"/>
        </w:rPr>
        <w:t xml:space="preserve">desalojar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BCDF80"/>
        </w:rPr>
        <w:t xml:space="preserve">corre </w:t>
      </w:r>
      <w:r>
        <w:rPr>
          <w:color w:val="000000"/>
        </w:rPr>
        <w:t xml:space="preserve">tanto </w:t>
      </w:r>
      <w:r>
        <w:rPr>
          <w:color w:val="BCDF80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BCDF80"/>
        </w:rPr>
        <w:t xml:space="preserve">achicar </w:t>
      </w:r>
      <w:r>
        <w:rPr>
          <w:color w:val="000000"/>
        </w:rPr>
        <w:t xml:space="preserve">este </w:t>
      </w:r>
      <w:r>
        <w:rPr>
          <w:color w:val="000000"/>
        </w:rPr>
        <w:t xml:space="preserve">agua </w:t>
      </w:r>
      <w:r>
        <w:rPr>
          <w:color w:val="BCDF80"/>
        </w:rPr>
        <w:t xml:space="preserve">llevarla </w:t>
      </w:r>
      <w:r>
        <w:rPr>
          <w:color w:val="000000"/>
        </w:rPr>
        <w:t xml:space="preserve">de </w:t>
      </w:r>
      <w:r>
        <w:rPr>
          <w:color w:val="BCDF80"/>
        </w:rPr>
        <w:t xml:space="preserve">nuevo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BCDF8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estudiar </w:t>
      </w:r>
      <w:r>
        <w:rPr>
          <w:color w:val="000000"/>
        </w:rPr>
        <w:t xml:space="preserve">la </w:t>
      </w:r>
      <w:r>
        <w:rPr>
          <w:color w:val="BCDF80"/>
        </w:rPr>
        <w:t xml:space="preserve">forma </w:t>
      </w:r>
      <w:r>
        <w:rPr>
          <w:color w:val="000000"/>
        </w:rPr>
        <w:t xml:space="preserve">de </w:t>
      </w:r>
      <w:r>
        <w:rPr>
          <w:color w:val="BCDF80"/>
        </w:rPr>
        <w:t xml:space="preserve">hacerlo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forma </w:t>
      </w:r>
      <w:r>
        <w:rPr>
          <w:color w:val="000000"/>
        </w:rPr>
        <w:t xml:space="preserve">más </w:t>
      </w:r>
      <w:r>
        <w:rPr>
          <w:color w:val="000000"/>
        </w:rPr>
        <w:t xml:space="preserve">eficiente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orilla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BCDF8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BCDF80"/>
        </w:rPr>
        <w:t xml:space="preserve">encontramos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tecnología </w:t>
      </w:r>
      <w:r>
        <w:rPr>
          <w:color w:val="000000"/>
        </w:rPr>
        <w:t xml:space="preserve">os </w:t>
      </w:r>
      <w:r>
        <w:rPr>
          <w:color w:val="BCDF8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imagen </w:t>
      </w:r>
      <w:r>
        <w:rPr>
          <w:color w:val="000000"/>
        </w:rPr>
        <w:t xml:space="preserve">aérea </w:t>
      </w:r>
      <w:r>
        <w:rPr>
          <w:color w:val="BCDF80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BCDF80"/>
        </w:rPr>
        <w:t xml:space="preserve">situar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equipos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punto </w:t>
      </w:r>
      <w:r>
        <w:rPr>
          <w:color w:val="BCDF80"/>
        </w:rPr>
        <w:t xml:space="preserve">adecuado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CDF80"/>
        </w:rPr>
        <w:t xml:space="preserve">caminando </w:t>
      </w:r>
      <w:r>
        <w:rPr>
          <w:color w:val="000000"/>
        </w:rPr>
        <w:t xml:space="preserve">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 </w:t>
      </w:r>
      <w:r>
        <w:rPr>
          <w:color w:val="BCDF80"/>
        </w:rPr>
        <w:t xml:space="preserve">desbordaba </w:t>
      </w:r>
      <w:r>
        <w:rPr>
          <w:color w:val="000000"/>
        </w:rPr>
        <w:t xml:space="preserve">y </w:t>
      </w:r>
      <w:r>
        <w:rPr>
          <w:color w:val="BCDF80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trabajos </w:t>
      </w:r>
      <w:r>
        <w:rPr>
          <w:color w:val="000000"/>
        </w:rPr>
        <w:t xml:space="preserve">del </w:t>
      </w:r>
      <w:r>
        <w:rPr>
          <w:color w:val="BCDF8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hecho </w:t>
      </w:r>
      <w:r>
        <w:rPr>
          <w:color w:val="000000"/>
        </w:rPr>
        <w:t xml:space="preserve">su </w:t>
      </w:r>
      <w:r>
        <w:rPr>
          <w:color w:val="BCDF80"/>
        </w:rPr>
        <w:t xml:space="preserve">efecto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pasa </w:t>
      </w:r>
      <w:r>
        <w:rPr>
          <w:color w:val="BCDF80"/>
        </w:rPr>
        <w:t xml:space="preserve">ahora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BCDF80"/>
        </w:rPr>
        <w:t xml:space="preserve">supera </w:t>
      </w:r>
      <w:r>
        <w:rPr>
          <w:color w:val="000000"/>
        </w:rPr>
        <w:t xml:space="preserve">los </w:t>
      </w:r>
      <w:r>
        <w:rPr>
          <w:color w:val="BCDF80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CDF80"/>
        </w:rPr>
        <w:t xml:space="preserve">estudiando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000000"/>
        </w:rPr>
        <w:t xml:space="preserve">como </w:t>
      </w:r>
      <w:r>
        <w:rPr>
          <w:color w:val="BCDF80"/>
        </w:rPr>
        <w:t xml:space="preserve">desalojar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CDF80"/>
        </w:rPr>
        <w:t xml:space="preserve">¿Cómo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tema </w:t>
      </w:r>
      <w:r>
        <w:rPr>
          <w:color w:val="000000"/>
        </w:rPr>
        <w:t xml:space="preserve">? </w:t>
      </w:r>
      <w:r>
        <w:rPr>
          <w:color w:val="BCDF80"/>
        </w:rPr>
        <w:t xml:space="preserve">Mucha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el </w:t>
      </w:r>
      <w:r>
        <w:rPr>
          <w:color w:val="BCDF80"/>
        </w:rPr>
        <w:t xml:space="preserve">garaje </w:t>
      </w:r>
      <w:r>
        <w:rPr>
          <w:color w:val="BCDF80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entró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BCDF80"/>
        </w:rPr>
        <w:t xml:space="preserve">lleno </w:t>
      </w:r>
      <w:r>
        <w:rPr>
          <w:color w:val="000000"/>
        </w:rPr>
        <w:t xml:space="preserve">de </w:t>
      </w:r>
      <w:r>
        <w:rPr>
          <w:color w:val="BCDF80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comido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viene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BCDF80"/>
        </w:rPr>
        <w:t xml:space="preserve">rompió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rio </w:t>
      </w:r>
      <w:r>
        <w:rPr>
          <w:color w:val="000000"/>
        </w:rPr>
        <w:t xml:space="preserve">baja </w:t>
      </w:r>
      <w:r>
        <w:rPr>
          <w:color w:val="000000"/>
        </w:rPr>
        <w:t xml:space="preserve">su </w:t>
      </w:r>
      <w:r>
        <w:rPr>
          <w:color w:val="BCDF80"/>
        </w:rPr>
        <w:t xml:space="preserve">nivel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CDF80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ministra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000000"/>
        </w:rPr>
        <w:t xml:space="preserve">ha </w:t>
      </w:r>
      <w:r>
        <w:rPr>
          <w:color w:val="BCDF80"/>
        </w:rPr>
        <w:t xml:space="preserve">visitado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más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y </w:t>
      </w:r>
      <w:r>
        <w:rPr>
          <w:color w:val="BCDF80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las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es </w:t>
      </w:r>
      <w:r>
        <w:rPr>
          <w:color w:val="BCDF80"/>
        </w:rPr>
        <w:t xml:space="preserve">dantesco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CDF80"/>
        </w:rPr>
        <w:t xml:space="preserve">todavía </w:t>
      </w:r>
      <w:r>
        <w:rPr>
          <w:color w:val="BCDF80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CDF80"/>
        </w:rPr>
        <w:t xml:space="preserve">lanzado </w:t>
      </w:r>
      <w:r>
        <w:rPr>
          <w:color w:val="000000"/>
        </w:rPr>
        <w:t xml:space="preserve">un </w:t>
      </w:r>
      <w:r>
        <w:rPr>
          <w:color w:val="BCDF80"/>
        </w:rPr>
        <w:t xml:space="preserve">mensaje </w:t>
      </w:r>
      <w:r>
        <w:rPr>
          <w:color w:val="000000"/>
        </w:rPr>
        <w:t xml:space="preserve">de </w:t>
      </w:r>
      <w:r>
        <w:rPr>
          <w:color w:val="BCDF80"/>
        </w:rPr>
        <w:t xml:space="preserve">prudencia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marcadas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UME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CDF80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CDF80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BCDF8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Hago </w:t>
      </w:r>
      <w:r>
        <w:rPr>
          <w:color w:val="000000"/>
        </w:rPr>
        <w:t xml:space="preserve">un </w:t>
      </w:r>
      <w:r>
        <w:rPr>
          <w:color w:val="BCDF80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prudencia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BCDF80"/>
        </w:rPr>
        <w:t xml:space="preserve">nadie </w:t>
      </w:r>
      <w:r>
        <w:rPr>
          <w:color w:val="000000"/>
        </w:rPr>
        <w:t xml:space="preserve">se </w:t>
      </w:r>
      <w:r>
        <w:rPr>
          <w:color w:val="BCDF80"/>
        </w:rPr>
        <w:t xml:space="preserve">acerque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BCDF80"/>
        </w:rPr>
        <w:t xml:space="preserve">riesgo </w:t>
      </w:r>
      <w:r>
        <w:rPr>
          <w:color w:val="000000"/>
        </w:rPr>
        <w:t xml:space="preserve">. </w:t>
      </w:r>
      <w:r>
        <w:rPr>
          <w:color w:val="BCDF80"/>
        </w:rPr>
        <w:t xml:space="preserve">Comprendo </w:t>
      </w:r>
      <w:r>
        <w:rPr>
          <w:color w:val="000000"/>
        </w:rPr>
        <w:t xml:space="preserve">que </w:t>
      </w:r>
      <w:r>
        <w:rPr>
          <w:color w:val="BCDF80"/>
        </w:rPr>
        <w:t xml:space="preserve">muchas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tienen </w:t>
      </w:r>
      <w:r>
        <w:rPr>
          <w:color w:val="000000"/>
        </w:rPr>
        <w:t xml:space="preserve">sus </w:t>
      </w:r>
      <w:r>
        <w:rPr>
          <w:color w:val="BCDF80"/>
        </w:rPr>
        <w:t xml:space="preserve">propiedades </w:t>
      </w:r>
      <w:r>
        <w:rPr>
          <w:color w:val="BCDF80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BCDF80"/>
        </w:rPr>
        <w:t xml:space="preserve">prudentes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cuerpos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CDF80"/>
        </w:rPr>
        <w:t xml:space="preserve">volcando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BCDF80"/>
        </w:rPr>
        <w:t xml:space="preserve">reparación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y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CDF80"/>
        </w:rPr>
        <w:t xml:space="preserve">afectadas </w:t>
      </w:r>
      <w:r>
        <w:rPr>
          <w:color w:val="000000"/>
        </w:rPr>
        <w:t xml:space="preserve">de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, </w:t>
      </w:r>
      <w:r>
        <w:rPr>
          <w:color w:val="BCDF80"/>
        </w:rPr>
        <w:t xml:space="preserve">Murcia </w:t>
      </w:r>
      <w:r>
        <w:rPr>
          <w:color w:val="000000"/>
        </w:rPr>
        <w:t xml:space="preserve">y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arduas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prolongar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BCDF80"/>
        </w:rPr>
        <w:t xml:space="preserve">falta </w:t>
      </w:r>
      <w:r>
        <w:rPr>
          <w:color w:val="000000"/>
        </w:rPr>
        <w:t xml:space="preserve">manos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productos </w:t>
      </w:r>
      <w:r>
        <w:rPr>
          <w:color w:val="000000"/>
        </w:rPr>
        <w:t xml:space="preserve">de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y </w:t>
      </w:r>
      <w:r>
        <w:rPr>
          <w:color w:val="BCDF80"/>
        </w:rPr>
        <w:t xml:space="preserve">menage </w:t>
      </w:r>
      <w:r>
        <w:rPr>
          <w:color w:val="000000"/>
        </w:rPr>
        <w:t xml:space="preserve">del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la </w:t>
      </w:r>
      <w:r>
        <w:rPr>
          <w:color w:val="BCDF80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y </w:t>
      </w:r>
      <w:r>
        <w:rPr>
          <w:color w:val="BCDF80"/>
        </w:rPr>
        <w:t xml:space="preserve">empresas </w:t>
      </w:r>
      <w:r>
        <w:rPr>
          <w:color w:val="000000"/>
        </w:rPr>
        <w:t xml:space="preserve">, </w:t>
      </w:r>
      <w:r>
        <w:rPr>
          <w:color w:val="BCDF80"/>
        </w:rPr>
        <w:t xml:space="preserve">Santiago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BCDF80"/>
        </w:rPr>
        <w:t xml:space="preserve">llamamiento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BCDF80"/>
        </w:rPr>
        <w:t xml:space="preserve">cualquier </w:t>
      </w:r>
      <w:r>
        <w:rPr>
          <w:color w:val="BCDF80"/>
        </w:rPr>
        <w:t xml:space="preserve">persona </w:t>
      </w:r>
      <w:r>
        <w:rPr>
          <w:color w:val="000000"/>
        </w:rPr>
        <w:t xml:space="preserve">de </w:t>
      </w:r>
      <w:r>
        <w:rPr>
          <w:color w:val="BCDF80"/>
        </w:rPr>
        <w:t xml:space="preserve">cualquier </w:t>
      </w:r>
      <w:r>
        <w:rPr>
          <w:color w:val="BCDF80"/>
        </w:rPr>
        <w:t xml:space="preserve">punto </w:t>
      </w:r>
      <w:r>
        <w:rPr>
          <w:color w:val="000000"/>
        </w:rPr>
        <w:t xml:space="preserve">de </w:t>
      </w:r>
      <w:r>
        <w:rPr>
          <w:color w:val="BCDF80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BCDF80"/>
        </w:rPr>
        <w:t xml:space="preserve">dispuesta </w:t>
      </w:r>
      <w:r>
        <w:rPr>
          <w:color w:val="000000"/>
        </w:rPr>
        <w:t xml:space="preserve">a </w:t>
      </w:r>
      <w:r>
        <w:rPr>
          <w:color w:val="BCDF80"/>
        </w:rPr>
        <w:t xml:space="preserve">echar </w:t>
      </w:r>
      <w:r>
        <w:rPr>
          <w:color w:val="000000"/>
        </w:rPr>
        <w:t xml:space="preserve">un </w:t>
      </w:r>
      <w:r>
        <w:rPr>
          <w:color w:val="BCDF80"/>
        </w:rPr>
        <w:t xml:space="preserve">cable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grabado </w:t>
      </w:r>
      <w:r>
        <w:rPr>
          <w:color w:val="000000"/>
        </w:rPr>
        <w:t xml:space="preserve">unas </w:t>
      </w:r>
      <w:r>
        <w:rPr>
          <w:color w:val="BCDF80"/>
        </w:rPr>
        <w:t xml:space="preserve">imágenes </w:t>
      </w:r>
      <w:r>
        <w:rPr>
          <w:color w:val="000000"/>
        </w:rPr>
        <w:t xml:space="preserve">de </w:t>
      </w:r>
      <w:r>
        <w:rPr>
          <w:color w:val="BCDF80"/>
        </w:rPr>
        <w:t xml:space="preserve">cadenas </w:t>
      </w:r>
      <w:r>
        <w:rPr>
          <w:color w:val="BCDF80"/>
        </w:rPr>
        <w:t xml:space="preserve">humanas </w:t>
      </w:r>
      <w:r>
        <w:rPr>
          <w:color w:val="BCDF80"/>
        </w:rPr>
        <w:t xml:space="preserve">trabajando </w:t>
      </w:r>
      <w:r>
        <w:rPr>
          <w:color w:val="BCDF80"/>
        </w:rPr>
        <w:t xml:space="preserve">juntos </w:t>
      </w:r>
      <w:r>
        <w:rPr>
          <w:color w:val="000000"/>
        </w:rPr>
        <w:t xml:space="preserve">codo </w:t>
      </w:r>
      <w:r>
        <w:rPr>
          <w:color w:val="000000"/>
        </w:rPr>
        <w:t xml:space="preserve">con </w:t>
      </w:r>
      <w:r>
        <w:rPr>
          <w:color w:val="000000"/>
        </w:rPr>
        <w:t xml:space="preserve">codo </w:t>
      </w:r>
      <w:r>
        <w:rPr>
          <w:color w:val="000000"/>
        </w:rPr>
        <w:t xml:space="preserve">para </w:t>
      </w:r>
      <w:r>
        <w:rPr>
          <w:color w:val="BCDF80"/>
        </w:rPr>
        <w:t xml:space="preserve">aportar </w:t>
      </w:r>
      <w:r>
        <w:rPr>
          <w:color w:val="BCDF80"/>
        </w:rPr>
        <w:t xml:space="preserve">materiales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BCDF80"/>
        </w:rPr>
        <w:t xml:space="preserve">ayuntamiento </w:t>
      </w:r>
      <w:r>
        <w:rPr>
          <w:color w:val="BCDF80"/>
        </w:rPr>
        <w:t xml:space="preserve">llegar </w:t>
      </w:r>
      <w:r>
        <w:rPr>
          <w:color w:val="BCDF80"/>
        </w:rPr>
        <w:t xml:space="preserve">comida </w:t>
      </w:r>
      <w:r>
        <w:rPr>
          <w:color w:val="000000"/>
        </w:rPr>
        <w:t xml:space="preserve">y </w:t>
      </w:r>
      <w:r>
        <w:rPr>
          <w:color w:val="BCDF80"/>
        </w:rPr>
        <w:t xml:space="preserve">alimentos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donado </w:t>
      </w:r>
      <w:r>
        <w:rPr>
          <w:color w:val="BCDF80"/>
        </w:rPr>
        <w:t xml:space="preserve">mucha </w:t>
      </w:r>
      <w:r>
        <w:rPr>
          <w:color w:val="BCDF80"/>
        </w:rPr>
        <w:t xml:space="preserve">gente </w:t>
      </w:r>
      <w:r>
        <w:rPr>
          <w:color w:val="BCDF80"/>
        </w:rPr>
        <w:t xml:space="preserve">anónima </w:t>
      </w:r>
      <w:r>
        <w:rPr>
          <w:color w:val="000000"/>
        </w:rPr>
        <w:t xml:space="preserve">en </w:t>
      </w:r>
      <w:r>
        <w:rPr>
          <w:color w:val="BCDF80"/>
        </w:rPr>
        <w:t xml:space="preserve">muchas </w:t>
      </w:r>
      <w:r>
        <w:rPr>
          <w:color w:val="BCDF80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BCDF80"/>
        </w:rPr>
        <w:t xml:space="preserve">hablado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BCDF80"/>
        </w:rPr>
        <w:t xml:space="preserve">todavía </w:t>
      </w:r>
      <w:r>
        <w:rPr>
          <w:color w:val="BCDF80"/>
        </w:rPr>
        <w:t xml:space="preserve">necesitan </w:t>
      </w:r>
      <w:r>
        <w:rPr>
          <w:color w:val="000000"/>
        </w:rPr>
        <w:t xml:space="preserve">más </w:t>
      </w:r>
      <w:r>
        <w:rPr>
          <w:color w:val="BCDF80"/>
        </w:rPr>
        <w:t xml:space="preserve">ayuda </w:t>
      </w:r>
      <w:r>
        <w:rPr>
          <w:color w:val="000000"/>
        </w:rPr>
        <w:t xml:space="preserve">. </w:t>
      </w:r>
      <w:r>
        <w:rPr>
          <w:color w:val="BCDF80"/>
        </w:rPr>
        <w:t xml:space="preserve">Antonio </w:t>
      </w:r>
      <w:r>
        <w:rPr>
          <w:color w:val="BCDF80"/>
        </w:rPr>
        <w:t xml:space="preserve">prepara </w:t>
      </w:r>
      <w:r>
        <w:rPr>
          <w:color w:val="000000"/>
        </w:rPr>
        <w:t xml:space="preserve">esta </w:t>
      </w:r>
      <w:r>
        <w:rPr>
          <w:color w:val="BCDF80"/>
        </w:rPr>
        <w:t xml:space="preserve">paella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CDF80"/>
        </w:rPr>
        <w:t xml:space="preserve">grupo </w:t>
      </w:r>
      <w:r>
        <w:rPr>
          <w:color w:val="BCDF80"/>
        </w:rPr>
        <w:t xml:space="preserve">piensan </w:t>
      </w:r>
      <w:r>
        <w:rPr>
          <w:color w:val="000000"/>
        </w:rPr>
        <w:t xml:space="preserve">dar </w:t>
      </w:r>
      <w:r>
        <w:rPr>
          <w:color w:val="000000"/>
        </w:rPr>
        <w:t xml:space="preserve">de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300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BCDF80"/>
        </w:rPr>
        <w:t xml:space="preserve">amor </w:t>
      </w:r>
      <w:r>
        <w:rPr>
          <w:color w:val="BCDF80"/>
        </w:rPr>
        <w:t xml:space="preserve">hacia </w:t>
      </w:r>
      <w:r>
        <w:rPr>
          <w:color w:val="BCDF80"/>
        </w:rPr>
        <w:t xml:space="preserve">aquellas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CDF80"/>
        </w:rPr>
        <w:t xml:space="preserve">perdido </w:t>
      </w:r>
      <w:r>
        <w:rPr>
          <w:color w:val="000000"/>
        </w:rPr>
        <w:t xml:space="preserve">algo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auditorio </w:t>
      </w:r>
      <w:r>
        <w:rPr>
          <w:color w:val="000000"/>
        </w:rPr>
        <w:t xml:space="preserve">, </w:t>
      </w:r>
      <w:r>
        <w:rPr>
          <w:color w:val="000000"/>
        </w:rPr>
        <w:t xml:space="preserve">Rocío </w:t>
      </w:r>
      <w:r>
        <w:rPr>
          <w:color w:val="BCDF80"/>
        </w:rPr>
        <w:t xml:space="preserve">coordina </w:t>
      </w:r>
      <w:r>
        <w:rPr>
          <w:color w:val="000000"/>
        </w:rPr>
        <w:t xml:space="preserve">las </w:t>
      </w:r>
      <w:r>
        <w:rPr>
          <w:color w:val="BCDF80"/>
        </w:rPr>
        <w:t xml:space="preserve">provisiones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000000"/>
        </w:rPr>
        <w:t xml:space="preserve">los </w:t>
      </w:r>
      <w:r>
        <w:rPr>
          <w:color w:val="BCDF80"/>
        </w:rPr>
        <w:t xml:space="preserve">propios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. </w:t>
      </w:r>
      <w:r>
        <w:rPr>
          <w:color w:val="BCDF80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BCDF80"/>
        </w:rPr>
        <w:t xml:space="preserve">atendiendo </w:t>
      </w:r>
      <w:r>
        <w:rPr>
          <w:color w:val="000000"/>
        </w:rPr>
        <w:t xml:space="preserve">a </w:t>
      </w:r>
      <w:r>
        <w:rPr>
          <w:color w:val="BCDF80"/>
        </w:rPr>
        <w:t xml:space="preserve">gente </w:t>
      </w:r>
      <w:r>
        <w:rPr>
          <w:color w:val="000000"/>
        </w:rPr>
        <w:t xml:space="preserve">como </w:t>
      </w:r>
      <w:r>
        <w:rPr>
          <w:color w:val="BCDF80"/>
        </w:rPr>
        <w:t xml:space="preserve">Yolanda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CDF80"/>
        </w:rPr>
        <w:t xml:space="preserve">necesito </w:t>
      </w:r>
      <w:r>
        <w:rPr>
          <w:color w:val="BCDF80"/>
        </w:rPr>
        <w:t xml:space="preserve">productos </w:t>
      </w:r>
      <w:r>
        <w:rPr>
          <w:color w:val="000000"/>
        </w:rPr>
        <w:t xml:space="preserve">de </w:t>
      </w:r>
      <w:r>
        <w:rPr>
          <w:color w:val="BCDF80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Paco </w:t>
      </w:r>
      <w:r>
        <w:rPr>
          <w:color w:val="000000"/>
        </w:rPr>
        <w:t xml:space="preserve">e </w:t>
      </w:r>
      <w:r>
        <w:rPr>
          <w:color w:val="BCDF80"/>
        </w:rPr>
        <w:t xml:space="preserve">Isabel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asistidos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crías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CDF80"/>
        </w:rPr>
        <w:t xml:space="preserve">faltado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BCDF80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ropa </w:t>
      </w:r>
      <w:r>
        <w:rPr>
          <w:color w:val="000000"/>
        </w:rPr>
        <w:t xml:space="preserve">ni </w:t>
      </w:r>
      <w:r>
        <w:rPr>
          <w:color w:val="BCDF80"/>
        </w:rPr>
        <w:t xml:space="preserve">pañales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familias </w:t>
      </w:r>
      <w:r>
        <w:rPr>
          <w:color w:val="000000"/>
        </w:rPr>
        <w:t xml:space="preserve">que </w:t>
      </w:r>
      <w:r>
        <w:rPr>
          <w:color w:val="BCDF80"/>
        </w:rPr>
        <w:t xml:space="preserve">acuden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centro </w:t>
      </w:r>
      <w:r>
        <w:rPr>
          <w:color w:val="BCDF80"/>
        </w:rPr>
        <w:t xml:space="preserve">deportivo </w:t>
      </w:r>
      <w:r>
        <w:rPr>
          <w:color w:val="BCDF80"/>
        </w:rPr>
        <w:t xml:space="preserve">convertido </w:t>
      </w:r>
      <w:r>
        <w:rPr>
          <w:color w:val="000000"/>
        </w:rPr>
        <w:t xml:space="preserve">en </w:t>
      </w:r>
      <w:r>
        <w:rPr>
          <w:color w:val="BCDF80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dirigen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propios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000000"/>
        </w:rPr>
        <w:t xml:space="preserve">trayendo </w:t>
      </w:r>
      <w:r>
        <w:rPr>
          <w:color w:val="000000"/>
        </w:rPr>
        <w:t xml:space="preserve">su </w:t>
      </w:r>
      <w:r>
        <w:rPr>
          <w:color w:val="000000"/>
        </w:rPr>
        <w:t xml:space="preserve">ropa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cuanto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enterado </w:t>
      </w:r>
      <w:r>
        <w:rPr>
          <w:color w:val="BCDF80"/>
        </w:rPr>
        <w:t xml:space="preserve">zapatillas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BCDF80"/>
        </w:rPr>
        <w:t xml:space="preserve">gente </w:t>
      </w:r>
      <w:r>
        <w:rPr>
          <w:color w:val="000000"/>
        </w:rPr>
        <w:t xml:space="preserve">sin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BCDF80"/>
        </w:rPr>
        <w:t xml:space="preserve">Llevan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noche </w:t>
      </w:r>
      <w:r>
        <w:rPr>
          <w:color w:val="BCDF80"/>
        </w:rPr>
        <w:t xml:space="preserve">recibiendo </w:t>
      </w:r>
      <w:r>
        <w:rPr>
          <w:color w:val="BCDF80"/>
        </w:rPr>
        <w:t xml:space="preserve">alimentos </w:t>
      </w:r>
      <w:r>
        <w:rPr>
          <w:color w:val="000000"/>
        </w:rPr>
        <w:t xml:space="preserve">de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ancianos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CDF80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solidaridad </w:t>
      </w:r>
      <w:r>
        <w:rPr>
          <w:color w:val="000000"/>
        </w:rPr>
        <w:t xml:space="preserve">se </w:t>
      </w:r>
      <w:r>
        <w:rPr>
          <w:color w:val="BCDF80"/>
        </w:rPr>
        <w:t xml:space="preserve">contagia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punto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BCDF80"/>
        </w:rPr>
        <w:t xml:space="preserve">Arriman </w:t>
      </w:r>
      <w:r>
        <w:rPr>
          <w:color w:val="000000"/>
        </w:rPr>
        <w:t xml:space="preserve">el </w:t>
      </w:r>
      <w:r>
        <w:rPr>
          <w:color w:val="BCDF80"/>
        </w:rPr>
        <w:t xml:space="preserve">hombro </w:t>
      </w:r>
      <w:r>
        <w:rPr>
          <w:color w:val="000000"/>
        </w:rPr>
        <w:t xml:space="preserve">y </w:t>
      </w:r>
      <w:r>
        <w:rPr>
          <w:color w:val="BCDF80"/>
        </w:rPr>
        <w:t xml:space="preserve">asisten </w:t>
      </w:r>
      <w:r>
        <w:rPr>
          <w:color w:val="000000"/>
        </w:rPr>
        <w:t xml:space="preserve">a </w:t>
      </w:r>
      <w:r>
        <w:rPr>
          <w:color w:val="BCDF80"/>
        </w:rPr>
        <w:t xml:space="preserve">familias </w:t>
      </w:r>
      <w:r>
        <w:rPr>
          <w:color w:val="BCDF80"/>
        </w:rPr>
        <w:t xml:space="preserve">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hace </w:t>
      </w:r>
      <w:r>
        <w:rPr>
          <w:color w:val="BCDF80"/>
        </w:rPr>
        <w:t xml:space="preserve">falta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BCDF80"/>
        </w:rPr>
        <w:t xml:space="preserve">Necesitamos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, </w:t>
      </w:r>
      <w:r>
        <w:rPr>
          <w:color w:val="BCDF80"/>
        </w:rPr>
        <w:t xml:space="preserve">cuantos </w:t>
      </w:r>
      <w:r>
        <w:rPr>
          <w:color w:val="000000"/>
        </w:rPr>
        <w:t xml:space="preserve">más </w:t>
      </w:r>
      <w:r>
        <w:rPr>
          <w:color w:val="BCDF80"/>
        </w:rPr>
        <w:t xml:space="preserve">voluntarios </w:t>
      </w:r>
      <w:r>
        <w:rPr>
          <w:color w:val="BCDF80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dan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tractor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vecino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BCDF80"/>
        </w:rPr>
        <w:t xml:space="preserve">única </w:t>
      </w:r>
      <w:r>
        <w:rPr>
          <w:color w:val="BCDF80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moverse </w:t>
      </w:r>
      <w:r>
        <w:rPr>
          <w:color w:val="000000"/>
        </w:rPr>
        <w:t xml:space="preserve">. </w:t>
      </w:r>
      <w:r>
        <w:rPr>
          <w:color w:val="BCDF80"/>
        </w:rPr>
        <w:t xml:space="preserve">Cualquier </w:t>
      </w:r>
      <w:r>
        <w:rPr>
          <w:color w:val="BCDF80"/>
        </w:rPr>
        <w:t xml:space="preserve">ayuda </w:t>
      </w:r>
      <w:r>
        <w:rPr>
          <w:color w:val="000000"/>
        </w:rPr>
        <w:t xml:space="preserve">es </w:t>
      </w:r>
      <w:r>
        <w:rPr>
          <w:color w:val="BCDF80"/>
        </w:rPr>
        <w:t xml:space="preserve">bien </w:t>
      </w:r>
      <w:r>
        <w:rPr>
          <w:color w:val="BCDF80"/>
        </w:rPr>
        <w:t xml:space="preserve">recibida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CDF80"/>
        </w:rPr>
        <w:t xml:space="preserve">últimos </w:t>
      </w:r>
      <w:r>
        <w:rPr>
          <w:color w:val="BCDF80"/>
        </w:rPr>
        <w:t xml:space="preserve">desalojados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BCDF80"/>
        </w:rPr>
        <w:t xml:space="preserve">Crevillente </w:t>
      </w:r>
      <w:r>
        <w:rPr>
          <w:color w:val="000000"/>
        </w:rPr>
        <w:t xml:space="preserve">,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total </w:t>
      </w:r>
      <w:r>
        <w:rPr>
          <w:color w:val="000000"/>
        </w:rPr>
        <w:t xml:space="preserve">, </w:t>
      </w:r>
      <w:r>
        <w:rPr>
          <w:color w:val="BCDF80"/>
        </w:rPr>
        <w:t xml:space="preserve">1.500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camping </w:t>
      </w:r>
      <w:r>
        <w:rPr>
          <w:color w:val="000000"/>
        </w:rPr>
        <w:t xml:space="preserve">de </w:t>
      </w:r>
      <w:r>
        <w:rPr>
          <w:color w:val="000000"/>
        </w:rPr>
        <w:t xml:space="preserve">lujo </w:t>
      </w:r>
      <w:r>
        <w:rPr>
          <w:color w:val="000000"/>
        </w:rPr>
        <w:t xml:space="preserve">esta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empezó </w:t>
      </w:r>
      <w:r>
        <w:rPr>
          <w:color w:val="000000"/>
        </w:rPr>
        <w:t xml:space="preserve">a </w:t>
      </w:r>
      <w:r>
        <w:rPr>
          <w:color w:val="BCDF80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instalaciones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CDF80"/>
        </w:rPr>
        <w:t xml:space="preserve">alojaban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tomó </w:t>
      </w:r>
      <w:r>
        <w:rPr>
          <w:color w:val="000000"/>
        </w:rPr>
        <w:t xml:space="preserve">la </w:t>
      </w:r>
      <w:r>
        <w:rPr>
          <w:color w:val="BCDF80"/>
        </w:rPr>
        <w:t xml:space="preserve">decisión </w:t>
      </w:r>
      <w:r>
        <w:rPr>
          <w:color w:val="000000"/>
        </w:rPr>
        <w:t xml:space="preserve">de </w:t>
      </w:r>
      <w:r>
        <w:rPr>
          <w:color w:val="BCDF80"/>
        </w:rPr>
        <w:t xml:space="preserve">vaciar </w:t>
      </w:r>
      <w:r>
        <w:rPr>
          <w:color w:val="000000"/>
        </w:rPr>
        <w:t xml:space="preserve">el </w:t>
      </w:r>
      <w:r>
        <w:rPr>
          <w:color w:val="BCDF80"/>
        </w:rPr>
        <w:t xml:space="preserve">camping </w:t>
      </w:r>
      <w:r>
        <w:rPr>
          <w:color w:val="000000"/>
        </w:rPr>
        <w:t xml:space="preserve">de </w:t>
      </w:r>
      <w:r>
        <w:rPr>
          <w:color w:val="BCDF80"/>
        </w:rPr>
        <w:t xml:space="preserve">manera </w:t>
      </w:r>
      <w:r>
        <w:rPr>
          <w:color w:val="BCDF80"/>
        </w:rPr>
        <w:t xml:space="preserve">ordenada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trescientos </w:t>
      </w:r>
      <w:r>
        <w:rPr>
          <w:color w:val="BCDF80"/>
        </w:rPr>
        <w:t xml:space="preserve">campistas </w:t>
      </w:r>
      <w:r>
        <w:rPr>
          <w:color w:val="BCDF80"/>
        </w:rPr>
        <w:t xml:space="preserve">continúan </w:t>
      </w:r>
      <w:r>
        <w:rPr>
          <w:color w:val="BCDF80"/>
        </w:rPr>
        <w:t xml:space="preserve">realojados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BCDF80"/>
        </w:rPr>
        <w:t xml:space="preserve">polideportivos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BCDF80"/>
        </w:rPr>
        <w:t xml:space="preserve">cuantiosos </w:t>
      </w:r>
      <w:r>
        <w:rPr>
          <w:color w:val="BCDF80"/>
        </w:rPr>
        <w:t xml:space="preserve">destrozos </w:t>
      </w:r>
      <w:r>
        <w:rPr>
          <w:color w:val="000000"/>
        </w:rPr>
        <w:t xml:space="preserve">en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, </w:t>
      </w:r>
      <w:r>
        <w:rPr>
          <w:color w:val="BCDF80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BCDF80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primeras </w:t>
      </w:r>
      <w:r>
        <w:rPr>
          <w:color w:val="BCDF80"/>
        </w:rPr>
        <w:t xml:space="preserve">ayudas </w:t>
      </w:r>
      <w:r>
        <w:rPr>
          <w:color w:val="BCDF80"/>
        </w:rPr>
        <w:t xml:space="preserve">económicas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aprobar </w:t>
      </w:r>
      <w:r>
        <w:rPr>
          <w:color w:val="000000"/>
        </w:rPr>
        <w:t xml:space="preserve">este </w:t>
      </w:r>
      <w:r>
        <w:rPr>
          <w:color w:val="BCDF80"/>
        </w:rPr>
        <w:t xml:space="preserve">mismo </w:t>
      </w:r>
      <w:r>
        <w:rPr>
          <w:color w:val="BCDF80"/>
        </w:rPr>
        <w:t xml:space="preserve">martes </w:t>
      </w:r>
      <w:r>
        <w:rPr>
          <w:color w:val="000000"/>
        </w:rPr>
        <w:t xml:space="preserve">, </w:t>
      </w:r>
      <w:r>
        <w:rPr>
          <w:color w:val="BCDF8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BCDF8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estimación </w:t>
      </w:r>
      <w:r>
        <w:rPr>
          <w:color w:val="BCDF80"/>
        </w:rPr>
        <w:t xml:space="preserve">provisional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junta </w:t>
      </w:r>
      <w:r>
        <w:rPr>
          <w:color w:val="BCDF80"/>
        </w:rPr>
        <w:t xml:space="preserve">enviara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diferentes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plan </w:t>
      </w:r>
      <w:r>
        <w:rPr>
          <w:color w:val="BCDF80"/>
        </w:rPr>
        <w:t xml:space="preserve">urgente </w:t>
      </w:r>
      <w:r>
        <w:rPr>
          <w:color w:val="BCDF80"/>
        </w:rPr>
        <w:t xml:space="preserve">aprobado </w:t>
      </w:r>
      <w:r>
        <w:rPr>
          <w:color w:val="000000"/>
        </w:rPr>
        <w:t xml:space="preserve">el </w:t>
      </w:r>
      <w:r>
        <w:rPr>
          <w:color w:val="BCDF80"/>
        </w:rPr>
        <w:t xml:space="preserve">próximo </w:t>
      </w:r>
      <w:r>
        <w:rPr>
          <w:color w:val="BCDF80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consejo </w:t>
      </w:r>
      <w:r>
        <w:rPr>
          <w:color w:val="000000"/>
        </w:rPr>
        <w:t xml:space="preserve">de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andaluz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diferentes </w:t>
      </w:r>
      <w:r>
        <w:rPr>
          <w:color w:val="BCDF80"/>
        </w:rPr>
        <w:t xml:space="preserve">consistorios </w:t>
      </w:r>
      <w:r>
        <w:rPr>
          <w:color w:val="000000"/>
        </w:rPr>
        <w:t xml:space="preserve">podrán </w:t>
      </w:r>
      <w:r>
        <w:rPr>
          <w:color w:val="000000"/>
        </w:rPr>
        <w:t xml:space="preserve">hacer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BCDF80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CDF80"/>
        </w:rPr>
        <w:t xml:space="preserve">anunciado </w:t>
      </w:r>
      <w:r>
        <w:rPr>
          <w:color w:val="000000"/>
        </w:rPr>
        <w:t xml:space="preserve">el </w:t>
      </w:r>
      <w:r>
        <w:rPr>
          <w:color w:val="BCDF80"/>
        </w:rPr>
        <w:t xml:space="preserve">presidente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visita </w:t>
      </w:r>
      <w:r>
        <w:rPr>
          <w:color w:val="000000"/>
        </w:rPr>
        <w:t xml:space="preserve">a </w:t>
      </w:r>
      <w:r>
        <w:rPr>
          <w:color w:val="BCDF80"/>
        </w:rPr>
        <w:t xml:space="preserve">diferentes </w:t>
      </w:r>
      <w:r>
        <w:rPr>
          <w:color w:val="000000"/>
        </w:rPr>
        <w:t xml:space="preserve">casas </w:t>
      </w:r>
      <w:r>
        <w:rPr>
          <w:color w:val="BCDF80"/>
        </w:rPr>
        <w:t xml:space="preserve">destrozadas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BCDF80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sufrido </w:t>
      </w:r>
      <w:r>
        <w:rPr>
          <w:color w:val="000000"/>
        </w:rPr>
        <w:t xml:space="preserve">el </w:t>
      </w:r>
      <w:r>
        <w:rPr>
          <w:color w:val="000000"/>
        </w:rPr>
        <w:t xml:space="preserve">sudeste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península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hagan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cuenca </w:t>
      </w:r>
      <w:r>
        <w:rPr>
          <w:color w:val="000000"/>
        </w:rPr>
        <w:t xml:space="preserve">del </w:t>
      </w:r>
      <w:r>
        <w:rPr>
          <w:color w:val="BCDF8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BCDF80"/>
        </w:rPr>
        <w:t xml:space="preserve">registros </w:t>
      </w:r>
      <w:r>
        <w:rPr>
          <w:color w:val="000000"/>
        </w:rPr>
        <w:t xml:space="preserve">, </w:t>
      </w:r>
      <w:r>
        <w:rPr>
          <w:color w:val="BCDF80"/>
        </w:rPr>
        <w:t xml:space="preserve">nunca </w:t>
      </w:r>
      <w:r>
        <w:rPr>
          <w:color w:val="000000"/>
        </w:rPr>
        <w:t xml:space="preserve">antes </w:t>
      </w:r>
      <w:r>
        <w:rPr>
          <w:color w:val="000000"/>
        </w:rPr>
        <w:t xml:space="preserve">había </w:t>
      </w:r>
      <w:r>
        <w:rPr>
          <w:color w:val="BCDF80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desbordamiento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la </w:t>
      </w:r>
      <w:r>
        <w:rPr>
          <w:color w:val="BCDF80"/>
        </w:rPr>
        <w:t xml:space="preserve">situción </w:t>
      </w:r>
      <w:r>
        <w:rPr>
          <w:color w:val="000000"/>
        </w:rPr>
        <w:t xml:space="preserve">pasó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BCDF80"/>
        </w:rPr>
        <w:t xml:space="preserve">crítica </w:t>
      </w:r>
      <w:r>
        <w:rPr>
          <w:color w:val="000000"/>
        </w:rPr>
        <w:t xml:space="preserve">en </w:t>
      </w:r>
      <w:r>
        <w:rPr>
          <w:color w:val="BCDF80"/>
        </w:rPr>
        <w:t xml:space="preserve">poblaciones </w:t>
      </w:r>
      <w:r>
        <w:rPr>
          <w:color w:val="BCDF80"/>
        </w:rPr>
        <w:t xml:space="preserve">murcianas </w:t>
      </w:r>
      <w:r>
        <w:rPr>
          <w:color w:val="000000"/>
        </w:rPr>
        <w:t xml:space="preserve">como </w:t>
      </w:r>
      <w:r>
        <w:rPr>
          <w:color w:val="BCDF8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Raal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BCDF8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Almoradí </w:t>
      </w:r>
      <w:r>
        <w:rPr>
          <w:color w:val="000000"/>
        </w:rPr>
        <w:t xml:space="preserve">y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población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80.0000 </w:t>
      </w:r>
      <w:r>
        <w:rPr>
          <w:color w:val="BCDF80"/>
        </w:rPr>
        <w:t xml:space="preserve">habitantes </w:t>
      </w:r>
      <w:r>
        <w:rPr>
          <w:color w:val="000000"/>
        </w:rPr>
        <w:t xml:space="preserve">, </w:t>
      </w:r>
      <w:r>
        <w:rPr>
          <w:color w:val="BCDF80"/>
        </w:rPr>
        <w:t xml:space="preserve">devastada </w:t>
      </w:r>
      <w:r>
        <w:rPr>
          <w:color w:val="000000"/>
        </w:rPr>
        <w:t xml:space="preserve">y </w:t>
      </w:r>
      <w:r>
        <w:rPr>
          <w:color w:val="BCDF80"/>
        </w:rPr>
        <w:t xml:space="preserve">aislada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epicentros </w:t>
      </w:r>
      <w:r>
        <w:rPr>
          <w:color w:val="000000"/>
        </w:rPr>
        <w:t xml:space="preserve">del </w:t>
      </w:r>
      <w:r>
        <w:rPr>
          <w:color w:val="BCDF80"/>
        </w:rPr>
        <w:t xml:space="preserve">desastre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área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BCDF80"/>
        </w:rPr>
        <w:t xml:space="preserve">Menor </w:t>
      </w:r>
      <w:r>
        <w:rPr>
          <w:color w:val="000000"/>
        </w:rPr>
        <w:t xml:space="preserve">en </w:t>
      </w:r>
      <w:r>
        <w:rPr>
          <w:color w:val="BCDF80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ramblas </w:t>
      </w:r>
      <w:r>
        <w:rPr>
          <w:color w:val="000000"/>
        </w:rPr>
        <w:t xml:space="preserve">unido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tormentas </w:t>
      </w:r>
      <w:r>
        <w:rPr>
          <w:color w:val="000000"/>
        </w:rPr>
        <w:t xml:space="preserve">ha </w:t>
      </w:r>
      <w:r>
        <w:rPr>
          <w:color w:val="BCDF80"/>
        </w:rPr>
        <w:t xml:space="preserve">provocado </w:t>
      </w:r>
      <w:r>
        <w:rPr>
          <w:color w:val="000000"/>
        </w:rPr>
        <w:t xml:space="preserve">un </w:t>
      </w:r>
      <w:r>
        <w:rPr>
          <w:color w:val="BCDF80"/>
        </w:rPr>
        <w:t xml:space="preserve">caos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BCDF80"/>
        </w:rPr>
        <w:t xml:space="preserve">impresionantes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, </w:t>
      </w:r>
      <w:r>
        <w:rPr>
          <w:color w:val="BCDF80"/>
        </w:rPr>
        <w:t xml:space="preserve">Granada </w:t>
      </w:r>
      <w:r>
        <w:rPr>
          <w:color w:val="000000"/>
        </w:rPr>
        <w:t xml:space="preserve">y </w:t>
      </w:r>
      <w:r>
        <w:rPr>
          <w:color w:val="BCDF80"/>
        </w:rPr>
        <w:t xml:space="preserve">Málaga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BCDF80"/>
        </w:rPr>
        <w:t xml:space="preserve">sufrido </w:t>
      </w:r>
      <w:r>
        <w:rPr>
          <w:color w:val="000000"/>
        </w:rPr>
        <w:t xml:space="preserve">a </w:t>
      </w:r>
      <w:r>
        <w:rPr>
          <w:color w:val="BCDF80"/>
        </w:rPr>
        <w:t xml:space="preserve">DANA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del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Gata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desalojo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camping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BCDF80"/>
        </w:rPr>
        <w:t xml:space="preserve">prisa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pimeras </w:t>
      </w:r>
      <w:r>
        <w:rPr>
          <w:color w:val="BCDF80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CDF8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pesadilla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6 </w:t>
      </w:r>
      <w:r>
        <w:rPr>
          <w:color w:val="BCDF80"/>
        </w:rPr>
        <w:t xml:space="preserve">muertos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recordar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mucho </w:t>
      </w:r>
      <w:r>
        <w:rPr>
          <w:color w:val="BCDF80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CDF80"/>
        </w:rPr>
        <w:t xml:space="preserve">vehículos </w:t>
      </w:r>
      <w:r>
        <w:rPr>
          <w:color w:val="BCDF80"/>
        </w:rPr>
        <w:t xml:space="preserve">nuevos </w:t>
      </w:r>
      <w:r>
        <w:rPr>
          <w:color w:val="000000"/>
        </w:rPr>
        <w:t xml:space="preserve">, </w:t>
      </w:r>
      <w:r>
        <w:rPr>
          <w:color w:val="BCDF80"/>
        </w:rPr>
        <w:t xml:space="preserve">listos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BCDF80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BCDF80"/>
        </w:rPr>
        <w:t xml:space="preserve">almacenados </w:t>
      </w:r>
      <w:r>
        <w:rPr>
          <w:color w:val="000000"/>
        </w:rPr>
        <w:t xml:space="preserve">en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CDF80"/>
        </w:rPr>
        <w:t xml:space="preserve">riada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BCDF80"/>
        </w:rPr>
        <w:t xml:space="preserve">mismo </w:t>
      </w:r>
      <w:r>
        <w:rPr>
          <w:color w:val="000000"/>
        </w:rPr>
        <w:t xml:space="preserve">ha </w:t>
      </w:r>
      <w:r>
        <w:rPr>
          <w:color w:val="BCDF80"/>
        </w:rPr>
        <w:t xml:space="preserve">ocurrido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vehículos </w:t>
      </w:r>
      <w:r>
        <w:rPr>
          <w:color w:val="BCDF80"/>
        </w:rPr>
        <w:t xml:space="preserve">aparcados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BCDF80"/>
        </w:rPr>
        <w:t xml:space="preserve">terminaron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BCDF80"/>
        </w:rPr>
        <w:t xml:space="preserve">convertidos </w:t>
      </w:r>
      <w:r>
        <w:rPr>
          <w:color w:val="000000"/>
        </w:rPr>
        <w:t xml:space="preserve">en </w:t>
      </w:r>
      <w:r>
        <w:rPr>
          <w:color w:val="BCDF80"/>
        </w:rPr>
        <w:t xml:space="preserve">siniestro </w:t>
      </w:r>
      <w:r>
        <w:rPr>
          <w:color w:val="BCDF80"/>
        </w:rPr>
        <w:t xml:space="preserve">total </w:t>
      </w:r>
      <w:r>
        <w:rPr>
          <w:color w:val="000000"/>
        </w:rPr>
        <w:t xml:space="preserve">. </w:t>
      </w:r>
      <w:r>
        <w:rPr>
          <w:color w:val="BCDF80"/>
        </w:rPr>
        <w:t xml:space="preserve">Igual </w:t>
      </w:r>
      <w:r>
        <w:rPr>
          <w:color w:val="000000"/>
        </w:rPr>
        <w:t xml:space="preserve">que </w:t>
      </w:r>
      <w:r>
        <w:rPr>
          <w:color w:val="BCDF80"/>
        </w:rPr>
        <w:t xml:space="preserve">arrastró </w:t>
      </w:r>
      <w:r>
        <w:rPr>
          <w:color w:val="BCDF80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CDF80"/>
        </w:rPr>
        <w:t xml:space="preserve">arrastró </w:t>
      </w:r>
      <w:r>
        <w:rPr>
          <w:color w:val="000000"/>
        </w:rPr>
        <w:t xml:space="preserve">también </w:t>
      </w:r>
      <w:r>
        <w:rPr>
          <w:color w:val="BCDF80"/>
        </w:rPr>
        <w:t xml:space="preserve">camiones </w:t>
      </w:r>
      <w:r>
        <w:rPr>
          <w:color w:val="000000"/>
        </w:rPr>
        <w:t xml:space="preserve">. </w:t>
      </w:r>
      <w:r>
        <w:rPr>
          <w:color w:val="BCDF80"/>
        </w:rPr>
        <w:t xml:space="preserve">Centenares </w:t>
      </w:r>
      <w:r>
        <w:rPr>
          <w:color w:val="000000"/>
        </w:rPr>
        <w:t xml:space="preserve">de </w:t>
      </w:r>
      <w:r>
        <w:rPr>
          <w:color w:val="BCDF80"/>
        </w:rPr>
        <w:t xml:space="preserve">trailers </w:t>
      </w:r>
      <w:r>
        <w:rPr>
          <w:color w:val="BCDF80"/>
        </w:rPr>
        <w:t xml:space="preserve">acumulados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accesos </w:t>
      </w:r>
      <w:r>
        <w:rPr>
          <w:color w:val="000000"/>
        </w:rPr>
        <w:t xml:space="preserve">a </w:t>
      </w:r>
      <w:r>
        <w:rPr>
          <w:color w:val="BCDF8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son </w:t>
      </w:r>
      <w:r>
        <w:rPr>
          <w:color w:val="BCDF80"/>
        </w:rPr>
        <w:t xml:space="preserve">cuantiosos </w:t>
      </w:r>
      <w:r>
        <w:rPr>
          <w:color w:val="000000"/>
        </w:rPr>
        <w:t xml:space="preserve">y </w:t>
      </w:r>
      <w:r>
        <w:rPr>
          <w:color w:val="BCDF80"/>
        </w:rPr>
        <w:t xml:space="preserve">evidentes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cómo </w:t>
      </w:r>
      <w:r>
        <w:rPr>
          <w:color w:val="000000"/>
        </w:rPr>
        <w:t xml:space="preserve">, </w:t>
      </w:r>
      <w:r>
        <w:rPr>
          <w:color w:val="000000"/>
        </w:rPr>
        <w:t xml:space="preserve">quiénes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BCDF80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BCDF80"/>
        </w:rPr>
        <w:t xml:space="preserve">derecho </w:t>
      </w:r>
      <w:r>
        <w:rPr>
          <w:color w:val="000000"/>
        </w:rPr>
        <w:t xml:space="preserve">a </w:t>
      </w:r>
      <w:r>
        <w:rPr>
          <w:color w:val="BCDF80"/>
        </w:rPr>
        <w:t xml:space="preserve">compensanciones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BCDF80"/>
        </w:rPr>
        <w:t xml:space="preserve">aseguradoras </w:t>
      </w:r>
      <w:r>
        <w:rPr>
          <w:color w:val="BCDF80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BCDF80"/>
        </w:rPr>
        <w:t xml:space="preserve">Jorge-Fuset </w:t>
      </w:r>
      <w:r>
        <w:rPr>
          <w:color w:val="000000"/>
        </w:rPr>
        <w:t xml:space="preserve">, </w:t>
      </w:r>
      <w:r>
        <w:rPr>
          <w:color w:val="BCDF80"/>
        </w:rPr>
        <w:t xml:space="preserve">abogado </w:t>
      </w:r>
      <w:r>
        <w:rPr>
          <w:color w:val="BCDF80"/>
        </w:rPr>
        <w:t xml:space="preserve">experto </w:t>
      </w:r>
      <w:r>
        <w:rPr>
          <w:color w:val="000000"/>
        </w:rPr>
        <w:t xml:space="preserve">en </w:t>
      </w:r>
      <w:r>
        <w:rPr>
          <w:color w:val="BCDF80"/>
        </w:rPr>
        <w:t xml:space="preserve">seguros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asegurados </w:t>
      </w:r>
      <w:r>
        <w:rPr>
          <w:color w:val="000000"/>
        </w:rPr>
        <w:t xml:space="preserve">. </w:t>
      </w:r>
      <w:r>
        <w:rPr>
          <w:color w:val="BCDF80"/>
        </w:rPr>
        <w:t xml:space="preserve">Señor-Fuset </w:t>
      </w:r>
      <w:r>
        <w:rPr>
          <w:color w:val="000000"/>
        </w:rPr>
        <w:t xml:space="preserve">,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BCDF8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respuesta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inundaciones </w:t>
      </w:r>
      <w:r>
        <w:rPr>
          <w:color w:val="000000"/>
        </w:rPr>
        <w:t xml:space="preserve">?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evidente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CDF80"/>
        </w:rPr>
        <w:t xml:space="preserve">primero </w:t>
      </w:r>
      <w:r>
        <w:rPr>
          <w:color w:val="000000"/>
        </w:rPr>
        <w:t xml:space="preserve">debe </w:t>
      </w:r>
      <w:r>
        <w:rPr>
          <w:color w:val="000000"/>
        </w:rPr>
        <w:t xml:space="preserve">ser </w:t>
      </w:r>
      <w:r>
        <w:rPr>
          <w:color w:val="BCDF80"/>
        </w:rPr>
        <w:t xml:space="preserve">instrumentar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mecanismos </w:t>
      </w:r>
      <w:r>
        <w:rPr>
          <w:color w:val="000000"/>
        </w:rPr>
        <w:t xml:space="preserve">de </w:t>
      </w:r>
      <w:r>
        <w:rPr>
          <w:color w:val="BCDF80"/>
        </w:rPr>
        <w:t xml:space="preserve">Protección-Civil </w:t>
      </w:r>
      <w:r>
        <w:rPr>
          <w:color w:val="000000"/>
        </w:rPr>
        <w:t xml:space="preserve">y </w:t>
      </w:r>
      <w:r>
        <w:rPr>
          <w:color w:val="BCDF80"/>
        </w:rPr>
        <w:t xml:space="preserve">salvamento </w:t>
      </w:r>
      <w:r>
        <w:rPr>
          <w:color w:val="000000"/>
        </w:rPr>
        <w:t xml:space="preserve">. </w:t>
      </w:r>
      <w:r>
        <w:rPr>
          <w:color w:val="BCDF80"/>
        </w:rPr>
        <w:t xml:space="preserve">Acto </w:t>
      </w:r>
      <w:r>
        <w:rPr>
          <w:color w:val="BCDF80"/>
        </w:rPr>
        <w:t xml:space="preserve">seguido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BCDF80"/>
        </w:rPr>
        <w:t xml:space="preserve">cuente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BCDF80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BCDF80"/>
        </w:rPr>
        <w:t xml:space="preserve">pérdidas </w:t>
      </w:r>
      <w:r>
        <w:rPr>
          <w:color w:val="000000"/>
        </w:rPr>
        <w:t xml:space="preserve">muy </w:t>
      </w:r>
      <w:r>
        <w:rPr>
          <w:color w:val="BCDF80"/>
        </w:rPr>
        <w:t xml:space="preserve">importantes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BCDF80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CDF80"/>
        </w:rPr>
        <w:t xml:space="preserve">previsores </w:t>
      </w:r>
      <w:r>
        <w:rPr>
          <w:color w:val="000000"/>
        </w:rPr>
        <w:t xml:space="preserve">y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BCDF80"/>
        </w:rPr>
        <w:t xml:space="preserve">seguro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la </w:t>
      </w:r>
      <w:r>
        <w:rPr>
          <w:color w:val="BCDF80"/>
        </w:rPr>
        <w:t xml:space="preserve">compañía </w:t>
      </w:r>
      <w:r>
        <w:rPr>
          <w:color w:val="000000"/>
        </w:rPr>
        <w:t xml:space="preserve">, </w:t>
      </w:r>
      <w:r>
        <w:rPr>
          <w:color w:val="000000"/>
        </w:rPr>
        <w:t xml:space="preserve">paga </w:t>
      </w:r>
      <w:r>
        <w:rPr>
          <w:color w:val="000000"/>
        </w:rPr>
        <w:t xml:space="preserve">un </w:t>
      </w:r>
      <w:r>
        <w:rPr>
          <w:color w:val="BCDF80"/>
        </w:rPr>
        <w:t xml:space="preserve">organismo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BCDF80"/>
        </w:rPr>
        <w:t xml:space="preserve">financiado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BCDF80"/>
        </w:rPr>
        <w:t xml:space="preserve">propios </w:t>
      </w:r>
      <w:r>
        <w:rPr>
          <w:color w:val="BCDF80"/>
        </w:rPr>
        <w:t xml:space="preserve">recargos </w:t>
      </w:r>
      <w:r>
        <w:rPr>
          <w:color w:val="000000"/>
        </w:rPr>
        <w:t xml:space="preserve">que </w:t>
      </w:r>
      <w:r>
        <w:rPr>
          <w:color w:val="000000"/>
        </w:rPr>
        <w:t xml:space="preserve">pagan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seguros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consorcio </w:t>
      </w:r>
      <w:r>
        <w:rPr>
          <w:color w:val="000000"/>
        </w:rPr>
        <w:t xml:space="preserve">de </w:t>
      </w:r>
      <w:r>
        <w:rPr>
          <w:color w:val="BCDF80"/>
        </w:rPr>
        <w:t xml:space="preserve">compensación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seguros </w:t>
      </w:r>
      <w:r>
        <w:rPr>
          <w:color w:val="000000"/>
        </w:rPr>
        <w:t xml:space="preserve">será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BCDF80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BCDF80"/>
        </w:rPr>
        <w:t xml:space="preserve">aquellas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BCDF80"/>
        </w:rPr>
        <w:t xml:space="preserve">aseguradas </w:t>
      </w:r>
      <w:r>
        <w:rPr>
          <w:color w:val="000000"/>
        </w:rPr>
        <w:t xml:space="preserve">. </w:t>
      </w:r>
      <w:r>
        <w:rPr>
          <w:color w:val="BCDF80"/>
        </w:rPr>
        <w:t xml:space="preserve">¿Qué </w:t>
      </w:r>
      <w:r>
        <w:rPr>
          <w:color w:val="000000"/>
        </w:rPr>
        <w:t xml:space="preserve">pasa </w:t>
      </w:r>
      <w:r>
        <w:rPr>
          <w:color w:val="000000"/>
        </w:rPr>
        <w:t xml:space="preserve">con </w:t>
      </w:r>
      <w:r>
        <w:rPr>
          <w:color w:val="BCDF80"/>
        </w:rPr>
        <w:t xml:space="preserve">aquellas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BCDF80"/>
        </w:rPr>
        <w:t xml:space="preserve">aseguradas </w:t>
      </w:r>
      <w:r>
        <w:rPr>
          <w:color w:val="000000"/>
        </w:rPr>
        <w:t xml:space="preserve">?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BCDF8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quien </w:t>
      </w:r>
      <w:r>
        <w:rPr>
          <w:color w:val="BCDF80"/>
        </w:rPr>
        <w:t xml:space="preserve">declare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BCDF80"/>
        </w:rPr>
        <w:t xml:space="preserve">catastrófica </w:t>
      </w:r>
      <w:r>
        <w:rPr>
          <w:color w:val="000000"/>
        </w:rPr>
        <w:t xml:space="preserve">y </w:t>
      </w:r>
      <w:r>
        <w:rPr>
          <w:color w:val="BCDF80"/>
        </w:rPr>
        <w:t xml:space="preserve">dictamine </w:t>
      </w:r>
      <w:r>
        <w:rPr>
          <w:color w:val="000000"/>
        </w:rPr>
        <w:t xml:space="preserve">los </w:t>
      </w:r>
      <w:r>
        <w:rPr>
          <w:color w:val="BCDF80"/>
        </w:rPr>
        <w:t xml:space="preserve">beneficiarios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. </w:t>
      </w:r>
      <w:r>
        <w:rPr>
          <w:color w:val="BCDF80"/>
        </w:rPr>
        <w:t xml:space="preserve">¿Cómo </w:t>
      </w:r>
      <w:r>
        <w:rPr>
          <w:color w:val="000000"/>
        </w:rPr>
        <w:t xml:space="preserve">se </w:t>
      </w:r>
      <w:r>
        <w:rPr>
          <w:color w:val="BCDF80"/>
        </w:rPr>
        <w:t xml:space="preserve">cobran </w:t>
      </w:r>
      <w:r>
        <w:rPr>
          <w:color w:val="000000"/>
        </w:rPr>
        <w:t xml:space="preserve">las </w:t>
      </w:r>
      <w:r>
        <w:rPr>
          <w:color w:val="BCDF80"/>
        </w:rPr>
        <w:t xml:space="preserve">indemnizaciones </w:t>
      </w:r>
      <w:r>
        <w:rPr>
          <w:color w:val="000000"/>
        </w:rPr>
        <w:t xml:space="preserve">o </w:t>
      </w:r>
      <w:r>
        <w:rPr>
          <w:color w:val="000000"/>
        </w:rPr>
        <w:t xml:space="preserve">las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? </w:t>
      </w:r>
      <w:r>
        <w:rPr>
          <w:color w:val="000000"/>
        </w:rPr>
        <w:t xml:space="preserve">El </w:t>
      </w:r>
      <w:r>
        <w:rPr>
          <w:color w:val="BCDF80"/>
        </w:rPr>
        <w:t xml:space="preserve">Consorcio </w:t>
      </w:r>
      <w:r>
        <w:rPr>
          <w:color w:val="000000"/>
        </w:rPr>
        <w:t xml:space="preserve">de </w:t>
      </w:r>
      <w:r>
        <w:rPr>
          <w:color w:val="BCDF80"/>
        </w:rPr>
        <w:t xml:space="preserve">compensación </w:t>
      </w:r>
      <w:r>
        <w:rPr>
          <w:color w:val="000000"/>
        </w:rPr>
        <w:t xml:space="preserve">puede </w:t>
      </w:r>
      <w:r>
        <w:rPr>
          <w:color w:val="BCDF80"/>
        </w:rPr>
        <w:t xml:space="preserve">delegar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compañías </w:t>
      </w:r>
      <w:r>
        <w:rPr>
          <w:color w:val="000000"/>
        </w:rPr>
        <w:t xml:space="preserve">de </w:t>
      </w:r>
      <w:r>
        <w:rPr>
          <w:color w:val="BCDF80"/>
        </w:rPr>
        <w:t xml:space="preserve">seguros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tramitación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estudiará </w:t>
      </w:r>
      <w:r>
        <w:rPr>
          <w:color w:val="000000"/>
        </w:rPr>
        <w:t xml:space="preserve">esa </w:t>
      </w:r>
      <w:r>
        <w:rPr>
          <w:color w:val="BCDF80"/>
        </w:rPr>
        <w:t xml:space="preserve">valoración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BCDF80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BCDF80"/>
        </w:rPr>
        <w:t xml:space="preserve">presentar </w:t>
      </w:r>
      <w:r>
        <w:rPr>
          <w:color w:val="000000"/>
        </w:rPr>
        <w:t xml:space="preserve">esas </w:t>
      </w:r>
      <w:r>
        <w:rPr>
          <w:color w:val="BCDF80"/>
        </w:rPr>
        <w:t xml:space="preserve">pérdidas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un </w:t>
      </w:r>
      <w:r>
        <w:rPr>
          <w:color w:val="BCDF80"/>
        </w:rPr>
        <w:t xml:space="preserve">balance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CDF80"/>
        </w:rPr>
        <w:t xml:space="preserve">abonará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no </w:t>
      </w:r>
      <w:r>
        <w:rPr>
          <w:color w:val="BCDF80"/>
        </w:rPr>
        <w:t xml:space="preserve">aseguradas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BCDF80"/>
        </w:rPr>
        <w:t xml:space="preserve">establezca </w:t>
      </w:r>
      <w:r>
        <w:rPr>
          <w:color w:val="000000"/>
        </w:rPr>
        <w:t xml:space="preserve">los </w:t>
      </w:r>
      <w:r>
        <w:rPr>
          <w:color w:val="BCDF80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momentos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pago </w:t>
      </w:r>
      <w:r>
        <w:rPr>
          <w:color w:val="000000"/>
        </w:rPr>
        <w:t xml:space="preserve">. </w:t>
      </w:r>
      <w:r>
        <w:rPr>
          <w:color w:val="BCDF80"/>
        </w:rPr>
        <w:t xml:space="preserve">¿Qué </w:t>
      </w:r>
      <w:r>
        <w:rPr>
          <w:color w:val="BCDF80"/>
        </w:rPr>
        <w:t xml:space="preserve">consejo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ciudadanos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estén </w:t>
      </w:r>
      <w:r>
        <w:rPr>
          <w:color w:val="BCDF80"/>
        </w:rPr>
        <w:t xml:space="preserve">reponiendo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hagan </w:t>
      </w:r>
      <w:r>
        <w:rPr>
          <w:color w:val="BCDF80"/>
        </w:rPr>
        <w:t xml:space="preserve">balance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desglose </w:t>
      </w:r>
      <w:r>
        <w:rPr>
          <w:color w:val="000000"/>
        </w:rPr>
        <w:t xml:space="preserve">y </w:t>
      </w:r>
      <w:r>
        <w:rPr>
          <w:color w:val="BCDF80"/>
        </w:rPr>
        <w:t xml:space="preserve">fotografías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BCDF80"/>
        </w:rPr>
        <w:t xml:space="preserve">recopilan </w:t>
      </w:r>
      <w:r>
        <w:rPr>
          <w:color w:val="BCDF80"/>
        </w:rPr>
        <w:t xml:space="preserve">facturas </w:t>
      </w:r>
      <w:r>
        <w:rPr>
          <w:color w:val="000000"/>
        </w:rPr>
        <w:t xml:space="preserve">de </w:t>
      </w:r>
      <w:r>
        <w:rPr>
          <w:color w:val="BCDF80"/>
        </w:rPr>
        <w:t xml:space="preserve">reparación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pueda </w:t>
      </w:r>
      <w:r>
        <w:rPr>
          <w:color w:val="BCDF80"/>
        </w:rPr>
        <w:t xml:space="preserve">servir </w:t>
      </w:r>
      <w:r>
        <w:rPr>
          <w:color w:val="000000"/>
        </w:rPr>
        <w:t xml:space="preserve">para </w:t>
      </w:r>
      <w:r>
        <w:rPr>
          <w:color w:val="BCDF80"/>
        </w:rPr>
        <w:t xml:space="preserve">reclamar </w:t>
      </w:r>
      <w:r>
        <w:rPr>
          <w:color w:val="000000"/>
        </w:rPr>
        <w:t xml:space="preserve">esas </w:t>
      </w:r>
      <w:r>
        <w:rPr>
          <w:color w:val="BCDF80"/>
        </w:rPr>
        <w:t xml:space="preserve">ayudas </w:t>
      </w:r>
      <w:r>
        <w:rPr>
          <w:color w:val="000000"/>
        </w:rPr>
        <w:t xml:space="preserve">. </w:t>
      </w:r>
      <w:r>
        <w:rPr>
          <w:color w:val="BCDF80"/>
        </w:rPr>
        <w:t xml:space="preserve">Muchas </w:t>
      </w:r>
      <w:r>
        <w:rPr>
          <w:color w:val="BCDF80"/>
        </w:rPr>
        <w:t xml:space="preserve">gracias </w:t>
      </w:r>
      <w:r>
        <w:rPr>
          <w:color w:val="000000"/>
        </w:rPr>
        <w:t xml:space="preserve">por </w:t>
      </w:r>
      <w:r>
        <w:rPr>
          <w:color w:val="BCDF80"/>
        </w:rPr>
        <w:t xml:space="preserve">orientarnos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tan </w:t>
      </w:r>
      <w:r>
        <w:rPr>
          <w:color w:val="BCDF80"/>
        </w:rPr>
        <w:t xml:space="preserve">especial </w:t>
      </w:r>
      <w:r>
        <w:rPr>
          <w:color w:val="000000"/>
        </w:rPr>
        <w:t xml:space="preserve">. </w:t>
      </w:r>
      <w:r>
        <w:rPr>
          <w:color w:val="BCDF80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BCDF80"/>
        </w:rPr>
        <w:t xml:space="preserve">Desmantelada </w:t>
      </w:r>
      <w:r>
        <w:rPr>
          <w:color w:val="000000"/>
        </w:rPr>
        <w:t xml:space="preserve">un </w:t>
      </w:r>
      <w:r>
        <w:rPr>
          <w:color w:val="000000"/>
        </w:rPr>
        <w:t xml:space="preserve">red </w:t>
      </w:r>
      <w:r>
        <w:rPr>
          <w:color w:val="BCDF80"/>
        </w:rPr>
        <w:t xml:space="preserve">criminal </w:t>
      </w:r>
      <w:r>
        <w:rPr>
          <w:color w:val="000000"/>
        </w:rPr>
        <w:t xml:space="preserve">que </w:t>
      </w:r>
      <w:r>
        <w:rPr>
          <w:color w:val="BCDF80"/>
        </w:rPr>
        <w:t xml:space="preserve">captaba </w:t>
      </w:r>
      <w:r>
        <w:rPr>
          <w:color w:val="BCDF80"/>
        </w:rPr>
        <w:t xml:space="preserve">menores </w:t>
      </w:r>
      <w:r>
        <w:rPr>
          <w:color w:val="000000"/>
        </w:rPr>
        <w:t xml:space="preserve">de </w:t>
      </w:r>
      <w:r>
        <w:rPr>
          <w:color w:val="BCDF80"/>
        </w:rPr>
        <w:t xml:space="preserve">edad </w:t>
      </w:r>
      <w:r>
        <w:rPr>
          <w:color w:val="000000"/>
        </w:rPr>
        <w:t xml:space="preserve">para </w:t>
      </w:r>
      <w:r>
        <w:rPr>
          <w:color w:val="BCDF80"/>
        </w:rPr>
        <w:t xml:space="preserve">tráfico </w:t>
      </w:r>
      <w:r>
        <w:rPr>
          <w:color w:val="000000"/>
        </w:rPr>
        <w:t xml:space="preserve">de </w:t>
      </w:r>
      <w:r>
        <w:rPr>
          <w:color w:val="000000"/>
        </w:rPr>
        <w:t xml:space="preserve">seres </w:t>
      </w:r>
      <w:r>
        <w:rPr>
          <w:color w:val="BCDF80"/>
        </w:rPr>
        <w:t xml:space="preserve">humanos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miembros </w:t>
      </w:r>
      <w:r>
        <w:rPr>
          <w:color w:val="BCDF80"/>
        </w:rPr>
        <w:t xml:space="preserve">captaba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centro </w:t>
      </w:r>
      <w:r>
        <w:rPr>
          <w:color w:val="000000"/>
        </w:rPr>
        <w:t xml:space="preserve">de </w:t>
      </w:r>
      <w:r>
        <w:rPr>
          <w:color w:val="BCDF80"/>
        </w:rPr>
        <w:t xml:space="preserve">protección </w:t>
      </w:r>
      <w:r>
        <w:rPr>
          <w:color w:val="000000"/>
        </w:rPr>
        <w:t xml:space="preserve">de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menores </w:t>
      </w:r>
      <w:r>
        <w:rPr>
          <w:color w:val="000000"/>
        </w:rPr>
        <w:t xml:space="preserve">era </w:t>
      </w:r>
      <w:r>
        <w:rPr>
          <w:color w:val="BCDF80"/>
        </w:rPr>
        <w:t xml:space="preserve">inmigrantes </w:t>
      </w:r>
      <w:r>
        <w:rPr>
          <w:color w:val="000000"/>
        </w:rPr>
        <w:t xml:space="preserve">que </w:t>
      </w:r>
      <w:r>
        <w:rPr>
          <w:color w:val="BCDF80"/>
        </w:rPr>
        <w:t xml:space="preserve">después </w:t>
      </w:r>
      <w:r>
        <w:rPr>
          <w:color w:val="BCDF80"/>
        </w:rPr>
        <w:t xml:space="preserve">trasladaban </w:t>
      </w:r>
      <w:r>
        <w:rPr>
          <w:color w:val="000000"/>
        </w:rPr>
        <w:t xml:space="preserve">a </w:t>
      </w:r>
      <w:r>
        <w:rPr>
          <w:color w:val="BCDF80"/>
        </w:rPr>
        <w:t xml:space="preserve">Francia </w:t>
      </w:r>
      <w:r>
        <w:rPr>
          <w:color w:val="000000"/>
        </w:rPr>
        <w:t xml:space="preserve">y </w:t>
      </w:r>
      <w:r>
        <w:rPr>
          <w:color w:val="BCDF80"/>
        </w:rPr>
        <w:t xml:space="preserve">Bélgica </w:t>
      </w:r>
      <w:r>
        <w:rPr>
          <w:color w:val="000000"/>
        </w:rPr>
        <w:t xml:space="preserve">. </w:t>
      </w:r>
      <w:r>
        <w:rPr>
          <w:color w:val="BCDF80"/>
        </w:rPr>
        <w:t xml:space="preserve">Utilizaban </w:t>
      </w:r>
      <w:r>
        <w:rPr>
          <w:color w:val="BCDF80"/>
        </w:rPr>
        <w:t xml:space="preserve">autobuses </w:t>
      </w:r>
      <w:r>
        <w:rPr>
          <w:color w:val="000000"/>
        </w:rPr>
        <w:t xml:space="preserve">de </w:t>
      </w:r>
      <w:r>
        <w:rPr>
          <w:color w:val="BCDF80"/>
        </w:rPr>
        <w:t xml:space="preserve">empresas </w:t>
      </w:r>
      <w:r>
        <w:rPr>
          <w:color w:val="BCDF80"/>
        </w:rPr>
        <w:t xml:space="preserve">ubicadas </w:t>
      </w:r>
      <w:r>
        <w:rPr>
          <w:color w:val="000000"/>
        </w:rPr>
        <w:t xml:space="preserve">en </w:t>
      </w:r>
      <w:r>
        <w:rPr>
          <w:color w:val="BCDF80"/>
        </w:rPr>
        <w:t xml:space="preserve">Marruecos </w:t>
      </w:r>
      <w:r>
        <w:rPr>
          <w:color w:val="000000"/>
        </w:rPr>
        <w:t xml:space="preserve">, </w:t>
      </w:r>
      <w:r>
        <w:rPr>
          <w:color w:val="BCDF80"/>
        </w:rPr>
        <w:t xml:space="preserve">España </w:t>
      </w:r>
      <w:r>
        <w:rPr>
          <w:color w:val="000000"/>
        </w:rPr>
        <w:t xml:space="preserve">y </w:t>
      </w:r>
      <w:r>
        <w:rPr>
          <w:color w:val="BCDF80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CDF80"/>
        </w:rPr>
        <w:t xml:space="preserve">último </w:t>
      </w:r>
      <w:r>
        <w:rPr>
          <w:color w:val="BCDF80"/>
        </w:rPr>
        <w:t xml:space="preserve">país </w:t>
      </w:r>
      <w:r>
        <w:rPr>
          <w:color w:val="000000"/>
        </w:rPr>
        <w:t xml:space="preserve">se </w:t>
      </w:r>
      <w:r>
        <w:rPr>
          <w:color w:val="BCDF80"/>
        </w:rPr>
        <w:t xml:space="preserve">detuvo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ciudadano </w:t>
      </w:r>
      <w:r>
        <w:rPr>
          <w:color w:val="BCDF80"/>
        </w:rPr>
        <w:t xml:space="preserve">español </w:t>
      </w:r>
      <w:r>
        <w:rPr>
          <w:color w:val="000000"/>
        </w:rPr>
        <w:t xml:space="preserve">por </w:t>
      </w:r>
      <w:r>
        <w:rPr>
          <w:color w:val="BCDF80"/>
        </w:rPr>
        <w:t xml:space="preserve">conducir </w:t>
      </w:r>
      <w:r>
        <w:rPr>
          <w:color w:val="000000"/>
        </w:rPr>
        <w:t xml:space="preserve">un </w:t>
      </w:r>
      <w:r>
        <w:rPr>
          <w:color w:val="BCDF80"/>
        </w:rPr>
        <w:t xml:space="preserve">autobús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viajaban </w:t>
      </w:r>
      <w:r>
        <w:rPr>
          <w:color w:val="000000"/>
        </w:rPr>
        <w:t xml:space="preserve">22 </w:t>
      </w:r>
      <w:r>
        <w:rPr>
          <w:color w:val="BCDF80"/>
        </w:rPr>
        <w:t xml:space="preserve">extranjeros </w:t>
      </w:r>
      <w:r>
        <w:rPr>
          <w:color w:val="BCDF80"/>
        </w:rPr>
        <w:t xml:space="preserve">irregulares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punto </w:t>
      </w:r>
      <w:r>
        <w:rPr>
          <w:color w:val="000000"/>
        </w:rPr>
        <w:t xml:space="preserve">de </w:t>
      </w:r>
      <w:r>
        <w:rPr>
          <w:color w:val="BCDF80"/>
        </w:rPr>
        <w:t xml:space="preserve">partida </w:t>
      </w:r>
      <w:r>
        <w:rPr>
          <w:color w:val="000000"/>
        </w:rPr>
        <w:t xml:space="preserve">el </w:t>
      </w:r>
      <w:r>
        <w:rPr>
          <w:color w:val="BCDF80"/>
        </w:rPr>
        <w:t xml:space="preserve">puerto </w:t>
      </w:r>
      <w:r>
        <w:rPr>
          <w:color w:val="000000"/>
        </w:rPr>
        <w:t xml:space="preserve">de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. </w:t>
      </w:r>
      <w:r>
        <w:rPr>
          <w:color w:val="BCDF80"/>
        </w:rPr>
        <w:t xml:space="preserve">Allí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BCDF80"/>
        </w:rPr>
        <w:t xml:space="preserve">criminal </w:t>
      </w:r>
      <w:r>
        <w:rPr>
          <w:color w:val="BCDF80"/>
        </w:rPr>
        <w:t xml:space="preserve">aprovechaba </w:t>
      </w:r>
      <w:r>
        <w:rPr>
          <w:color w:val="000000"/>
        </w:rPr>
        <w:t xml:space="preserve">para </w:t>
      </w:r>
      <w:r>
        <w:rPr>
          <w:color w:val="BCDF80"/>
        </w:rPr>
        <w:t xml:space="preserve">captar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inmigrantes </w:t>
      </w:r>
      <w:r>
        <w:rPr>
          <w:color w:val="BCDF80"/>
        </w:rPr>
        <w:t xml:space="preserve">irregulares </w:t>
      </w:r>
      <w:r>
        <w:rPr>
          <w:color w:val="000000"/>
        </w:rPr>
        <w:t xml:space="preserve">que </w:t>
      </w:r>
      <w:r>
        <w:rPr>
          <w:color w:val="BCDF80"/>
        </w:rPr>
        <w:t xml:space="preserve">llegaban </w:t>
      </w:r>
      <w:r>
        <w:rPr>
          <w:color w:val="000000"/>
        </w:rPr>
        <w:t xml:space="preserve">en </w:t>
      </w:r>
      <w:r>
        <w:rPr>
          <w:color w:val="BCDF80"/>
        </w:rPr>
        <w:t xml:space="preserve">pateras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captores </w:t>
      </w:r>
      <w:r>
        <w:rPr>
          <w:color w:val="000000"/>
        </w:rPr>
        <w:t xml:space="preserve">se </w:t>
      </w:r>
      <w:r>
        <w:rPr>
          <w:color w:val="BCDF80"/>
        </w:rPr>
        <w:t xml:space="preserve">organizaban </w:t>
      </w:r>
      <w:r>
        <w:rPr>
          <w:color w:val="000000"/>
        </w:rPr>
        <w:t xml:space="preserve">por </w:t>
      </w:r>
      <w:r>
        <w:rPr>
          <w:color w:val="BCDF80"/>
        </w:rPr>
        <w:t xml:space="preserve">nacionalidades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grupo </w:t>
      </w:r>
      <w:r>
        <w:rPr>
          <w:color w:val="BCDF80"/>
        </w:rPr>
        <w:t xml:space="preserve">especializado </w:t>
      </w:r>
      <w:r>
        <w:rPr>
          <w:color w:val="000000"/>
        </w:rPr>
        <w:t xml:space="preserve">en </w:t>
      </w:r>
      <w:r>
        <w:rPr>
          <w:color w:val="BCDF80"/>
        </w:rPr>
        <w:t xml:space="preserve">malienses </w:t>
      </w:r>
      <w:r>
        <w:rPr>
          <w:color w:val="BCDF80"/>
        </w:rPr>
        <w:t xml:space="preserve">sustraía </w:t>
      </w:r>
      <w:r>
        <w:rPr>
          <w:color w:val="BCDF80"/>
        </w:rPr>
        <w:t xml:space="preserve">menores </w:t>
      </w:r>
      <w:r>
        <w:rPr>
          <w:color w:val="BCDF80"/>
        </w:rPr>
        <w:t xml:space="preserve">extranjeros </w:t>
      </w:r>
      <w:r>
        <w:rPr>
          <w:color w:val="000000"/>
        </w:rPr>
        <w:t xml:space="preserve">no </w:t>
      </w:r>
      <w:r>
        <w:rPr>
          <w:color w:val="BCDF80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BCDF80"/>
        </w:rPr>
        <w:t xml:space="preserve">centros </w:t>
      </w:r>
      <w:r>
        <w:rPr>
          <w:color w:val="000000"/>
        </w:rPr>
        <w:t xml:space="preserve">de </w:t>
      </w:r>
      <w:r>
        <w:rPr>
          <w:color w:val="BCDF80"/>
        </w:rPr>
        <w:t xml:space="preserve">protección </w:t>
      </w:r>
      <w:r>
        <w:rPr>
          <w:color w:val="000000"/>
        </w:rPr>
        <w:t xml:space="preserve">de </w:t>
      </w:r>
      <w:r>
        <w:rPr>
          <w:color w:val="BCDF8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CDF80"/>
        </w:rPr>
        <w:t xml:space="preserve">menores </w:t>
      </w:r>
      <w:r>
        <w:rPr>
          <w:color w:val="BCDF80"/>
        </w:rPr>
        <w:t xml:space="preserve">empleaban </w:t>
      </w:r>
      <w:r>
        <w:rPr>
          <w:color w:val="BCDF80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BCDF80"/>
        </w:rPr>
        <w:t xml:space="preserve">trabajadores </w:t>
      </w:r>
      <w:r>
        <w:rPr>
          <w:color w:val="BCDF80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detenidos </w:t>
      </w:r>
      <w:r>
        <w:rPr>
          <w:color w:val="000000"/>
        </w:rPr>
        <w:t xml:space="preserve">les </w:t>
      </w:r>
      <w:r>
        <w:rPr>
          <w:color w:val="BCDF80"/>
        </w:rPr>
        <w:t xml:space="preserve">ofrecían </w:t>
      </w:r>
      <w:r>
        <w:rPr>
          <w:color w:val="BCDF80"/>
        </w:rPr>
        <w:t xml:space="preserve">viajes </w:t>
      </w:r>
      <w:r>
        <w:rPr>
          <w:color w:val="000000"/>
        </w:rPr>
        <w:t xml:space="preserve">en </w:t>
      </w:r>
      <w:r>
        <w:rPr>
          <w:color w:val="BCDF80"/>
        </w:rPr>
        <w:t xml:space="preserve">autobús </w:t>
      </w:r>
      <w:r>
        <w:rPr>
          <w:color w:val="000000"/>
        </w:rPr>
        <w:t xml:space="preserve">hasta </w:t>
      </w:r>
      <w:r>
        <w:rPr>
          <w:color w:val="BCDF80"/>
        </w:rPr>
        <w:t xml:space="preserve">Francia </w:t>
      </w:r>
      <w:r>
        <w:rPr>
          <w:color w:val="000000"/>
        </w:rPr>
        <w:t xml:space="preserve">y </w:t>
      </w:r>
      <w:r>
        <w:rPr>
          <w:color w:val="BCDF80"/>
        </w:rPr>
        <w:t xml:space="preserve">Bélgica </w:t>
      </w:r>
      <w:r>
        <w:rPr>
          <w:color w:val="BCDF80"/>
        </w:rPr>
        <w:t xml:space="preserve">cobrándoles </w:t>
      </w:r>
      <w:r>
        <w:rPr>
          <w:color w:val="000000"/>
        </w:rPr>
        <w:t xml:space="preserve">hasta </w:t>
      </w:r>
      <w:r>
        <w:rPr>
          <w:color w:val="000000"/>
        </w:rPr>
        <w:t xml:space="preserve">3 </w:t>
      </w:r>
      <w:r>
        <w:rPr>
          <w:color w:val="000000"/>
        </w:rPr>
        <w:t xml:space="preserve">veces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CDF80"/>
        </w:rPr>
        <w:t xml:space="preserve">billete </w:t>
      </w:r>
      <w:r>
        <w:rPr>
          <w:color w:val="000000"/>
        </w:rPr>
        <w:t xml:space="preserve">. </w:t>
      </w:r>
      <w:r>
        <w:rPr>
          <w:color w:val="BCDF80"/>
        </w:rPr>
        <w:t xml:space="preserve">Ambas </w:t>
      </w:r>
      <w:r>
        <w:rPr>
          <w:color w:val="000000"/>
        </w:rPr>
        <w:t xml:space="preserve">rutas </w:t>
      </w:r>
      <w:r>
        <w:rPr>
          <w:color w:val="000000"/>
        </w:rPr>
        <w:t xml:space="preserve">tenían </w:t>
      </w:r>
      <w:r>
        <w:rPr>
          <w:color w:val="BCDF80"/>
        </w:rPr>
        <w:t xml:space="preserve">numerosas </w:t>
      </w:r>
      <w:r>
        <w:rPr>
          <w:color w:val="BCDF80"/>
        </w:rPr>
        <w:t xml:space="preserve">paradas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BCDF80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costa </w:t>
      </w:r>
      <w:r>
        <w:rPr>
          <w:color w:val="BCDF80"/>
        </w:rPr>
        <w:t xml:space="preserve">mediterránea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CDF80"/>
        </w:rPr>
        <w:t xml:space="preserve">subida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BCDF80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organización </w:t>
      </w:r>
      <w:r>
        <w:rPr>
          <w:color w:val="BCDF80"/>
        </w:rPr>
        <w:t xml:space="preserve">criminal </w:t>
      </w:r>
      <w:r>
        <w:rPr>
          <w:color w:val="000000"/>
        </w:rPr>
        <w:t xml:space="preserve">para </w:t>
      </w:r>
      <w:r>
        <w:rPr>
          <w:color w:val="BCDF80"/>
        </w:rPr>
        <w:t xml:space="preserve">diversificar </w:t>
      </w:r>
      <w:r>
        <w:rPr>
          <w:color w:val="000000"/>
        </w:rPr>
        <w:t xml:space="preserve">su </w:t>
      </w:r>
      <w:r>
        <w:rPr>
          <w:color w:val="BCDF80"/>
        </w:rPr>
        <w:t xml:space="preserve">negocio </w:t>
      </w:r>
      <w:r>
        <w:rPr>
          <w:color w:val="BCDF80"/>
        </w:rPr>
        <w:t xml:space="preserve">aprovechaba </w:t>
      </w:r>
      <w:r>
        <w:rPr>
          <w:color w:val="000000"/>
        </w:rPr>
        <w:t xml:space="preserve">esos </w:t>
      </w:r>
      <w:r>
        <w:rPr>
          <w:color w:val="BCDF80"/>
        </w:rPr>
        <w:t xml:space="preserve">viajes </w:t>
      </w:r>
      <w:r>
        <w:rPr>
          <w:color w:val="000000"/>
        </w:rPr>
        <w:t xml:space="preserve">para </w:t>
      </w:r>
      <w:r>
        <w:rPr>
          <w:color w:val="BCDF80"/>
        </w:rPr>
        <w:t xml:space="preserve">traficar </w:t>
      </w:r>
      <w:r>
        <w:rPr>
          <w:color w:val="000000"/>
        </w:rPr>
        <w:t xml:space="preserve">con </w:t>
      </w:r>
      <w:r>
        <w:rPr>
          <w:color w:val="BCDF80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contrabando </w:t>
      </w:r>
      <w:r>
        <w:rPr>
          <w:color w:val="000000"/>
        </w:rPr>
        <w:t xml:space="preserve">de </w:t>
      </w:r>
      <w:r>
        <w:rPr>
          <w:color w:val="BCDF80"/>
        </w:rPr>
        <w:t xml:space="preserve">tabaco </w:t>
      </w:r>
      <w:r>
        <w:rPr>
          <w:color w:val="000000"/>
        </w:rPr>
        <w:t xml:space="preserve">y </w:t>
      </w:r>
      <w:r>
        <w:rPr>
          <w:color w:val="BCDF80"/>
        </w:rPr>
        <w:t xml:space="preserve">especies </w:t>
      </w:r>
      <w:r>
        <w:rPr>
          <w:color w:val="BCDF80"/>
        </w:rPr>
        <w:t xml:space="preserve">cinegéticas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intervenido </w:t>
      </w:r>
      <w:r>
        <w:rPr>
          <w:color w:val="BCDF80"/>
        </w:rPr>
        <w:t xml:space="preserve">33.000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200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ha </w:t>
      </w:r>
      <w:r>
        <w:rPr>
          <w:color w:val="BCDF80"/>
        </w:rPr>
        <w:t xml:space="preserve">finalizado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detención </w:t>
      </w:r>
      <w:r>
        <w:rPr>
          <w:color w:val="000000"/>
        </w:rPr>
        <w:t xml:space="preserve">29 </w:t>
      </w:r>
      <w:r>
        <w:rPr>
          <w:color w:val="BCDF8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han </w:t>
      </w:r>
      <w:r>
        <w:rPr>
          <w:color w:val="BCDF80"/>
        </w:rPr>
        <w:t xml:space="preserve">ingresado </w:t>
      </w:r>
      <w:r>
        <w:rPr>
          <w:color w:val="000000"/>
        </w:rPr>
        <w:t xml:space="preserve">en </w:t>
      </w:r>
      <w:r>
        <w:rPr>
          <w:color w:val="BCDF80"/>
        </w:rPr>
        <w:t xml:space="preserve">prisión </w:t>
      </w:r>
      <w:r>
        <w:rPr>
          <w:color w:val="BCDF80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BCDF80"/>
        </w:rPr>
        <w:t xml:space="preserve">fianza </w:t>
      </w:r>
      <w:r>
        <w:rPr>
          <w:color w:val="000000"/>
        </w:rPr>
        <w:t xml:space="preserve">. </w:t>
      </w:r>
      <w:r>
        <w:rPr>
          <w:color w:val="BCDF80"/>
        </w:rPr>
        <w:t xml:space="preserve">Fallece </w:t>
      </w:r>
      <w:r>
        <w:rPr>
          <w:color w:val="000000"/>
        </w:rPr>
        <w:t xml:space="preserve">un </w:t>
      </w:r>
      <w:r>
        <w:rPr>
          <w:color w:val="BCDF80"/>
        </w:rPr>
        <w:t xml:space="preserve">conductor </w:t>
      </w:r>
      <w:r>
        <w:rPr>
          <w:color w:val="000000"/>
        </w:rPr>
        <w:t xml:space="preserve">al </w:t>
      </w:r>
      <w:r>
        <w:rPr>
          <w:color w:val="BCDF80"/>
        </w:rPr>
        <w:t xml:space="preserve">colisionar </w:t>
      </w:r>
      <w:r>
        <w:rPr>
          <w:color w:val="000000"/>
        </w:rPr>
        <w:t xml:space="preserve">con </w:t>
      </w:r>
      <w:r>
        <w:rPr>
          <w:color w:val="000000"/>
        </w:rPr>
        <w:t xml:space="preserve">otro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que </w:t>
      </w:r>
      <w:r>
        <w:rPr>
          <w:color w:val="BCDF80"/>
        </w:rPr>
        <w:t xml:space="preserve">circulaba </w:t>
      </w:r>
      <w:r>
        <w:rPr>
          <w:color w:val="000000"/>
        </w:rPr>
        <w:t xml:space="preserve">en </w:t>
      </w:r>
      <w:r>
        <w:rPr>
          <w:color w:val="BCDF80"/>
        </w:rPr>
        <w:t xml:space="preserve">dirección </w:t>
      </w:r>
      <w:r>
        <w:rPr>
          <w:color w:val="BCDF80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M-50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BCDF80"/>
        </w:rPr>
        <w:t xml:space="preserve">madrileña </w:t>
      </w:r>
      <w:r>
        <w:rPr>
          <w:color w:val="000000"/>
        </w:rPr>
        <w:t xml:space="preserve">de </w:t>
      </w:r>
      <w:r>
        <w:rPr>
          <w:color w:val="BCDF80"/>
        </w:rPr>
        <w:t xml:space="preserve">Coslada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ocurrido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del </w:t>
      </w:r>
      <w:r>
        <w:rPr>
          <w:color w:val="BCDF80"/>
        </w:rPr>
        <w:t xml:space="preserve">turismo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víctima </w:t>
      </w:r>
      <w:r>
        <w:rPr>
          <w:color w:val="BCDF80"/>
        </w:rPr>
        <w:t xml:space="preserve">mortal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35 </w:t>
      </w:r>
      <w:r>
        <w:rPr>
          <w:color w:val="BCDF8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kamikaze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24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BCDF80"/>
        </w:rPr>
        <w:t xml:space="preserve">sufre </w:t>
      </w:r>
      <w:r>
        <w:rPr>
          <w:color w:val="BCDF80"/>
        </w:rPr>
        <w:t xml:space="preserve">varios </w:t>
      </w:r>
      <w:r>
        <w:rPr>
          <w:color w:val="BCDF80"/>
        </w:rPr>
        <w:t xml:space="preserve">traumatismos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BCDF80"/>
        </w:rPr>
        <w:t xml:space="preserve">hospitalizado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iba </w:t>
      </w:r>
      <w:r>
        <w:rPr>
          <w:color w:val="000000"/>
        </w:rPr>
        <w:t xml:space="preserve">en </w:t>
      </w:r>
      <w:r>
        <w:rPr>
          <w:color w:val="BCDF80"/>
        </w:rPr>
        <w:t xml:space="preserve">dirección </w:t>
      </w:r>
      <w:r>
        <w:rPr>
          <w:color w:val="BCDF80"/>
        </w:rPr>
        <w:t xml:space="preserve">contraria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fallecido </w:t>
      </w:r>
      <w:r>
        <w:rPr>
          <w:color w:val="000000"/>
        </w:rPr>
        <w:t xml:space="preserve">como </w:t>
      </w:r>
      <w:r>
        <w:rPr>
          <w:color w:val="BCDF80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BCDF80"/>
        </w:rPr>
        <w:t xml:space="preserve">implicado </w:t>
      </w:r>
      <w:r>
        <w:rPr>
          <w:color w:val="000000"/>
        </w:rPr>
        <w:t xml:space="preserve">lo </w:t>
      </w:r>
      <w:r>
        <w:rPr>
          <w:color w:val="BCDF80"/>
        </w:rPr>
        <w:t xml:space="preserve">llevamos </w:t>
      </w:r>
      <w:r>
        <w:rPr>
          <w:color w:val="000000"/>
        </w:rPr>
        <w:t xml:space="preserve">al </w:t>
      </w:r>
      <w:r>
        <w:rPr>
          <w:color w:val="BCDF80"/>
        </w:rPr>
        <w:t xml:space="preserve">hospital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CDF80"/>
        </w:rPr>
        <w:t xml:space="preserve">hospital </w:t>
      </w:r>
      <w:r>
        <w:rPr>
          <w:color w:val="BCDF80"/>
        </w:rPr>
        <w:t xml:space="preserve">militar </w:t>
      </w:r>
      <w:r>
        <w:rPr>
          <w:color w:val="000000"/>
        </w:rPr>
        <w:t xml:space="preserve">que </w:t>
      </w:r>
      <w:r>
        <w:rPr>
          <w:color w:val="000000"/>
        </w:rPr>
        <w:t xml:space="preserve">durante </w:t>
      </w:r>
      <w:r>
        <w:rPr>
          <w:color w:val="BCDF80"/>
        </w:rPr>
        <w:t xml:space="preserve">años </w:t>
      </w:r>
      <w:r>
        <w:rPr>
          <w:color w:val="000000"/>
        </w:rPr>
        <w:t xml:space="preserve">fue </w:t>
      </w:r>
      <w:r>
        <w:rPr>
          <w:color w:val="BCDF80"/>
        </w:rPr>
        <w:t xml:space="preserve">referente </w:t>
      </w:r>
      <w:r>
        <w:rPr>
          <w:color w:val="BCDF80"/>
        </w:rPr>
        <w:t xml:space="preserve">sanitario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aparecido </w:t>
      </w:r>
      <w:r>
        <w:rPr>
          <w:color w:val="BCDF80"/>
        </w:rPr>
        <w:t xml:space="preserve">saqueado </w:t>
      </w:r>
      <w:r>
        <w:rPr>
          <w:color w:val="000000"/>
        </w:rPr>
        <w:t xml:space="preserve">y </w:t>
      </w:r>
      <w:r>
        <w:rPr>
          <w:color w:val="BCDF80"/>
        </w:rPr>
        <w:t xml:space="preserve">destrozado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BCDF80"/>
        </w:rPr>
        <w:t xml:space="preserve">instalaciones </w:t>
      </w:r>
      <w:r>
        <w:rPr>
          <w:color w:val="BCDF80"/>
        </w:rPr>
        <w:t xml:space="preserve">quedaron </w:t>
      </w:r>
      <w:r>
        <w:rPr>
          <w:color w:val="000000"/>
        </w:rPr>
        <w:t xml:space="preserve">en </w:t>
      </w:r>
      <w:r>
        <w:rPr>
          <w:color w:val="BCDF80"/>
        </w:rPr>
        <w:t xml:space="preserve">desuso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BCDF80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ahora </w:t>
      </w:r>
      <w:r>
        <w:rPr>
          <w:color w:val="000000"/>
        </w:rPr>
        <w:t xml:space="preserve">se </w:t>
      </w:r>
      <w:r>
        <w:rPr>
          <w:color w:val="BCDF80"/>
        </w:rPr>
        <w:t xml:space="preserve">conoce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BCDF80"/>
        </w:rPr>
        <w:t xml:space="preserve">abandono </w:t>
      </w:r>
      <w:r>
        <w:rPr>
          <w:color w:val="000000"/>
        </w:rPr>
        <w:t xml:space="preserve">. </w:t>
      </w:r>
      <w:r>
        <w:rPr>
          <w:color w:val="BCDF80"/>
        </w:rPr>
        <w:t xml:space="preserve">Jaime-Casilla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BCDF80"/>
        </w:rPr>
        <w:t xml:space="preserve">aparatos </w:t>
      </w:r>
      <w:r>
        <w:rPr>
          <w:color w:val="000000"/>
        </w:rPr>
        <w:t xml:space="preserve">de </w:t>
      </w:r>
      <w:r>
        <w:rPr>
          <w:color w:val="000000"/>
        </w:rPr>
        <w:t xml:space="preserve">aire </w:t>
      </w:r>
      <w:r>
        <w:rPr>
          <w:color w:val="BCDF80"/>
        </w:rPr>
        <w:t xml:space="preserve">acondicionado </w:t>
      </w:r>
      <w:r>
        <w:rPr>
          <w:color w:val="000000"/>
        </w:rPr>
        <w:t xml:space="preserve">hasta </w:t>
      </w:r>
      <w:r>
        <w:rPr>
          <w:color w:val="BCDF80"/>
        </w:rPr>
        <w:t xml:space="preserve">kilómetros </w:t>
      </w:r>
      <w:r>
        <w:rPr>
          <w:color w:val="000000"/>
        </w:rPr>
        <w:t xml:space="preserve">de </w:t>
      </w:r>
      <w:r>
        <w:rPr>
          <w:color w:val="BCDF80"/>
        </w:rPr>
        <w:t xml:space="preserve">cable </w:t>
      </w:r>
      <w:r>
        <w:rPr>
          <w:color w:val="000000"/>
        </w:rPr>
        <w:t xml:space="preserve">de </w:t>
      </w:r>
      <w:r>
        <w:rPr>
          <w:color w:val="BCDF80"/>
        </w:rPr>
        <w:t xml:space="preserve">cobre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 </w:t>
      </w:r>
      <w:r>
        <w:rPr>
          <w:color w:val="000000"/>
        </w:rPr>
        <w:t xml:space="preserve">del </w:t>
      </w:r>
      <w:r>
        <w:rPr>
          <w:color w:val="BCDF80"/>
        </w:rPr>
        <w:t xml:space="preserve">antiguo </w:t>
      </w:r>
      <w:r>
        <w:rPr>
          <w:color w:val="BCDF80"/>
        </w:rPr>
        <w:t xml:space="preserve">hospital </w:t>
      </w:r>
      <w:r>
        <w:rPr>
          <w:color w:val="BCDF80"/>
        </w:rPr>
        <w:t xml:space="preserve">militar </w:t>
      </w:r>
      <w:r>
        <w:rPr>
          <w:color w:val="000000"/>
        </w:rPr>
        <w:t xml:space="preserve">, </w:t>
      </w:r>
      <w:r>
        <w:rPr>
          <w:color w:val="BCDF80"/>
        </w:rPr>
        <w:t xml:space="preserve">dependiente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Junta </w:t>
      </w:r>
      <w:r>
        <w:rPr>
          <w:color w:val="000000"/>
        </w:rPr>
        <w:t xml:space="preserve">de </w:t>
      </w:r>
      <w:r>
        <w:rPr>
          <w:color w:val="BCDF80"/>
        </w:rPr>
        <w:t xml:space="preserve">Andalucía </w:t>
      </w:r>
      <w:r>
        <w:rPr>
          <w:color w:val="000000"/>
        </w:rPr>
        <w:t xml:space="preserve">que </w:t>
      </w:r>
      <w:r>
        <w:rPr>
          <w:color w:val="BCDF80"/>
        </w:rPr>
        <w:t xml:space="preserve">lleva </w:t>
      </w:r>
      <w:r>
        <w:rPr>
          <w:color w:val="BCDF80"/>
        </w:rPr>
        <w:t xml:space="preserve">abandonado </w:t>
      </w:r>
      <w:r>
        <w:rPr>
          <w:color w:val="000000"/>
        </w:rPr>
        <w:t xml:space="preserve">desde </w:t>
      </w:r>
      <w:r>
        <w:rPr>
          <w:color w:val="BCDF80"/>
        </w:rPr>
        <w:t xml:space="preserve">2011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seguridad </w:t>
      </w:r>
      <w:r>
        <w:rPr>
          <w:color w:val="000000"/>
        </w:rPr>
        <w:t xml:space="preserve">se </w:t>
      </w:r>
      <w:r>
        <w:rPr>
          <w:color w:val="BCDF80"/>
        </w:rPr>
        <w:t xml:space="preserve">encarga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BCDF80"/>
        </w:rPr>
        <w:t xml:space="preserve">guardia </w:t>
      </w:r>
      <w:r>
        <w:rPr>
          <w:color w:val="000000"/>
        </w:rPr>
        <w:t xml:space="preserve">jurado </w:t>
      </w:r>
      <w:r>
        <w:rPr>
          <w:color w:val="000000"/>
        </w:rPr>
        <w:t xml:space="preserve">, </w:t>
      </w:r>
      <w:r>
        <w:rPr>
          <w:color w:val="BCDF80"/>
        </w:rPr>
        <w:t xml:space="preserve">insuficiente </w:t>
      </w:r>
      <w:r>
        <w:rPr>
          <w:color w:val="000000"/>
        </w:rPr>
        <w:t xml:space="preserve">para </w:t>
      </w:r>
      <w:r>
        <w:rPr>
          <w:color w:val="BCDF80"/>
        </w:rPr>
        <w:t xml:space="preserve">evitar </w:t>
      </w:r>
      <w:r>
        <w:rPr>
          <w:color w:val="000000"/>
        </w:rPr>
        <w:t xml:space="preserve">los </w:t>
      </w:r>
      <w:r>
        <w:rPr>
          <w:color w:val="BCDF80"/>
        </w:rPr>
        <w:t xml:space="preserve">constantes </w:t>
      </w:r>
      <w:r>
        <w:rPr>
          <w:color w:val="000000"/>
        </w:rPr>
        <w:t xml:space="preserve">robos </w:t>
      </w:r>
      <w:r>
        <w:rPr>
          <w:color w:val="000000"/>
        </w:rPr>
        <w:t xml:space="preserve">de </w:t>
      </w:r>
      <w:r>
        <w:rPr>
          <w:color w:val="BCDF80"/>
        </w:rPr>
        <w:t xml:space="preserve">material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BCDF80"/>
        </w:rPr>
        <w:t xml:space="preserve">2004 </w:t>
      </w:r>
      <w:r>
        <w:rPr>
          <w:color w:val="BCDF80"/>
        </w:rPr>
        <w:t xml:space="preserve">dependía </w:t>
      </w:r>
      <w:r>
        <w:rPr>
          <w:color w:val="000000"/>
        </w:rPr>
        <w:t xml:space="preserve">del </w:t>
      </w:r>
      <w:r>
        <w:rPr>
          <w:color w:val="BCDF80"/>
        </w:rPr>
        <w:t xml:space="preserve">Ministerio </w:t>
      </w:r>
      <w:r>
        <w:rPr>
          <w:color w:val="000000"/>
        </w:rPr>
        <w:t xml:space="preserve">de </w:t>
      </w:r>
      <w:r>
        <w:rPr>
          <w:color w:val="BCDF80"/>
        </w:rPr>
        <w:t xml:space="preserve">Defensa </w:t>
      </w:r>
      <w:r>
        <w:rPr>
          <w:color w:val="000000"/>
        </w:rPr>
        <w:t xml:space="preserve">y </w:t>
      </w:r>
      <w:r>
        <w:rPr>
          <w:color w:val="BCDF80"/>
        </w:rPr>
        <w:t xml:space="preserve">disponía </w:t>
      </w:r>
      <w:r>
        <w:rPr>
          <w:color w:val="000000"/>
        </w:rPr>
        <w:t xml:space="preserve">de </w:t>
      </w:r>
      <w:r>
        <w:rPr>
          <w:color w:val="000000"/>
        </w:rPr>
        <w:t xml:space="preserve">750 </w:t>
      </w:r>
      <w:r>
        <w:rPr>
          <w:color w:val="000000"/>
        </w:rPr>
        <w:t xml:space="preserve">camas </w:t>
      </w:r>
      <w:r>
        <w:rPr>
          <w:color w:val="000000"/>
        </w:rPr>
        <w:t xml:space="preserve">. </w:t>
      </w:r>
      <w:r>
        <w:rPr>
          <w:color w:val="BCDF80"/>
        </w:rPr>
        <w:t xml:space="preserve">Fuentes </w:t>
      </w:r>
      <w:r>
        <w:rPr>
          <w:color w:val="000000"/>
        </w:rPr>
        <w:t xml:space="preserve">del </w:t>
      </w:r>
      <w:r>
        <w:rPr>
          <w:color w:val="BCDF80"/>
        </w:rPr>
        <w:t xml:space="preserve">actual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andaluz </w:t>
      </w:r>
      <w:r>
        <w:rPr>
          <w:color w:val="BCDF80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problema </w:t>
      </w:r>
      <w:r>
        <w:rPr>
          <w:color w:val="BCDF80"/>
        </w:rPr>
        <w:t xml:space="preserve">heredado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anteriores </w:t>
      </w:r>
      <w:r>
        <w:rPr>
          <w:color w:val="BCDF80"/>
        </w:rPr>
        <w:t xml:space="preserve">administraciones </w:t>
      </w:r>
      <w:r>
        <w:rPr>
          <w:color w:val="BCDF80"/>
        </w:rPr>
        <w:t xml:space="preserve">socialistas </w:t>
      </w:r>
      <w:r>
        <w:rPr>
          <w:color w:val="000000"/>
        </w:rPr>
        <w:t xml:space="preserve">y </w:t>
      </w:r>
      <w:r>
        <w:rPr>
          <w:color w:val="BCDF80"/>
        </w:rPr>
        <w:t xml:space="preserve">esperan </w:t>
      </w:r>
      <w:r>
        <w:rPr>
          <w:color w:val="BCDF80"/>
        </w:rPr>
        <w:t xml:space="preserve">recuperarlo </w:t>
      </w:r>
      <w:r>
        <w:rPr>
          <w:color w:val="000000"/>
        </w:rPr>
        <w:t xml:space="preserve">para </w:t>
      </w:r>
      <w:r>
        <w:rPr>
          <w:color w:val="BCDF80"/>
        </w:rPr>
        <w:t xml:space="preserve">2020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BCDF80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para </w:t>
      </w:r>
      <w:r>
        <w:rPr>
          <w:color w:val="BCDF80"/>
        </w:rPr>
        <w:t xml:space="preserve">evitar </w:t>
      </w:r>
      <w:r>
        <w:rPr>
          <w:color w:val="000000"/>
        </w:rPr>
        <w:t xml:space="preserve">unas </w:t>
      </w:r>
      <w:r>
        <w:rPr>
          <w:color w:val="BCDF80"/>
        </w:rPr>
        <w:t xml:space="preserve">nuevas </w:t>
      </w:r>
      <w:r>
        <w:rPr>
          <w:color w:val="BCDF80"/>
        </w:rPr>
        <w:t xml:space="preserve">elecciones </w:t>
      </w:r>
      <w:r>
        <w:rPr>
          <w:color w:val="BCDF80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BCDF80"/>
        </w:rPr>
        <w:t xml:space="preserve">Felipe-VI </w:t>
      </w:r>
      <w:r>
        <w:rPr>
          <w:color w:val="BCDF80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partidos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CDF80"/>
        </w:rPr>
        <w:t xml:space="preserve">representación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al </w:t>
      </w:r>
      <w:r>
        <w:rPr>
          <w:color w:val="BCDF80"/>
        </w:rPr>
        <w:t xml:space="preserve">finalizar </w:t>
      </w:r>
      <w:r>
        <w:rPr>
          <w:color w:val="000000"/>
        </w:rPr>
        <w:t xml:space="preserve">esta </w:t>
      </w:r>
      <w:r>
        <w:rPr>
          <w:color w:val="BCDF80"/>
        </w:rPr>
        <w:t xml:space="preserve">ronda </w:t>
      </w:r>
      <w:r>
        <w:rPr>
          <w:color w:val="000000"/>
        </w:rPr>
        <w:t xml:space="preserve">de </w:t>
      </w:r>
      <w:r>
        <w:rPr>
          <w:color w:val="BCDF80"/>
        </w:rPr>
        <w:t xml:space="preserve">consultas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BCDF80"/>
        </w:rPr>
        <w:t xml:space="preserve">Pedro-Sánchez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BCDF80"/>
        </w:rPr>
        <w:t xml:space="preserve">condiciones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aceptar </w:t>
      </w:r>
      <w:r>
        <w:rPr>
          <w:color w:val="000000"/>
        </w:rPr>
        <w:t xml:space="preserve">el </w:t>
      </w:r>
      <w:r>
        <w:rPr>
          <w:color w:val="BCDF80"/>
        </w:rPr>
        <w:t xml:space="preserve">encargo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para </w:t>
      </w:r>
      <w:r>
        <w:rPr>
          <w:color w:val="BCDF80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CDF80"/>
        </w:rPr>
        <w:t xml:space="preserve">investidura </w:t>
      </w:r>
      <w:r>
        <w:rPr>
          <w:color w:val="000000"/>
        </w:rPr>
        <w:t xml:space="preserve">con </w:t>
      </w:r>
      <w:r>
        <w:rPr>
          <w:color w:val="BCDF80"/>
        </w:rPr>
        <w:t xml:space="preserve">expectativas </w:t>
      </w:r>
      <w:r>
        <w:rPr>
          <w:color w:val="000000"/>
        </w:rPr>
        <w:t xml:space="preserve">de </w:t>
      </w:r>
      <w:r>
        <w:rPr>
          <w:color w:val="BCDF80"/>
        </w:rPr>
        <w:t xml:space="preserve">éxito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CDF80"/>
        </w:rPr>
        <w:t xml:space="preserve">nadie </w:t>
      </w:r>
      <w:r>
        <w:rPr>
          <w:color w:val="BCDF80"/>
        </w:rPr>
        <w:t xml:space="preserve">espera </w:t>
      </w:r>
      <w:r>
        <w:rPr>
          <w:color w:val="000000"/>
        </w:rPr>
        <w:t xml:space="preserve">el </w:t>
      </w:r>
      <w:r>
        <w:rPr>
          <w:color w:val="BCDF80"/>
        </w:rPr>
        <w:t xml:space="preserve">acuerdo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BCDF80"/>
        </w:rPr>
        <w:t xml:space="preserve">PSOE </w:t>
      </w:r>
      <w:r>
        <w:rPr>
          <w:color w:val="000000"/>
        </w:rPr>
        <w:t xml:space="preserve">y </w:t>
      </w:r>
      <w:r>
        <w:rPr>
          <w:color w:val="BCDF80"/>
        </w:rPr>
        <w:t xml:space="preserve">Unidas-Podemos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haría </w:t>
      </w:r>
      <w:r>
        <w:rPr>
          <w:color w:val="BCDF80"/>
        </w:rPr>
        <w:t xml:space="preserve">factible </w:t>
      </w:r>
      <w:r>
        <w:rPr>
          <w:color w:val="000000"/>
        </w:rPr>
        <w:t xml:space="preserve">. </w:t>
      </w:r>
      <w:r>
        <w:rPr>
          <w:color w:val="BCDF80"/>
        </w:rPr>
        <w:t xml:space="preserve">Nadie </w:t>
      </w:r>
      <w:r>
        <w:rPr>
          <w:color w:val="000000"/>
        </w:rPr>
        <w:t xml:space="preserve">cede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temen </w:t>
      </w:r>
      <w:r>
        <w:rPr>
          <w:color w:val="000000"/>
        </w:rPr>
        <w:t xml:space="preserve">la </w:t>
      </w:r>
      <w:r>
        <w:rPr>
          <w:color w:val="BCDF80"/>
        </w:rPr>
        <w:t xml:space="preserve">previsible </w:t>
      </w:r>
      <w:r>
        <w:rPr>
          <w:color w:val="BCDF80"/>
        </w:rPr>
        <w:t xml:space="preserve">desmovilización </w:t>
      </w:r>
      <w:r>
        <w:rPr>
          <w:color w:val="000000"/>
        </w:rPr>
        <w:t xml:space="preserve">que </w:t>
      </w:r>
      <w:r>
        <w:rPr>
          <w:color w:val="BCDF80"/>
        </w:rPr>
        <w:t xml:space="preserve">provocarían </w:t>
      </w:r>
      <w:r>
        <w:rPr>
          <w:color w:val="000000"/>
        </w:rPr>
        <w:t xml:space="preserve">los </w:t>
      </w:r>
      <w:r>
        <w:rPr>
          <w:color w:val="BCDF80"/>
        </w:rPr>
        <w:t xml:space="preserve">nuevos </w:t>
      </w:r>
      <w:r>
        <w:rPr>
          <w:color w:val="BCDF80"/>
        </w:rPr>
        <w:t xml:space="preserve">comicios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BCDF8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ataques </w:t>
      </w:r>
      <w:r>
        <w:rPr>
          <w:color w:val="000000"/>
        </w:rPr>
        <w:t xml:space="preserve">, </w:t>
      </w:r>
      <w:r>
        <w:rPr>
          <w:color w:val="BCDF80"/>
        </w:rPr>
        <w:t xml:space="preserve">perpetrados </w:t>
      </w:r>
      <w:r>
        <w:rPr>
          <w:color w:val="000000"/>
        </w:rPr>
        <w:t xml:space="preserve">con </w:t>
      </w:r>
      <w:r>
        <w:rPr>
          <w:color w:val="BCDF8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BCDF80"/>
        </w:rPr>
        <w:t xml:space="preserve">refinerías </w:t>
      </w:r>
      <w:r>
        <w:rPr>
          <w:color w:val="000000"/>
        </w:rPr>
        <w:t xml:space="preserve">de </w:t>
      </w:r>
      <w:r>
        <w:rPr>
          <w:color w:val="BCDF80"/>
        </w:rPr>
        <w:t xml:space="preserve">petróleo </w:t>
      </w:r>
      <w:r>
        <w:rPr>
          <w:color w:val="000000"/>
        </w:rPr>
        <w:t xml:space="preserve">en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está </w:t>
      </w:r>
      <w:r>
        <w:rPr>
          <w:color w:val="BCDF80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cerca </w:t>
      </w:r>
      <w:r>
        <w:rPr>
          <w:color w:val="000000"/>
        </w:rPr>
        <w:t xml:space="preserve">de </w:t>
      </w:r>
      <w:r>
        <w:rPr>
          <w:color w:val="BCDF80"/>
        </w:rPr>
        <w:t xml:space="preserve">cien </w:t>
      </w:r>
      <w:r>
        <w:rPr>
          <w:color w:val="BCDF80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CDF80"/>
        </w:rPr>
        <w:t xml:space="preserve">asegurado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 </w:t>
      </w:r>
      <w:r>
        <w:rPr>
          <w:color w:val="BCDF80"/>
        </w:rPr>
        <w:t xml:space="preserve">Twitter </w:t>
      </w:r>
      <w:r>
        <w:rPr>
          <w:color w:val="000000"/>
        </w:rPr>
        <w:t xml:space="preserve">el </w:t>
      </w:r>
      <w:r>
        <w:rPr>
          <w:color w:val="BCDF80"/>
        </w:rPr>
        <w:t xml:space="preserve">responsable </w:t>
      </w:r>
      <w:r>
        <w:rPr>
          <w:color w:val="000000"/>
        </w:rPr>
        <w:t xml:space="preserve">de </w:t>
      </w:r>
      <w:r>
        <w:rPr>
          <w:color w:val="BCDF80"/>
        </w:rPr>
        <w:t xml:space="preserve">exteriores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Casa-Blanca </w:t>
      </w:r>
      <w:r>
        <w:rPr>
          <w:color w:val="000000"/>
        </w:rPr>
        <w:t xml:space="preserve">, </w:t>
      </w:r>
      <w:r>
        <w:rPr>
          <w:color w:val="BCDF80"/>
        </w:rPr>
        <w:t xml:space="preserve">Mike-Pompeo </w:t>
      </w:r>
      <w:r>
        <w:rPr>
          <w:color w:val="000000"/>
        </w:rPr>
        <w:t xml:space="preserve">. </w:t>
      </w:r>
      <w:r>
        <w:rPr>
          <w:color w:val="BCDF80"/>
        </w:rPr>
        <w:t xml:space="preserve">Pompeo </w:t>
      </w:r>
      <w:r>
        <w:rPr>
          <w:color w:val="000000"/>
        </w:rPr>
        <w:t xml:space="preserve">ha </w:t>
      </w:r>
      <w:r>
        <w:rPr>
          <w:color w:val="BCDF80"/>
        </w:rPr>
        <w:t xml:space="preserve">rechazado </w:t>
      </w:r>
      <w:r>
        <w:rPr>
          <w:color w:val="000000"/>
        </w:rPr>
        <w:t xml:space="preserve">que </w:t>
      </w:r>
      <w:r>
        <w:rPr>
          <w:color w:val="000000"/>
        </w:rPr>
        <w:t xml:space="preserve">Yemen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BCDF80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CDF80"/>
        </w:rPr>
        <w:t xml:space="preserve">ofensiva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perjudicado </w:t>
      </w:r>
      <w:r>
        <w:rPr>
          <w:color w:val="BCDF80"/>
        </w:rPr>
        <w:t xml:space="preserve">enormemente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economía </w:t>
      </w:r>
      <w:r>
        <w:rPr>
          <w:color w:val="BCDF80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CDF80"/>
        </w:rPr>
        <w:t xml:space="preserve">reino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BCDF80"/>
        </w:rPr>
        <w:t xml:space="preserve">producir </w:t>
      </w:r>
      <w:r>
        <w:rPr>
          <w:color w:val="BCDF80"/>
        </w:rPr>
        <w:t xml:space="preserve">seis </w:t>
      </w:r>
      <w:r>
        <w:rPr>
          <w:color w:val="BCDF80"/>
        </w:rPr>
        <w:t xml:space="preserve">millones </w:t>
      </w:r>
      <w:r>
        <w:rPr>
          <w:color w:val="000000"/>
        </w:rPr>
        <w:t xml:space="preserve">de </w:t>
      </w:r>
      <w:r>
        <w:rPr>
          <w:color w:val="BCDF80"/>
        </w:rPr>
        <w:t xml:space="preserve">barriles </w:t>
      </w:r>
      <w:r>
        <w:rPr>
          <w:color w:val="BCDF80"/>
        </w:rPr>
        <w:t xml:space="preserve">diarios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acusación </w:t>
      </w:r>
      <w:r>
        <w:rPr>
          <w:color w:val="BCDF80"/>
        </w:rPr>
        <w:t xml:space="preserve">acrecienta </w:t>
      </w:r>
      <w:r>
        <w:rPr>
          <w:color w:val="000000"/>
        </w:rPr>
        <w:t xml:space="preserve">aún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BCDF80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y </w:t>
      </w:r>
      <w:r>
        <w:rPr>
          <w:color w:val="BCDF80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terapias </w:t>
      </w:r>
      <w:r>
        <w:rPr>
          <w:color w:val="000000"/>
        </w:rPr>
        <w:t xml:space="preserve">por </w:t>
      </w:r>
      <w:r>
        <w:rPr>
          <w:color w:val="BCDF80"/>
        </w:rPr>
        <w:t xml:space="preserve">adicción </w:t>
      </w:r>
      <w:r>
        <w:rPr>
          <w:color w:val="000000"/>
        </w:rPr>
        <w:t xml:space="preserve">al </w:t>
      </w:r>
      <w:r>
        <w:rPr>
          <w:color w:val="BCDF80"/>
        </w:rPr>
        <w:t xml:space="preserve">móvil </w:t>
      </w:r>
      <w:r>
        <w:rPr>
          <w:color w:val="BCDF80"/>
        </w:rPr>
        <w:t xml:space="preserve">crecen </w:t>
      </w:r>
      <w:r>
        <w:rPr>
          <w:color w:val="000000"/>
        </w:rPr>
        <w:t xml:space="preserve">un </w:t>
      </w:r>
      <w:r>
        <w:rPr>
          <w:color w:val="000000"/>
        </w:rPr>
        <w:t xml:space="preserve">300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CDF80"/>
        </w:rPr>
        <w:t xml:space="preserve">nativos </w:t>
      </w:r>
      <w:r>
        <w:rPr>
          <w:color w:val="BCDF80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tecnología </w:t>
      </w:r>
      <w:r>
        <w:rPr>
          <w:color w:val="BCDF80"/>
        </w:rPr>
        <w:t xml:space="preserve">ayuda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BCDF80"/>
        </w:rPr>
        <w:t xml:space="preserve">control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BCDF80"/>
        </w:rPr>
        <w:t xml:space="preserve">grave </w:t>
      </w:r>
      <w:r>
        <w:rPr>
          <w:color w:val="BCDF80"/>
        </w:rPr>
        <w:t xml:space="preserve">perjuicio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nuevo </w:t>
      </w:r>
      <w:r>
        <w:rPr>
          <w:color w:val="BCDF80"/>
        </w:rPr>
        <w:t xml:space="preserve">curso </w:t>
      </w:r>
      <w:r>
        <w:rPr>
          <w:color w:val="BCDF80"/>
        </w:rPr>
        <w:t xml:space="preserve">escolar </w:t>
      </w:r>
      <w:r>
        <w:rPr>
          <w:color w:val="000000"/>
        </w:rPr>
        <w:t xml:space="preserve">se </w:t>
      </w:r>
      <w:r>
        <w:rPr>
          <w:color w:val="BCDF80"/>
        </w:rPr>
        <w:t xml:space="preserve">reabre </w:t>
      </w:r>
      <w:r>
        <w:rPr>
          <w:color w:val="000000"/>
        </w:rPr>
        <w:t xml:space="preserve">el </w:t>
      </w:r>
      <w:r>
        <w:rPr>
          <w:color w:val="BCDF80"/>
        </w:rPr>
        <w:t xml:space="preserve">debate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, </w:t>
      </w:r>
      <w:r>
        <w:rPr>
          <w:color w:val="BCDF8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enfrentan </w:t>
      </w:r>
      <w:r>
        <w:rPr>
          <w:color w:val="000000"/>
        </w:rPr>
        <w:t xml:space="preserve">los </w:t>
      </w:r>
      <w:r>
        <w:rPr>
          <w:color w:val="BCDF80"/>
        </w:rPr>
        <w:t xml:space="preserve">profesores </w:t>
      </w:r>
      <w:r>
        <w:rPr>
          <w:color w:val="000000"/>
        </w:rPr>
        <w:t xml:space="preserve">a </w:t>
      </w:r>
      <w:r>
        <w:rPr>
          <w:color w:val="BCDF80"/>
        </w:rPr>
        <w:t xml:space="preserve">diario </w:t>
      </w:r>
      <w:r>
        <w:rPr>
          <w:color w:val="000000"/>
        </w:rPr>
        <w:t xml:space="preserve">. </w:t>
      </w:r>
      <w:r>
        <w:rPr>
          <w:color w:val="BCDF80"/>
        </w:rPr>
        <w:t xml:space="preserve">Alumnos </w:t>
      </w:r>
      <w:r>
        <w:rPr>
          <w:color w:val="000000"/>
        </w:rPr>
        <w:t xml:space="preserve">que </w:t>
      </w:r>
      <w:r>
        <w:rPr>
          <w:color w:val="000000"/>
        </w:rPr>
        <w:t xml:space="preserve">miran </w:t>
      </w:r>
      <w:r>
        <w:rPr>
          <w:color w:val="000000"/>
        </w:rPr>
        <w:t xml:space="preserve">más </w:t>
      </w:r>
      <w:r>
        <w:rPr>
          <w:color w:val="000000"/>
        </w:rPr>
        <w:t xml:space="preserve">el </w:t>
      </w:r>
      <w:r>
        <w:rPr>
          <w:color w:val="BCDF80"/>
        </w:rPr>
        <w:t xml:space="preserve">móvil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pizarra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noventa </w:t>
      </w:r>
      <w:r>
        <w:rPr>
          <w:color w:val="000000"/>
        </w:rPr>
        <w:t xml:space="preserve">y </w:t>
      </w:r>
      <w:r>
        <w:rPr>
          <w:color w:val="BCDF80"/>
        </w:rPr>
        <w:t xml:space="preserve">cuatro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adolescentes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BCDF80"/>
        </w:rPr>
        <w:t xml:space="preserve">años </w:t>
      </w:r>
      <w:r>
        <w:rPr>
          <w:color w:val="000000"/>
        </w:rPr>
        <w:t xml:space="preserve">tienen </w:t>
      </w:r>
      <w:r>
        <w:rPr>
          <w:color w:val="BCDF80"/>
        </w:rPr>
        <w:t xml:space="preserve">teléfono </w:t>
      </w:r>
      <w:r>
        <w:rPr>
          <w:color w:val="BCDF80"/>
        </w:rPr>
        <w:t xml:space="preserve">inteligente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CDF80"/>
        </w:rPr>
        <w:t xml:space="preserve">curso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BCDF80"/>
        </w:rPr>
        <w:t xml:space="preserve">Francia </w:t>
      </w:r>
      <w:r>
        <w:rPr>
          <w:color w:val="000000"/>
        </w:rPr>
        <w:t xml:space="preserve">los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están </w:t>
      </w:r>
      <w:r>
        <w:rPr>
          <w:color w:val="BCDF80"/>
        </w:rPr>
        <w:t xml:space="preserve">prohibidos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ley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BCDF80"/>
        </w:rPr>
        <w:t xml:space="preserve">legislación </w:t>
      </w:r>
      <w:r>
        <w:rPr>
          <w:color w:val="000000"/>
        </w:rPr>
        <w:t xml:space="preserve">al </w:t>
      </w:r>
      <w:r>
        <w:rPr>
          <w:color w:val="BCDF80"/>
        </w:rPr>
        <w:t xml:space="preserve">respecto </w:t>
      </w:r>
      <w:r>
        <w:rPr>
          <w:color w:val="000000"/>
        </w:rPr>
        <w:t xml:space="preserve">y </w:t>
      </w:r>
      <w:r>
        <w:rPr>
          <w:color w:val="BCDF80"/>
        </w:rPr>
        <w:t xml:space="preserve">depende </w:t>
      </w:r>
      <w:r>
        <w:rPr>
          <w:color w:val="000000"/>
        </w:rPr>
        <w:t xml:space="preserve">del </w:t>
      </w:r>
      <w:r>
        <w:rPr>
          <w:color w:val="BCDF80"/>
        </w:rPr>
        <w:t xml:space="preserve">propio </w:t>
      </w:r>
      <w:r>
        <w:rPr>
          <w:color w:val="BCDF80"/>
        </w:rPr>
        <w:t xml:space="preserve">centro </w:t>
      </w:r>
      <w:r>
        <w:rPr>
          <w:color w:val="BCDF80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qué </w:t>
      </w:r>
      <w:r>
        <w:rPr>
          <w:color w:val="BCDF80"/>
        </w:rPr>
        <w:t xml:space="preserve">opinan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BCDF80"/>
        </w:rPr>
        <w:t xml:space="preserve">despista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BCDF80"/>
        </w:rPr>
        <w:t xml:space="preserve">exceso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alumnos </w:t>
      </w:r>
      <w:r>
        <w:rPr>
          <w:color w:val="000000"/>
        </w:rPr>
        <w:t xml:space="preserve">ganarían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clase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semana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CDF80"/>
        </w:rPr>
        <w:t xml:space="preserve">prohibiera </w:t>
      </w:r>
      <w:r>
        <w:rPr>
          <w:color w:val="000000"/>
        </w:rPr>
        <w:t xml:space="preserve">el </w:t>
      </w:r>
      <w:r>
        <w:rPr>
          <w:color w:val="BCDF80"/>
        </w:rPr>
        <w:t xml:space="preserve">móvil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aulas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BCDF80"/>
        </w:rPr>
        <w:t xml:space="preserve">calificaciones </w:t>
      </w:r>
      <w:r>
        <w:rPr>
          <w:color w:val="BCDF80"/>
        </w:rPr>
        <w:t xml:space="preserve">mejorarían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el </w:t>
      </w:r>
      <w:r>
        <w:rPr>
          <w:color w:val="BCDF80"/>
        </w:rPr>
        <w:t xml:space="preserve">móvil </w:t>
      </w:r>
      <w:r>
        <w:rPr>
          <w:color w:val="000000"/>
        </w:rPr>
        <w:t xml:space="preserve">esté </w:t>
      </w:r>
      <w:r>
        <w:rPr>
          <w:color w:val="BCDF80"/>
        </w:rPr>
        <w:t xml:space="preserve">apagado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BCDF80"/>
        </w:rPr>
        <w:t xml:space="preserve">llevarlo </w:t>
      </w:r>
      <w:r>
        <w:rPr>
          <w:color w:val="BCDF80"/>
        </w:rPr>
        <w:t xml:space="preserve">encima </w:t>
      </w:r>
      <w:r>
        <w:rPr>
          <w:color w:val="BCDF80"/>
        </w:rPr>
        <w:t xml:space="preserve">reduce </w:t>
      </w:r>
      <w:r>
        <w:rPr>
          <w:color w:val="000000"/>
        </w:rPr>
        <w:t xml:space="preserve">la </w:t>
      </w:r>
      <w:r>
        <w:rPr>
          <w:color w:val="BCDF80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bajada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rendimiento </w:t>
      </w:r>
      <w:r>
        <w:rPr>
          <w:color w:val="BCDF80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padres </w:t>
      </w:r>
      <w:r>
        <w:rPr>
          <w:color w:val="000000"/>
        </w:rPr>
        <w:t xml:space="preserve">nos </w:t>
      </w:r>
      <w:r>
        <w:rPr>
          <w:color w:val="BCDF80"/>
        </w:rPr>
        <w:t xml:space="preserve">llaman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BCDF80"/>
        </w:rPr>
        <w:t xml:space="preserve">explican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BCDF80"/>
        </w:rPr>
        <w:t xml:space="preserve">ansiedad </w:t>
      </w:r>
      <w:r>
        <w:rPr>
          <w:color w:val="BCDF80"/>
        </w:rPr>
        <w:t xml:space="preserve">reiterada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00000"/>
        </w:rPr>
        <w:t xml:space="preserve">uso </w:t>
      </w:r>
      <w:r>
        <w:rPr>
          <w:color w:val="000000"/>
        </w:rPr>
        <w:t xml:space="preserve">. </w:t>
      </w:r>
      <w:r>
        <w:rPr>
          <w:color w:val="BCDF80"/>
        </w:rPr>
        <w:t xml:space="preserve">Incluso </w:t>
      </w:r>
      <w:r>
        <w:rPr>
          <w:color w:val="BCDF80"/>
        </w:rPr>
        <w:t xml:space="preserve">repercute </w:t>
      </w:r>
      <w:r>
        <w:rPr>
          <w:color w:val="000000"/>
        </w:rPr>
        <w:t xml:space="preserve">en </w:t>
      </w:r>
      <w:r>
        <w:rPr>
          <w:color w:val="BCDF80"/>
        </w:rPr>
        <w:t xml:space="preserve">dificultades </w:t>
      </w:r>
      <w:r>
        <w:rPr>
          <w:color w:val="000000"/>
        </w:rPr>
        <w:t xml:space="preserve">y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de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Francia </w:t>
      </w:r>
      <w:r>
        <w:rPr>
          <w:color w:val="BCDF80"/>
        </w:rPr>
        <w:t xml:space="preserve">llevan </w:t>
      </w:r>
      <w:r>
        <w:rPr>
          <w:color w:val="000000"/>
        </w:rPr>
        <w:t xml:space="preserve">un </w:t>
      </w:r>
      <w:r>
        <w:rPr>
          <w:color w:val="BCDF80"/>
        </w:rPr>
        <w:t xml:space="preserve">curso </w:t>
      </w:r>
      <w:r>
        <w:rPr>
          <w:color w:val="000000"/>
        </w:rPr>
        <w:t xml:space="preserve">sin </w:t>
      </w:r>
      <w:r>
        <w:rPr>
          <w:color w:val="BCDF80"/>
        </w:rPr>
        <w:t xml:space="preserve">móviles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registran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deben </w:t>
      </w:r>
      <w:r>
        <w:rPr>
          <w:color w:val="000000"/>
        </w:rPr>
        <w:t xml:space="preserve">estar </w:t>
      </w:r>
      <w:r>
        <w:rPr>
          <w:color w:val="BCDF80"/>
        </w:rPr>
        <w:t xml:space="preserve">apagados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BCDF80"/>
        </w:rPr>
        <w:t xml:space="preserve">medida </w:t>
      </w:r>
      <w:r>
        <w:rPr>
          <w:color w:val="000000"/>
        </w:rPr>
        <w:t xml:space="preserve">que </w:t>
      </w:r>
      <w:r>
        <w:rPr>
          <w:color w:val="BCDF80"/>
        </w:rPr>
        <w:t xml:space="preserve">llevo </w:t>
      </w:r>
      <w:r>
        <w:rPr>
          <w:color w:val="000000"/>
        </w:rPr>
        <w:t xml:space="preserve">mucho </w:t>
      </w:r>
      <w:r>
        <w:rPr>
          <w:color w:val="BCDF80"/>
        </w:rPr>
        <w:t xml:space="preserve">debate </w:t>
      </w:r>
      <w:r>
        <w:rPr>
          <w:color w:val="BCDF80"/>
        </w:rPr>
        <w:t xml:space="preserve">previo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justificó </w:t>
      </w:r>
      <w:r>
        <w:rPr>
          <w:color w:val="000000"/>
        </w:rPr>
        <w:t xml:space="preserve">por </w:t>
      </w:r>
      <w:r>
        <w:rPr>
          <w:color w:val="BCDF80"/>
        </w:rPr>
        <w:t xml:space="preserve">razones </w:t>
      </w:r>
      <w:r>
        <w:rPr>
          <w:color w:val="000000"/>
        </w:rPr>
        <w:t xml:space="preserve">de </w:t>
      </w:r>
      <w:r>
        <w:rPr>
          <w:color w:val="BCDF80"/>
        </w:rPr>
        <w:t xml:space="preserve">interés </w:t>
      </w:r>
      <w:r>
        <w:rPr>
          <w:color w:val="BCDF80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la </w:t>
      </w:r>
      <w:r>
        <w:rPr>
          <w:color w:val="BCDF80"/>
        </w:rPr>
        <w:t xml:space="preserve">competencia </w:t>
      </w:r>
      <w:r>
        <w:rPr>
          <w:color w:val="BCDF80"/>
        </w:rPr>
        <w:t xml:space="preserve">corresponda </w:t>
      </w:r>
      <w:r>
        <w:rPr>
          <w:color w:val="000000"/>
        </w:rPr>
        <w:t xml:space="preserve">cada </w:t>
      </w:r>
      <w:r>
        <w:rPr>
          <w:color w:val="BCDF80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CDF80"/>
        </w:rPr>
        <w:t xml:space="preserve">utilizan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aprendizaje </w:t>
      </w:r>
      <w:r>
        <w:rPr>
          <w:color w:val="000000"/>
        </w:rPr>
        <w:t xml:space="preserve">,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aliados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puedes </w:t>
      </w:r>
      <w:r>
        <w:rPr>
          <w:color w:val="BCDF80"/>
        </w:rPr>
        <w:t xml:space="preserve">favorecer </w:t>
      </w:r>
      <w:r>
        <w:rPr>
          <w:color w:val="000000"/>
        </w:rPr>
        <w:t xml:space="preserve">la </w:t>
      </w:r>
      <w:r>
        <w:rPr>
          <w:color w:val="BCDF80"/>
        </w:rPr>
        <w:t xml:space="preserve">obesidad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acoso </w:t>
      </w:r>
      <w:r>
        <w:rPr>
          <w:color w:val="BCDF80"/>
        </w:rPr>
        <w:t xml:space="preserve">escolar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BCDF80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BCDF80"/>
        </w:rPr>
        <w:t xml:space="preserve">relacionarse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cara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BCDF80"/>
        </w:rPr>
        <w:t xml:space="preserve">favorecer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comunicación </w:t>
      </w:r>
      <w:r>
        <w:rPr>
          <w:color w:val="BCDF80"/>
        </w:rPr>
        <w:t xml:space="preserve">presencial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BCDF80"/>
        </w:rPr>
        <w:t xml:space="preserve">desarrollar </w:t>
      </w:r>
      <w:r>
        <w:rPr>
          <w:color w:val="000000"/>
        </w:rPr>
        <w:t xml:space="preserve">unas </w:t>
      </w:r>
      <w:r>
        <w:rPr>
          <w:color w:val="BCDF80"/>
        </w:rPr>
        <w:t xml:space="preserve">habilidades </w:t>
      </w:r>
      <w:r>
        <w:rPr>
          <w:color w:val="BCDF80"/>
        </w:rPr>
        <w:t xml:space="preserve">personales </w:t>
      </w:r>
      <w:r>
        <w:rPr>
          <w:color w:val="000000"/>
        </w:rPr>
        <w:t xml:space="preserve">de </w:t>
      </w:r>
      <w:r>
        <w:rPr>
          <w:color w:val="BCDF80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me </w:t>
      </w:r>
      <w:r>
        <w:rPr>
          <w:color w:val="BCDF80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Gobierno </w:t>
      </w:r>
      <w:r>
        <w:rPr>
          <w:color w:val="BCDF80"/>
        </w:rPr>
        <w:t xml:space="preserve">estadounidense </w:t>
      </w:r>
      <w:r>
        <w:rPr>
          <w:color w:val="000000"/>
        </w:rPr>
        <w:t xml:space="preserve">tiene </w:t>
      </w:r>
      <w:r>
        <w:rPr>
          <w:color w:val="BCDF80"/>
        </w:rPr>
        <w:t xml:space="preserve">previsto </w:t>
      </w:r>
      <w:r>
        <w:rPr>
          <w:color w:val="BCDF80"/>
        </w:rPr>
        <w:t xml:space="preserve">prohibir </w:t>
      </w:r>
      <w:r>
        <w:rPr>
          <w:color w:val="000000"/>
        </w:rPr>
        <w:t xml:space="preserve">la </w:t>
      </w:r>
      <w:r>
        <w:rPr>
          <w:color w:val="BCDF80"/>
        </w:rPr>
        <w:t xml:space="preserve">venta </w:t>
      </w:r>
      <w:r>
        <w:rPr>
          <w:color w:val="000000"/>
        </w:rPr>
        <w:t xml:space="preserve">de </w:t>
      </w:r>
      <w:r>
        <w:rPr>
          <w:color w:val="BCDF80"/>
        </w:rPr>
        <w:t xml:space="preserve">cigarrillos </w:t>
      </w:r>
      <w:r>
        <w:rPr>
          <w:color w:val="BCDF80"/>
        </w:rPr>
        <w:t xml:space="preserve">electrónicos </w:t>
      </w:r>
      <w:r>
        <w:rPr>
          <w:color w:val="000000"/>
        </w:rPr>
        <w:t xml:space="preserve">de </w:t>
      </w:r>
      <w:r>
        <w:rPr>
          <w:color w:val="BCDF80"/>
        </w:rPr>
        <w:t xml:space="preserve">sabores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BCDF80"/>
        </w:rPr>
        <w:t xml:space="preserve">anunciado </w:t>
      </w:r>
      <w:r>
        <w:rPr>
          <w:color w:val="000000"/>
        </w:rPr>
        <w:t xml:space="preserve">esta </w:t>
      </w:r>
      <w:r>
        <w:rPr>
          <w:color w:val="BCDF80"/>
        </w:rPr>
        <w:t xml:space="preserve">semana </w:t>
      </w:r>
      <w:r>
        <w:rPr>
          <w:color w:val="BCDF80"/>
        </w:rPr>
        <w:t xml:space="preserve">Donald-Trump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insistió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BCDF80"/>
        </w:rPr>
        <w:t xml:space="preserve">hábito </w:t>
      </w:r>
      <w:r>
        <w:rPr>
          <w:color w:val="BCDF80"/>
        </w:rPr>
        <w:t xml:space="preserve">representa </w:t>
      </w:r>
      <w:r>
        <w:rPr>
          <w:color w:val="000000"/>
        </w:rPr>
        <w:t xml:space="preserve">en </w:t>
      </w:r>
      <w:r>
        <w:rPr>
          <w:color w:val="BCDF80"/>
        </w:rPr>
        <w:t xml:space="preserve">especial </w:t>
      </w:r>
      <w:r>
        <w:rPr>
          <w:color w:val="000000"/>
        </w:rPr>
        <w:t xml:space="preserve">para </w:t>
      </w:r>
      <w:r>
        <w:rPr>
          <w:color w:val="BCDF80"/>
        </w:rPr>
        <w:t xml:space="preserve">jóvenes </w:t>
      </w:r>
      <w:r>
        <w:rPr>
          <w:color w:val="000000"/>
        </w:rPr>
        <w:t xml:space="preserve">y </w:t>
      </w:r>
      <w:r>
        <w:rPr>
          <w:color w:val="BCDF80"/>
        </w:rPr>
        <w:t xml:space="preserve">adolescentes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BCDF80"/>
        </w:rPr>
        <w:t xml:space="preserve">seis </w:t>
      </w:r>
      <w:r>
        <w:rPr>
          <w:color w:val="000000"/>
        </w:rPr>
        <w:t xml:space="preserve">las </w:t>
      </w:r>
      <w:r>
        <w:rPr>
          <w:color w:val="BCDF80"/>
        </w:rPr>
        <w:t xml:space="preserve">muertes </w:t>
      </w:r>
      <w:r>
        <w:rPr>
          <w:color w:val="BCDF80"/>
        </w:rPr>
        <w:t xml:space="preserve">vinculadas </w:t>
      </w:r>
      <w:r>
        <w:rPr>
          <w:color w:val="000000"/>
        </w:rPr>
        <w:t xml:space="preserve">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CDF80"/>
        </w:rPr>
        <w:t xml:space="preserve">dispositivos </w:t>
      </w:r>
      <w:r>
        <w:rPr>
          <w:color w:val="000000"/>
        </w:rPr>
        <w:t xml:space="preserve">en </w:t>
      </w:r>
      <w:r>
        <w:rPr>
          <w:color w:val="BCDF80"/>
        </w:rPr>
        <w:t xml:space="preserve">distintas </w:t>
      </w:r>
      <w:r>
        <w:rPr>
          <w:color w:val="BCDF80"/>
        </w:rPr>
        <w:t xml:space="preserve">partes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polémica </w:t>
      </w:r>
      <w:r>
        <w:rPr>
          <w:color w:val="000000"/>
        </w:rPr>
        <w:t xml:space="preserve">del </w:t>
      </w:r>
      <w:r>
        <w:rPr>
          <w:color w:val="000000"/>
        </w:rPr>
        <w:t xml:space="preserve">uso </w:t>
      </w:r>
      <w:r>
        <w:rPr>
          <w:color w:val="000000"/>
        </w:rPr>
        <w:t xml:space="preserve">del </w:t>
      </w:r>
      <w:r>
        <w:rPr>
          <w:color w:val="BCDF80"/>
        </w:rPr>
        <w:t xml:space="preserve">cigarro </w:t>
      </w:r>
      <w:r>
        <w:rPr>
          <w:color w:val="BCDF80"/>
        </w:rPr>
        <w:t xml:space="preserve">electrónico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CDF80"/>
        </w:rPr>
        <w:t xml:space="preserve">llegado </w:t>
      </w:r>
      <w:r>
        <w:rPr>
          <w:color w:val="000000"/>
        </w:rPr>
        <w:t xml:space="preserve">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campaña </w:t>
      </w:r>
      <w:r>
        <w:rPr>
          <w:color w:val="000000"/>
        </w:rPr>
        <w:t xml:space="preserve">de </w:t>
      </w:r>
      <w:r>
        <w:rPr>
          <w:color w:val="BCDF80"/>
        </w:rPr>
        <w:t xml:space="preserve">Sanidad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BCDF80"/>
        </w:rPr>
        <w:t xml:space="preserve">equipara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tabaco </w:t>
      </w:r>
      <w:r>
        <w:rPr>
          <w:color w:val="BCDF80"/>
        </w:rPr>
        <w:t xml:space="preserve">tradicional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CDF80"/>
        </w:rPr>
        <w:t xml:space="preserve">gustado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BCDF80"/>
        </w:rPr>
        <w:t xml:space="preserve">vapeadores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600.000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BCDF80"/>
        </w:rPr>
        <w:t xml:space="preserve">hablado </w:t>
      </w:r>
      <w:r>
        <w:rPr>
          <w:color w:val="000000"/>
        </w:rPr>
        <w:t xml:space="preserve">con </w:t>
      </w:r>
      <w:r>
        <w:rPr>
          <w:color w:val="BCDF80"/>
        </w:rPr>
        <w:t xml:space="preserve">diferentes </w:t>
      </w:r>
      <w:r>
        <w:rPr>
          <w:color w:val="BCDF80"/>
        </w:rPr>
        <w:t xml:space="preserve">expertos </w:t>
      </w:r>
      <w:r>
        <w:rPr>
          <w:color w:val="000000"/>
        </w:rPr>
        <w:t xml:space="preserve">para </w:t>
      </w:r>
      <w:r>
        <w:rPr>
          <w:color w:val="BCDF80"/>
        </w:rPr>
        <w:t xml:space="preserve">conocer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CDF80"/>
        </w:rPr>
        <w:t xml:space="preserve">verdaderos </w:t>
      </w:r>
      <w:r>
        <w:rPr>
          <w:color w:val="BCDF80"/>
        </w:rPr>
        <w:t xml:space="preserve">efectos </w:t>
      </w:r>
      <w:r>
        <w:rPr>
          <w:color w:val="000000"/>
        </w:rPr>
        <w:t xml:space="preserve">del </w:t>
      </w:r>
      <w:r>
        <w:rPr>
          <w:color w:val="BCDF80"/>
        </w:rPr>
        <w:t xml:space="preserve">cigarro </w:t>
      </w:r>
      <w:r>
        <w:rPr>
          <w:color w:val="BCDF80"/>
        </w:rPr>
        <w:t xml:space="preserve">electrónico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nube </w:t>
      </w:r>
      <w:r>
        <w:rPr>
          <w:color w:val="000000"/>
        </w:rPr>
        <w:t xml:space="preserve">de </w:t>
      </w:r>
      <w:r>
        <w:rPr>
          <w:color w:val="BCDF80"/>
        </w:rPr>
        <w:t xml:space="preserve">incertidumbre </w:t>
      </w:r>
      <w:r>
        <w:rPr>
          <w:color w:val="000000"/>
        </w:rPr>
        <w:t xml:space="preserve">rodea </w:t>
      </w:r>
      <w:r>
        <w:rPr>
          <w:color w:val="000000"/>
        </w:rPr>
        <w:t xml:space="preserve">al </w:t>
      </w:r>
      <w:r>
        <w:rPr>
          <w:color w:val="000000"/>
        </w:rPr>
        <w:t xml:space="preserve">váper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CDF80"/>
        </w:rPr>
        <w:t xml:space="preserve">¿sabemos </w:t>
      </w:r>
      <w:r>
        <w:rPr>
          <w:color w:val="000000"/>
        </w:rPr>
        <w:t xml:space="preserve">sus </w:t>
      </w:r>
      <w:r>
        <w:rPr>
          <w:color w:val="BCDF80"/>
        </w:rPr>
        <w:t xml:space="preserve">efectos </w:t>
      </w:r>
      <w:r>
        <w:rPr>
          <w:color w:val="000000"/>
        </w:rPr>
        <w:t xml:space="preserve">a </w:t>
      </w:r>
      <w:r>
        <w:rPr>
          <w:color w:val="BCDF80"/>
        </w:rPr>
        <w:t xml:space="preserve">corto </w:t>
      </w:r>
      <w:r>
        <w:rPr>
          <w:color w:val="BCDF80"/>
        </w:rPr>
        <w:t xml:space="preserve">plazo </w:t>
      </w:r>
      <w:r>
        <w:rPr>
          <w:color w:val="000000"/>
        </w:rPr>
        <w:t xml:space="preserve">? </w:t>
      </w:r>
      <w:r>
        <w:rPr>
          <w:color w:val="BCDF80"/>
        </w:rPr>
        <w:t xml:space="preserve">Produce </w:t>
      </w:r>
      <w:r>
        <w:rPr>
          <w:color w:val="BCDF80"/>
        </w:rPr>
        <w:t xml:space="preserve">neumonía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CDF80"/>
        </w:rPr>
        <w:t xml:space="preserve">muertos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sociedad </w:t>
      </w:r>
      <w:r>
        <w:rPr>
          <w:color w:val="000000"/>
        </w:rPr>
        <w:t xml:space="preserve">de </w:t>
      </w:r>
      <w:r>
        <w:rPr>
          <w:color w:val="BCDF80"/>
        </w:rPr>
        <w:t xml:space="preserve">neumólogos </w:t>
      </w:r>
      <w:r>
        <w:rPr>
          <w:color w:val="BCDF80"/>
        </w:rPr>
        <w:t xml:space="preserve">considera </w:t>
      </w:r>
      <w:r>
        <w:rPr>
          <w:color w:val="000000"/>
        </w:rPr>
        <w:t xml:space="preserve">muy </w:t>
      </w:r>
      <w:r>
        <w:rPr>
          <w:color w:val="BCDF80"/>
        </w:rPr>
        <w:t xml:space="preserve">dañino </w:t>
      </w:r>
      <w:r>
        <w:rPr>
          <w:color w:val="000000"/>
        </w:rPr>
        <w:t xml:space="preserve">el </w:t>
      </w:r>
      <w:r>
        <w:rPr>
          <w:color w:val="BCDF80"/>
        </w:rPr>
        <w:t xml:space="preserve">cigarro </w:t>
      </w:r>
      <w:r>
        <w:rPr>
          <w:color w:val="BCDF80"/>
        </w:rPr>
        <w:t xml:space="preserve">electrónico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BCDF80"/>
        </w:rPr>
        <w:t xml:space="preserve">médicos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BCDF80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95 </w:t>
      </w:r>
      <w:r>
        <w:rPr>
          <w:color w:val="000000"/>
        </w:rPr>
        <w:t xml:space="preserve">% </w:t>
      </w:r>
      <w:r>
        <w:rPr>
          <w:color w:val="000000"/>
        </w:rPr>
        <w:t xml:space="preserve">menos </w:t>
      </w:r>
      <w:r>
        <w:rPr>
          <w:color w:val="000000"/>
        </w:rPr>
        <w:t xml:space="preserve">da </w:t>
      </w:r>
      <w:r>
        <w:rPr>
          <w:color w:val="000000"/>
        </w:rPr>
        <w:t xml:space="preserve">niño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CDF80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autoridades </w:t>
      </w:r>
      <w:r>
        <w:rPr>
          <w:color w:val="BCDF80"/>
        </w:rPr>
        <w:t xml:space="preserve">sanitarias </w:t>
      </w:r>
      <w:r>
        <w:rPr>
          <w:color w:val="BCDF80"/>
        </w:rPr>
        <w:t xml:space="preserve">norteamericanas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encontrado </w:t>
      </w:r>
      <w:r>
        <w:rPr>
          <w:color w:val="000000"/>
        </w:rPr>
        <w:t xml:space="preserve">una </w:t>
      </w:r>
      <w:r>
        <w:rPr>
          <w:color w:val="BCDF80"/>
        </w:rPr>
        <w:t xml:space="preserve">explicación </w:t>
      </w:r>
      <w:r>
        <w:rPr>
          <w:color w:val="BCDF80"/>
        </w:rPr>
        <w:t xml:space="preserve">clara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6 </w:t>
      </w:r>
      <w:r>
        <w:rPr>
          <w:color w:val="BCDF80"/>
        </w:rPr>
        <w:t xml:space="preserve">muertes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hay </w:t>
      </w:r>
      <w:r>
        <w:rPr>
          <w:color w:val="BCDF80"/>
        </w:rPr>
        <w:t xml:space="preserve">indicios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BCDF80"/>
        </w:rPr>
        <w:t xml:space="preserve">patrón </w:t>
      </w:r>
      <w:r>
        <w:rPr>
          <w:color w:val="BCDF80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CDF80"/>
        </w:rPr>
        <w:t xml:space="preserve">consumido </w:t>
      </w:r>
      <w:r>
        <w:rPr>
          <w:color w:val="000000"/>
        </w:rPr>
        <w:t xml:space="preserve">un </w:t>
      </w:r>
      <w:r>
        <w:rPr>
          <w:color w:val="BCDF80"/>
        </w:rPr>
        <w:t xml:space="preserve">aceite </w:t>
      </w:r>
      <w:r>
        <w:rPr>
          <w:color w:val="000000"/>
        </w:rPr>
        <w:t xml:space="preserve">de </w:t>
      </w:r>
      <w:r>
        <w:rPr>
          <w:color w:val="BCDF80"/>
        </w:rPr>
        <w:t xml:space="preserve">marihuana </w:t>
      </w:r>
      <w:r>
        <w:rPr>
          <w:color w:val="BCDF80"/>
        </w:rPr>
        <w:t xml:space="preserve">comprada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mercado </w:t>
      </w:r>
      <w:r>
        <w:rPr>
          <w:color w:val="BCDF80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defensores </w:t>
      </w:r>
      <w:r>
        <w:rPr>
          <w:color w:val="000000"/>
        </w:rPr>
        <w:t xml:space="preserve">del </w:t>
      </w:r>
      <w:r>
        <w:rPr>
          <w:color w:val="000000"/>
        </w:rPr>
        <w:t xml:space="preserve">vaper </w:t>
      </w:r>
      <w:r>
        <w:rPr>
          <w:color w:val="BCDF80"/>
        </w:rPr>
        <w:t xml:space="preserve">argumentan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liquidos </w:t>
      </w:r>
      <w:r>
        <w:rPr>
          <w:color w:val="BCDF80"/>
        </w:rPr>
        <w:t xml:space="preserve">comercializados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CDF80"/>
        </w:rPr>
        <w:t xml:space="preserve">tóxicos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BCDF80"/>
        </w:rPr>
        <w:t xml:space="preserve">productos </w:t>
      </w:r>
      <w:r>
        <w:rPr>
          <w:color w:val="BCDF80"/>
        </w:rPr>
        <w:t xml:space="preserve">tóxicos </w:t>
      </w:r>
      <w:r>
        <w:rPr>
          <w:color w:val="000000"/>
        </w:rPr>
        <w:t xml:space="preserve">por </w:t>
      </w:r>
      <w:r>
        <w:rPr>
          <w:color w:val="000000"/>
        </w:rPr>
        <w:t xml:space="preserve">vía </w:t>
      </w:r>
      <w:r>
        <w:rPr>
          <w:color w:val="BCDF80"/>
        </w:rPr>
        <w:t xml:space="preserve">digestiva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CDF80"/>
        </w:rPr>
        <w:t xml:space="preserve">calienta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BCDF80"/>
        </w:rPr>
        <w:t xml:space="preserve">efecto </w:t>
      </w:r>
      <w:r>
        <w:rPr>
          <w:color w:val="BCDF80"/>
        </w:rPr>
        <w:t xml:space="preserve">cancerígeno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venta </w:t>
      </w:r>
      <w:r>
        <w:rPr>
          <w:color w:val="000000"/>
        </w:rPr>
        <w:t xml:space="preserve">ha </w:t>
      </w:r>
      <w:r>
        <w:rPr>
          <w:color w:val="BCDF80"/>
        </w:rPr>
        <w:t xml:space="preserve">disminuido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se </w:t>
      </w:r>
      <w:r>
        <w:rPr>
          <w:color w:val="BCDF80"/>
        </w:rPr>
        <w:t xml:space="preserve">queja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BCDF80"/>
        </w:rPr>
        <w:t xml:space="preserve">llega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BCDF80"/>
        </w:rPr>
        <w:t xml:space="preserve">Unidos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BCDF8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BCDF80"/>
        </w:rPr>
        <w:t xml:space="preserve">encontramos </w:t>
      </w:r>
      <w:r>
        <w:rPr>
          <w:color w:val="000000"/>
        </w:rPr>
        <w:t xml:space="preserve">muchos </w:t>
      </w:r>
      <w:r>
        <w:rPr>
          <w:color w:val="BCDF80"/>
        </w:rPr>
        <w:t xml:space="preserve">fumadores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CDF80"/>
        </w:rPr>
        <w:t xml:space="preserve">seguir </w:t>
      </w:r>
      <w:r>
        <w:rPr>
          <w:color w:val="000000"/>
        </w:rPr>
        <w:t xml:space="preserve">fumando </w:t>
      </w:r>
      <w:r>
        <w:rPr>
          <w:color w:val="000000"/>
        </w:rPr>
        <w:t xml:space="preserve">. </w:t>
      </w:r>
      <w:r>
        <w:rPr>
          <w:color w:val="000000"/>
        </w:rPr>
        <w:t xml:space="preserve">¿Su </w:t>
      </w:r>
      <w:r>
        <w:rPr>
          <w:color w:val="000000"/>
        </w:rPr>
        <w:t xml:space="preserve">la </w:t>
      </w:r>
      <w:r>
        <w:rPr>
          <w:color w:val="BCDF80"/>
        </w:rPr>
        <w:t xml:space="preserve">buena </w:t>
      </w:r>
      <w:r>
        <w:rPr>
          <w:color w:val="BCDF80"/>
        </w:rPr>
        <w:t xml:space="preserve">alternativa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dejar </w:t>
      </w:r>
      <w:r>
        <w:rPr>
          <w:color w:val="000000"/>
        </w:rPr>
        <w:t xml:space="preserve">el </w:t>
      </w:r>
      <w:r>
        <w:rPr>
          <w:color w:val="BCDF80"/>
        </w:rPr>
        <w:t xml:space="preserve">tabaco </w:t>
      </w:r>
      <w:r>
        <w:rPr>
          <w:color w:val="000000"/>
        </w:rPr>
        <w:t xml:space="preserve">? </w:t>
      </w:r>
      <w:r>
        <w:rPr>
          <w:color w:val="000000"/>
        </w:rPr>
        <w:t xml:space="preserve">Podría </w:t>
      </w:r>
      <w:r>
        <w:rPr>
          <w:color w:val="BCDF80"/>
        </w:rPr>
        <w:t xml:space="preserve">plantearse </w:t>
      </w:r>
      <w:r>
        <w:rPr>
          <w:color w:val="000000"/>
        </w:rPr>
        <w:t xml:space="preserve">en </w:t>
      </w:r>
      <w:r>
        <w:rPr>
          <w:color w:val="BCDF80"/>
        </w:rPr>
        <w:t xml:space="preserve">pacientes </w:t>
      </w:r>
      <w:r>
        <w:rPr>
          <w:color w:val="000000"/>
        </w:rPr>
        <w:t xml:space="preserve">con </w:t>
      </w:r>
      <w:r>
        <w:rPr>
          <w:color w:val="BCDF80"/>
        </w:rPr>
        <w:t xml:space="preserve">mucha </w:t>
      </w:r>
      <w:r>
        <w:rPr>
          <w:color w:val="BCDF80"/>
        </w:rPr>
        <w:t xml:space="preserve">dependencia </w:t>
      </w:r>
      <w:r>
        <w:rPr>
          <w:color w:val="000000"/>
        </w:rPr>
        <w:t xml:space="preserve">del </w:t>
      </w:r>
      <w:r>
        <w:rPr>
          <w:color w:val="BCDF80"/>
        </w:rPr>
        <w:t xml:space="preserve">tabaco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decisión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máquina </w:t>
      </w:r>
      <w:r>
        <w:rPr>
          <w:color w:val="000000"/>
        </w:rPr>
        <w:t xml:space="preserve">para </w:t>
      </w:r>
      <w:r>
        <w:rPr>
          <w:color w:val="BCDF80"/>
        </w:rPr>
        <w:t xml:space="preserve">cambiar </w:t>
      </w:r>
      <w:r>
        <w:rPr>
          <w:color w:val="BCDF80"/>
        </w:rPr>
        <w:t xml:space="preserve">pañales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billetes </w:t>
      </w:r>
      <w:r>
        <w:rPr>
          <w:color w:val="000000"/>
        </w:rPr>
        <w:t xml:space="preserve">de </w:t>
      </w:r>
      <w:r>
        <w:rPr>
          <w:color w:val="BCDF80"/>
        </w:rPr>
        <w:t xml:space="preserve">banco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mayores </w:t>
      </w:r>
      <w:r>
        <w:rPr>
          <w:color w:val="BCDF80"/>
        </w:rPr>
        <w:t xml:space="preserve">fuentes </w:t>
      </w:r>
      <w:r>
        <w:rPr>
          <w:color w:val="000000"/>
        </w:rPr>
        <w:t xml:space="preserve">de </w:t>
      </w:r>
      <w:r>
        <w:rPr>
          <w:color w:val="BCDF80"/>
        </w:rPr>
        <w:t xml:space="preserve">microbios </w:t>
      </w:r>
      <w:r>
        <w:rPr>
          <w:color w:val="000000"/>
        </w:rPr>
        <w:t xml:space="preserve">que </w:t>
      </w:r>
      <w:r>
        <w:rPr>
          <w:color w:val="BCDF80"/>
        </w:rPr>
        <w:t xml:space="preserve">existen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descubrimientos </w:t>
      </w:r>
      <w:r>
        <w:rPr>
          <w:color w:val="BCDF80"/>
        </w:rPr>
        <w:t xml:space="preserve">premiados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IG-NOBEL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parodia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premios </w:t>
      </w:r>
      <w:r>
        <w:rPr>
          <w:color w:val="BCDF80"/>
        </w:rPr>
        <w:t xml:space="preserve">Nobel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reconoce </w:t>
      </w:r>
      <w:r>
        <w:rPr>
          <w:color w:val="000000"/>
        </w:rPr>
        <w:t xml:space="preserve">los </w:t>
      </w:r>
      <w:r>
        <w:rPr>
          <w:color w:val="BCDF80"/>
        </w:rPr>
        <w:t xml:space="preserve">logros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BCDF80"/>
        </w:rPr>
        <w:t xml:space="preserve">disparatados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BCDF80"/>
        </w:rPr>
        <w:t xml:space="preserve">mejorar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BCDF80"/>
        </w:rPr>
        <w:t xml:space="preserve">cotidiana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pizza </w:t>
      </w:r>
      <w:r>
        <w:rPr>
          <w:color w:val="000000"/>
        </w:rPr>
        <w:t xml:space="preserve">, </w:t>
      </w:r>
      <w:r>
        <w:rPr>
          <w:color w:val="BCDF80"/>
        </w:rPr>
        <w:t xml:space="preserve">mejor </w:t>
      </w:r>
      <w:r>
        <w:rPr>
          <w:color w:val="BCDF80"/>
        </w:rPr>
        <w:t xml:space="preserve">alimento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cáncer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temperatura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genitales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carteros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conductores </w:t>
      </w:r>
      <w:r>
        <w:rPr>
          <w:color w:val="000000"/>
        </w:rPr>
        <w:t xml:space="preserve">es </w:t>
      </w:r>
      <w:r>
        <w:rPr>
          <w:color w:val="BCDF80"/>
        </w:rPr>
        <w:t xml:space="preserve">mayor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BCDF80"/>
        </w:rPr>
        <w:t xml:space="preserve">izquierdo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BCDF80"/>
        </w:rPr>
        <w:t xml:space="preserve">billetes </w:t>
      </w:r>
      <w:r>
        <w:rPr>
          <w:color w:val="000000"/>
        </w:rPr>
        <w:t xml:space="preserve">más </w:t>
      </w:r>
      <w:r>
        <w:rPr>
          <w:color w:val="BCDF80"/>
        </w:rPr>
        <w:t xml:space="preserve">llenos </w:t>
      </w:r>
      <w:r>
        <w:rPr>
          <w:color w:val="000000"/>
        </w:rPr>
        <w:t xml:space="preserve">de </w:t>
      </w:r>
      <w:r>
        <w:rPr>
          <w:color w:val="BCDF80"/>
        </w:rPr>
        <w:t xml:space="preserve">bacterias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CDF80"/>
        </w:rPr>
        <w:t xml:space="preserve">Rumanía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descubrimientos </w:t>
      </w:r>
      <w:r>
        <w:rPr>
          <w:color w:val="BCDF80"/>
        </w:rPr>
        <w:t xml:space="preserve">premiados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IG </w:t>
      </w:r>
      <w:r>
        <w:rPr>
          <w:color w:val="BCDF80"/>
        </w:rPr>
        <w:t xml:space="preserve">Nobel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Unos </w:t>
      </w:r>
      <w:r>
        <w:rPr>
          <w:color w:val="BCDF80"/>
        </w:rPr>
        <w:t xml:space="preserve">Nobel </w:t>
      </w:r>
      <w:r>
        <w:rPr>
          <w:color w:val="BCDF80"/>
        </w:rPr>
        <w:t xml:space="preserve">gamberros </w:t>
      </w:r>
      <w:r>
        <w:rPr>
          <w:color w:val="000000"/>
        </w:rPr>
        <w:t xml:space="preserve">, </w:t>
      </w:r>
      <w:r>
        <w:rPr>
          <w:color w:val="BCDF80"/>
        </w:rPr>
        <w:t xml:space="preserve">concedidos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BCDF80"/>
        </w:rPr>
        <w:t xml:space="preserve">experimentos </w:t>
      </w:r>
      <w:r>
        <w:rPr>
          <w:color w:val="BCDF80"/>
        </w:rPr>
        <w:t xml:space="preserve">realizados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BCDF80"/>
        </w:rPr>
        <w:t xml:space="preserve">rigor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entrega </w:t>
      </w:r>
      <w:r>
        <w:rPr>
          <w:color w:val="000000"/>
        </w:rPr>
        <w:t xml:space="preserve">la </w:t>
      </w:r>
      <w:r>
        <w:rPr>
          <w:color w:val="BCDF80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CDF80"/>
        </w:rPr>
        <w:t xml:space="preserve">Harvard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ceremonia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BCDF80"/>
        </w:rPr>
        <w:t xml:space="preserve">desperdicio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29 </w:t>
      </w:r>
      <w:r>
        <w:rPr>
          <w:color w:val="BCDF80"/>
        </w:rPr>
        <w:t xml:space="preserve">años </w:t>
      </w:r>
      <w:r>
        <w:rPr>
          <w:color w:val="000000"/>
        </w:rPr>
        <w:t xml:space="preserve">de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los </w:t>
      </w:r>
      <w:r>
        <w:rPr>
          <w:color w:val="BCDF80"/>
        </w:rPr>
        <w:t xml:space="preserve">IG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BCDF80"/>
        </w:rPr>
        <w:t xml:space="preserve">decepcionado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chimpacés </w:t>
      </w:r>
      <w:r>
        <w:rPr>
          <w:color w:val="BCDF80"/>
        </w:rPr>
        <w:t xml:space="preserve">identifican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000000"/>
        </w:rPr>
        <w:t xml:space="preserve">chimpancés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CDF80"/>
        </w:rPr>
        <w:t xml:space="preserve">traseros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BCDF80"/>
        </w:rPr>
        <w:t xml:space="preserve">reconoció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doctora </w:t>
      </w:r>
      <w:r>
        <w:rPr>
          <w:color w:val="BCDF80"/>
        </w:rPr>
        <w:t xml:space="preserve">Bodnar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CDF80"/>
        </w:rPr>
        <w:t xml:space="preserve">inventar </w:t>
      </w:r>
      <w:r>
        <w:rPr>
          <w:color w:val="000000"/>
        </w:rPr>
        <w:t xml:space="preserve">un </w:t>
      </w:r>
      <w:r>
        <w:rPr>
          <w:color w:val="BCDF80"/>
        </w:rPr>
        <w:t xml:space="preserve">sujetador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BCDF80"/>
        </w:rPr>
        <w:t xml:space="preserve">convertirse </w:t>
      </w:r>
      <w:r>
        <w:rPr>
          <w:color w:val="BCDF80"/>
        </w:rPr>
        <w:t xml:space="preserve">rápidamente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BCDF80"/>
        </w:rPr>
        <w:t xml:space="preserve">máscaras </w:t>
      </w:r>
      <w:r>
        <w:rPr>
          <w:color w:val="BCDF80"/>
        </w:rPr>
        <w:t xml:space="preserve">antigas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2007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premió </w:t>
      </w:r>
      <w:r>
        <w:rPr>
          <w:color w:val="000000"/>
        </w:rPr>
        <w:t xml:space="preserve">al </w:t>
      </w:r>
      <w:r>
        <w:rPr>
          <w:color w:val="BCDF80"/>
        </w:rPr>
        <w:t xml:space="preserve">Laboratorio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Fuerza-Aérea </w:t>
      </w:r>
      <w:r>
        <w:rPr>
          <w:color w:val="000000"/>
        </w:rPr>
        <w:t xml:space="preserve">de </w:t>
      </w:r>
      <w:r>
        <w:rPr>
          <w:color w:val="BCDF80"/>
        </w:rPr>
        <w:t xml:space="preserve">Dayton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sopesar </w:t>
      </w:r>
      <w:r>
        <w:rPr>
          <w:color w:val="000000"/>
        </w:rPr>
        <w:t xml:space="preserve">la </w:t>
      </w:r>
      <w:r>
        <w:rPr>
          <w:color w:val="BCDF80"/>
        </w:rPr>
        <w:t xml:space="preserve">fabricación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bomba </w:t>
      </w:r>
      <w:r>
        <w:rPr>
          <w:color w:val="000000"/>
        </w:rPr>
        <w:t xml:space="preserve">para </w:t>
      </w:r>
      <w:r>
        <w:rPr>
          <w:color w:val="BCDF80"/>
        </w:rPr>
        <w:t xml:space="preserve">provocar </w:t>
      </w:r>
      <w:r>
        <w:rPr>
          <w:color w:val="000000"/>
        </w:rPr>
        <w:t xml:space="preserve">la </w:t>
      </w:r>
      <w:r>
        <w:rPr>
          <w:color w:val="BCDF80"/>
        </w:rPr>
        <w:t xml:space="preserve">homosexualidad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enemigo </w:t>
      </w:r>
      <w:r>
        <w:rPr>
          <w:color w:val="000000"/>
        </w:rPr>
        <w:t xml:space="preserve">y </w:t>
      </w:r>
      <w:r>
        <w:rPr>
          <w:color w:val="000000"/>
        </w:rPr>
        <w:t xml:space="preserve">minar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BCDF80"/>
        </w:rPr>
        <w:t xml:space="preserve">disciplina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tropas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década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CDF80"/>
        </w:rPr>
        <w:t xml:space="preserve">galardonó </w:t>
      </w:r>
      <w:r>
        <w:rPr>
          <w:color w:val="000000"/>
        </w:rPr>
        <w:t xml:space="preserve">al </w:t>
      </w:r>
      <w:r>
        <w:rPr>
          <w:color w:val="BCDF80"/>
        </w:rPr>
        <w:t xml:space="preserve">Parlamento </w:t>
      </w:r>
      <w:r>
        <w:rPr>
          <w:color w:val="000000"/>
        </w:rPr>
        <w:t xml:space="preserve">de </w:t>
      </w:r>
      <w:r>
        <w:rPr>
          <w:color w:val="BCDF80"/>
        </w:rPr>
        <w:t xml:space="preserve">Taiwán </w:t>
      </w:r>
      <w:r>
        <w:rPr>
          <w:color w:val="000000"/>
        </w:rPr>
        <w:t xml:space="preserve">por </w:t>
      </w:r>
      <w:r>
        <w:rPr>
          <w:color w:val="BCDF80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BCDF80"/>
        </w:rPr>
        <w:t xml:space="preserve">preferible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políticos </w:t>
      </w:r>
      <w:r>
        <w:rPr>
          <w:color w:val="000000"/>
        </w:rPr>
        <w:t xml:space="preserve">se </w:t>
      </w:r>
      <w:r>
        <w:rPr>
          <w:color w:val="000000"/>
        </w:rPr>
        <w:t xml:space="preserve">peleen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BCDF80"/>
        </w:rPr>
        <w:t xml:space="preserve">declaren </w:t>
      </w:r>
      <w:r>
        <w:rPr>
          <w:color w:val="000000"/>
        </w:rPr>
        <w:t xml:space="preserve">la </w:t>
      </w:r>
      <w:r>
        <w:rPr>
          <w:color w:val="BCDF80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BCDF80"/>
        </w:rPr>
        <w:t xml:space="preserve">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CDF80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Universidad </w:t>
      </w:r>
      <w:r>
        <w:rPr>
          <w:color w:val="000000"/>
        </w:rPr>
        <w:t xml:space="preserve">de </w:t>
      </w:r>
      <w:r>
        <w:rPr>
          <w:color w:val="BCDF80"/>
        </w:rPr>
        <w:t xml:space="preserve">Estocolmo </w:t>
      </w:r>
      <w:r>
        <w:rPr>
          <w:color w:val="BCDF80"/>
        </w:rPr>
        <w:t xml:space="preserve">constató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BCDF80"/>
        </w:rPr>
        <w:t xml:space="preserve">gallinas </w:t>
      </w:r>
      <w:r>
        <w:rPr>
          <w:color w:val="BCDF80"/>
        </w:rPr>
        <w:t xml:space="preserve">prefieren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seres </w:t>
      </w:r>
      <w:r>
        <w:rPr>
          <w:color w:val="BCDF80"/>
        </w:rPr>
        <w:t xml:space="preserve">humanos </w:t>
      </w:r>
      <w:r>
        <w:rPr>
          <w:color w:val="BCDF80"/>
        </w:rPr>
        <w:t xml:space="preserve">guapos </w:t>
      </w:r>
      <w:r>
        <w:rPr>
          <w:color w:val="000000"/>
        </w:rPr>
        <w:t xml:space="preserve">. </w:t>
      </w:r>
      <w:r>
        <w:rPr>
          <w:color w:val="BCDF80"/>
        </w:rPr>
        <w:t xml:space="preserve">Aunque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galardones </w:t>
      </w:r>
      <w:r>
        <w:rPr>
          <w:color w:val="000000"/>
        </w:rPr>
        <w:t xml:space="preserve">más </w:t>
      </w:r>
      <w:r>
        <w:rPr>
          <w:color w:val="BCDF80"/>
        </w:rPr>
        <w:t xml:space="preserve">unánimes </w:t>
      </w:r>
      <w:r>
        <w:rPr>
          <w:color w:val="000000"/>
        </w:rPr>
        <w:t xml:space="preserve">fue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CDF80"/>
        </w:rPr>
        <w:t xml:space="preserve">profesor </w:t>
      </w:r>
      <w:r>
        <w:rPr>
          <w:color w:val="BCDF8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000000"/>
        </w:rPr>
        <w:t xml:space="preserve">de </w:t>
      </w:r>
      <w:r>
        <w:rPr>
          <w:color w:val="BCDF80"/>
        </w:rPr>
        <w:t xml:space="preserve">Murphy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BCDF80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irá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BCDF80"/>
        </w:rPr>
        <w:t xml:space="preserve">inmersivo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nueva </w:t>
      </w:r>
      <w:r>
        <w:rPr>
          <w:color w:val="BCDF80"/>
        </w:rPr>
        <w:t xml:space="preserve">tendencia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CDF80"/>
        </w:rPr>
        <w:t xml:space="preserve">espectadores </w:t>
      </w:r>
      <w:r>
        <w:rPr>
          <w:color w:val="000000"/>
        </w:rPr>
        <w:t xml:space="preserve">se </w:t>
      </w:r>
      <w:r>
        <w:rPr>
          <w:color w:val="BCDF80"/>
        </w:rPr>
        <w:t xml:space="preserve">convierten </w:t>
      </w:r>
      <w:r>
        <w:rPr>
          <w:color w:val="000000"/>
        </w:rPr>
        <w:t xml:space="preserve">en </w:t>
      </w:r>
      <w:r>
        <w:rPr>
          <w:color w:val="BCDF80"/>
        </w:rPr>
        <w:t xml:space="preserve">parte </w:t>
      </w:r>
      <w:r>
        <w:rPr>
          <w:color w:val="BCDF80"/>
        </w:rPr>
        <w:t xml:space="preserve">activa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película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CDF80"/>
        </w:rPr>
        <w:t xml:space="preserve">música </w:t>
      </w:r>
      <w:r>
        <w:rPr>
          <w:color w:val="000000"/>
        </w:rPr>
        <w:t xml:space="preserve">en </w:t>
      </w:r>
      <w:r>
        <w:rPr>
          <w:color w:val="BCDF80"/>
        </w:rPr>
        <w:t xml:space="preserve">directo </w:t>
      </w:r>
      <w:r>
        <w:rPr>
          <w:color w:val="000000"/>
        </w:rPr>
        <w:t xml:space="preserve">, </w:t>
      </w:r>
      <w:r>
        <w:rPr>
          <w:color w:val="BCDF80"/>
        </w:rPr>
        <w:t xml:space="preserve">actores </w:t>
      </w:r>
      <w:r>
        <w:rPr>
          <w:color w:val="000000"/>
        </w:rPr>
        <w:t xml:space="preserve">y </w:t>
      </w:r>
      <w:r>
        <w:rPr>
          <w:color w:val="BCDF80"/>
        </w:rPr>
        <w:t xml:space="preserve">caracterización </w:t>
      </w:r>
      <w:r>
        <w:rPr>
          <w:color w:val="000000"/>
        </w:rPr>
        <w:t xml:space="preserve">para </w:t>
      </w:r>
      <w:r>
        <w:rPr>
          <w:color w:val="BCDF80"/>
        </w:rPr>
        <w:t xml:space="preserve">ambientar </w:t>
      </w:r>
      <w:r>
        <w:rPr>
          <w:color w:val="000000"/>
        </w:rPr>
        <w:t xml:space="preserve">los </w:t>
      </w:r>
      <w:r>
        <w:rPr>
          <w:color w:val="BCDF80"/>
        </w:rPr>
        <w:t xml:space="preserve">escenarios </w:t>
      </w:r>
      <w:r>
        <w:rPr>
          <w:color w:val="000000"/>
        </w:rPr>
        <w:t xml:space="preserve">de </w:t>
      </w:r>
      <w:r>
        <w:rPr>
          <w:color w:val="BCDF80"/>
        </w:rPr>
        <w:t xml:space="preserve">grandes </w:t>
      </w:r>
      <w:r>
        <w:rPr>
          <w:color w:val="BCDF80"/>
        </w:rPr>
        <w:t xml:space="preserve">clásicos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BCDF80"/>
        </w:rPr>
        <w:t xml:space="preserve">prepara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BCDF80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BCDF80"/>
        </w:rPr>
        <w:t xml:space="preserve">características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película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CDF80"/>
        </w:rPr>
        <w:t xml:space="preserve">recrear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BCDF8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CDF80"/>
        </w:rPr>
        <w:t xml:space="preserve">Arranca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en </w:t>
      </w:r>
      <w:r>
        <w:rPr>
          <w:color w:val="BCDF8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meternos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a </w:t>
      </w:r>
      <w:r>
        <w:rPr>
          <w:color w:val="BCDF80"/>
        </w:rPr>
        <w:t xml:space="preserve">través </w:t>
      </w:r>
      <w:r>
        <w:rPr>
          <w:color w:val="000000"/>
        </w:rPr>
        <w:t xml:space="preserve">del </w:t>
      </w:r>
      <w:r>
        <w:rPr>
          <w:color w:val="BCDF80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podrán </w:t>
      </w:r>
      <w:r>
        <w:rPr>
          <w:color w:val="BCDF80"/>
        </w:rPr>
        <w:t xml:space="preserve">hacerlo </w:t>
      </w:r>
      <w:r>
        <w:rPr>
          <w:color w:val="000000"/>
        </w:rPr>
        <w:t xml:space="preserve">en </w:t>
      </w:r>
      <w:r>
        <w:rPr>
          <w:color w:val="BCDF80"/>
        </w:rPr>
        <w:t xml:space="preserve">breve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CDF80"/>
        </w:rPr>
        <w:t xml:space="preserve">espectadores </w:t>
      </w:r>
      <w:r>
        <w:rPr>
          <w:color w:val="BCDF80"/>
        </w:rPr>
        <w:t xml:space="preserve">adentrándose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BCDF80"/>
        </w:rPr>
        <w:t xml:space="preserve">Marte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BCDF80"/>
        </w:rPr>
        <w:t xml:space="preserve">colono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BCDF80"/>
        </w:rPr>
        <w:t xml:space="preserve">clásico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BCDF80"/>
        </w:rPr>
        <w:t xml:space="preserve">futurista </w:t>
      </w:r>
      <w:r>
        <w:rPr>
          <w:color w:val="000000"/>
        </w:rPr>
        <w:t xml:space="preserve">`` </w:t>
      </w:r>
      <w:r>
        <w:rPr>
          <w:color w:val="BCDF80"/>
        </w:rPr>
        <w:t xml:space="preserve">Desafío-Total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CDF80"/>
        </w:rPr>
        <w:t xml:space="preserve">1.500 </w:t>
      </w:r>
      <w:r>
        <w:rPr>
          <w:color w:val="BCDF80"/>
        </w:rPr>
        <w:t xml:space="preserve">metros </w:t>
      </w:r>
      <w:r>
        <w:rPr>
          <w:color w:val="BCDF80"/>
        </w:rPr>
        <w:t xml:space="preserve">cuadrados </w:t>
      </w:r>
      <w:r>
        <w:rPr>
          <w:color w:val="000000"/>
        </w:rPr>
        <w:t xml:space="preserve">de </w:t>
      </w:r>
      <w:r>
        <w:rPr>
          <w:color w:val="BCDF80"/>
        </w:rPr>
        <w:t xml:space="preserve">decorados </w:t>
      </w:r>
      <w:r>
        <w:rPr>
          <w:color w:val="000000"/>
        </w:rPr>
        <w:t xml:space="preserve">y </w:t>
      </w:r>
      <w:r>
        <w:rPr>
          <w:color w:val="BCDF80"/>
        </w:rPr>
        <w:t xml:space="preserve">medio </w:t>
      </w:r>
      <w:r>
        <w:rPr>
          <w:color w:val="BCDF80"/>
        </w:rPr>
        <w:t xml:space="preserve">centenar </w:t>
      </w:r>
      <w:r>
        <w:rPr>
          <w:color w:val="000000"/>
        </w:rPr>
        <w:t xml:space="preserve">de </w:t>
      </w:r>
      <w:r>
        <w:rPr>
          <w:color w:val="BCDF80"/>
        </w:rPr>
        <w:t xml:space="preserve">actores </w:t>
      </w:r>
      <w:r>
        <w:rPr>
          <w:color w:val="000000"/>
        </w:rPr>
        <w:t xml:space="preserve">para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BCDF80"/>
        </w:rPr>
        <w:t xml:space="preserve">experiencia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BCDF80"/>
        </w:rPr>
        <w:t xml:space="preserve">inmersivo </w:t>
      </w:r>
      <w:r>
        <w:rPr>
          <w:color w:val="000000"/>
        </w:rPr>
        <w:t xml:space="preserve">a </w:t>
      </w:r>
      <w:r>
        <w:rPr>
          <w:color w:val="BCDF80"/>
        </w:rPr>
        <w:t xml:space="preserve">gran </w:t>
      </w:r>
      <w:r>
        <w:rPr>
          <w:color w:val="BCDF80"/>
        </w:rPr>
        <w:t xml:space="preserve">escala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CDF80"/>
        </w:rPr>
        <w:t xml:space="preserve">paía </w:t>
      </w:r>
      <w:r>
        <w:rPr>
          <w:color w:val="000000"/>
        </w:rPr>
        <w:t xml:space="preserve">. </w:t>
      </w:r>
      <w:r>
        <w:rPr>
          <w:color w:val="BCDF80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donde </w:t>
      </w:r>
      <w:r>
        <w:rPr>
          <w:color w:val="000000"/>
        </w:rPr>
        <w:t xml:space="preserve">eres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principales </w:t>
      </w:r>
      <w:r>
        <w:rPr>
          <w:color w:val="BCDF80"/>
        </w:rPr>
        <w:t xml:space="preserve">personajes </w:t>
      </w:r>
      <w:r>
        <w:rPr>
          <w:color w:val="000000"/>
        </w:rPr>
        <w:t xml:space="preserve">.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nuestras </w:t>
      </w:r>
      <w:r>
        <w:rPr>
          <w:color w:val="BCDF80"/>
        </w:rPr>
        <w:t xml:space="preserve">fronteras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recreado </w:t>
      </w:r>
      <w:r>
        <w:rPr>
          <w:color w:val="000000"/>
        </w:rPr>
        <w:t xml:space="preserve">otros </w:t>
      </w:r>
      <w:r>
        <w:rPr>
          <w:color w:val="BCDF80"/>
        </w:rPr>
        <w:t xml:space="preserve">clásicos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BCDF80"/>
        </w:rPr>
        <w:t xml:space="preserve">Star-Wars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000000"/>
        </w:rPr>
        <w:t xml:space="preserve">la </w:t>
      </w:r>
      <w:r>
        <w:rPr>
          <w:color w:val="BCDF80"/>
        </w:rPr>
        <w:t xml:space="preserve">película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CDF80"/>
        </w:rPr>
        <w:t xml:space="preserve">universo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BCDF80"/>
        </w:rPr>
        <w:t xml:space="preserve">recreado </w:t>
      </w:r>
      <w:r>
        <w:rPr>
          <w:color w:val="000000"/>
        </w:rPr>
        <w:t xml:space="preserve">al </w:t>
      </w:r>
      <w:r>
        <w:rPr>
          <w:color w:val="BCDF80"/>
        </w:rPr>
        <w:t xml:space="preserve">detalle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Ricks-Café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Casablanca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uno </w:t>
      </w:r>
      <w:r>
        <w:rPr>
          <w:color w:val="000000"/>
        </w:rPr>
        <w:t xml:space="preserve">se </w:t>
      </w:r>
      <w:r>
        <w:rPr>
          <w:color w:val="BCDF80"/>
        </w:rPr>
        <w:t xml:space="preserve">anima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`` </w:t>
      </w:r>
      <w:r>
        <w:rPr>
          <w:color w:val="BCDF80"/>
        </w:rPr>
        <w:t xml:space="preserve">Dirty-Dancing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supuesto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prepare </w:t>
      </w:r>
      <w:r>
        <w:rPr>
          <w:color w:val="000000"/>
        </w:rPr>
        <w:t xml:space="preserve">para </w:t>
      </w:r>
      <w:r>
        <w:rPr>
          <w:color w:val="BCDF80"/>
        </w:rPr>
        <w:t xml:space="preserve">bailar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España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00000"/>
        </w:rPr>
        <w:t xml:space="preserve">desde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BCDF80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CDF80"/>
        </w:rPr>
        <w:t xml:space="preserve">colono </w:t>
      </w:r>
      <w:r>
        <w:rPr>
          <w:color w:val="000000"/>
        </w:rPr>
        <w:t xml:space="preserve">de </w:t>
      </w:r>
      <w:r>
        <w:rPr>
          <w:color w:val="BCDF80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BCDF80"/>
        </w:rPr>
        <w:t xml:space="preserve">experiencia </w:t>
      </w:r>
      <w:r>
        <w:rPr>
          <w:color w:val="BCDF80"/>
        </w:rPr>
        <w:t xml:space="preserve">arranca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compra </w:t>
      </w:r>
      <w:r>
        <w:rPr>
          <w:color w:val="000000"/>
        </w:rPr>
        <w:t xml:space="preserve">la </w:t>
      </w:r>
      <w:r>
        <w:rPr>
          <w:color w:val="BCDF80"/>
        </w:rPr>
        <w:t xml:space="preserve">entrada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CDF80"/>
        </w:rPr>
        <w:t xml:space="preserve">misión </w:t>
      </w:r>
      <w:r>
        <w:rPr>
          <w:color w:val="BCDF80"/>
        </w:rPr>
        <w:t xml:space="preserve">viajarán </w:t>
      </w:r>
      <w:r>
        <w:rPr>
          <w:color w:val="000000"/>
        </w:rPr>
        <w:t xml:space="preserve">400 </w:t>
      </w:r>
      <w:r>
        <w:rPr>
          <w:color w:val="BCDF80"/>
        </w:rPr>
        <w:t xml:space="preserve">colonos </w:t>
      </w:r>
      <w:r>
        <w:rPr>
          <w:color w:val="000000"/>
        </w:rPr>
        <w:t xml:space="preserve">, </w:t>
      </w:r>
      <w:r>
        <w:rPr>
          <w:color w:val="BCDF80"/>
        </w:rPr>
        <w:t xml:space="preserve">allí </w:t>
      </w:r>
      <w:r>
        <w:rPr>
          <w:color w:val="000000"/>
        </w:rPr>
        <w:t xml:space="preserve">les </w:t>
      </w:r>
      <w:r>
        <w:rPr>
          <w:color w:val="BCDF80"/>
        </w:rPr>
        <w:t xml:space="preserve">esperan </w:t>
      </w:r>
      <w:r>
        <w:rPr>
          <w:color w:val="BCDF80"/>
        </w:rPr>
        <w:t xml:space="preserve">mutantes </w:t>
      </w:r>
      <w:r>
        <w:rPr>
          <w:color w:val="000000"/>
        </w:rPr>
        <w:t xml:space="preserve">. </w:t>
      </w:r>
      <w:r>
        <w:rPr>
          <w:color w:val="BCDF80"/>
        </w:rPr>
        <w:t xml:space="preserve">Disponibles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BCDF80"/>
        </w:rPr>
        <w:t xml:space="preserve">experiencia </w:t>
      </w:r>
      <w:r>
        <w:rPr>
          <w:color w:val="BCDF80"/>
        </w:rPr>
        <w:t xml:space="preserve">única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BCDF80"/>
        </w:rPr>
        <w:t xml:space="preserve">octubre </w:t>
      </w:r>
      <w:r>
        <w:rPr>
          <w:color w:val="000000"/>
        </w:rPr>
        <w:t xml:space="preserve">. </w:t>
      </w:r>
      <w:r>
        <w:rPr>
          <w:color w:val="BCDF80"/>
        </w:rPr>
        <w:t xml:space="preserve">Llega </w:t>
      </w:r>
      <w:r>
        <w:rPr>
          <w:color w:val="000000"/>
        </w:rPr>
        <w:t xml:space="preserve">ya </w:t>
      </w:r>
      <w:r>
        <w:rPr>
          <w:color w:val="BCDF80"/>
        </w:rPr>
        <w:t xml:space="preserve">scar </w:t>
      </w:r>
      <w:r>
        <w:rPr>
          <w:color w:val="BCDF8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goleada </w:t>
      </w:r>
      <w:r>
        <w:rPr>
          <w:color w:val="000000"/>
        </w:rPr>
        <w:t xml:space="preserve">del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al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CDF80"/>
        </w:rPr>
        <w:t xml:space="preserve">prometedor </w:t>
      </w:r>
      <w:r>
        <w:rPr>
          <w:color w:val="BCDF80"/>
        </w:rPr>
        <w:t xml:space="preserve">futbolista </w:t>
      </w:r>
      <w:r>
        <w:rPr>
          <w:color w:val="BCDF80"/>
        </w:rPr>
        <w:t xml:space="preserve">azulgrana </w:t>
      </w:r>
      <w:r>
        <w:rPr>
          <w:color w:val="000000"/>
        </w:rPr>
        <w:t xml:space="preserve">.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CDF80"/>
        </w:rPr>
        <w:t xml:space="preserve">asistencia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BCDF80"/>
        </w:rPr>
        <w:t xml:space="preserve">siete </w:t>
      </w:r>
      <w:r>
        <w:rPr>
          <w:color w:val="BCDF80"/>
        </w:rPr>
        <w:t xml:space="preserve">minutos </w:t>
      </w:r>
      <w:r>
        <w:rPr>
          <w:color w:val="000000"/>
        </w:rPr>
        <w:t xml:space="preserve">de </w:t>
      </w:r>
      <w:r>
        <w:rPr>
          <w:color w:val="BCDF8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BCDF80"/>
        </w:rPr>
        <w:t xml:space="preserve">nunca </w:t>
      </w:r>
      <w:r>
        <w:rPr>
          <w:color w:val="000000"/>
        </w:rPr>
        <w:t xml:space="preserve">ha </w:t>
      </w:r>
      <w:r>
        <w:rPr>
          <w:color w:val="BCDF80"/>
        </w:rPr>
        <w:t xml:space="preserve">conseguido </w:t>
      </w:r>
      <w:r>
        <w:rPr>
          <w:color w:val="BCDF80"/>
        </w:rPr>
        <w:t xml:space="preserve">Leo-Messi </w:t>
      </w:r>
      <w:r>
        <w:rPr>
          <w:color w:val="000000"/>
        </w:rPr>
        <w:t xml:space="preserve">. </w:t>
      </w:r>
      <w:r>
        <w:rPr>
          <w:color w:val="BCDF80"/>
        </w:rPr>
        <w:t xml:space="preserve">Pues-Ansu-Fati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BCDF80"/>
        </w:rPr>
        <w:t xml:space="preserve">anoche </w:t>
      </w:r>
      <w:r>
        <w:rPr>
          <w:color w:val="000000"/>
        </w:rPr>
        <w:t xml:space="preserve">. </w:t>
      </w:r>
      <w:r>
        <w:rPr>
          <w:color w:val="BCDF80"/>
        </w:rPr>
        <w:t xml:space="preserve">Mientras </w:t>
      </w:r>
      <w:r>
        <w:rPr>
          <w:color w:val="BCDF80"/>
        </w:rPr>
        <w:t xml:space="preserve">espera </w:t>
      </w:r>
      <w:r>
        <w:rPr>
          <w:color w:val="000000"/>
        </w:rPr>
        <w:t xml:space="preserve">el </w:t>
      </w:r>
      <w:r>
        <w:rPr>
          <w:color w:val="BCDF80"/>
        </w:rPr>
        <w:t xml:space="preserve">regreso </w:t>
      </w:r>
      <w:r>
        <w:rPr>
          <w:color w:val="000000"/>
        </w:rPr>
        <w:t xml:space="preserve">del </w:t>
      </w:r>
      <w:r>
        <w:rPr>
          <w:color w:val="BCDF80"/>
        </w:rPr>
        <w:t xml:space="preserve">argentino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afición </w:t>
      </w:r>
      <w:r>
        <w:rPr>
          <w:color w:val="000000"/>
        </w:rPr>
        <w:t xml:space="preserve">del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BCDF80"/>
        </w:rPr>
        <w:t xml:space="preserve">jugador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CDF80"/>
        </w:rPr>
        <w:t xml:space="preserve">ilusionarse </w:t>
      </w:r>
      <w:r>
        <w:rPr>
          <w:color w:val="000000"/>
        </w:rPr>
        <w:t xml:space="preserve">. </w:t>
      </w:r>
      <w:r>
        <w:rPr>
          <w:color w:val="000000"/>
        </w:rPr>
        <w:t xml:space="preserve">16 </w:t>
      </w:r>
      <w:r>
        <w:rPr>
          <w:color w:val="BCDF80"/>
        </w:rPr>
        <w:t xml:space="preserve">añitos </w:t>
      </w:r>
      <w:r>
        <w:rPr>
          <w:color w:val="000000"/>
        </w:rPr>
        <w:t xml:space="preserve">tiene </w:t>
      </w:r>
      <w:r>
        <w:rPr>
          <w:color w:val="BCDF80"/>
        </w:rPr>
        <w:t xml:space="preserve">sólamente </w:t>
      </w:r>
      <w:r>
        <w:rPr>
          <w:color w:val="000000"/>
        </w:rPr>
        <w:t xml:space="preserve">,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jugador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BCDF80"/>
        </w:rPr>
        <w:t xml:space="preserve">marca </w:t>
      </w:r>
      <w:r>
        <w:rPr>
          <w:color w:val="000000"/>
        </w:rPr>
        <w:t xml:space="preserve">en </w:t>
      </w:r>
      <w:r>
        <w:rPr>
          <w:color w:val="BCDF80"/>
        </w:rPr>
        <w:t xml:space="preserve">primera </w:t>
      </w:r>
      <w:r>
        <w:rPr>
          <w:color w:val="BCDF80"/>
        </w:rPr>
        <w:t xml:space="preserve">división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CDF80"/>
        </w:rPr>
        <w:t xml:space="preserve">historia </w:t>
      </w:r>
      <w:r>
        <w:rPr>
          <w:color w:val="000000"/>
        </w:rPr>
        <w:t xml:space="preserve">del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. </w:t>
      </w:r>
      <w:r>
        <w:rPr>
          <w:color w:val="000000"/>
        </w:rPr>
        <w:t xml:space="preserve">Nació </w:t>
      </w:r>
      <w:r>
        <w:rPr>
          <w:color w:val="000000"/>
        </w:rPr>
        <w:t xml:space="preserve">en </w:t>
      </w:r>
      <w:r>
        <w:rPr>
          <w:color w:val="BCDF80"/>
        </w:rPr>
        <w:t xml:space="preserve">Guinea-Bisaú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a </w:t>
      </w:r>
      <w:r>
        <w:rPr>
          <w:color w:val="BCDF80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BCDF80"/>
        </w:rPr>
        <w:t xml:space="preserve">Federación </w:t>
      </w:r>
      <w:r>
        <w:rPr>
          <w:color w:val="000000"/>
        </w:rPr>
        <w:t xml:space="preserve">está </w:t>
      </w:r>
      <w:r>
        <w:rPr>
          <w:color w:val="BCDF80"/>
        </w:rPr>
        <w:t xml:space="preserve">trabajando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jugar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selección </w:t>
      </w:r>
      <w:r>
        <w:rPr>
          <w:color w:val="000000"/>
        </w:rPr>
        <w:t xml:space="preserve">. </w:t>
      </w:r>
      <w:r>
        <w:rPr>
          <w:color w:val="BCDF80"/>
        </w:rPr>
        <w:t xml:space="preserve">Lleva </w:t>
      </w:r>
      <w:r>
        <w:rPr>
          <w:color w:val="000000"/>
        </w:rPr>
        <w:t xml:space="preserve">ya </w:t>
      </w:r>
      <w:r>
        <w:rPr>
          <w:color w:val="000000"/>
        </w:rPr>
        <w:t xml:space="preserve">dos </w:t>
      </w:r>
      <w:r>
        <w:rPr>
          <w:color w:val="000000"/>
        </w:rPr>
        <w:t xml:space="preserve">goles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BCDF80"/>
        </w:rPr>
        <w:t xml:space="preserve">edad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BCDF8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BCDF80"/>
        </w:rPr>
        <w:t xml:space="preserve">Muniain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aficionados </w:t>
      </w:r>
      <w:r>
        <w:rPr>
          <w:color w:val="BCDF80"/>
        </w:rPr>
        <w:t xml:space="preserve">culés </w:t>
      </w:r>
      <w:r>
        <w:rPr>
          <w:color w:val="000000"/>
        </w:rPr>
        <w:t xml:space="preserve">se </w:t>
      </w:r>
      <w:r>
        <w:rPr>
          <w:color w:val="BCDF80"/>
        </w:rPr>
        <w:t xml:space="preserve">frotan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BCDF80"/>
        </w:rPr>
        <w:t xml:space="preserve">mientras </w:t>
      </w:r>
      <w:r>
        <w:rPr>
          <w:color w:val="BCDF80"/>
        </w:rPr>
        <w:t xml:space="preserve">Valverde </w:t>
      </w:r>
      <w:r>
        <w:rPr>
          <w:color w:val="BCDF80"/>
        </w:rPr>
        <w:t xml:space="preserve">intenta </w:t>
      </w:r>
      <w:r>
        <w:rPr>
          <w:color w:val="BCDF80"/>
        </w:rPr>
        <w:t xml:space="preserve">frenar </w:t>
      </w:r>
      <w:r>
        <w:rPr>
          <w:color w:val="000000"/>
        </w:rPr>
        <w:t xml:space="preserve">la </w:t>
      </w:r>
      <w:r>
        <w:rPr>
          <w:color w:val="BCDF80"/>
        </w:rPr>
        <w:t xml:space="preserve">euforia </w:t>
      </w:r>
      <w:r>
        <w:rPr>
          <w:color w:val="000000"/>
        </w:rPr>
        <w:t xml:space="preserve">. </w:t>
      </w:r>
      <w:r>
        <w:rPr>
          <w:color w:val="BCDF80"/>
        </w:rPr>
        <w:t xml:space="preserve">Pues </w:t>
      </w:r>
      <w:r>
        <w:rPr>
          <w:color w:val="000000"/>
        </w:rPr>
        <w:t xml:space="preserve">el </w:t>
      </w:r>
      <w:r>
        <w:rPr>
          <w:color w:val="BCDF80"/>
        </w:rPr>
        <w:t xml:space="preserve">globo </w:t>
      </w:r>
      <w:r>
        <w:rPr>
          <w:color w:val="BCDF8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CDF80"/>
        </w:rPr>
        <w:t xml:space="preserve">bastante </w:t>
      </w:r>
      <w:r>
        <w:rPr>
          <w:color w:val="BCDF80"/>
        </w:rPr>
        <w:t xml:space="preserve">inflado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culés </w:t>
      </w:r>
      <w:r>
        <w:rPr>
          <w:color w:val="000000"/>
        </w:rPr>
        <w:t xml:space="preserve">están </w:t>
      </w:r>
      <w:r>
        <w:rPr>
          <w:color w:val="BCDF80"/>
        </w:rPr>
        <w:t xml:space="preserve">enchufados </w:t>
      </w:r>
      <w:r>
        <w:rPr>
          <w:color w:val="000000"/>
        </w:rPr>
        <w:t xml:space="preserve">. </w:t>
      </w:r>
      <w:r>
        <w:rPr>
          <w:color w:val="BCDF80"/>
        </w:rPr>
        <w:t xml:space="preserve">Ovación </w:t>
      </w:r>
      <w:r>
        <w:rPr>
          <w:color w:val="000000"/>
        </w:rPr>
        <w:t xml:space="preserve">para </w:t>
      </w:r>
      <w:r>
        <w:rPr>
          <w:color w:val="BCDF80"/>
        </w:rPr>
        <w:t xml:space="preserve">Ansu-Fati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BCDF80"/>
        </w:rPr>
        <w:t xml:space="preserve">Luis-Suárez </w:t>
      </w:r>
      <w:r>
        <w:rPr>
          <w:color w:val="000000"/>
        </w:rPr>
        <w:t xml:space="preserve">y </w:t>
      </w:r>
      <w:r>
        <w:rPr>
          <w:color w:val="BCDF80"/>
        </w:rPr>
        <w:t xml:space="preserve">marcó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primer </w:t>
      </w:r>
      <w:r>
        <w:rPr>
          <w:color w:val="BCDF80"/>
        </w:rPr>
        <w:t xml:space="preserve">balón </w:t>
      </w:r>
      <w:r>
        <w:rPr>
          <w:color w:val="000000"/>
        </w:rPr>
        <w:t xml:space="preserve">que </w:t>
      </w:r>
      <w:r>
        <w:rPr>
          <w:color w:val="000000"/>
        </w:rPr>
        <w:t xml:space="preserve">tocó </w:t>
      </w:r>
      <w:r>
        <w:rPr>
          <w:color w:val="000000"/>
        </w:rPr>
        <w:t xml:space="preserve">. </w:t>
      </w:r>
      <w:r>
        <w:rPr>
          <w:color w:val="BCDF80"/>
        </w:rPr>
        <w:t xml:space="preserve">Recordó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CDF80"/>
        </w:rPr>
        <w:t xml:space="preserve">celebración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X </w:t>
      </w:r>
      <w:r>
        <w:rPr>
          <w:color w:val="000000"/>
        </w:rPr>
        <w:t xml:space="preserve">a </w:t>
      </w:r>
      <w:r>
        <w:rPr>
          <w:color w:val="000000"/>
        </w:rPr>
        <w:t xml:space="preserve">Xana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BCDF80"/>
        </w:rPr>
        <w:t xml:space="preserve">Luis-Enrique </w:t>
      </w:r>
      <w:r>
        <w:rPr>
          <w:color w:val="BCDF80"/>
        </w:rPr>
        <w:t xml:space="preserve">fallecida </w:t>
      </w:r>
      <w:r>
        <w:rPr>
          <w:color w:val="BCDF80"/>
        </w:rPr>
        <w:t xml:space="preserve">recientemente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uruguayo </w:t>
      </w:r>
      <w:r>
        <w:rPr>
          <w:color w:val="BCDF80"/>
        </w:rPr>
        <w:t xml:space="preserve">logró </w:t>
      </w:r>
      <w:r>
        <w:rPr>
          <w:color w:val="000000"/>
        </w:rPr>
        <w:t xml:space="preserve">dos </w:t>
      </w:r>
      <w:r>
        <w:rPr>
          <w:color w:val="BCDF80"/>
        </w:rPr>
        <w:t xml:space="preserve">tantos </w:t>
      </w:r>
      <w:r>
        <w:rPr>
          <w:color w:val="BCDF8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que </w:t>
      </w:r>
      <w:r>
        <w:rPr>
          <w:color w:val="BCDF80"/>
        </w:rPr>
        <w:t xml:space="preserve">acusó </w:t>
      </w:r>
      <w:r>
        <w:rPr>
          <w:color w:val="000000"/>
        </w:rPr>
        <w:t xml:space="preserve">una </w:t>
      </w:r>
      <w:r>
        <w:rPr>
          <w:color w:val="BCDF80"/>
        </w:rPr>
        <w:t xml:space="preserve">semana </w:t>
      </w:r>
      <w:r>
        <w:rPr>
          <w:color w:val="BCDF80"/>
        </w:rPr>
        <w:t xml:space="preserve">movida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destitución </w:t>
      </w:r>
      <w:r>
        <w:rPr>
          <w:color w:val="000000"/>
        </w:rPr>
        <w:t xml:space="preserve">de </w:t>
      </w:r>
      <w:r>
        <w:rPr>
          <w:color w:val="BCDF80"/>
        </w:rPr>
        <w:t xml:space="preserve">Marcelino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nuevo </w:t>
      </w:r>
      <w:r>
        <w:rPr>
          <w:color w:val="BCDF80"/>
        </w:rPr>
        <w:t xml:space="preserve">entrenador </w:t>
      </w:r>
      <w:r>
        <w:rPr>
          <w:color w:val="BCDF80"/>
        </w:rPr>
        <w:t xml:space="preserve">excusa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BCDF80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manita </w:t>
      </w:r>
      <w:r>
        <w:rPr>
          <w:color w:val="000000"/>
        </w:rPr>
        <w:t xml:space="preserve">al </w:t>
      </w:r>
      <w:r>
        <w:rPr>
          <w:color w:val="BCDF80"/>
        </w:rPr>
        <w:t xml:space="preserve">Valencia </w:t>
      </w:r>
      <w:r>
        <w:rPr>
          <w:color w:val="000000"/>
        </w:rPr>
        <w:t xml:space="preserve">le </w:t>
      </w:r>
      <w:r>
        <w:rPr>
          <w:color w:val="BCDF80"/>
        </w:rPr>
        <w:t xml:space="preserve">permite </w:t>
      </w:r>
      <w:r>
        <w:rPr>
          <w:color w:val="000000"/>
        </w:rPr>
        <w:t xml:space="preserve">al </w:t>
      </w:r>
      <w:r>
        <w:rPr>
          <w:color w:val="BCDF80"/>
        </w:rPr>
        <w:t xml:space="preserve">Barça </w:t>
      </w:r>
      <w:r>
        <w:rPr>
          <w:color w:val="BCDF80"/>
        </w:rPr>
        <w:t xml:space="preserve">llegar </w:t>
      </w:r>
      <w:r>
        <w:rPr>
          <w:color w:val="000000"/>
        </w:rPr>
        <w:t xml:space="preserve">Con </w:t>
      </w:r>
      <w:r>
        <w:rPr>
          <w:color w:val="BCDF80"/>
        </w:rPr>
        <w:t xml:space="preserve">mejor </w:t>
      </w:r>
      <w:r>
        <w:rPr>
          <w:color w:val="BCDF80"/>
        </w:rPr>
        <w:t xml:space="preserve">ambiente </w:t>
      </w:r>
      <w:r>
        <w:rPr>
          <w:color w:val="000000"/>
        </w:rPr>
        <w:t xml:space="preserve">al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del </w:t>
      </w:r>
      <w:r>
        <w:rPr>
          <w:color w:val="BCDF80"/>
        </w:rPr>
        <w:t xml:space="preserve">martes </w:t>
      </w:r>
      <w:r>
        <w:rPr>
          <w:color w:val="000000"/>
        </w:rPr>
        <w:t xml:space="preserve">. </w:t>
      </w:r>
      <w:r>
        <w:rPr>
          <w:color w:val="BCDF80"/>
        </w:rPr>
        <w:t xml:space="preserve">Messi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entrenado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grupo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BCDF80"/>
        </w:rPr>
        <w:t xml:space="preserve">milagro </w:t>
      </w:r>
      <w:r>
        <w:rPr>
          <w:color w:val="000000"/>
        </w:rPr>
        <w:t xml:space="preserve">que </w:t>
      </w:r>
      <w:r>
        <w:rPr>
          <w:color w:val="BCDF80"/>
        </w:rPr>
        <w:t xml:space="preserve">jugase </w:t>
      </w:r>
      <w:r>
        <w:rPr>
          <w:color w:val="000000"/>
        </w:rPr>
        <w:t xml:space="preserve">en </w:t>
      </w:r>
      <w:r>
        <w:rPr>
          <w:color w:val="BCDF80"/>
        </w:rPr>
        <w:t xml:space="preserve">Alemania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BCDF80"/>
        </w:rPr>
        <w:t xml:space="preserve">cuarto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CDF80"/>
        </w:rPr>
        <w:t xml:space="preserve">punto </w:t>
      </w:r>
      <w:r>
        <w:rPr>
          <w:color w:val="000000"/>
        </w:rPr>
        <w:t xml:space="preserve">del </w:t>
      </w:r>
      <w:r>
        <w:rPr>
          <w:color w:val="BCDF80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BCDF80"/>
        </w:rPr>
        <w:t xml:space="preserve">Atlético </w:t>
      </w:r>
      <w:r>
        <w:rPr>
          <w:color w:val="000000"/>
        </w:rPr>
        <w:t xml:space="preserve">de </w:t>
      </w:r>
      <w:r>
        <w:rPr>
          <w:color w:val="BCDF80"/>
        </w:rPr>
        <w:t xml:space="preserve">Madrid </w:t>
      </w:r>
      <w:r>
        <w:rPr>
          <w:color w:val="000000"/>
        </w:rPr>
        <w:t xml:space="preserve">que </w:t>
      </w:r>
      <w:r>
        <w:rPr>
          <w:color w:val="BCDF80"/>
        </w:rPr>
        <w:t xml:space="preserve">perdió </w:t>
      </w:r>
      <w:r>
        <w:rPr>
          <w:color w:val="000000"/>
        </w:rPr>
        <w:t xml:space="preserve">en </w:t>
      </w:r>
      <w:r>
        <w:rPr>
          <w:color w:val="BCDF80"/>
        </w:rPr>
        <w:t xml:space="preserve">Anoeta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ceder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BCDF80"/>
        </w:rPr>
        <w:t xml:space="preserve">primera </w:t>
      </w:r>
      <w:r>
        <w:rPr>
          <w:color w:val="BCDF80"/>
        </w:rPr>
        <w:t xml:space="preserve">plaza </w:t>
      </w:r>
      <w:r>
        <w:rPr>
          <w:color w:val="000000"/>
        </w:rPr>
        <w:t xml:space="preserve">al </w:t>
      </w:r>
      <w:r>
        <w:rPr>
          <w:color w:val="BCDF80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mal </w:t>
      </w:r>
      <w:r>
        <w:rPr>
          <w:color w:val="BCDF80"/>
        </w:rPr>
        <w:t xml:space="preserve">partido </w:t>
      </w:r>
      <w:r>
        <w:rPr>
          <w:color w:val="000000"/>
        </w:rPr>
        <w:t xml:space="preserve">del </w:t>
      </w:r>
      <w:r>
        <w:rPr>
          <w:color w:val="BCDF80"/>
        </w:rPr>
        <w:t xml:space="preserve">Atleti </w:t>
      </w:r>
      <w:r>
        <w:rPr>
          <w:color w:val="000000"/>
        </w:rPr>
        <w:t xml:space="preserve">, </w:t>
      </w:r>
      <w:r>
        <w:rPr>
          <w:color w:val="BCDF80"/>
        </w:rPr>
        <w:t xml:space="preserve">incluído </w:t>
      </w:r>
      <w:r>
        <w:rPr>
          <w:color w:val="BCDF80"/>
        </w:rPr>
        <w:t xml:space="preserve">Joao-Félix </w:t>
      </w:r>
      <w:r>
        <w:rPr>
          <w:color w:val="000000"/>
        </w:rPr>
        <w:t xml:space="preserve">. </w:t>
      </w:r>
      <w:r>
        <w:rPr>
          <w:color w:val="BCDF80"/>
        </w:rPr>
        <w:t xml:space="preserve">Simeone </w:t>
      </w:r>
      <w:r>
        <w:rPr>
          <w:color w:val="000000"/>
        </w:rPr>
        <w:t xml:space="preserve">le </w:t>
      </w:r>
      <w:r>
        <w:rPr>
          <w:color w:val="BCDF80"/>
        </w:rPr>
        <w:t xml:space="preserve">sustituyó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minuto </w:t>
      </w:r>
      <w:r>
        <w:rPr>
          <w:color w:val="000000"/>
        </w:rPr>
        <w:t xml:space="preserve">56 </w:t>
      </w:r>
      <w:r>
        <w:rPr>
          <w:color w:val="000000"/>
        </w:rPr>
        <w:t xml:space="preserve">con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marcador </w:t>
      </w:r>
      <w:r>
        <w:rPr>
          <w:color w:val="000000"/>
        </w:rPr>
        <w:t xml:space="preserve">. </w:t>
      </w:r>
      <w:r>
        <w:rPr>
          <w:color w:val="BCDF80"/>
        </w:rPr>
        <w:t xml:space="preserve">Necesitamos </w:t>
      </w:r>
      <w:r>
        <w:rPr>
          <w:color w:val="BCDF80"/>
        </w:rPr>
        <w:t xml:space="preserve">mejorar </w:t>
      </w:r>
      <w:r>
        <w:rPr>
          <w:color w:val="000000"/>
        </w:rPr>
        <w:t xml:space="preserve">, </w:t>
      </w:r>
      <w:r>
        <w:rPr>
          <w:color w:val="BCDF80"/>
        </w:rPr>
        <w:t xml:space="preserve">crecer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BCDF80"/>
        </w:rPr>
        <w:t xml:space="preserve">gente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 </w:t>
      </w:r>
      <w:r>
        <w:rPr>
          <w:color w:val="000000"/>
        </w:rPr>
        <w:t xml:space="preserve">más </w:t>
      </w:r>
      <w:r>
        <w:rPr>
          <w:color w:val="000000"/>
        </w:rPr>
        <w:t xml:space="preserve">peso </w:t>
      </w:r>
      <w:r>
        <w:rPr>
          <w:color w:val="BCDF80"/>
        </w:rPr>
        <w:t xml:space="preserve">dentro </w:t>
      </w:r>
      <w:r>
        <w:rPr>
          <w:color w:val="000000"/>
        </w:rPr>
        <w:t xml:space="preserve">del </w:t>
      </w:r>
      <w:r>
        <w:rPr>
          <w:color w:val="BCDF80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Real-Madrid </w:t>
      </w:r>
      <w:r>
        <w:rPr>
          <w:color w:val="000000"/>
        </w:rPr>
        <w:t xml:space="preserve">le </w:t>
      </w:r>
      <w:r>
        <w:rPr>
          <w:color w:val="000000"/>
        </w:rPr>
        <w:t xml:space="preserve">ganó </w:t>
      </w:r>
      <w:r>
        <w:rPr>
          <w:color w:val="000000"/>
        </w:rPr>
        <w:t xml:space="preserve">al </w:t>
      </w:r>
      <w:r>
        <w:rPr>
          <w:color w:val="BCDF80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CDF80"/>
        </w:rPr>
        <w:t xml:space="preserve">contribuído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CDF80"/>
        </w:rPr>
        <w:t xml:space="preserve">asamblea </w:t>
      </w:r>
      <w:r>
        <w:rPr>
          <w:color w:val="000000"/>
        </w:rPr>
        <w:t xml:space="preserve">de </w:t>
      </w:r>
      <w:r>
        <w:rPr>
          <w:color w:val="BCDF80"/>
        </w:rPr>
        <w:t xml:space="preserve">socios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haya </w:t>
      </w:r>
      <w:r>
        <w:rPr>
          <w:color w:val="000000"/>
        </w:rPr>
        <w:t xml:space="preserve">sido </w:t>
      </w:r>
      <w:r>
        <w:rPr>
          <w:color w:val="BCDF80"/>
        </w:rPr>
        <w:t xml:space="preserve">bastante </w:t>
      </w:r>
      <w:r>
        <w:rPr>
          <w:color w:val="BCDF80"/>
        </w:rPr>
        <w:t xml:space="preserve">cómoda </w:t>
      </w:r>
      <w:r>
        <w:rPr>
          <w:color w:val="000000"/>
        </w:rPr>
        <w:t xml:space="preserve">para </w:t>
      </w:r>
      <w:r>
        <w:rPr>
          <w:color w:val="BCDF80"/>
        </w:rPr>
        <w:t xml:space="preserve">Florentino-Pérez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aprobado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CDF8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compra </w:t>
      </w:r>
      <w:r>
        <w:rPr>
          <w:color w:val="000000"/>
        </w:rPr>
        <w:t xml:space="preserve">del </w:t>
      </w:r>
      <w:r>
        <w:rPr>
          <w:color w:val="BCDF80"/>
        </w:rPr>
        <w:t xml:space="preserve">Tacón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BCDF80"/>
        </w:rPr>
        <w:t xml:space="preserve">equipo </w:t>
      </w:r>
      <w:r>
        <w:rPr>
          <w:color w:val="BCDF80"/>
        </w:rPr>
        <w:t xml:space="preserve">fememino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BCDF80"/>
        </w:rPr>
        <w:t xml:space="preserve">único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BCDF80"/>
        </w:rPr>
        <w:t xml:space="preserve">reprochar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rendimiento </w:t>
      </w:r>
      <w:r>
        <w:rPr>
          <w:color w:val="000000"/>
        </w:rPr>
        <w:t xml:space="preserve">del </w:t>
      </w:r>
      <w:r>
        <w:rPr>
          <w:color w:val="BCDF80"/>
        </w:rPr>
        <w:t xml:space="preserve">primer </w:t>
      </w:r>
      <w:r>
        <w:rPr>
          <w:color w:val="BCDF80"/>
        </w:rPr>
        <w:t xml:space="preserve">equipo </w:t>
      </w:r>
      <w:r>
        <w:rPr>
          <w:color w:val="000000"/>
        </w:rPr>
        <w:t xml:space="preserve">la </w:t>
      </w:r>
      <w:r>
        <w:rPr>
          <w:color w:val="BCDF80"/>
        </w:rPr>
        <w:t xml:space="preserve">pasada </w:t>
      </w:r>
      <w:r>
        <w:rPr>
          <w:color w:val="BCDF80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CDF80"/>
        </w:rPr>
        <w:t xml:space="preserve">equipo </w:t>
      </w:r>
      <w:r>
        <w:rPr>
          <w:color w:val="000000"/>
        </w:rPr>
        <w:t xml:space="preserve">venía </w:t>
      </w:r>
      <w:r>
        <w:rPr>
          <w:color w:val="000000"/>
        </w:rPr>
        <w:t xml:space="preserve">de </w:t>
      </w:r>
      <w:r>
        <w:rPr>
          <w:color w:val="BCDF80"/>
        </w:rPr>
        <w:t xml:space="preserve">ganarlo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CDF80"/>
        </w:rPr>
        <w:t xml:space="preserve">cierto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BCDF80"/>
        </w:rPr>
        <w:t xml:space="preserve">faltado </w:t>
      </w:r>
      <w:r>
        <w:rPr>
          <w:color w:val="000000"/>
        </w:rPr>
        <w:t xml:space="preserve">la </w:t>
      </w:r>
      <w:r>
        <w:rPr>
          <w:color w:val="BCDF80"/>
        </w:rPr>
        <w:t xml:space="preserve">intensidad </w:t>
      </w:r>
      <w:r>
        <w:rPr>
          <w:color w:val="BCDF80"/>
        </w:rPr>
        <w:t xml:space="preserve">necesaria </w:t>
      </w:r>
      <w:r>
        <w:rPr>
          <w:color w:val="000000"/>
        </w:rPr>
        <w:t xml:space="preserve">para </w:t>
      </w:r>
      <w:r>
        <w:rPr>
          <w:color w:val="BCDF80"/>
        </w:rPr>
        <w:t xml:space="preserve">mantener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CDF80"/>
        </w:rPr>
        <w:t xml:space="preserve">etapa </w:t>
      </w:r>
      <w:r>
        <w:rPr>
          <w:color w:val="BCDF80"/>
        </w:rPr>
        <w:t xml:space="preserve">inolvidable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BCDF80"/>
        </w:rPr>
        <w:t xml:space="preserve">temporada </w:t>
      </w:r>
      <w:r>
        <w:rPr>
          <w:color w:val="BCDF80"/>
        </w:rPr>
        <w:t xml:space="preserve">difícil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hemos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BCDF80"/>
        </w:rPr>
        <w:t xml:space="preserve">correspondiente </w:t>
      </w:r>
      <w:r>
        <w:rPr>
          <w:color w:val="BCDF80"/>
        </w:rPr>
        <w:t xml:space="preserve">autocrítica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BCDF80"/>
        </w:rPr>
        <w:t xml:space="preserve">ninguna </w:t>
      </w:r>
      <w:r>
        <w:rPr>
          <w:color w:val="000000"/>
        </w:rPr>
        <w:t xml:space="preserve">duda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CDF80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Eibar-Espanyol </w:t>
      </w:r>
      <w:r>
        <w:rPr>
          <w:color w:val="000000"/>
        </w:rPr>
        <w:t xml:space="preserve">todo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última </w:t>
      </w:r>
      <w:r>
        <w:rPr>
          <w:color w:val="BCDF80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BCDF80"/>
        </w:rPr>
        <w:t xml:space="preserve">Ramis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BCDF80"/>
        </w:rPr>
        <w:t xml:space="preserve">cabezazo </w:t>
      </w:r>
      <w:r>
        <w:rPr>
          <w:color w:val="BCDF80"/>
        </w:rPr>
        <w:t xml:space="preserve">adelantó </w:t>
      </w:r>
      <w:r>
        <w:rPr>
          <w:color w:val="000000"/>
        </w:rPr>
        <w:t xml:space="preserve">al </w:t>
      </w:r>
      <w:r>
        <w:rPr>
          <w:color w:val="000000"/>
        </w:rPr>
        <w:t xml:space="preserve">Eibar </w:t>
      </w:r>
      <w:r>
        <w:rPr>
          <w:color w:val="000000"/>
        </w:rPr>
        <w:t xml:space="preserve">. </w:t>
      </w:r>
      <w:r>
        <w:rPr>
          <w:color w:val="BCDF80"/>
        </w:rPr>
        <w:t xml:space="preserve">Minutos </w:t>
      </w:r>
      <w:r>
        <w:rPr>
          <w:color w:val="BCDF80"/>
        </w:rPr>
        <w:t xml:space="preserve">después </w:t>
      </w:r>
      <w:r>
        <w:rPr>
          <w:color w:val="000000"/>
        </w:rPr>
        <w:t xml:space="preserve">se </w:t>
      </w:r>
      <w:r>
        <w:rPr>
          <w:color w:val="BCDF80"/>
        </w:rPr>
        <w:t xml:space="preserve">lesionó </w:t>
      </w:r>
      <w:r>
        <w:rPr>
          <w:color w:val="000000"/>
        </w:rPr>
        <w:t xml:space="preserve">y </w:t>
      </w:r>
      <w:r>
        <w:rPr>
          <w:color w:val="000000"/>
        </w:rPr>
        <w:t xml:space="preserve">fue </w:t>
      </w:r>
      <w:r>
        <w:rPr>
          <w:color w:val="000000"/>
        </w:rPr>
        <w:t xml:space="preserve">salir </w:t>
      </w:r>
      <w:r>
        <w:rPr>
          <w:color w:val="000000"/>
        </w:rPr>
        <w:t xml:space="preserve">él </w:t>
      </w:r>
      <w:r>
        <w:rPr>
          <w:color w:val="000000"/>
        </w:rPr>
        <w:t xml:space="preserve">del </w:t>
      </w:r>
      <w:r>
        <w:rPr>
          <w:color w:val="BCDF80"/>
        </w:rPr>
        <w:t xml:space="preserve">campo </w:t>
      </w:r>
      <w:r>
        <w:rPr>
          <w:color w:val="000000"/>
        </w:rPr>
        <w:t xml:space="preserve">y </w:t>
      </w:r>
      <w:r>
        <w:rPr>
          <w:color w:val="BCDF80"/>
        </w:rPr>
        <w:t xml:space="preserve">remontar </w:t>
      </w:r>
      <w:r>
        <w:rPr>
          <w:color w:val="000000"/>
        </w:rPr>
        <w:t xml:space="preserve">el </w:t>
      </w:r>
      <w:r>
        <w:rPr>
          <w:color w:val="BCDF80"/>
        </w:rPr>
        <w:t xml:space="preserve">Espanyol </w:t>
      </w:r>
      <w:r>
        <w:rPr>
          <w:color w:val="000000"/>
        </w:rPr>
        <w:t xml:space="preserve">. </w:t>
      </w:r>
      <w:r>
        <w:rPr>
          <w:color w:val="BCDF80"/>
        </w:rPr>
        <w:t xml:space="preserve">Primero </w:t>
      </w:r>
      <w:r>
        <w:rPr>
          <w:color w:val="BCDF80"/>
        </w:rPr>
        <w:t xml:space="preserve">empató </w:t>
      </w:r>
      <w:r>
        <w:rPr>
          <w:color w:val="BCDF80"/>
        </w:rPr>
        <w:t xml:space="preserve">Ferreira </w:t>
      </w:r>
      <w:r>
        <w:rPr>
          <w:color w:val="000000"/>
        </w:rPr>
        <w:t xml:space="preserve">y </w:t>
      </w:r>
      <w:r>
        <w:rPr>
          <w:color w:val="BCDF80"/>
        </w:rPr>
        <w:t xml:space="preserve">luego </w:t>
      </w:r>
      <w:r>
        <w:rPr>
          <w:color w:val="BCDF80"/>
        </w:rPr>
        <w:t xml:space="preserve">Sergio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jugador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BCDF80"/>
        </w:rPr>
        <w:t xml:space="preserve">sustituido </w:t>
      </w:r>
      <w:r>
        <w:rPr>
          <w:color w:val="000000"/>
        </w:rPr>
        <w:t xml:space="preserve">a </w:t>
      </w:r>
      <w:r>
        <w:rPr>
          <w:color w:val="BCDF80"/>
        </w:rPr>
        <w:t xml:space="preserve">Ramis </w:t>
      </w:r>
      <w:r>
        <w:rPr>
          <w:color w:val="000000"/>
        </w:rPr>
        <w:t xml:space="preserve">, </w:t>
      </w:r>
      <w:r>
        <w:rPr>
          <w:color w:val="BCDF80"/>
        </w:rPr>
        <w:t xml:space="preserve">cometió </w:t>
      </w:r>
      <w:r>
        <w:rPr>
          <w:color w:val="000000"/>
        </w:rPr>
        <w:t xml:space="preserve">un </w:t>
      </w:r>
      <w:r>
        <w:rPr>
          <w:color w:val="BCDF80"/>
        </w:rPr>
        <w:t xml:space="preserve">error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entrega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BCDF80"/>
        </w:rPr>
        <w:t xml:space="preserve">bandeja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pericos </w:t>
      </w:r>
      <w:r>
        <w:rPr>
          <w:color w:val="000000"/>
        </w:rPr>
        <w:t xml:space="preserve">el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victoria </w:t>
      </w:r>
      <w:r>
        <w:rPr>
          <w:color w:val="000000"/>
        </w:rPr>
        <w:t xml:space="preserve">1-2 </w:t>
      </w:r>
      <w:r>
        <w:rPr>
          <w:color w:val="000000"/>
        </w:rPr>
        <w:t xml:space="preserve">. </w:t>
      </w:r>
      <w:r>
        <w:rPr>
          <w:color w:val="BCDF80"/>
        </w:rPr>
        <w:t xml:space="preserve">Ahora </w:t>
      </w:r>
      <w:r>
        <w:rPr>
          <w:color w:val="000000"/>
        </w:rPr>
        <w:t xml:space="preserve">el </w:t>
      </w:r>
      <w:r>
        <w:rPr>
          <w:color w:val="BCDF80"/>
        </w:rPr>
        <w:t xml:space="preserve">tiempo </w:t>
      </w:r>
      <w:r>
        <w:rPr>
          <w:color w:val="000000"/>
        </w:rPr>
        <w:t xml:space="preserve">y </w:t>
      </w:r>
      <w:r>
        <w:rPr>
          <w:color w:val="BCDF80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cine </w:t>
      </w:r>
      <w:r>
        <w:rPr>
          <w:color w:val="000000"/>
        </w:rPr>
        <w:t xml:space="preserve">. </w:t>
      </w:r>
      <w:r>
        <w:rPr>
          <w:color w:val="BCDF80"/>
        </w:rPr>
        <w:t xml:space="preserve">Buenas </w:t>
      </w:r>
      <w:r>
        <w:rPr>
          <w:color w:val="BCDF80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CDF80"/>
        </w:rPr>
        <w:t xml:space="preserve">vuelto </w:t>
      </w:r>
      <w:r>
        <w:rPr>
          <w:color w:val="000000"/>
        </w:rPr>
        <w:t xml:space="preserve">a </w:t>
      </w:r>
      <w:r>
        <w:rPr>
          <w:color w:val="BCDF80"/>
        </w:rPr>
        <w:t xml:space="preserve">inundar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BCDF8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unos </w:t>
      </w:r>
      <w:r>
        <w:rPr>
          <w:color w:val="BCDF80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CDF80"/>
        </w:rPr>
        <w:t xml:space="preserve">descargado </w:t>
      </w:r>
      <w:r>
        <w:rPr>
          <w:color w:val="000000"/>
        </w:rPr>
        <w:t xml:space="preserve">con </w:t>
      </w:r>
      <w:r>
        <w:rPr>
          <w:color w:val="BCDF80"/>
        </w:rPr>
        <w:t xml:space="preserve">fuerza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CDF80"/>
        </w:rPr>
        <w:t xml:space="preserve">importante </w:t>
      </w:r>
      <w:r>
        <w:rPr>
          <w:color w:val="BCDF80"/>
        </w:rPr>
        <w:t xml:space="preserve">aparato </w:t>
      </w:r>
      <w:r>
        <w:rPr>
          <w:color w:val="BCDF80"/>
        </w:rPr>
        <w:t xml:space="preserve">eléctrico </w:t>
      </w:r>
      <w:r>
        <w:rPr>
          <w:color w:val="000000"/>
        </w:rPr>
        <w:t xml:space="preserve">. </w:t>
      </w:r>
      <w:r>
        <w:rPr>
          <w:color w:val="BCDF80"/>
        </w:rPr>
        <w:t xml:space="preserve">Mucha </w:t>
      </w:r>
      <w:r>
        <w:rPr>
          <w:color w:val="BCDF80"/>
        </w:rPr>
        <w:t xml:space="preserve">precaución </w:t>
      </w:r>
      <w:r>
        <w:rPr>
          <w:color w:val="000000"/>
        </w:rPr>
        <w:t xml:space="preserve">,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tenemos </w:t>
      </w:r>
      <w:r>
        <w:rPr>
          <w:color w:val="000000"/>
        </w:rPr>
        <w:t xml:space="preserve">por </w:t>
      </w:r>
      <w:r>
        <w:rPr>
          <w:color w:val="BCDF80"/>
        </w:rPr>
        <w:t xml:space="preserve">delante </w:t>
      </w:r>
      <w:r>
        <w:rPr>
          <w:color w:val="000000"/>
        </w:rPr>
        <w:t xml:space="preserve">una </w:t>
      </w:r>
      <w:r>
        <w:rPr>
          <w:color w:val="BCDF80"/>
        </w:rPr>
        <w:t xml:space="preserve">tarde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BCDF80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CDF80"/>
        </w:rPr>
        <w:t xml:space="preserve">puntos </w:t>
      </w:r>
      <w:r>
        <w:rPr>
          <w:color w:val="000000"/>
        </w:rPr>
        <w:t xml:space="preserve">del </w:t>
      </w:r>
      <w:r>
        <w:rPr>
          <w:color w:val="BCDF80"/>
        </w:rPr>
        <w:t xml:space="preserve">interior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ese </w:t>
      </w:r>
      <w:r>
        <w:rPr>
          <w:color w:val="000000"/>
        </w:rPr>
        <w:t xml:space="preserve">duro </w:t>
      </w:r>
      <w:r>
        <w:rPr>
          <w:color w:val="BCDF80"/>
        </w:rPr>
        <w:t xml:space="preserve">temporal </w:t>
      </w:r>
      <w:r>
        <w:rPr>
          <w:color w:val="000000"/>
        </w:rPr>
        <w:t xml:space="preserve">ha </w:t>
      </w:r>
      <w:r>
        <w:rPr>
          <w:color w:val="BCDF80"/>
        </w:rPr>
        <w:t xml:space="preserve">remitido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BCDF80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BCDF80"/>
        </w:rPr>
        <w:t xml:space="preserve">seguimos </w:t>
      </w:r>
      <w:r>
        <w:rPr>
          <w:color w:val="BCDF80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CDF80"/>
        </w:rPr>
        <w:t xml:space="preserve">perturbación </w:t>
      </w:r>
      <w:r>
        <w:rPr>
          <w:color w:val="000000"/>
        </w:rPr>
        <w:t xml:space="preserve">que </w:t>
      </w:r>
      <w:r>
        <w:rPr>
          <w:color w:val="BCDF80"/>
        </w:rPr>
        <w:t xml:space="preserve">continúa </w:t>
      </w:r>
      <w:r>
        <w:rPr>
          <w:color w:val="BCDF80"/>
        </w:rPr>
        <w:t xml:space="preserve">bastante </w:t>
      </w:r>
      <w:r>
        <w:rPr>
          <w:color w:val="BCDF80"/>
        </w:rPr>
        <w:t xml:space="preserve">estática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BCDF80"/>
        </w:rPr>
        <w:t xml:space="preserve">favoreciendo </w:t>
      </w:r>
      <w:r>
        <w:rPr>
          <w:color w:val="000000"/>
        </w:rPr>
        <w:t xml:space="preserve">que </w:t>
      </w:r>
      <w:r>
        <w:rPr>
          <w:color w:val="BCDF80"/>
        </w:rPr>
        <w:t xml:space="preserve">sigan </w:t>
      </w:r>
      <w:r>
        <w:rPr>
          <w:color w:val="BCDF80"/>
        </w:rPr>
        <w:t xml:space="preserve">creciendo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BCDF80"/>
        </w:rPr>
        <w:t xml:space="preserve">competitivas </w:t>
      </w:r>
      <w:r>
        <w:rPr>
          <w:color w:val="BCDF80"/>
        </w:rPr>
        <w:t xml:space="preserve">continúan </w:t>
      </w:r>
      <w:r>
        <w:rPr>
          <w:color w:val="000000"/>
        </w:rPr>
        <w:t xml:space="preserve">dejando </w:t>
      </w:r>
      <w:r>
        <w:rPr>
          <w:color w:val="BCDF80"/>
        </w:rPr>
        <w:t xml:space="preserve">tormentas </w:t>
      </w:r>
      <w:r>
        <w:rPr>
          <w:color w:val="000000"/>
        </w:rPr>
        <w:t xml:space="preserve">y </w:t>
      </w:r>
      <w:r>
        <w:rPr>
          <w:color w:val="BCDF80"/>
        </w:rPr>
        <w:t xml:space="preserve">chaparrones </w:t>
      </w:r>
      <w:r>
        <w:rPr>
          <w:color w:val="BCDF80"/>
        </w:rPr>
        <w:t xml:space="preserve">fuertes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BCDF80"/>
        </w:rPr>
        <w:t xml:space="preserve">resta </w:t>
      </w:r>
      <w:r>
        <w:rPr>
          <w:color w:val="000000"/>
        </w:rPr>
        <w:t xml:space="preserve">de </w:t>
      </w:r>
      <w:r>
        <w:rPr>
          <w:color w:val="BCDF80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nubosidad </w:t>
      </w:r>
      <w:r>
        <w:rPr>
          <w:color w:val="BCDF80"/>
        </w:rPr>
        <w:t xml:space="preserve">encargará </w:t>
      </w:r>
      <w:r>
        <w:rPr>
          <w:color w:val="000000"/>
        </w:rPr>
        <w:t xml:space="preserve">de </w:t>
      </w:r>
      <w:r>
        <w:rPr>
          <w:color w:val="BCDF80"/>
        </w:rPr>
        <w:t xml:space="preserve">descargar </w:t>
      </w:r>
      <w:r>
        <w:rPr>
          <w:color w:val="000000"/>
        </w:rPr>
        <w:t xml:space="preserve">esos </w:t>
      </w:r>
      <w:r>
        <w:rPr>
          <w:color w:val="BCDF80"/>
        </w:rPr>
        <w:t xml:space="preserve">chaparrones </w:t>
      </w:r>
      <w:r>
        <w:rPr>
          <w:color w:val="BCDF80"/>
        </w:rPr>
        <w:t xml:space="preserve">tormentosos </w:t>
      </w:r>
      <w:r>
        <w:rPr>
          <w:color w:val="000000"/>
        </w:rPr>
        <w:t xml:space="preserve">en </w:t>
      </w:r>
      <w:r>
        <w:rPr>
          <w:color w:val="BCDF80"/>
        </w:rPr>
        <w:t xml:space="preserve">numerosos </w:t>
      </w:r>
      <w:r>
        <w:rPr>
          <w:color w:val="BCDF80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BCDF80"/>
        </w:rPr>
        <w:t xml:space="preserve">norte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BCDF80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CDF80"/>
        </w:rPr>
        <w:t xml:space="preserve">mantienen </w:t>
      </w:r>
      <w:r>
        <w:rPr>
          <w:color w:val="BCDF80"/>
        </w:rPr>
        <w:t xml:space="preserve">avisos </w:t>
      </w:r>
      <w:r>
        <w:rPr>
          <w:color w:val="BCDF80"/>
        </w:rPr>
        <w:t xml:space="preserve">activos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este </w:t>
      </w:r>
      <w:r>
        <w:rPr>
          <w:color w:val="BCDF80"/>
        </w:rPr>
        <w:t xml:space="preserve">sector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BCDF80"/>
        </w:rPr>
        <w:t xml:space="preserve">esperamos </w:t>
      </w:r>
      <w:r>
        <w:rPr>
          <w:color w:val="000000"/>
        </w:rPr>
        <w:t xml:space="preserve">para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un </w:t>
      </w:r>
      <w:r>
        <w:rPr>
          <w:color w:val="BCDF80"/>
        </w:rPr>
        <w:t xml:space="preserve">tiempo </w:t>
      </w:r>
      <w:r>
        <w:rPr>
          <w:color w:val="BCDF80"/>
        </w:rPr>
        <w:t xml:space="preserve">bastante </w:t>
      </w:r>
      <w:r>
        <w:rPr>
          <w:color w:val="000000"/>
        </w:rPr>
        <w:t xml:space="preserve">más </w:t>
      </w:r>
      <w:r>
        <w:rPr>
          <w:color w:val="BCDF80"/>
        </w:rPr>
        <w:t xml:space="preserve">estable </w:t>
      </w:r>
      <w:r>
        <w:rPr>
          <w:color w:val="000000"/>
        </w:rPr>
        <w:t xml:space="preserve">en </w:t>
      </w:r>
      <w:r>
        <w:rPr>
          <w:color w:val="BCDF80"/>
        </w:rPr>
        <w:t xml:space="preserve">buena </w:t>
      </w:r>
      <w:r>
        <w:rPr>
          <w:color w:val="BCDF80"/>
        </w:rPr>
        <w:t xml:space="preserve">parte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BCDF80"/>
        </w:rPr>
        <w:t xml:space="preserve">hablaremos </w:t>
      </w:r>
      <w:r>
        <w:rPr>
          <w:color w:val="000000"/>
        </w:rPr>
        <w:t xml:space="preserve">de </w:t>
      </w:r>
      <w:r>
        <w:rPr>
          <w:color w:val="BCDF80"/>
        </w:rPr>
        <w:t xml:space="preserve">algún </w:t>
      </w:r>
      <w:r>
        <w:rPr>
          <w:color w:val="BCDF80"/>
        </w:rPr>
        <w:t xml:space="preserve">chubasco </w:t>
      </w:r>
      <w:r>
        <w:rPr>
          <w:color w:val="BCDF80"/>
        </w:rPr>
        <w:t xml:space="preserve">residual </w:t>
      </w:r>
      <w:r>
        <w:rPr>
          <w:color w:val="BCDF80"/>
        </w:rPr>
        <w:t xml:space="preserve">debilitado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veríamos </w:t>
      </w:r>
      <w:r>
        <w:rPr>
          <w:color w:val="000000"/>
        </w:rPr>
        <w:t xml:space="preserve">esta </w:t>
      </w:r>
      <w:r>
        <w:rPr>
          <w:color w:val="BCDF80"/>
        </w:rPr>
        <w:t xml:space="preserve">nubosidad </w:t>
      </w:r>
      <w:r>
        <w:rPr>
          <w:color w:val="000000"/>
        </w:rPr>
        <w:t xml:space="preserve">de </w:t>
      </w:r>
      <w:r>
        <w:rPr>
          <w:color w:val="BCDF80"/>
        </w:rPr>
        <w:t xml:space="preserve">desarrollo </w:t>
      </w:r>
      <w:r>
        <w:rPr>
          <w:color w:val="BCDF80"/>
        </w:rPr>
        <w:t xml:space="preserve">vertical </w:t>
      </w:r>
      <w:r>
        <w:rPr>
          <w:color w:val="BCDF80"/>
        </w:rPr>
        <w:t xml:space="preserve">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BCDF80"/>
        </w:rPr>
        <w:t xml:space="preserve">sistemas </w:t>
      </w:r>
      <w:r>
        <w:rPr>
          <w:color w:val="BCDF80"/>
        </w:rPr>
        <w:t xml:space="preserve">montañosos </w:t>
      </w:r>
      <w:r>
        <w:rPr>
          <w:color w:val="000000"/>
        </w:rPr>
        <w:t xml:space="preserve">del </w:t>
      </w:r>
      <w:r>
        <w:rPr>
          <w:color w:val="BCDF80"/>
        </w:rPr>
        <w:t xml:space="preserve">centro </w:t>
      </w:r>
      <w:r>
        <w:rPr>
          <w:color w:val="000000"/>
        </w:rPr>
        <w:t xml:space="preserve">y </w:t>
      </w:r>
      <w:r>
        <w:rPr>
          <w:color w:val="BCDF80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ser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BCDF80"/>
        </w:rPr>
        <w:t xml:space="preserve">intensos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BCDF80"/>
        </w:rPr>
        <w:t xml:space="preserve">elevadas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del </w:t>
      </w:r>
      <w:r>
        <w:rPr>
          <w:color w:val="BCDF80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resto </w:t>
      </w:r>
      <w:r>
        <w:rPr>
          <w:color w:val="BCDF80"/>
        </w:rPr>
        <w:t xml:space="preserve">jornada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BCDF80"/>
        </w:rPr>
        <w:t xml:space="preserve">tranquila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. </w:t>
      </w:r>
      <w:r>
        <w:rPr>
          <w:color w:val="BCDF80"/>
        </w:rPr>
        <w:t xml:space="preserve">Intervalos </w:t>
      </w:r>
      <w:r>
        <w:rPr>
          <w:color w:val="000000"/>
        </w:rPr>
        <w:t xml:space="preserve">nuboso </w:t>
      </w:r>
      <w:r>
        <w:rPr>
          <w:color w:val="000000"/>
        </w:rPr>
        <w:t xml:space="preserve">es </w:t>
      </w:r>
      <w:r>
        <w:rPr>
          <w:color w:val="000000"/>
        </w:rPr>
        <w:t xml:space="preserve">sin </w:t>
      </w:r>
      <w:r>
        <w:rPr>
          <w:color w:val="BCDF80"/>
        </w:rPr>
        <w:t xml:space="preserve">descartar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fachada </w:t>
      </w:r>
      <w:r>
        <w:rPr>
          <w:color w:val="BCDF80"/>
        </w:rPr>
        <w:t xml:space="preserve">mediterránea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CDF80"/>
        </w:rPr>
        <w:t xml:space="preserve">débil </w:t>
      </w:r>
      <w:r>
        <w:rPr>
          <w:color w:val="000000"/>
        </w:rPr>
        <w:t xml:space="preserve">, </w:t>
      </w:r>
      <w:r>
        <w:rPr>
          <w:color w:val="BCDF80"/>
        </w:rPr>
        <w:t xml:space="preserve">afortunadamente </w:t>
      </w:r>
      <w:r>
        <w:rPr>
          <w:color w:val="000000"/>
        </w:rPr>
        <w:t xml:space="preserve">. </w:t>
      </w:r>
      <w:r>
        <w:rPr>
          <w:color w:val="BCDF80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se </w:t>
      </w:r>
      <w:r>
        <w:rPr>
          <w:color w:val="BCDF80"/>
        </w:rPr>
        <w:t xml:space="preserve">recuperan </w:t>
      </w:r>
      <w:r>
        <w:rPr>
          <w:color w:val="000000"/>
        </w:rPr>
        <w:t xml:space="preserve">de </w:t>
      </w:r>
      <w:r>
        <w:rPr>
          <w:color w:val="BCDF80"/>
        </w:rPr>
        <w:t xml:space="preserve">forma </w:t>
      </w:r>
      <w:r>
        <w:rPr>
          <w:color w:val="BCDF80"/>
        </w:rPr>
        <w:t xml:space="preserve">ligera </w:t>
      </w:r>
      <w:r>
        <w:rPr>
          <w:color w:val="000000"/>
        </w:rPr>
        <w:t xml:space="preserve">. </w:t>
      </w:r>
      <w:r>
        <w:rPr>
          <w:color w:val="BCDF80"/>
        </w:rPr>
        <w:t xml:space="preserve">Descienden </w:t>
      </w:r>
      <w:r>
        <w:rPr>
          <w:color w:val="000000"/>
        </w:rPr>
        <w:t xml:space="preserve">esas </w:t>
      </w:r>
      <w:r>
        <w:rPr>
          <w:color w:val="BCDF80"/>
        </w:rPr>
        <w:t xml:space="preserve">diurnas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. </w:t>
      </w:r>
      <w:r>
        <w:rPr>
          <w:color w:val="BCDF80"/>
        </w:rPr>
        <w:t xml:space="preserve">Comenzamos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BCDF80"/>
        </w:rPr>
        <w:t xml:space="preserve">valores </w:t>
      </w:r>
      <w:r>
        <w:rPr>
          <w:color w:val="000000"/>
        </w:rPr>
        <w:t xml:space="preserve">más </w:t>
      </w:r>
      <w:r>
        <w:rPr>
          <w:color w:val="BCDF80"/>
        </w:rPr>
        <w:t xml:space="preserve">agradables </w:t>
      </w:r>
      <w:r>
        <w:rPr>
          <w:color w:val="000000"/>
        </w:rPr>
        <w:t xml:space="preserve">. </w:t>
      </w:r>
      <w:r>
        <w:rPr>
          <w:color w:val="BCDF80"/>
        </w:rPr>
        <w:t xml:space="preserve">Seguimos </w:t>
      </w:r>
      <w:r>
        <w:rPr>
          <w:color w:val="000000"/>
        </w:rPr>
        <w:t xml:space="preserve">muy </w:t>
      </w:r>
      <w:r>
        <w:rPr>
          <w:color w:val="BCDF80"/>
        </w:rPr>
        <w:t xml:space="preserve">pendientes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esa </w:t>
      </w:r>
      <w:r>
        <w:rPr>
          <w:color w:val="BCDF80"/>
        </w:rPr>
        <w:t xml:space="preserve">DANA </w:t>
      </w:r>
      <w:r>
        <w:rPr>
          <w:color w:val="000000"/>
        </w:rPr>
        <w:t xml:space="preserve">. </w:t>
      </w:r>
      <w:r>
        <w:rPr>
          <w:color w:val="BCDF80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BCDF80"/>
        </w:rPr>
        <w:t xml:space="preserve">comienza </w:t>
      </w:r>
      <w:r>
        <w:rPr>
          <w:color w:val="000000"/>
        </w:rPr>
        <w:t xml:space="preserve">a </w:t>
      </w:r>
      <w:r>
        <w:rPr>
          <w:color w:val="BCDF80"/>
        </w:rPr>
        <w:t xml:space="preserve">remitir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estar </w:t>
      </w:r>
      <w:r>
        <w:rPr>
          <w:color w:val="BCDF80"/>
        </w:rPr>
        <w:t xml:space="preserve">complicado </w:t>
      </w:r>
      <w:r>
        <w:rPr>
          <w:color w:val="000000"/>
        </w:rPr>
        <w:t xml:space="preserve">en </w:t>
      </w:r>
      <w:r>
        <w:rPr>
          <w:color w:val="BCDF80"/>
        </w:rPr>
        <w:t xml:space="preserve">numerosos </w:t>
      </w:r>
      <w:r>
        <w:rPr>
          <w:color w:val="BCDF80"/>
        </w:rPr>
        <w:t xml:space="preserve">puntos </w:t>
      </w:r>
      <w:r>
        <w:rPr>
          <w:color w:val="000000"/>
        </w:rPr>
        <w:t xml:space="preserve">del </w:t>
      </w:r>
      <w:r>
        <w:rPr>
          <w:color w:val="BCDF80"/>
        </w:rPr>
        <w:t xml:space="preserve">interior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BCDF80"/>
        </w:rPr>
        <w:t xml:space="preserve">Precaución </w:t>
      </w:r>
      <w:r>
        <w:rPr>
          <w:color w:val="000000"/>
        </w:rPr>
        <w:t xml:space="preserve">esta </w:t>
      </w:r>
      <w:r>
        <w:rPr>
          <w:color w:val="BCDF8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BCDF8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