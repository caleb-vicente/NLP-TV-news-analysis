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4750C"/>
        </w:rPr>
        <w:t xml:space="preserve">15:00:09 </w:t>
      </w:r>
      <w:r>
        <w:rPr>
          <w:color w:val="000000"/>
        </w:rPr>
        <w:t xml:space="preserve">] </w:t>
      </w:r>
      <w:r>
        <w:rPr>
          <w:color w:val="000000"/>
        </w:rPr>
        <w:t xml:space="preserve">los </w:t>
      </w:r>
      <w:r>
        <w:rPr>
          <w:color w:val="44750C"/>
        </w:rPr>
        <w:t xml:space="preserve">Mossos </w:t>
      </w:r>
      <w:r>
        <w:rPr>
          <w:color w:val="44750C"/>
        </w:rPr>
        <w:t xml:space="preserve">anuncian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BCDF80"/>
        </w:rPr>
        <w:t xml:space="preserve">nuevo </w:t>
      </w:r>
      <w:r>
        <w:rPr>
          <w:color w:val="BCDF80"/>
        </w:rPr>
        <w:t xml:space="preserve">material </w:t>
      </w:r>
      <w:r>
        <w:rPr>
          <w:color w:val="BCDF80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han </w:t>
      </w:r>
      <w:r>
        <w:rPr>
          <w:color w:val="44750C"/>
        </w:rPr>
        <w:t xml:space="preserve">presentado </w:t>
      </w:r>
      <w:r>
        <w:rPr>
          <w:color w:val="000000"/>
        </w:rPr>
        <w:t xml:space="preserve">y </w:t>
      </w:r>
      <w:r>
        <w:rPr>
          <w:color w:val="44750C"/>
        </w:rPr>
        <w:t xml:space="preserve">avanzan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4750C"/>
        </w:rPr>
        <w:t xml:space="preserve">utilizarán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BCDF80"/>
        </w:rPr>
        <w:t xml:space="preserve">violenta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BCDF80"/>
        </w:rPr>
        <w:t xml:space="preserve">respuesta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750C"/>
        </w:rPr>
        <w:t xml:space="preserve">sentencia </w:t>
      </w:r>
      <w:r>
        <w:rPr>
          <w:color w:val="000000"/>
        </w:rPr>
        <w:t xml:space="preserve">del </w:t>
      </w:r>
      <w:r>
        <w:rPr>
          <w:color w:val="44750C"/>
        </w:rPr>
        <w:t xml:space="preserve">juicico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44750C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BCDF80"/>
        </w:rPr>
        <w:t xml:space="preserve">arsenal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44750C"/>
        </w:rPr>
        <w:t xml:space="preserve">listo </w:t>
      </w:r>
      <w:r>
        <w:rPr>
          <w:color w:val="000000"/>
        </w:rPr>
        <w:t xml:space="preserve">, </w:t>
      </w:r>
      <w:r>
        <w:rPr>
          <w:color w:val="44750C"/>
        </w:rPr>
        <w:t xml:space="preserve">llama </w:t>
      </w:r>
      <w:r>
        <w:rPr>
          <w:color w:val="000000"/>
        </w:rPr>
        <w:t xml:space="preserve">la </w:t>
      </w:r>
      <w:r>
        <w:rPr>
          <w:color w:val="44750C"/>
        </w:rPr>
        <w:t xml:space="preserve">atención </w:t>
      </w:r>
      <w:r>
        <w:rPr>
          <w:color w:val="000000"/>
        </w:rPr>
        <w:t xml:space="preserve">la </w:t>
      </w:r>
      <w:r>
        <w:rPr>
          <w:color w:val="BCDF80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44750C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con </w:t>
      </w:r>
      <w:r>
        <w:rPr>
          <w:color w:val="000000"/>
        </w:rPr>
        <w:t xml:space="preserve">pocos </w:t>
      </w:r>
      <w:r>
        <w:rPr>
          <w:color w:val="BCDF80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750C"/>
        </w:rPr>
        <w:t xml:space="preserve">antidisturibios </w:t>
      </w:r>
      <w:r>
        <w:rPr>
          <w:color w:val="44750C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4750C"/>
        </w:rPr>
        <w:t xml:space="preserve">vallas </w:t>
      </w:r>
      <w:r>
        <w:rPr>
          <w:color w:val="000000"/>
        </w:rPr>
        <w:t xml:space="preserve">serán </w:t>
      </w:r>
      <w:r>
        <w:rPr>
          <w:color w:val="BCDF80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44750C"/>
        </w:rPr>
        <w:t xml:space="preserve">altas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estará </w:t>
      </w:r>
      <w:r>
        <w:rPr>
          <w:color w:val="44750C"/>
        </w:rPr>
        <w:t xml:space="preserve">activada </w:t>
      </w:r>
      <w:r>
        <w:rPr>
          <w:color w:val="000000"/>
        </w:rPr>
        <w:t xml:space="preserve">la </w:t>
      </w:r>
      <w:r>
        <w:rPr>
          <w:color w:val="44750C"/>
        </w:rPr>
        <w:t xml:space="preserve">plantilla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750C"/>
        </w:rPr>
        <w:t xml:space="preserve">Mossos </w:t>
      </w:r>
      <w:r>
        <w:rPr>
          <w:color w:val="000000"/>
        </w:rPr>
        <w:t xml:space="preserve">al </w:t>
      </w:r>
      <w:r>
        <w:rPr>
          <w:color w:val="44750C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CDF8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proclamación </w:t>
      </w:r>
      <w:r>
        <w:rPr>
          <w:color w:val="BCDF80"/>
        </w:rPr>
        <w:t xml:space="preserve">automática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4750C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4750C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44750C"/>
        </w:rPr>
        <w:t xml:space="preserve">precampaña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44750C"/>
        </w:rPr>
        <w:t xml:space="preserve">inevitable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líderes </w:t>
      </w:r>
      <w:r>
        <w:rPr>
          <w:color w:val="BCDF80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BCDF80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44750C"/>
        </w:rPr>
        <w:t xml:space="preserve">acusado </w:t>
      </w:r>
      <w:r>
        <w:rPr>
          <w:color w:val="000000"/>
        </w:rPr>
        <w:t xml:space="preserve">de </w:t>
      </w:r>
      <w:r>
        <w:rPr>
          <w:color w:val="44750C"/>
        </w:rPr>
        <w:t xml:space="preserve">electoralismo </w:t>
      </w:r>
      <w:r>
        <w:rPr>
          <w:color w:val="000000"/>
        </w:rPr>
        <w:t xml:space="preserve">al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por </w:t>
      </w:r>
      <w:r>
        <w:rPr>
          <w:color w:val="44750C"/>
        </w:rPr>
        <w:t xml:space="preserve">desbloquear </w:t>
      </w:r>
      <w:r>
        <w:rPr>
          <w:color w:val="BCDF80"/>
        </w:rPr>
        <w:t xml:space="preserve">ahora </w:t>
      </w:r>
      <w:r>
        <w:rPr>
          <w:color w:val="000000"/>
        </w:rPr>
        <w:t xml:space="preserve">los </w:t>
      </w:r>
      <w:r>
        <w:rPr>
          <w:color w:val="BCDF80"/>
        </w:rPr>
        <w:t xml:space="preserve">fondos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BCDF80"/>
        </w:rPr>
        <w:t xml:space="preserve">reclaman </w:t>
      </w:r>
      <w:r>
        <w:rPr>
          <w:color w:val="000000"/>
        </w:rPr>
        <w:t xml:space="preserve">las </w:t>
      </w:r>
      <w:r>
        <w:rPr>
          <w:color w:val="BCDF80"/>
        </w:rPr>
        <w:t xml:space="preserve">comunidades </w:t>
      </w:r>
      <w:r>
        <w:rPr>
          <w:color w:val="BCDF80"/>
        </w:rPr>
        <w:t xml:space="preserve">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4750C"/>
        </w:rPr>
        <w:t xml:space="preserve">PSOE </w:t>
      </w:r>
      <w:r>
        <w:rPr>
          <w:color w:val="000000"/>
        </w:rPr>
        <w:t xml:space="preserve">, </w:t>
      </w:r>
      <w:r>
        <w:rPr>
          <w:color w:val="BCDF80"/>
        </w:rPr>
        <w:t xml:space="preserve">siguen </w:t>
      </w:r>
      <w:r>
        <w:rPr>
          <w:color w:val="BCDF80"/>
        </w:rPr>
        <w:t xml:space="preserve">cargando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4750C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BCDF80"/>
        </w:rPr>
        <w:t xml:space="preserve">informado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miembro </w:t>
      </w:r>
      <w:r>
        <w:rPr>
          <w:color w:val="000000"/>
        </w:rPr>
        <w:t xml:space="preserve">de </w:t>
      </w:r>
      <w:r>
        <w:rPr>
          <w:color w:val="44750C"/>
        </w:rPr>
        <w:t xml:space="preserve">Daesh </w:t>
      </w:r>
      <w:r>
        <w:rPr>
          <w:color w:val="000000"/>
        </w:rPr>
        <w:t xml:space="preserve">en </w:t>
      </w:r>
      <w:r>
        <w:rPr>
          <w:color w:val="44750C"/>
        </w:rPr>
        <w:t xml:space="preserve">Algeciras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44750C"/>
        </w:rPr>
        <w:t xml:space="preserve">manuales </w:t>
      </w:r>
      <w:r>
        <w:rPr>
          <w:color w:val="000000"/>
        </w:rPr>
        <w:t xml:space="preserve">para </w:t>
      </w:r>
      <w:r>
        <w:rPr>
          <w:color w:val="BCDF80"/>
        </w:rPr>
        <w:t xml:space="preserve">fabricar </w:t>
      </w:r>
      <w:r>
        <w:rPr>
          <w:color w:val="BCDF80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44750C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44750C"/>
        </w:rPr>
        <w:t xml:space="preserve">cometer </w:t>
      </w:r>
      <w:r>
        <w:rPr>
          <w:color w:val="44750C"/>
        </w:rPr>
        <w:t xml:space="preserve">atentados </w:t>
      </w:r>
      <w:r>
        <w:rPr>
          <w:color w:val="000000"/>
        </w:rPr>
        <w:t xml:space="preserve">. </w:t>
      </w:r>
      <w:r>
        <w:rPr>
          <w:color w:val="44750C"/>
        </w:rPr>
        <w:t xml:space="preserve">Formaba </w:t>
      </w:r>
      <w:r>
        <w:rPr>
          <w:color w:val="BCDF8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grupo </w:t>
      </w:r>
      <w:r>
        <w:rPr>
          <w:color w:val="000000"/>
        </w:rPr>
        <w:t xml:space="preserve">que </w:t>
      </w:r>
      <w:r>
        <w:rPr>
          <w:color w:val="44750C"/>
        </w:rPr>
        <w:t xml:space="preserve">difundía </w:t>
      </w:r>
      <w:r>
        <w:rPr>
          <w:color w:val="000000"/>
        </w:rPr>
        <w:t xml:space="preserve">las </w:t>
      </w:r>
      <w:r>
        <w:rPr>
          <w:color w:val="44750C"/>
        </w:rPr>
        <w:t xml:space="preserve">amenazas </w:t>
      </w:r>
      <w:r>
        <w:rPr>
          <w:color w:val="44750C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44750C"/>
        </w:rPr>
        <w:t xml:space="preserve">país </w:t>
      </w:r>
      <w:r>
        <w:rPr>
          <w:color w:val="000000"/>
        </w:rPr>
        <w:t xml:space="preserve">. </w:t>
      </w:r>
      <w:r>
        <w:rPr>
          <w:color w:val="44750C"/>
        </w:rPr>
        <w:t xml:space="preserve">Presionado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BCDF80"/>
        </w:rPr>
        <w:t xml:space="preserve">propias </w:t>
      </w:r>
      <w:r>
        <w:rPr>
          <w:color w:val="44750C"/>
        </w:rPr>
        <w:t xml:space="preserve">amenazas </w:t>
      </w:r>
      <w:r>
        <w:rPr>
          <w:color w:val="000000"/>
        </w:rPr>
        <w:t xml:space="preserve">, </w:t>
      </w:r>
      <w:r>
        <w:rPr>
          <w:color w:val="44750C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44750C"/>
        </w:rPr>
        <w:t xml:space="preserve">anunciado </w:t>
      </w:r>
      <w:r>
        <w:rPr>
          <w:color w:val="000000"/>
        </w:rPr>
        <w:t xml:space="preserve">el </w:t>
      </w:r>
      <w:r>
        <w:rPr>
          <w:color w:val="44750C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BCDF80"/>
        </w:rPr>
        <w:t xml:space="preserve">tropas </w:t>
      </w:r>
      <w:r>
        <w:rPr>
          <w:color w:val="000000"/>
        </w:rPr>
        <w:t xml:space="preserve">y </w:t>
      </w:r>
      <w:r>
        <w:rPr>
          <w:color w:val="44750C"/>
        </w:rPr>
        <w:t xml:space="preserve">armamento </w:t>
      </w:r>
      <w:r>
        <w:rPr>
          <w:color w:val="000000"/>
        </w:rPr>
        <w:t xml:space="preserve">a </w:t>
      </w:r>
      <w:r>
        <w:rPr>
          <w:color w:val="BCDF80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4750C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44750C"/>
        </w:rPr>
        <w:t xml:space="preserve">califican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44750C"/>
        </w:rPr>
        <w:t xml:space="preserve">movmiento </w:t>
      </w:r>
      <w:r>
        <w:rPr>
          <w:color w:val="000000"/>
        </w:rPr>
        <w:t xml:space="preserve">de </w:t>
      </w:r>
      <w:r>
        <w:rPr>
          <w:color w:val="44750C"/>
        </w:rPr>
        <w:t xml:space="preserve">refuerzo </w:t>
      </w:r>
      <w:r>
        <w:rPr>
          <w:color w:val="000000"/>
        </w:rPr>
        <w:t xml:space="preserve">defensivo </w:t>
      </w:r>
      <w:r>
        <w:rPr>
          <w:color w:val="000000"/>
        </w:rPr>
        <w:t xml:space="preserve">. </w:t>
      </w:r>
      <w:r>
        <w:rPr>
          <w:color w:val="BCDF80"/>
        </w:rPr>
        <w:t xml:space="preserve">Llega </w:t>
      </w:r>
      <w:r>
        <w:rPr>
          <w:color w:val="000000"/>
        </w:rPr>
        <w:t xml:space="preserve">esta </w:t>
      </w:r>
      <w:r>
        <w:rPr>
          <w:color w:val="BCDF80"/>
        </w:rPr>
        <w:t xml:space="preserve">decisión </w:t>
      </w:r>
      <w:r>
        <w:rPr>
          <w:color w:val="44750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hayan </w:t>
      </w:r>
      <w:r>
        <w:rPr>
          <w:color w:val="44750C"/>
        </w:rPr>
        <w:t xml:space="preserve">acusado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44750C"/>
        </w:rPr>
        <w:t xml:space="preserve">detrás </w:t>
      </w:r>
      <w:r>
        <w:rPr>
          <w:color w:val="000000"/>
        </w:rPr>
        <w:t xml:space="preserve">del </w:t>
      </w:r>
      <w:r>
        <w:rPr>
          <w:color w:val="44750C"/>
        </w:rPr>
        <w:t xml:space="preserve">ataque </w:t>
      </w:r>
      <w:r>
        <w:rPr>
          <w:color w:val="000000"/>
        </w:rPr>
        <w:t xml:space="preserve">con </w:t>
      </w:r>
      <w:r>
        <w:rPr>
          <w:color w:val="BCDF80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BCDF80"/>
        </w:rPr>
        <w:t xml:space="preserve">refinerías </w:t>
      </w:r>
      <w:r>
        <w:rPr>
          <w:color w:val="BCDF80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BCDF80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44750C"/>
        </w:rPr>
        <w:t xml:space="preserve">alzheimer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4750C"/>
        </w:rPr>
        <w:t xml:space="preserve">enfermedad </w:t>
      </w:r>
      <w:r>
        <w:rPr>
          <w:color w:val="000000"/>
        </w:rPr>
        <w:t xml:space="preserve">que </w:t>
      </w:r>
      <w:r>
        <w:rPr>
          <w:color w:val="BCDF80"/>
        </w:rPr>
        <w:t xml:space="preserve">padecen </w:t>
      </w:r>
      <w:r>
        <w:rPr>
          <w:color w:val="44750C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millón </w:t>
      </w:r>
      <w:r>
        <w:rPr>
          <w:color w:val="000000"/>
        </w:rPr>
        <w:t xml:space="preserve">de </w:t>
      </w:r>
      <w:r>
        <w:rPr>
          <w:color w:val="44750C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44750C"/>
        </w:rPr>
        <w:t xml:space="preserve">diagnostican </w:t>
      </w:r>
      <w:r>
        <w:rPr>
          <w:color w:val="44750C"/>
        </w:rPr>
        <w:t xml:space="preserve">4.000 </w:t>
      </w:r>
      <w:r>
        <w:rPr>
          <w:color w:val="BCDF80"/>
        </w:rPr>
        <w:t xml:space="preserve">nuevos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4750C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sin </w:t>
      </w:r>
      <w:r>
        <w:rPr>
          <w:color w:val="000000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CDF80"/>
        </w:rPr>
        <w:t xml:space="preserve">afecta </w:t>
      </w:r>
      <w:r>
        <w:rPr>
          <w:color w:val="BCDF80"/>
        </w:rPr>
        <w:t xml:space="preserve">fundamentalmente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personas </w:t>
      </w:r>
      <w:r>
        <w:rPr>
          <w:color w:val="44750C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44750C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BCDF80"/>
        </w:rPr>
        <w:t xml:space="preserve">grandes </w:t>
      </w:r>
      <w:r>
        <w:rPr>
          <w:color w:val="BCDF80"/>
        </w:rPr>
        <w:t xml:space="preserve">epidemias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4750C"/>
        </w:rPr>
        <w:t xml:space="preserve">siglo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4750C"/>
        </w:rPr>
        <w:t xml:space="preserve">ataca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750C"/>
        </w:rPr>
        <w:t xml:space="preserve">mayores </w:t>
      </w:r>
      <w:r>
        <w:rPr>
          <w:color w:val="44750C"/>
        </w:rPr>
        <w:t xml:space="preserve">tesoros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44750C"/>
        </w:rPr>
        <w:t xml:space="preserve">abuelos </w:t>
      </w:r>
      <w:r>
        <w:rPr>
          <w:color w:val="000000"/>
        </w:rPr>
        <w:t xml:space="preserve">: </w:t>
      </w:r>
      <w:r>
        <w:rPr>
          <w:color w:val="000000"/>
        </w:rPr>
        <w:t xml:space="preserve">sus </w:t>
      </w:r>
      <w:r>
        <w:rPr>
          <w:color w:val="44750C"/>
        </w:rPr>
        <w:t xml:space="preserve">recuerdos </w:t>
      </w:r>
      <w:r>
        <w:rPr>
          <w:color w:val="000000"/>
        </w:rPr>
        <w:t xml:space="preserve">. </w:t>
      </w:r>
      <w:r>
        <w:rPr>
          <w:color w:val="BCDF80"/>
        </w:rPr>
        <w:t xml:space="preserve">Mientras </w:t>
      </w:r>
      <w:r>
        <w:rPr>
          <w:color w:val="000000"/>
        </w:rPr>
        <w:t xml:space="preserve">se </w:t>
      </w:r>
      <w:r>
        <w:rPr>
          <w:color w:val="44750C"/>
        </w:rPr>
        <w:t xml:space="preserve">busca </w:t>
      </w:r>
      <w:r>
        <w:rPr>
          <w:color w:val="000000"/>
        </w:rPr>
        <w:t xml:space="preserve">la </w:t>
      </w:r>
      <w:r>
        <w:rPr>
          <w:color w:val="BCDF80"/>
        </w:rPr>
        <w:t xml:space="preserve">solución </w:t>
      </w:r>
      <w:r>
        <w:rPr>
          <w:color w:val="44750C"/>
        </w:rPr>
        <w:t xml:space="preserve">médica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sus </w:t>
      </w:r>
      <w:r>
        <w:rPr>
          <w:color w:val="44750C"/>
        </w:rPr>
        <w:t xml:space="preserve">nietos </w:t>
      </w:r>
      <w:r>
        <w:rPr>
          <w:color w:val="000000"/>
        </w:rPr>
        <w:t xml:space="preserve">pueden </w:t>
      </w:r>
      <w:r>
        <w:rPr>
          <w:color w:val="BCDF80"/>
        </w:rPr>
        <w:t xml:space="preserve">hacerles </w:t>
      </w:r>
      <w:r>
        <w:rPr>
          <w:color w:val="BCDF80"/>
        </w:rPr>
        <w:t xml:space="preserve">recuperar </w:t>
      </w:r>
      <w:r>
        <w:rPr>
          <w:color w:val="000000"/>
        </w:rPr>
        <w:t xml:space="preserve">su </w:t>
      </w:r>
      <w:r>
        <w:rPr>
          <w:color w:val="44750C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44750C"/>
        </w:rPr>
        <w:t xml:space="preserve">recorrido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España </w:t>
      </w:r>
      <w:r>
        <w:rPr>
          <w:color w:val="44750C"/>
        </w:rPr>
        <w:t xml:space="preserve">solidaria </w:t>
      </w:r>
      <w:r>
        <w:rPr>
          <w:color w:val="000000"/>
        </w:rPr>
        <w:t xml:space="preserve">,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BCDF80"/>
        </w:rPr>
        <w:t xml:space="preserve">grupo </w:t>
      </w:r>
      <w:r>
        <w:rPr>
          <w:color w:val="000000"/>
        </w:rPr>
        <w:t xml:space="preserve">de </w:t>
      </w:r>
      <w:r>
        <w:rPr>
          <w:color w:val="44750C"/>
        </w:rPr>
        <w:t xml:space="preserve">sanitarios </w:t>
      </w:r>
      <w:r>
        <w:rPr>
          <w:color w:val="000000"/>
        </w:rPr>
        <w:t xml:space="preserve">y </w:t>
      </w:r>
      <w:r>
        <w:rPr>
          <w:color w:val="44750C"/>
        </w:rPr>
        <w:t xml:space="preserve">cooperantes </w:t>
      </w:r>
      <w:r>
        <w:rPr>
          <w:color w:val="000000"/>
        </w:rPr>
        <w:t xml:space="preserve">han </w:t>
      </w:r>
      <w:r>
        <w:rPr>
          <w:color w:val="BCDF80"/>
        </w:rPr>
        <w:t xml:space="preserve">conseguido </w:t>
      </w:r>
      <w:r>
        <w:rPr>
          <w:color w:val="BCDF80"/>
        </w:rPr>
        <w:t xml:space="preserve">mantener </w:t>
      </w:r>
      <w:r>
        <w:rPr>
          <w:color w:val="000000"/>
        </w:rPr>
        <w:t xml:space="preserve">dos </w:t>
      </w:r>
      <w:r>
        <w:rPr>
          <w:color w:val="BCDF80"/>
        </w:rPr>
        <w:t xml:space="preserve">centros </w:t>
      </w:r>
      <w:r>
        <w:rPr>
          <w:color w:val="000000"/>
        </w:rPr>
        <w:t xml:space="preserve">de </w:t>
      </w:r>
      <w:r>
        <w:rPr>
          <w:color w:val="44750C"/>
        </w:rPr>
        <w:t xml:space="preserve">salud </w:t>
      </w:r>
      <w:r>
        <w:rPr>
          <w:color w:val="000000"/>
        </w:rPr>
        <w:t xml:space="preserve">en </w:t>
      </w:r>
      <w:r>
        <w:rPr>
          <w:color w:val="44750C"/>
        </w:rPr>
        <w:t xml:space="preserve">Gambia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países </w:t>
      </w:r>
      <w:r>
        <w:rPr>
          <w:color w:val="000000"/>
        </w:rPr>
        <w:t xml:space="preserve">más </w:t>
      </w:r>
      <w:r>
        <w:rPr>
          <w:color w:val="44750C"/>
        </w:rPr>
        <w:t xml:space="preserve">pobres </w:t>
      </w:r>
      <w:r>
        <w:rPr>
          <w:color w:val="000000"/>
        </w:rPr>
        <w:t xml:space="preserve">de </w:t>
      </w:r>
      <w:r>
        <w:rPr>
          <w:color w:val="BCDF80"/>
        </w:rPr>
        <w:t xml:space="preserve">frica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BCDF80"/>
        </w:rPr>
        <w:t xml:space="preserve">ayudas </w:t>
      </w:r>
      <w:r>
        <w:rPr>
          <w:color w:val="44750C"/>
        </w:rPr>
        <w:t xml:space="preserve">públicas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44750C"/>
        </w:rPr>
        <w:t xml:space="preserve">soporte </w:t>
      </w:r>
      <w:r>
        <w:rPr>
          <w:color w:val="000000"/>
        </w:rPr>
        <w:t xml:space="preserve">de </w:t>
      </w:r>
      <w:r>
        <w:rPr>
          <w:color w:val="BCDF80"/>
        </w:rPr>
        <w:t xml:space="preserve">fundación </w:t>
      </w:r>
      <w:r>
        <w:rPr>
          <w:color w:val="44750C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BCDF80"/>
        </w:rPr>
        <w:t xml:space="preserve">mismos </w:t>
      </w:r>
      <w:r>
        <w:rPr>
          <w:color w:val="BCDF80"/>
        </w:rPr>
        <w:t xml:space="preserve">sufragan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bolsillo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000000"/>
        </w:rPr>
        <w:t xml:space="preserve">aportaciones </w:t>
      </w:r>
      <w:r>
        <w:rPr>
          <w:color w:val="BCDF80"/>
        </w:rPr>
        <w:t xml:space="preserve">privadas </w:t>
      </w:r>
      <w:r>
        <w:rPr>
          <w:color w:val="000000"/>
        </w:rPr>
        <w:t xml:space="preserve">que </w:t>
      </w:r>
      <w:r>
        <w:rPr>
          <w:color w:val="44750C"/>
        </w:rPr>
        <w:t xml:space="preserve">recogen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viajes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coste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labor </w:t>
      </w:r>
      <w:r>
        <w:rPr>
          <w:color w:val="000000"/>
        </w:rPr>
        <w:t xml:space="preserve">de </w:t>
      </w:r>
      <w:r>
        <w:rPr>
          <w:color w:val="44750C"/>
        </w:rPr>
        <w:t xml:space="preserve">cooperación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4750C"/>
        </w:rPr>
        <w:t xml:space="preserve">vendimia </w:t>
      </w:r>
      <w:r>
        <w:rPr>
          <w:color w:val="44750C"/>
        </w:rPr>
        <w:t xml:space="preserve">heroica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Ribeira-Sacra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duras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44750C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Deben </w:t>
      </w:r>
      <w:r>
        <w:rPr>
          <w:color w:val="44750C"/>
        </w:rPr>
        <w:t xml:space="preserve">salvar </w:t>
      </w:r>
      <w:r>
        <w:rPr>
          <w:color w:val="BCDF80"/>
        </w:rPr>
        <w:t xml:space="preserve">grandes </w:t>
      </w:r>
      <w:r>
        <w:rPr>
          <w:color w:val="44750C"/>
        </w:rPr>
        <w:t xml:space="preserve">desniveles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ayuda </w:t>
      </w:r>
      <w:r>
        <w:rPr>
          <w:color w:val="000000"/>
        </w:rPr>
        <w:t xml:space="preserve">de </w:t>
      </w:r>
      <w:r>
        <w:rPr>
          <w:color w:val="44750C"/>
        </w:rPr>
        <w:t xml:space="preserve">montacargas </w:t>
      </w:r>
      <w:r>
        <w:rPr>
          <w:color w:val="000000"/>
        </w:rPr>
        <w:t xml:space="preserve">rudimentarios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44750C"/>
        </w:rPr>
        <w:t xml:space="preserve">viralizando </w:t>
      </w:r>
      <w:r>
        <w:rPr>
          <w:color w:val="000000"/>
        </w:rPr>
        <w:t xml:space="preserve">esta </w:t>
      </w:r>
      <w:r>
        <w:rPr>
          <w:color w:val="BCDF80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es </w:t>
      </w:r>
      <w:r>
        <w:rPr>
          <w:color w:val="44750C"/>
        </w:rPr>
        <w:t xml:space="preserve">Jennifer-López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50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44750C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Milán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4750C"/>
        </w:rPr>
        <w:t xml:space="preserve">icónico </w:t>
      </w:r>
      <w:r>
        <w:rPr>
          <w:color w:val="BCDF80"/>
        </w:rPr>
        <w:t xml:space="preserve">vestido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famoso </w:t>
      </w:r>
      <w:r>
        <w:rPr>
          <w:color w:val="000000"/>
        </w:rPr>
        <w:t xml:space="preserve">hace </w:t>
      </w:r>
      <w:r>
        <w:rPr>
          <w:color w:val="000000"/>
        </w:rPr>
        <w:t xml:space="preserve">20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4750C"/>
        </w:rPr>
        <w:t xml:space="preserve">aquel </w:t>
      </w:r>
      <w:r>
        <w:rPr>
          <w:color w:val="44750C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44750C"/>
        </w:rPr>
        <w:t xml:space="preserve">avalancha </w:t>
      </w:r>
      <w:r>
        <w:rPr>
          <w:color w:val="000000"/>
        </w:rPr>
        <w:t xml:space="preserve">de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que </w:t>
      </w:r>
      <w:r>
        <w:rPr>
          <w:color w:val="BCDF80"/>
        </w:rPr>
        <w:t xml:space="preserve">querían </w:t>
      </w:r>
      <w:r>
        <w:rPr>
          <w:color w:val="000000"/>
        </w:rPr>
        <w:t xml:space="preserve">ver </w:t>
      </w:r>
      <w:r>
        <w:rPr>
          <w:color w:val="000000"/>
        </w:rPr>
        <w:t xml:space="preserve">esa </w:t>
      </w:r>
      <w:r>
        <w:rPr>
          <w:color w:val="BCDF80"/>
        </w:rPr>
        <w:t xml:space="preserve">imagen </w:t>
      </w:r>
      <w:r>
        <w:rPr>
          <w:color w:val="000000"/>
        </w:rPr>
        <w:t xml:space="preserve">en </w:t>
      </w:r>
      <w:r>
        <w:rPr>
          <w:color w:val="BCDF80"/>
        </w:rPr>
        <w:t xml:space="preserve">internet </w:t>
      </w:r>
      <w:r>
        <w:rPr>
          <w:color w:val="000000"/>
        </w:rPr>
        <w:t xml:space="preserve">que </w:t>
      </w:r>
      <w:r>
        <w:rPr>
          <w:color w:val="44750C"/>
        </w:rPr>
        <w:t xml:space="preserve">Google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BCDF80"/>
        </w:rPr>
        <w:t xml:space="preserve">entonces </w:t>
      </w:r>
      <w:r>
        <w:rPr>
          <w:color w:val="000000"/>
        </w:rPr>
        <w:t xml:space="preserve">se </w:t>
      </w:r>
      <w:r>
        <w:rPr>
          <w:color w:val="BCDF80"/>
        </w:rPr>
        <w:t xml:space="preserve">centraba </w:t>
      </w:r>
      <w:r>
        <w:rPr>
          <w:color w:val="000000"/>
        </w:rPr>
        <w:t xml:space="preserve">en </w:t>
      </w:r>
      <w:r>
        <w:rPr>
          <w:color w:val="44750C"/>
        </w:rPr>
        <w:t xml:space="preserve">referencias </w:t>
      </w:r>
      <w:r>
        <w:rPr>
          <w:color w:val="BCDF80"/>
        </w:rPr>
        <w:t xml:space="preserve">escritas </w:t>
      </w:r>
      <w:r>
        <w:rPr>
          <w:color w:val="000000"/>
        </w:rPr>
        <w:t xml:space="preserve">, </w:t>
      </w:r>
      <w:r>
        <w:rPr>
          <w:color w:val="BCDF80"/>
        </w:rPr>
        <w:t xml:space="preserve">decidió </w:t>
      </w:r>
      <w:r>
        <w:rPr>
          <w:color w:val="000000"/>
        </w:rPr>
        <w:t xml:space="preserve">crear </w:t>
      </w:r>
      <w:r>
        <w:rPr>
          <w:color w:val="000000"/>
        </w:rPr>
        <w:t xml:space="preserve">un </w:t>
      </w:r>
      <w:r>
        <w:rPr>
          <w:color w:val="BCDF80"/>
        </w:rPr>
        <w:t xml:space="preserve">apartado </w:t>
      </w:r>
      <w:r>
        <w:rPr>
          <w:color w:val="44750C"/>
        </w:rPr>
        <w:t xml:space="preserve">específico </w:t>
      </w:r>
      <w:r>
        <w:rPr>
          <w:color w:val="000000"/>
        </w:rPr>
        <w:t xml:space="preserve">para </w:t>
      </w:r>
      <w:r>
        <w:rPr>
          <w:color w:val="44750C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grupo </w:t>
      </w:r>
      <w:r>
        <w:rPr>
          <w:color w:val="000000"/>
        </w:rPr>
        <w:t xml:space="preserve">de </w:t>
      </w:r>
      <w:r>
        <w:rPr>
          <w:color w:val="44750C"/>
        </w:rPr>
        <w:t xml:space="preserve">ciclistas </w:t>
      </w:r>
      <w:r>
        <w:rPr>
          <w:color w:val="BCDF80"/>
        </w:rPr>
        <w:t xml:space="preserve">aficionados </w:t>
      </w:r>
      <w:r>
        <w:rPr>
          <w:color w:val="44750C"/>
        </w:rPr>
        <w:t xml:space="preserve">protagonizan </w:t>
      </w:r>
      <w:r>
        <w:rPr>
          <w:color w:val="000000"/>
        </w:rPr>
        <w:t xml:space="preserve">una </w:t>
      </w:r>
      <w:r>
        <w:rPr>
          <w:color w:val="44750C"/>
        </w:rPr>
        <w:t xml:space="preserve">hermosa </w:t>
      </w:r>
      <w:r>
        <w:rPr>
          <w:color w:val="BCDF80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BCDF80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4750C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BCDF80"/>
        </w:rPr>
        <w:t xml:space="preserve">punto </w:t>
      </w:r>
      <w:r>
        <w:rPr>
          <w:color w:val="000000"/>
        </w:rPr>
        <w:t xml:space="preserve">de </w:t>
      </w:r>
      <w:r>
        <w:rPr>
          <w:color w:val="44750C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CDF8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4750C"/>
        </w:rPr>
        <w:t xml:space="preserve">club </w:t>
      </w:r>
      <w:r>
        <w:rPr>
          <w:color w:val="44750C"/>
        </w:rPr>
        <w:t xml:space="preserve">ciclista </w:t>
      </w:r>
      <w:r>
        <w:rPr>
          <w:color w:val="000000"/>
        </w:rPr>
        <w:t xml:space="preserve">de </w:t>
      </w:r>
      <w:r>
        <w:rPr>
          <w:color w:val="BCDF80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salidas </w:t>
      </w:r>
      <w:r>
        <w:rPr>
          <w:color w:val="44750C"/>
        </w:rPr>
        <w:t xml:space="preserve">habituales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44750C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44750C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BCDF80"/>
        </w:rPr>
        <w:t xml:space="preserve">quedado </w:t>
      </w:r>
      <w:r>
        <w:rPr>
          <w:color w:val="BCDF80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4750C"/>
        </w:rPr>
        <w:t xml:space="preserve">aljibe </w:t>
      </w:r>
      <w:r>
        <w:rPr>
          <w:color w:val="000000"/>
        </w:rPr>
        <w:t xml:space="preserve">a </w:t>
      </w:r>
      <w:r>
        <w:rPr>
          <w:color w:val="BCDF80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últimas </w:t>
      </w:r>
      <w:r>
        <w:rPr>
          <w:color w:val="BCDF80"/>
        </w:rPr>
        <w:t xml:space="preserve">tormentas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propios </w:t>
      </w:r>
      <w:r>
        <w:rPr>
          <w:color w:val="44750C"/>
        </w:rPr>
        <w:t xml:space="preserve">protagonistas </w:t>
      </w:r>
      <w:r>
        <w:rPr>
          <w:color w:val="000000"/>
        </w:rPr>
        <w:t xml:space="preserve">nos </w:t>
      </w:r>
      <w:r>
        <w:rPr>
          <w:color w:val="BCDF80"/>
        </w:rPr>
        <w:t xml:space="preserve">contarán </w:t>
      </w:r>
      <w:r>
        <w:rPr>
          <w:color w:val="000000"/>
        </w:rPr>
        <w:t xml:space="preserve">cómo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BCDF80"/>
        </w:rPr>
        <w:t xml:space="preserve">rescate </w:t>
      </w:r>
      <w:r>
        <w:rPr>
          <w:color w:val="000000"/>
        </w:rPr>
        <w:t xml:space="preserve">. </w:t>
      </w:r>
      <w:r>
        <w:rPr>
          <w:color w:val="44750C"/>
        </w:rPr>
        <w:t xml:space="preserve">Además </w:t>
      </w:r>
      <w:r>
        <w:rPr>
          <w:color w:val="000000"/>
        </w:rPr>
        <w:t xml:space="preserve">, </w:t>
      </w:r>
      <w:r>
        <w:rPr>
          <w:color w:val="44750C"/>
        </w:rPr>
        <w:t xml:space="preserve">Zidane </w:t>
      </w:r>
      <w:r>
        <w:rPr>
          <w:color w:val="BCDF80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4750C"/>
        </w:rPr>
        <w:t xml:space="preserve">especulaciones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44750C"/>
        </w:rPr>
        <w:t xml:space="preserve">futuro </w:t>
      </w:r>
      <w:r>
        <w:rPr>
          <w:color w:val="000000"/>
        </w:rPr>
        <w:t xml:space="preserve">, </w:t>
      </w:r>
      <w:r>
        <w:rPr>
          <w:color w:val="BCDF80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primera </w:t>
      </w:r>
      <w:r>
        <w:rPr>
          <w:color w:val="BCDF80"/>
        </w:rPr>
        <w:t xml:space="preserve">final </w:t>
      </w:r>
      <w:r>
        <w:rPr>
          <w:color w:val="BCDF80"/>
        </w:rPr>
        <w:t xml:space="preserve">tras </w:t>
      </w:r>
      <w:r>
        <w:rPr>
          <w:color w:val="BCDF80"/>
        </w:rPr>
        <w:t xml:space="preserve">regresar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lesión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simpática </w:t>
      </w:r>
      <w:r>
        <w:rPr>
          <w:color w:val="44750C"/>
        </w:rPr>
        <w:t xml:space="preserve">escena </w:t>
      </w:r>
      <w:r>
        <w:rPr>
          <w:color w:val="000000"/>
        </w:rPr>
        <w:t xml:space="preserve">de </w:t>
      </w:r>
      <w:r>
        <w:rPr>
          <w:color w:val="BCDF80"/>
        </w:rPr>
        <w:t xml:space="preserve">Nadal </w:t>
      </w:r>
      <w:r>
        <w:rPr>
          <w:color w:val="000000"/>
        </w:rPr>
        <w:t xml:space="preserve">y </w:t>
      </w:r>
      <w:r>
        <w:rPr>
          <w:color w:val="BCDF80"/>
        </w:rPr>
        <w:t xml:space="preserve">Federer </w:t>
      </w:r>
      <w:r>
        <w:rPr>
          <w:color w:val="000000"/>
        </w:rPr>
        <w:t xml:space="preserve">con </w:t>
      </w:r>
      <w:r>
        <w:rPr>
          <w:color w:val="44750C"/>
        </w:rPr>
        <w:t xml:space="preserve">Fabio-Fognini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4750C"/>
        </w:rPr>
        <w:t xml:space="preserve">Laver-Cup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último </w:t>
      </w:r>
      <w:r>
        <w:rPr>
          <w:color w:val="44750C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BCDF80"/>
        </w:rPr>
        <w:t xml:space="preserve">misma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4750C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CDF80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BCDF80"/>
        </w:rPr>
        <w:t xml:space="preserve">torrenciales </w:t>
      </w:r>
      <w:r>
        <w:rPr>
          <w:color w:val="BCDF80"/>
        </w:rPr>
        <w:t xml:space="preserve">provocan </w:t>
      </w:r>
      <w:r>
        <w:rPr>
          <w:color w:val="BCDF80"/>
        </w:rPr>
        <w:t xml:space="preserve">desbordamiento </w:t>
      </w:r>
      <w:r>
        <w:rPr>
          <w:color w:val="000000"/>
        </w:rPr>
        <w:t xml:space="preserve">de </w:t>
      </w:r>
      <w:r>
        <w:rPr>
          <w:color w:val="BCDF80"/>
        </w:rPr>
        <w:t xml:space="preserve">ríos </w:t>
      </w:r>
      <w:r>
        <w:rPr>
          <w:color w:val="000000"/>
        </w:rPr>
        <w:t xml:space="preserve">e </w:t>
      </w:r>
      <w:r>
        <w:rPr>
          <w:color w:val="44750C"/>
        </w:rPr>
        <w:t xml:space="preserve">importantes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BCDF80"/>
        </w:rPr>
        <w:t xml:space="preserve">localidades </w:t>
      </w:r>
      <w:r>
        <w:rPr>
          <w:color w:val="000000"/>
        </w:rPr>
        <w:t xml:space="preserve">de </w:t>
      </w:r>
      <w:r>
        <w:rPr>
          <w:color w:val="BCDF80"/>
        </w:rPr>
        <w:t xml:space="preserve">Cuenca </w:t>
      </w:r>
      <w:r>
        <w:rPr>
          <w:color w:val="000000"/>
        </w:rPr>
        <w:t xml:space="preserve">y </w:t>
      </w:r>
      <w:r>
        <w:rPr>
          <w:color w:val="BCDF80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44750C"/>
        </w:rPr>
        <w:t xml:space="preserve">anoche </w:t>
      </w:r>
      <w:r>
        <w:rPr>
          <w:color w:val="000000"/>
        </w:rPr>
        <w:t xml:space="preserve">los </w:t>
      </w:r>
      <w:r>
        <w:rPr>
          <w:color w:val="BCDF80"/>
        </w:rPr>
        <w:t xml:space="preserve">servicios </w:t>
      </w:r>
      <w:r>
        <w:rPr>
          <w:color w:val="000000"/>
        </w:rPr>
        <w:t xml:space="preserve">de </w:t>
      </w:r>
      <w:r>
        <w:rPr>
          <w:color w:val="BCDF80"/>
        </w:rPr>
        <w:t xml:space="preserve">emergencias </w:t>
      </w:r>
      <w:r>
        <w:rPr>
          <w:color w:val="BCDF80"/>
        </w:rPr>
        <w:t xml:space="preserve">atendieron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BCDF80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4750C"/>
        </w:rPr>
        <w:t xml:space="preserve">Ossa </w:t>
      </w:r>
      <w:r>
        <w:rPr>
          <w:color w:val="000000"/>
        </w:rPr>
        <w:t xml:space="preserve">de </w:t>
      </w:r>
      <w:r>
        <w:rPr>
          <w:color w:val="44750C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hombre </w:t>
      </w:r>
      <w:r>
        <w:rPr>
          <w:color w:val="000000"/>
        </w:rPr>
        <w:t xml:space="preserve">fue </w:t>
      </w:r>
      <w:r>
        <w:rPr>
          <w:color w:val="BCDF80"/>
        </w:rPr>
        <w:t xml:space="preserve">rescatado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arrastraba </w:t>
      </w:r>
      <w:r>
        <w:rPr>
          <w:color w:val="000000"/>
        </w:rPr>
        <w:t xml:space="preserve">el </w:t>
      </w:r>
      <w:r>
        <w:rPr>
          <w:color w:val="BCDF80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había </w:t>
      </w:r>
      <w:r>
        <w:rPr>
          <w:color w:val="BCDF80"/>
        </w:rPr>
        <w:t xml:space="preserve">quedado </w:t>
      </w:r>
      <w:r>
        <w:rPr>
          <w:color w:val="BCDF80"/>
        </w:rPr>
        <w:t xml:space="preserve">atrapado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,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hoy </w:t>
      </w:r>
      <w:r>
        <w:rPr>
          <w:color w:val="000000"/>
        </w:rPr>
        <w:t xml:space="preserve">pueden </w:t>
      </w:r>
      <w:r>
        <w:rPr>
          <w:color w:val="44750C"/>
        </w:rPr>
        <w:t xml:space="preserve">verse </w:t>
      </w:r>
      <w:r>
        <w:rPr>
          <w:color w:val="000000"/>
        </w:rPr>
        <w:t xml:space="preserve">las </w:t>
      </w:r>
      <w:r>
        <w:rPr>
          <w:color w:val="BCDF80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, </w:t>
      </w:r>
      <w:r>
        <w:rPr>
          <w:color w:val="BCDF8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imagen </w:t>
      </w:r>
      <w:r>
        <w:rPr>
          <w:color w:val="000000"/>
        </w:rPr>
        <w:t xml:space="preserve">es </w:t>
      </w:r>
      <w:r>
        <w:rPr>
          <w:color w:val="BCDF80"/>
        </w:rPr>
        <w:t xml:space="preserve">bastante </w:t>
      </w:r>
      <w:r>
        <w:rPr>
          <w:color w:val="44750C"/>
        </w:rPr>
        <w:t xml:space="preserve">gráfica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BCDF80"/>
        </w:rPr>
        <w:t xml:space="preserve">quedado </w:t>
      </w:r>
      <w:r>
        <w:rPr>
          <w:color w:val="000000"/>
        </w:rPr>
        <w:t xml:space="preserve">este </w:t>
      </w:r>
      <w:r>
        <w:rPr>
          <w:color w:val="BCDF80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subió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BCDF80"/>
        </w:rPr>
        <w:t xml:space="preserve">llegó </w:t>
      </w:r>
      <w:r>
        <w:rPr>
          <w:color w:val="000000"/>
        </w:rPr>
        <w:t xml:space="preserve">al </w:t>
      </w:r>
      <w:r>
        <w:rPr>
          <w:color w:val="44750C"/>
        </w:rPr>
        <w:t xml:space="preserve">techo </w:t>
      </w:r>
      <w:r>
        <w:rPr>
          <w:color w:val="000000"/>
        </w:rPr>
        <w:t xml:space="preserve">. </w:t>
      </w:r>
      <w:r>
        <w:rPr>
          <w:color w:val="44750C"/>
        </w:rPr>
        <w:t xml:space="preserve">Rompió </w:t>
      </w:r>
      <w:r>
        <w:rPr>
          <w:color w:val="000000"/>
        </w:rPr>
        <w:t xml:space="preserve">el </w:t>
      </w:r>
      <w:r>
        <w:rPr>
          <w:color w:val="44750C"/>
        </w:rPr>
        <w:t xml:space="preserve">farolillo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miramos </w:t>
      </w:r>
      <w:r>
        <w:rPr>
          <w:color w:val="000000"/>
        </w:rPr>
        <w:t xml:space="preserve">los </w:t>
      </w:r>
      <w:r>
        <w:rPr>
          <w:color w:val="BCDF80"/>
        </w:rPr>
        <w:t xml:space="preserve">campos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BCDF80"/>
        </w:rPr>
        <w:t xml:space="preserve">efectos </w:t>
      </w:r>
      <w:r>
        <w:rPr>
          <w:color w:val="000000"/>
        </w:rPr>
        <w:t xml:space="preserve">del </w:t>
      </w:r>
      <w:r>
        <w:rPr>
          <w:color w:val="BCDF80"/>
        </w:rPr>
        <w:t xml:space="preserve">torrente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mañana </w:t>
      </w:r>
      <w:r>
        <w:rPr>
          <w:color w:val="44750C"/>
        </w:rPr>
        <w:t xml:space="preserve">recogiendo </w:t>
      </w:r>
      <w:r>
        <w:rPr>
          <w:color w:val="44750C"/>
        </w:rPr>
        <w:t xml:space="preserve">objetos </w:t>
      </w:r>
      <w:r>
        <w:rPr>
          <w:color w:val="000000"/>
        </w:rPr>
        <w:t xml:space="preserve">mojados </w:t>
      </w:r>
      <w:r>
        <w:rPr>
          <w:color w:val="000000"/>
        </w:rPr>
        <w:t xml:space="preserve">del </w:t>
      </w:r>
      <w:r>
        <w:rPr>
          <w:color w:val="BCDF8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BCDF80"/>
        </w:rPr>
        <w:t xml:space="preserve">angustioso </w:t>
      </w:r>
      <w:r>
        <w:rPr>
          <w:color w:val="000000"/>
        </w:rPr>
        <w:t xml:space="preserve">lo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44750C"/>
        </w:rPr>
        <w:t xml:space="preserve">silla </w:t>
      </w:r>
      <w:r>
        <w:rPr>
          <w:color w:val="000000"/>
        </w:rPr>
        <w:t xml:space="preserve">de </w:t>
      </w:r>
      <w:r>
        <w:rPr>
          <w:color w:val="44750C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4750C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44750C"/>
        </w:rPr>
        <w:t xml:space="preserve">padre </w:t>
      </w:r>
      <w:r>
        <w:rPr>
          <w:color w:val="000000"/>
        </w:rPr>
        <w:t xml:space="preserve">que </w:t>
      </w:r>
      <w:r>
        <w:rPr>
          <w:color w:val="BCDF80"/>
        </w:rPr>
        <w:t xml:space="preserve">quedó </w:t>
      </w:r>
      <w:r>
        <w:rPr>
          <w:color w:val="BCDF80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CDF80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44750C"/>
        </w:rPr>
        <w:t xml:space="preserve">media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 </w:t>
      </w:r>
      <w:r>
        <w:rPr>
          <w:color w:val="44750C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creían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BCDF80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vivió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44750C"/>
        </w:rPr>
        <w:t xml:space="preserve">dueña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de </w:t>
      </w:r>
      <w:r>
        <w:rPr>
          <w:color w:val="44750C"/>
        </w:rPr>
        <w:t xml:space="preserve">Ossa </w:t>
      </w:r>
      <w:r>
        <w:rPr>
          <w:color w:val="000000"/>
        </w:rPr>
        <w:t xml:space="preserve">de </w:t>
      </w:r>
      <w:r>
        <w:rPr>
          <w:color w:val="44750C"/>
        </w:rPr>
        <w:t xml:space="preserve">Montiel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44750C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Cae </w:t>
      </w:r>
      <w:r>
        <w:rPr>
          <w:color w:val="000000"/>
        </w:rPr>
        <w:t xml:space="preserve">con </w:t>
      </w:r>
      <w:r>
        <w:rPr>
          <w:color w:val="BCDF80"/>
        </w:rPr>
        <w:t xml:space="preserve">tanta </w:t>
      </w:r>
      <w:r>
        <w:rPr>
          <w:color w:val="BCDF80"/>
        </w:rPr>
        <w:t xml:space="preserve">fuerza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BCDF80"/>
        </w:rPr>
        <w:t xml:space="preserve">atrapados </w:t>
      </w:r>
      <w:r>
        <w:rPr>
          <w:color w:val="000000"/>
        </w:rPr>
        <w:t xml:space="preserve">a </w:t>
      </w:r>
      <w:r>
        <w:rPr>
          <w:color w:val="BCDF80"/>
        </w:rPr>
        <w:t xml:space="preserve">varios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BCDF80"/>
        </w:rPr>
        <w:t xml:space="preserve">lágrimas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4750C"/>
        </w:rPr>
        <w:t xml:space="preserve">ojos </w:t>
      </w:r>
      <w:r>
        <w:rPr>
          <w:color w:val="000000"/>
        </w:rPr>
        <w:t xml:space="preserve">y </w:t>
      </w:r>
      <w:r>
        <w:rPr>
          <w:color w:val="BCDF80"/>
        </w:rPr>
        <w:t xml:space="preserve">angustia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intenta </w:t>
      </w:r>
      <w:r>
        <w:rPr>
          <w:color w:val="BCDF80"/>
        </w:rPr>
        <w:t xml:space="preserve">relatar </w:t>
      </w:r>
      <w:r>
        <w:rPr>
          <w:color w:val="000000"/>
        </w:rPr>
        <w:t xml:space="preserve">la </w:t>
      </w:r>
      <w:r>
        <w:rPr>
          <w:color w:val="BCDF80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vivió </w:t>
      </w:r>
      <w:r>
        <w:rPr>
          <w:color w:val="000000"/>
        </w:rPr>
        <w:t xml:space="preserve">la </w:t>
      </w:r>
      <w:r>
        <w:rPr>
          <w:color w:val="BCDF80"/>
        </w:rPr>
        <w:t xml:space="preserve">tarde </w:t>
      </w:r>
      <w:r>
        <w:rPr>
          <w:color w:val="000000"/>
        </w:rPr>
        <w:t xml:space="preserve">de </w:t>
      </w:r>
      <w:r>
        <w:rPr>
          <w:color w:val="BCDF80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segundos </w:t>
      </w:r>
      <w:r>
        <w:rPr>
          <w:color w:val="000000"/>
        </w:rPr>
        <w:t xml:space="preserve">, </w:t>
      </w:r>
      <w:r>
        <w:rPr>
          <w:color w:val="BCDF80"/>
        </w:rPr>
        <w:t xml:space="preserve">pierde </w:t>
      </w:r>
      <w:r>
        <w:rPr>
          <w:color w:val="000000"/>
        </w:rPr>
        <w:t xml:space="preserve">el </w:t>
      </w:r>
      <w:r>
        <w:rPr>
          <w:color w:val="BCDF80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vehículo </w:t>
      </w:r>
      <w:r>
        <w:rPr>
          <w:color w:val="000000"/>
        </w:rPr>
        <w:t xml:space="preserve">. </w:t>
      </w:r>
      <w:r>
        <w:rPr>
          <w:color w:val="BCDF80"/>
        </w:rPr>
        <w:t xml:space="preserve">Aguanto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44750C"/>
        </w:rPr>
        <w:t xml:space="preserve">lograron </w:t>
      </w:r>
      <w:r>
        <w:rPr>
          <w:color w:val="44750C"/>
        </w:rPr>
        <w:t xml:space="preserve">sacarlo </w:t>
      </w:r>
      <w:r>
        <w:rPr>
          <w:color w:val="000000"/>
        </w:rPr>
        <w:t xml:space="preserve">del </w:t>
      </w:r>
      <w:r>
        <w:rPr>
          <w:color w:val="BCDF8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furgoneta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sigue </w:t>
      </w:r>
      <w:r>
        <w:rPr>
          <w:color w:val="44750C"/>
        </w:rPr>
        <w:t xml:space="preserve">varada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bomberos </w:t>
      </w:r>
      <w:r>
        <w:rPr>
          <w:color w:val="000000"/>
        </w:rPr>
        <w:t xml:space="preserve">han </w:t>
      </w:r>
      <w:r>
        <w:rPr>
          <w:color w:val="BCDF80"/>
        </w:rPr>
        <w:t xml:space="preserve">vigilado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BCDF80"/>
        </w:rPr>
        <w:t xml:space="preserve">inundadas </w:t>
      </w:r>
      <w:r>
        <w:rPr>
          <w:color w:val="000000"/>
        </w:rPr>
        <w:t xml:space="preserve">para </w:t>
      </w:r>
      <w:r>
        <w:rPr>
          <w:color w:val="44750C"/>
        </w:rPr>
        <w:t xml:space="preserve">evitar </w:t>
      </w:r>
      <w:r>
        <w:rPr>
          <w:color w:val="000000"/>
        </w:rPr>
        <w:t xml:space="preserve">daños </w:t>
      </w:r>
      <w:r>
        <w:rPr>
          <w:color w:val="BCDF80"/>
        </w:rPr>
        <w:t xml:space="preserve">personales </w:t>
      </w:r>
      <w:r>
        <w:rPr>
          <w:color w:val="000000"/>
        </w:rPr>
        <w:t xml:space="preserve">. </w:t>
      </w:r>
      <w:r>
        <w:rPr>
          <w:color w:val="BCDF80"/>
        </w:rPr>
        <w:t xml:space="preserve">Siguen </w:t>
      </w:r>
      <w:r>
        <w:rPr>
          <w:color w:val="BCDF80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44750C"/>
        </w:rPr>
        <w:t xml:space="preserve">romper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4750C"/>
        </w:rPr>
        <w:t xml:space="preserve">radial </w:t>
      </w:r>
      <w:r>
        <w:rPr>
          <w:color w:val="000000"/>
        </w:rPr>
        <w:t xml:space="preserve">la </w:t>
      </w:r>
      <w:r>
        <w:rPr>
          <w:color w:val="BCDF80"/>
        </w:rPr>
        <w:t xml:space="preserve">puerta </w:t>
      </w:r>
      <w:r>
        <w:rPr>
          <w:color w:val="000000"/>
        </w:rPr>
        <w:t xml:space="preserve">para </w:t>
      </w:r>
      <w:r>
        <w:rPr>
          <w:color w:val="44750C"/>
        </w:rPr>
        <w:t xml:space="preserve">acceder </w:t>
      </w:r>
      <w:r>
        <w:rPr>
          <w:color w:val="000000"/>
        </w:rPr>
        <w:t xml:space="preserve">al </w:t>
      </w:r>
      <w:r>
        <w:rPr>
          <w:color w:val="BCDF80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BCDF80"/>
        </w:rPr>
        <w:t xml:space="preserve">intentan </w:t>
      </w:r>
      <w:r>
        <w:rPr>
          <w:color w:val="000000"/>
        </w:rPr>
        <w:t xml:space="preserve">aquí </w:t>
      </w:r>
      <w:r>
        <w:rPr>
          <w:color w:val="44750C"/>
        </w:rPr>
        <w:t xml:space="preserve">salvar </w:t>
      </w:r>
      <w:r>
        <w:rPr>
          <w:color w:val="000000"/>
        </w:rPr>
        <w:t xml:space="preserve">sus </w:t>
      </w:r>
      <w:r>
        <w:rPr>
          <w:color w:val="BCDF80"/>
        </w:rPr>
        <w:t xml:space="preserve">hogares </w:t>
      </w:r>
      <w:r>
        <w:rPr>
          <w:color w:val="000000"/>
        </w:rPr>
        <w:t xml:space="preserve">del </w:t>
      </w:r>
      <w:r>
        <w:rPr>
          <w:color w:val="BCDF80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44750C"/>
        </w:rPr>
        <w:t xml:space="preserve">encontrado </w:t>
      </w:r>
      <w:r>
        <w:rPr>
          <w:color w:val="000000"/>
        </w:rPr>
        <w:t xml:space="preserve">todo </w:t>
      </w:r>
      <w:r>
        <w:rPr>
          <w:color w:val="BCDF80"/>
        </w:rPr>
        <w:t xml:space="preserve">lleno </w:t>
      </w:r>
      <w:r>
        <w:rPr>
          <w:color w:val="000000"/>
        </w:rPr>
        <w:t xml:space="preserve">de </w:t>
      </w:r>
      <w:r>
        <w:rPr>
          <w:color w:val="BCDF80"/>
        </w:rPr>
        <w:t xml:space="preserve">granizo </w:t>
      </w:r>
      <w:r>
        <w:rPr>
          <w:color w:val="000000"/>
        </w:rPr>
        <w:t xml:space="preserve">y </w:t>
      </w:r>
      <w:r>
        <w:rPr>
          <w:color w:val="000000"/>
        </w:rPr>
        <w:t xml:space="preserve">paja </w:t>
      </w:r>
      <w:r>
        <w:rPr>
          <w:color w:val="000000"/>
        </w:rPr>
        <w:t xml:space="preserve">. </w:t>
      </w:r>
      <w:r>
        <w:rPr>
          <w:color w:val="BCDF80"/>
        </w:rPr>
        <w:t xml:space="preserve">Cayeron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BCDF80"/>
        </w:rPr>
        <w:t xml:space="preserve">litros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BCDF80"/>
        </w:rPr>
        <w:t xml:space="preserve">fuerza </w:t>
      </w:r>
      <w:r>
        <w:rPr>
          <w:color w:val="BCDF80"/>
        </w:rPr>
        <w:t xml:space="preserve">llegaba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 </w:t>
      </w:r>
      <w:r>
        <w:rPr>
          <w:color w:val="44750C"/>
        </w:rPr>
        <w:t xml:space="preserve">parque </w:t>
      </w:r>
      <w:r>
        <w:rPr>
          <w:color w:val="44750C"/>
        </w:rPr>
        <w:t xml:space="preserve">natural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lagunas </w:t>
      </w:r>
      <w:r>
        <w:rPr>
          <w:color w:val="000000"/>
        </w:rPr>
        <w:t xml:space="preserve">de </w:t>
      </w:r>
      <w:r>
        <w:rPr>
          <w:color w:val="000000"/>
        </w:rPr>
        <w:t xml:space="preserve">Rudy </w:t>
      </w:r>
      <w:r>
        <w:rPr>
          <w:color w:val="000000"/>
        </w:rPr>
        <w:t xml:space="preserve">vera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750C"/>
        </w:rPr>
        <w:t xml:space="preserve">deriva </w:t>
      </w:r>
      <w:r>
        <w:rPr>
          <w:color w:val="BCDF80"/>
        </w:rPr>
        <w:t xml:space="preserve">quedaba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BCDF8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CDF80"/>
        </w:rPr>
        <w:t xml:space="preserve">tormentas </w:t>
      </w:r>
      <w:r>
        <w:rPr>
          <w:color w:val="000000"/>
        </w:rPr>
        <w:t xml:space="preserve">de </w:t>
      </w:r>
      <w:r>
        <w:rPr>
          <w:color w:val="BCDF80"/>
        </w:rPr>
        <w:t xml:space="preserve">ayer </w:t>
      </w:r>
      <w:r>
        <w:rPr>
          <w:color w:val="000000"/>
        </w:rPr>
        <w:t xml:space="preserve">. </w:t>
      </w:r>
      <w:r>
        <w:rPr>
          <w:color w:val="BCDF80"/>
        </w:rPr>
        <w:t xml:space="preserve">Varias </w:t>
      </w:r>
      <w:r>
        <w:rPr>
          <w:color w:val="BCDF80"/>
        </w:rPr>
        <w:t xml:space="preserve">carreteras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provincias </w:t>
      </w:r>
      <w:r>
        <w:rPr>
          <w:color w:val="000000"/>
        </w:rPr>
        <w:t xml:space="preserve">de </w:t>
      </w:r>
      <w:r>
        <w:rPr>
          <w:color w:val="BCDF80"/>
        </w:rPr>
        <w:t xml:space="preserve">Huelva </w:t>
      </w:r>
      <w:r>
        <w:rPr>
          <w:color w:val="000000"/>
        </w:rPr>
        <w:t xml:space="preserve">y </w:t>
      </w:r>
      <w:r>
        <w:rPr>
          <w:color w:val="BCDF80"/>
        </w:rPr>
        <w:t xml:space="preserve">Albacete </w:t>
      </w:r>
      <w:r>
        <w:rPr>
          <w:color w:val="BCDF80"/>
        </w:rPr>
        <w:t xml:space="preserve">siguen </w:t>
      </w:r>
      <w:r>
        <w:rPr>
          <w:color w:val="BCDF80"/>
        </w:rPr>
        <w:t xml:space="preserve">cortadas </w:t>
      </w:r>
      <w:r>
        <w:rPr>
          <w:color w:val="000000"/>
        </w:rPr>
        <w:t xml:space="preserve">. </w:t>
      </w:r>
      <w:r>
        <w:rPr>
          <w:color w:val="000000"/>
        </w:rPr>
        <w:t xml:space="preserve">Toda-Cataluña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44750C"/>
        </w:rPr>
        <w:t xml:space="preserve">alerta </w:t>
      </w:r>
      <w:r>
        <w:rPr>
          <w:color w:val="000000"/>
        </w:rPr>
        <w:t xml:space="preserve">por </w:t>
      </w:r>
      <w:r>
        <w:rPr>
          <w:color w:val="BCDF80"/>
        </w:rPr>
        <w:t xml:space="preserve">lluvias </w:t>
      </w:r>
      <w:r>
        <w:rPr>
          <w:color w:val="000000"/>
        </w:rPr>
        <w:t xml:space="preserve">. </w:t>
      </w:r>
      <w:r>
        <w:rPr>
          <w:color w:val="BCDF80"/>
        </w:rPr>
        <w:t xml:space="preserve">Especialmente </w:t>
      </w:r>
      <w:r>
        <w:rPr>
          <w:color w:val="000000"/>
        </w:rPr>
        <w:t xml:space="preserve">el </w:t>
      </w:r>
      <w:r>
        <w:rPr>
          <w:color w:val="44750C"/>
        </w:rPr>
        <w:t xml:space="preserve">litoral </w:t>
      </w:r>
      <w:r>
        <w:rPr>
          <w:color w:val="000000"/>
        </w:rPr>
        <w:t xml:space="preserve">de </w:t>
      </w:r>
      <w:r>
        <w:rPr>
          <w:color w:val="44750C"/>
        </w:rPr>
        <w:t xml:space="preserve">Tarragona </w:t>
      </w:r>
      <w:r>
        <w:rPr>
          <w:color w:val="000000"/>
        </w:rPr>
        <w:t xml:space="preserve">, </w:t>
      </w:r>
      <w:r>
        <w:rPr>
          <w:color w:val="44750C"/>
        </w:rPr>
        <w:t xml:space="preserve">Barcelona </w:t>
      </w:r>
      <w:r>
        <w:rPr>
          <w:color w:val="000000"/>
        </w:rPr>
        <w:t xml:space="preserve">y </w:t>
      </w:r>
      <w:r>
        <w:rPr>
          <w:color w:val="BCDF80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han </w:t>
      </w:r>
      <w:r>
        <w:rPr>
          <w:color w:val="BCDF80"/>
        </w:rPr>
        <w:t xml:space="preserve">llegado </w:t>
      </w:r>
      <w:r>
        <w:rPr>
          <w:color w:val="000000"/>
        </w:rPr>
        <w:t xml:space="preserve">a </w:t>
      </w:r>
      <w:r>
        <w:rPr>
          <w:color w:val="BCDF80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70 </w:t>
      </w:r>
      <w:r>
        <w:rPr>
          <w:color w:val="BCDF80"/>
        </w:rPr>
        <w:t xml:space="preserve">litros </w:t>
      </w:r>
      <w:r>
        <w:rPr>
          <w:color w:val="000000"/>
        </w:rPr>
        <w:t xml:space="preserve">por </w:t>
      </w:r>
      <w:r>
        <w:rPr>
          <w:color w:val="44750C"/>
        </w:rPr>
        <w:t xml:space="preserve">metro </w:t>
      </w:r>
      <w:r>
        <w:rPr>
          <w:color w:val="BCDF80"/>
        </w:rPr>
        <w:t xml:space="preserve">cuadrado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recibido </w:t>
      </w:r>
      <w:r>
        <w:rPr>
          <w:color w:val="000000"/>
        </w:rPr>
        <w:t xml:space="preserve">unas </w:t>
      </w:r>
      <w:r>
        <w:rPr>
          <w:color w:val="000000"/>
        </w:rPr>
        <w:t xml:space="preserve">150 </w:t>
      </w:r>
      <w:r>
        <w:rPr>
          <w:color w:val="44750C"/>
        </w:rPr>
        <w:t xml:space="preserve">llamadas </w:t>
      </w:r>
      <w:r>
        <w:rPr>
          <w:color w:val="000000"/>
        </w:rPr>
        <w:t xml:space="preserve">por </w:t>
      </w:r>
      <w:r>
        <w:rPr>
          <w:color w:val="BCDF80"/>
        </w:rPr>
        <w:t xml:space="preserve">incidencias </w:t>
      </w:r>
      <w:r>
        <w:rPr>
          <w:color w:val="000000"/>
        </w:rPr>
        <w:t xml:space="preserve">hasta </w:t>
      </w:r>
      <w:r>
        <w:rPr>
          <w:color w:val="BCDF80"/>
        </w:rPr>
        <w:t xml:space="preserve">mediodía </w:t>
      </w:r>
      <w:r>
        <w:rPr>
          <w:color w:val="000000"/>
        </w:rPr>
        <w:t xml:space="preserve">. </w:t>
      </w:r>
      <w:r>
        <w:rPr>
          <w:color w:val="BCDF80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BCDF80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44750C"/>
        </w:rPr>
        <w:t xml:space="preserve">momentos </w:t>
      </w:r>
      <w:r>
        <w:rPr>
          <w:color w:val="000000"/>
        </w:rPr>
        <w:t xml:space="preserve">, </w:t>
      </w:r>
      <w:r>
        <w:rPr>
          <w:color w:val="44750C"/>
        </w:rPr>
        <w:t xml:space="preserve">vuelve </w:t>
      </w:r>
      <w:r>
        <w:rPr>
          <w:color w:val="000000"/>
        </w:rPr>
        <w:t xml:space="preserve">a </w:t>
      </w:r>
      <w:r>
        <w:rPr>
          <w:color w:val="44750C"/>
        </w:rPr>
        <w:t xml:space="preserve">llover </w:t>
      </w:r>
      <w:r>
        <w:rPr>
          <w:color w:val="000000"/>
        </w:rPr>
        <w:t xml:space="preserve">con </w:t>
      </w:r>
      <w:r>
        <w:rPr>
          <w:color w:val="BCDF80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4750C"/>
        </w:rPr>
        <w:t xml:space="preserve">media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BCDF80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CDF80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BCDF80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BCDF80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44750C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bomberos </w:t>
      </w:r>
      <w:r>
        <w:rPr>
          <w:color w:val="000000"/>
        </w:rPr>
        <w:t xml:space="preserve">han </w:t>
      </w:r>
      <w:r>
        <w:rPr>
          <w:color w:val="BCDF80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BCDF80"/>
        </w:rPr>
        <w:t xml:space="preserve">avisos </w:t>
      </w:r>
      <w:r>
        <w:rPr>
          <w:color w:val="000000"/>
        </w:rPr>
        <w:t xml:space="preserve">por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BCDF80"/>
        </w:rPr>
        <w:t xml:space="preserve">aparcamientos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llega </w:t>
      </w:r>
      <w:r>
        <w:rPr>
          <w:color w:val="000000"/>
        </w:rPr>
        <w:t xml:space="preserve">al </w:t>
      </w:r>
      <w:r>
        <w:rPr>
          <w:color w:val="44750C"/>
        </w:rPr>
        <w:t xml:space="preserve">medio </w:t>
      </w:r>
      <w:r>
        <w:rPr>
          <w:color w:val="44750C"/>
        </w:rPr>
        <w:t xml:space="preserve">metro </w:t>
      </w:r>
      <w:r>
        <w:rPr>
          <w:color w:val="000000"/>
        </w:rPr>
        <w:t xml:space="preserve">de </w:t>
      </w:r>
      <w:r>
        <w:rPr>
          <w:color w:val="BCDF80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44750C"/>
        </w:rPr>
        <w:t xml:space="preserve">empeorar </w:t>
      </w:r>
      <w:r>
        <w:rPr>
          <w:color w:val="000000"/>
        </w:rPr>
        <w:t xml:space="preserve">esta </w:t>
      </w:r>
      <w:r>
        <w:rPr>
          <w:color w:val="BCDF80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podrían </w:t>
      </w:r>
      <w:r>
        <w:rPr>
          <w:color w:val="BCDF80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BCDF80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mantendrá </w:t>
      </w:r>
      <w:r>
        <w:rPr>
          <w:color w:val="000000"/>
        </w:rPr>
        <w:t xml:space="preserve">el </w:t>
      </w:r>
      <w:r>
        <w:rPr>
          <w:color w:val="BCDF80"/>
        </w:rPr>
        <w:t xml:space="preserve">aviso </w:t>
      </w:r>
      <w:r>
        <w:rPr>
          <w:color w:val="000000"/>
        </w:rPr>
        <w:t xml:space="preserve">por </w:t>
      </w:r>
      <w:r>
        <w:rPr>
          <w:color w:val="44750C"/>
        </w:rPr>
        <w:t xml:space="preserve">alerta </w:t>
      </w:r>
      <w:r>
        <w:rPr>
          <w:color w:val="44750C"/>
        </w:rPr>
        <w:t xml:space="preserve">naranja </w:t>
      </w:r>
      <w:r>
        <w:rPr>
          <w:color w:val="000000"/>
        </w:rPr>
        <w:t xml:space="preserve">en </w:t>
      </w:r>
      <w:r>
        <w:rPr>
          <w:color w:val="44750C"/>
        </w:rPr>
        <w:t xml:space="preserve">Barcelona </w:t>
      </w:r>
      <w:r>
        <w:rPr>
          <w:color w:val="000000"/>
        </w:rPr>
        <w:t xml:space="preserve">, </w:t>
      </w:r>
      <w:r>
        <w:rPr>
          <w:color w:val="44750C"/>
        </w:rPr>
        <w:t xml:space="preserve">Gerona </w:t>
      </w:r>
      <w:r>
        <w:rPr>
          <w:color w:val="000000"/>
        </w:rPr>
        <w:t xml:space="preserve">y </w:t>
      </w:r>
      <w:r>
        <w:rPr>
          <w:color w:val="44750C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CDF80"/>
        </w:rPr>
        <w:t xml:space="preserve">prácticamente </w:t>
      </w:r>
      <w:r>
        <w:rPr>
          <w:color w:val="BCDF80"/>
        </w:rPr>
        <w:t xml:space="preserve">imposible </w:t>
      </w:r>
      <w:r>
        <w:rPr>
          <w:color w:val="44750C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de </w:t>
      </w:r>
      <w:r>
        <w:rPr>
          <w:color w:val="BCDF80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acumulada </w:t>
      </w:r>
      <w:r>
        <w:rPr>
          <w:color w:val="BCDF80"/>
        </w:rPr>
        <w:t xml:space="preserve">arrastra </w:t>
      </w:r>
      <w:r>
        <w:rPr>
          <w:color w:val="BCDF80"/>
        </w:rPr>
        <w:t xml:space="preserve">varias </w:t>
      </w:r>
      <w:r>
        <w:rPr>
          <w:color w:val="000000"/>
        </w:rPr>
        <w:t xml:space="preserve">motos </w:t>
      </w:r>
      <w:r>
        <w:rPr>
          <w:color w:val="44750C"/>
        </w:rPr>
        <w:t xml:space="preserve">aparcadas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4750C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registrado </w:t>
      </w:r>
      <w:r>
        <w:rPr>
          <w:color w:val="000000"/>
        </w:rPr>
        <w:t xml:space="preserve">20 </w:t>
      </w:r>
      <w:r>
        <w:rPr>
          <w:color w:val="BCDF80"/>
        </w:rPr>
        <w:t xml:space="preserve">litros </w:t>
      </w:r>
      <w:r>
        <w:rPr>
          <w:color w:val="000000"/>
        </w:rPr>
        <w:t xml:space="preserve">por </w:t>
      </w:r>
      <w:r>
        <w:rPr>
          <w:color w:val="44750C"/>
        </w:rPr>
        <w:t xml:space="preserve">metro </w:t>
      </w:r>
      <w:r>
        <w:rPr>
          <w:color w:val="BCDF80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mercado </w:t>
      </w:r>
      <w:r>
        <w:rPr>
          <w:color w:val="000000"/>
        </w:rPr>
        <w:t xml:space="preserve">de </w:t>
      </w:r>
      <w:r>
        <w:rPr>
          <w:color w:val="44750C"/>
        </w:rPr>
        <w:t xml:space="preserve">Palamós </w:t>
      </w:r>
      <w:r>
        <w:rPr>
          <w:color w:val="000000"/>
        </w:rPr>
        <w:t xml:space="preserve">, </w:t>
      </w:r>
      <w:r>
        <w:rPr>
          <w:color w:val="44750C"/>
        </w:rPr>
        <w:t xml:space="preserve">abrían </w:t>
      </w:r>
      <w:r>
        <w:rPr>
          <w:color w:val="000000"/>
        </w:rPr>
        <w:t xml:space="preserve">los </w:t>
      </w:r>
      <w:r>
        <w:rPr>
          <w:color w:val="BCDF80"/>
        </w:rPr>
        <w:t xml:space="preserve">puestos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CDF80"/>
        </w:rPr>
        <w:t xml:space="preserve">tobillos </w:t>
      </w:r>
      <w:r>
        <w:rPr>
          <w:color w:val="000000"/>
        </w:rPr>
        <w:t xml:space="preserve">. </w:t>
      </w:r>
      <w:r>
        <w:rPr>
          <w:color w:val="44750C"/>
        </w:rPr>
        <w:t xml:space="preserve">¡Hola </w:t>
      </w:r>
      <w:r>
        <w:rPr>
          <w:color w:val="000000"/>
        </w:rPr>
        <w:t xml:space="preserve">!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BCDF80"/>
        </w:rPr>
        <w:t xml:space="preserve">difícil </w:t>
      </w:r>
      <w:r>
        <w:rPr>
          <w:color w:val="BCDF80"/>
        </w:rPr>
        <w:t xml:space="preserve">trabajar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¡Vaya </w:t>
      </w:r>
      <w:r>
        <w:rPr>
          <w:color w:val="000000"/>
        </w:rPr>
        <w:t xml:space="preserve">tela </w:t>
      </w:r>
      <w:r>
        <w:rPr>
          <w:color w:val="000000"/>
        </w:rPr>
        <w:t xml:space="preserve">!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4750C"/>
        </w:rPr>
        <w:t xml:space="preserve">únicos </w:t>
      </w:r>
      <w:r>
        <w:rPr>
          <w:color w:val="000000"/>
        </w:rPr>
        <w:t xml:space="preserve">. </w:t>
      </w:r>
      <w:r>
        <w:rPr>
          <w:color w:val="BCDF80"/>
        </w:rPr>
        <w:t xml:space="preserve">Varios </w:t>
      </w:r>
      <w:r>
        <w:rPr>
          <w:color w:val="44750C"/>
        </w:rPr>
        <w:t xml:space="preserve">comercios </w:t>
      </w:r>
      <w:r>
        <w:rPr>
          <w:color w:val="000000"/>
        </w:rPr>
        <w:t xml:space="preserve">han </w:t>
      </w:r>
      <w:r>
        <w:rPr>
          <w:color w:val="BCDF80"/>
        </w:rPr>
        <w:t xml:space="preserve">quedado </w:t>
      </w:r>
      <w:r>
        <w:rPr>
          <w:color w:val="BCDF80"/>
        </w:rPr>
        <w:t xml:space="preserve">completamente </w:t>
      </w:r>
      <w:r>
        <w:rPr>
          <w:color w:val="BCDF80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44750C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BCDF80"/>
        </w:rPr>
        <w:t xml:space="preserve">entrado </w:t>
      </w:r>
      <w:r>
        <w:rPr>
          <w:color w:val="44750C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4750C"/>
        </w:rPr>
        <w:t xml:space="preserve">madera </w:t>
      </w:r>
      <w:r>
        <w:rPr>
          <w:color w:val="000000"/>
        </w:rPr>
        <w:t xml:space="preserve">se </w:t>
      </w:r>
      <w:r>
        <w:rPr>
          <w:color w:val="000000"/>
        </w:rPr>
        <w:t xml:space="preserve">seca </w:t>
      </w:r>
      <w:r>
        <w:rPr>
          <w:color w:val="BCDF80"/>
        </w:rPr>
        <w:t xml:space="preserve">ahora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4750C"/>
        </w:rPr>
        <w:t xml:space="preserve">levantar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750C"/>
        </w:rPr>
        <w:t xml:space="preserve">alcantarillado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BCDF80"/>
        </w:rPr>
        <w:t xml:space="preserve">drenar </w:t>
      </w:r>
      <w:r>
        <w:rPr>
          <w:color w:val="000000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44750C"/>
        </w:rPr>
        <w:t xml:space="preserve">levantándolas </w:t>
      </w:r>
      <w:r>
        <w:rPr>
          <w:color w:val="000000"/>
        </w:rPr>
        <w:t xml:space="preserve">, </w:t>
      </w:r>
      <w:r>
        <w:rPr>
          <w:color w:val="BCDF80"/>
        </w:rPr>
        <w:t xml:space="preserve">seguían </w:t>
      </w:r>
      <w:r>
        <w:rPr>
          <w:color w:val="000000"/>
        </w:rPr>
        <w:t xml:space="preserve">embozadas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cuestión </w:t>
      </w:r>
      <w:r>
        <w:rPr>
          <w:color w:val="000000"/>
        </w:rPr>
        <w:t xml:space="preserve">de </w:t>
      </w:r>
      <w:r>
        <w:rPr>
          <w:color w:val="44750C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CDF80"/>
        </w:rPr>
        <w:t xml:space="preserve">visto </w:t>
      </w:r>
      <w:r>
        <w:rPr>
          <w:color w:val="000000"/>
        </w:rPr>
        <w:t xml:space="preserve">sus </w:t>
      </w:r>
      <w:r>
        <w:rPr>
          <w:color w:val="BCDF80"/>
        </w:rPr>
        <w:t xml:space="preserve">negocios </w:t>
      </w:r>
      <w:r>
        <w:rPr>
          <w:color w:val="44750C"/>
        </w:rPr>
        <w:t xml:space="preserve">embarrados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aquí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escoba </w:t>
      </w:r>
      <w:r>
        <w:rPr>
          <w:color w:val="000000"/>
        </w:rPr>
        <w:t xml:space="preserve">,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CDF80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BCDF80"/>
        </w:rPr>
        <w:t xml:space="preserve">tobillos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44750C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44750C"/>
        </w:rPr>
        <w:t xml:space="preserve">minuto </w:t>
      </w:r>
      <w:r>
        <w:rPr>
          <w:color w:val="000000"/>
        </w:rPr>
        <w:t xml:space="preserve">de </w:t>
      </w:r>
      <w:r>
        <w:rPr>
          <w:color w:val="44750C"/>
        </w:rPr>
        <w:t xml:space="preserve">tiempo </w:t>
      </w:r>
      <w:r>
        <w:rPr>
          <w:color w:val="000000"/>
        </w:rPr>
        <w:t xml:space="preserve">para </w:t>
      </w:r>
      <w:r>
        <w:rPr>
          <w:color w:val="44750C"/>
        </w:rPr>
        <w:t xml:space="preserve">cerrar </w:t>
      </w:r>
      <w:r>
        <w:rPr>
          <w:color w:val="BCDF80"/>
        </w:rPr>
        <w:t xml:space="preserve">puertas </w:t>
      </w:r>
      <w:r>
        <w:rPr>
          <w:color w:val="000000"/>
        </w:rPr>
        <w:t xml:space="preserve">y </w:t>
      </w:r>
      <w:r>
        <w:rPr>
          <w:color w:val="BCDF80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servicios </w:t>
      </w:r>
      <w:r>
        <w:rPr>
          <w:color w:val="000000"/>
        </w:rPr>
        <w:t xml:space="preserve">de </w:t>
      </w:r>
      <w:r>
        <w:rPr>
          <w:color w:val="BCDF80"/>
        </w:rPr>
        <w:t xml:space="preserve">emergencia </w:t>
      </w:r>
      <w:r>
        <w:rPr>
          <w:color w:val="000000"/>
        </w:rPr>
        <w:t xml:space="preserve">no </w:t>
      </w:r>
      <w:r>
        <w:rPr>
          <w:color w:val="000000"/>
        </w:rPr>
        <w:t xml:space="preserve">daban </w:t>
      </w:r>
      <w:r>
        <w:rPr>
          <w:color w:val="000000"/>
        </w:rPr>
        <w:t xml:space="preserve">a </w:t>
      </w:r>
      <w:r>
        <w:rPr>
          <w:color w:val="BCDF80"/>
        </w:rPr>
        <w:t xml:space="preserve">basto </w:t>
      </w:r>
      <w:r>
        <w:rPr>
          <w:color w:val="000000"/>
        </w:rPr>
        <w:t xml:space="preserve">para </w:t>
      </w:r>
      <w:r>
        <w:rPr>
          <w:color w:val="BCDF80"/>
        </w:rPr>
        <w:t xml:space="preserve">atender </w:t>
      </w:r>
      <w:r>
        <w:rPr>
          <w:color w:val="000000"/>
        </w:rPr>
        <w:t xml:space="preserve">las </w:t>
      </w:r>
      <w:r>
        <w:rPr>
          <w:color w:val="BCDF80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BCDF80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bajos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subterráneos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BCDF80"/>
        </w:rPr>
        <w:t xml:space="preserve">trabajan </w:t>
      </w:r>
      <w:r>
        <w:rPr>
          <w:color w:val="000000"/>
        </w:rPr>
        <w:t xml:space="preserve">para </w:t>
      </w:r>
      <w:r>
        <w:rPr>
          <w:color w:val="44750C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echen </w:t>
      </w:r>
      <w:r>
        <w:rPr>
          <w:color w:val="000000"/>
        </w:rPr>
        <w:t xml:space="preserve">a </w:t>
      </w:r>
      <w:r>
        <w:rPr>
          <w:color w:val="BCDF80"/>
        </w:rPr>
        <w:t xml:space="preserve">perder </w:t>
      </w:r>
      <w:r>
        <w:rPr>
          <w:color w:val="000000"/>
        </w:rPr>
        <w:t xml:space="preserve">sus </w:t>
      </w:r>
      <w:r>
        <w:rPr>
          <w:color w:val="44750C"/>
        </w:rPr>
        <w:t xml:space="preserve">pertenencias </w:t>
      </w:r>
      <w:r>
        <w:rPr>
          <w:color w:val="000000"/>
        </w:rPr>
        <w:t xml:space="preserve">y </w:t>
      </w:r>
      <w:r>
        <w:rPr>
          <w:color w:val="44750C"/>
        </w:rPr>
        <w:t xml:space="preserve">protegen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BCDF80"/>
        </w:rPr>
        <w:t xml:space="preserve">tarde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podrían </w:t>
      </w:r>
      <w:r>
        <w:rPr>
          <w:color w:val="44750C"/>
        </w:rPr>
        <w:t xml:space="preserve">volver </w:t>
      </w:r>
      <w:r>
        <w:rPr>
          <w:color w:val="000000"/>
        </w:rPr>
        <w:t xml:space="preserve">a </w:t>
      </w:r>
      <w:r>
        <w:rPr>
          <w:color w:val="BCDF80"/>
        </w:rPr>
        <w:t xml:space="preserve">caer </w:t>
      </w:r>
      <w:r>
        <w:rPr>
          <w:color w:val="000000"/>
        </w:rPr>
        <w:t xml:space="preserve">con </w:t>
      </w:r>
      <w:r>
        <w:rPr>
          <w:color w:val="BCDF80"/>
        </w:rPr>
        <w:t xml:space="preserve">intesidad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en </w:t>
      </w:r>
      <w:r>
        <w:rPr>
          <w:color w:val="44750C"/>
        </w:rPr>
        <w:t xml:space="preserve">Cataluña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BCDF80"/>
        </w:rPr>
        <w:t xml:space="preserve">Himar-González </w:t>
      </w:r>
      <w:r>
        <w:rPr>
          <w:color w:val="000000"/>
        </w:rPr>
        <w:t xml:space="preserve">, </w:t>
      </w:r>
      <w:r>
        <w:rPr>
          <w:color w:val="44750C"/>
        </w:rPr>
        <w:t xml:space="preserve">¿cuánto </w:t>
      </w:r>
      <w:r>
        <w:rPr>
          <w:color w:val="44750C"/>
        </w:rPr>
        <w:t xml:space="preserve">tiempo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durar </w:t>
      </w:r>
      <w:r>
        <w:rPr>
          <w:color w:val="000000"/>
        </w:rPr>
        <w:t xml:space="preserve">esta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? </w:t>
      </w:r>
      <w:r>
        <w:rPr>
          <w:color w:val="BCDF80"/>
        </w:rPr>
        <w:t xml:space="preserve">Todavía </w:t>
      </w:r>
      <w:r>
        <w:rPr>
          <w:color w:val="BCDF80"/>
        </w:rPr>
        <w:t xml:space="preserve">esperamos </w:t>
      </w:r>
      <w:r>
        <w:rPr>
          <w:color w:val="000000"/>
        </w:rPr>
        <w:t xml:space="preserve">un </w:t>
      </w:r>
      <w:r>
        <w:rPr>
          <w:color w:val="44750C"/>
        </w:rPr>
        <w:t xml:space="preserve">tiempo </w:t>
      </w:r>
      <w:r>
        <w:rPr>
          <w:color w:val="BCDF80"/>
        </w:rPr>
        <w:t xml:space="preserve">adverso </w:t>
      </w:r>
      <w:r>
        <w:rPr>
          <w:color w:val="000000"/>
        </w:rPr>
        <w:t xml:space="preserve">en </w:t>
      </w:r>
      <w:r>
        <w:rPr>
          <w:color w:val="44750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BCDF80"/>
        </w:rPr>
        <w:t xml:space="preserve">especialmente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nordeste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BCDF80"/>
        </w:rPr>
        <w:t xml:space="preserve">previstas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muy </w:t>
      </w:r>
      <w:r>
        <w:rPr>
          <w:color w:val="44750C"/>
        </w:rPr>
        <w:t xml:space="preserve">fuertes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CDF80"/>
        </w:rPr>
        <w:t xml:space="preserve">granizo </w:t>
      </w:r>
      <w:r>
        <w:rPr>
          <w:color w:val="000000"/>
        </w:rPr>
        <w:t xml:space="preserve">y </w:t>
      </w:r>
      <w:r>
        <w:rPr>
          <w:color w:val="BCDF80"/>
        </w:rPr>
        <w:t xml:space="preserve">tormenta </w:t>
      </w:r>
      <w:r>
        <w:rPr>
          <w:color w:val="44750C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nordeste </w:t>
      </w:r>
      <w:r>
        <w:rPr>
          <w:color w:val="000000"/>
        </w:rPr>
        <w:t xml:space="preserve">, </w:t>
      </w:r>
      <w:r>
        <w:rPr>
          <w:color w:val="44750C"/>
        </w:rPr>
        <w:t xml:space="preserve">Gerona </w:t>
      </w:r>
      <w:r>
        <w:rPr>
          <w:color w:val="000000"/>
        </w:rPr>
        <w:t xml:space="preserve">. </w:t>
      </w:r>
      <w:r>
        <w:rPr>
          <w:color w:val="BCDF80"/>
        </w:rPr>
        <w:t xml:space="preserve">Tienden </w:t>
      </w:r>
      <w:r>
        <w:rPr>
          <w:color w:val="000000"/>
        </w:rPr>
        <w:t xml:space="preserve">a </w:t>
      </w:r>
      <w:r>
        <w:rPr>
          <w:color w:val="BCDF80"/>
        </w:rPr>
        <w:t xml:space="preserve">debilitarse </w:t>
      </w:r>
      <w:r>
        <w:rPr>
          <w:color w:val="000000"/>
        </w:rPr>
        <w:t xml:space="preserve">al </w:t>
      </w:r>
      <w:r>
        <w:rPr>
          <w:color w:val="BCDF8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jornada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par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44750C"/>
        </w:rPr>
        <w:t xml:space="preserve">sistema </w:t>
      </w:r>
      <w:r>
        <w:rPr>
          <w:color w:val="44750C"/>
        </w:rPr>
        <w:t xml:space="preserve">frontal </w:t>
      </w:r>
      <w:r>
        <w:rPr>
          <w:color w:val="BCDF80"/>
        </w:rPr>
        <w:t xml:space="preserve">comienza </w:t>
      </w:r>
      <w:r>
        <w:rPr>
          <w:color w:val="000000"/>
        </w:rPr>
        <w:t xml:space="preserve">a </w:t>
      </w:r>
      <w:r>
        <w:rPr>
          <w:color w:val="BCDF80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regando </w:t>
      </w:r>
      <w:r>
        <w:rPr>
          <w:color w:val="000000"/>
        </w:rPr>
        <w:t xml:space="preserve">de </w:t>
      </w:r>
      <w:r>
        <w:rPr>
          <w:color w:val="44750C"/>
        </w:rPr>
        <w:t xml:space="preserve">forma </w:t>
      </w:r>
      <w:r>
        <w:rPr>
          <w:color w:val="000000"/>
        </w:rPr>
        <w:t xml:space="preserve">más </w:t>
      </w:r>
      <w:r>
        <w:rPr>
          <w:color w:val="44750C"/>
        </w:rPr>
        <w:t xml:space="preserve">benévola </w:t>
      </w:r>
      <w:r>
        <w:rPr>
          <w:color w:val="44750C"/>
        </w:rPr>
        <w:t xml:space="preserve">gran </w:t>
      </w:r>
      <w:r>
        <w:rPr>
          <w:color w:val="BCDF80"/>
        </w:rPr>
        <w:t xml:space="preserve">parte </w:t>
      </w:r>
      <w:r>
        <w:rPr>
          <w:color w:val="000000"/>
        </w:rPr>
        <w:t xml:space="preserve">del </w:t>
      </w:r>
      <w:r>
        <w:rPr>
          <w:color w:val="44750C"/>
        </w:rPr>
        <w:t xml:space="preserve">país </w:t>
      </w:r>
      <w:r>
        <w:rPr>
          <w:color w:val="000000"/>
        </w:rPr>
        <w:t xml:space="preserve">.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hay </w:t>
      </w:r>
      <w:r>
        <w:rPr>
          <w:color w:val="BCDF80"/>
        </w:rPr>
        <w:t xml:space="preserve">mantener </w:t>
      </w:r>
      <w:r>
        <w:rPr>
          <w:color w:val="000000"/>
        </w:rPr>
        <w:t xml:space="preserve">la </w:t>
      </w:r>
      <w:r>
        <w:rPr>
          <w:color w:val="BCDF80"/>
        </w:rPr>
        <w:t xml:space="preserve">precaución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mantienen </w:t>
      </w:r>
      <w:r>
        <w:rPr>
          <w:color w:val="BCDF80"/>
        </w:rPr>
        <w:t xml:space="preserve">avisos </w:t>
      </w:r>
      <w:r>
        <w:rPr>
          <w:color w:val="000000"/>
        </w:rPr>
        <w:t xml:space="preserve">de </w:t>
      </w:r>
      <w:r>
        <w:rPr>
          <w:color w:val="BCDF80"/>
        </w:rPr>
        <w:t xml:space="preserve">nivel </w:t>
      </w:r>
      <w:r>
        <w:rPr>
          <w:color w:val="44750C"/>
        </w:rPr>
        <w:t xml:space="preserve">naranja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44750C"/>
        </w:rPr>
        <w:t xml:space="preserve">Tarragona </w:t>
      </w:r>
      <w:r>
        <w:rPr>
          <w:color w:val="000000"/>
        </w:rPr>
        <w:t xml:space="preserve">, </w:t>
      </w:r>
      <w:r>
        <w:rPr>
          <w:color w:val="44750C"/>
        </w:rPr>
        <w:t xml:space="preserve">Barcelona </w:t>
      </w:r>
      <w:r>
        <w:rPr>
          <w:color w:val="000000"/>
        </w:rPr>
        <w:t xml:space="preserve">y </w:t>
      </w:r>
      <w:r>
        <w:rPr>
          <w:color w:val="44750C"/>
        </w:rPr>
        <w:t xml:space="preserve">Gerona </w:t>
      </w:r>
      <w:r>
        <w:rPr>
          <w:color w:val="000000"/>
        </w:rPr>
        <w:t xml:space="preserve">. </w:t>
      </w:r>
      <w:r>
        <w:rPr>
          <w:color w:val="BCDF80"/>
        </w:rPr>
        <w:t xml:space="preserve">Nivel </w:t>
      </w:r>
      <w:r>
        <w:rPr>
          <w:color w:val="44750C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44750C"/>
        </w:rPr>
        <w:t xml:space="preserve">cuadrante </w:t>
      </w:r>
      <w:r>
        <w:rPr>
          <w:color w:val="BCDF80"/>
        </w:rPr>
        <w:t xml:space="preserve">nordeste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también </w:t>
      </w:r>
      <w:r>
        <w:rPr>
          <w:color w:val="44750C"/>
        </w:rPr>
        <w:t xml:space="preserve">puntualmente </w:t>
      </w:r>
      <w:r>
        <w:rPr>
          <w:color w:val="BCDF80"/>
        </w:rPr>
        <w:t xml:space="preserve">intensas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4750C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BCDF80"/>
        </w:rPr>
        <w:t xml:space="preserve">detalle </w:t>
      </w:r>
      <w:r>
        <w:rPr>
          <w:color w:val="44750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Gobierno </w:t>
      </w:r>
      <w:r>
        <w:rPr>
          <w:color w:val="BCDF80"/>
        </w:rPr>
        <w:t xml:space="preserve">aprobó </w:t>
      </w:r>
      <w:r>
        <w:rPr>
          <w:color w:val="BCDF80"/>
        </w:rPr>
        <w:t xml:space="preserve">ayer </w:t>
      </w:r>
      <w:r>
        <w:rPr>
          <w:color w:val="000000"/>
        </w:rPr>
        <w:t xml:space="preserve">746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en </w:t>
      </w:r>
      <w:r>
        <w:rPr>
          <w:color w:val="BCDF80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que </w:t>
      </w:r>
      <w:r>
        <w:rPr>
          <w:color w:val="BCDF80"/>
        </w:rPr>
        <w:t xml:space="preserve">arrasó </w:t>
      </w:r>
      <w:r>
        <w:rPr>
          <w:color w:val="BCDF80"/>
        </w:rPr>
        <w:t xml:space="preserve">parte </w:t>
      </w:r>
      <w:r>
        <w:rPr>
          <w:color w:val="000000"/>
        </w:rPr>
        <w:t xml:space="preserve">de </w:t>
      </w:r>
      <w:r>
        <w:rPr>
          <w:color w:val="BCDF80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4750C"/>
        </w:rPr>
        <w:t xml:space="preserve">cantidad </w:t>
      </w:r>
      <w:r>
        <w:rPr>
          <w:color w:val="44750C"/>
        </w:rPr>
        <w:t xml:space="preserve">importante </w:t>
      </w:r>
      <w:r>
        <w:rPr>
          <w:color w:val="000000"/>
        </w:rPr>
        <w:t xml:space="preserve">, </w:t>
      </w:r>
      <w:r>
        <w:rPr>
          <w:color w:val="BCDF80"/>
        </w:rPr>
        <w:t xml:space="preserve">aunque </w:t>
      </w:r>
      <w:r>
        <w:rPr>
          <w:color w:val="000000"/>
        </w:rPr>
        <w:t xml:space="preserve">aún </w:t>
      </w:r>
      <w:r>
        <w:rPr>
          <w:color w:val="BCDF80"/>
        </w:rPr>
        <w:t xml:space="preserve">insuficiente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4750C"/>
        </w:rPr>
        <w:t xml:space="preserve">Generalitat-Valenciana </w:t>
      </w:r>
      <w:r>
        <w:rPr>
          <w:color w:val="BCDF80"/>
        </w:rPr>
        <w:t xml:space="preserve">calcula </w:t>
      </w:r>
      <w:r>
        <w:rPr>
          <w:color w:val="000000"/>
        </w:rPr>
        <w:t xml:space="preserve">las </w:t>
      </w:r>
      <w:r>
        <w:rPr>
          <w:color w:val="BCDF80"/>
        </w:rPr>
        <w:t xml:space="preserve">pérdidas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1.500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. </w:t>
      </w:r>
      <w:r>
        <w:rPr>
          <w:color w:val="BCDF80"/>
        </w:rPr>
        <w:t xml:space="preserve">Siete </w:t>
      </w:r>
      <w:r>
        <w:rPr>
          <w:color w:val="000000"/>
        </w:rPr>
        <w:t xml:space="preserve">días </w:t>
      </w:r>
      <w:r>
        <w:rPr>
          <w:color w:val="44750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BCDF80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BCDF80"/>
        </w:rPr>
        <w:t xml:space="preserve">afectadas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44750C"/>
        </w:rPr>
        <w:t xml:space="preserve">encuentran </w:t>
      </w:r>
      <w:r>
        <w:rPr>
          <w:color w:val="000000"/>
        </w:rPr>
        <w:t xml:space="preserve">, </w:t>
      </w:r>
      <w:r>
        <w:rPr>
          <w:color w:val="BCDF8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hay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CDF80"/>
        </w:rPr>
        <w:t xml:space="preserve">hectáreas </w:t>
      </w:r>
      <w:r>
        <w:rPr>
          <w:color w:val="000000"/>
        </w:rPr>
        <w:t xml:space="preserve">de </w:t>
      </w:r>
      <w:r>
        <w:rPr>
          <w:color w:val="BCDF80"/>
        </w:rPr>
        <w:t xml:space="preserve">campos </w:t>
      </w:r>
      <w:r>
        <w:rPr>
          <w:color w:val="BCDF80"/>
        </w:rPr>
        <w:t xml:space="preserve">alegados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BCDF80"/>
        </w:rPr>
        <w:t xml:space="preserve">decenas </w:t>
      </w:r>
      <w:r>
        <w:rPr>
          <w:color w:val="000000"/>
        </w:rPr>
        <w:t xml:space="preserve">de </w:t>
      </w:r>
      <w:r>
        <w:rPr>
          <w:color w:val="BCDF80"/>
        </w:rPr>
        <w:t xml:space="preserve">viviendas </w:t>
      </w:r>
      <w:r>
        <w:rPr>
          <w:color w:val="BCDF80"/>
        </w:rPr>
        <w:t xml:space="preserve">precintadas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44750C"/>
        </w:rPr>
        <w:t xml:space="preserve">gran </w:t>
      </w:r>
      <w:r>
        <w:rPr>
          <w:color w:val="44750C"/>
        </w:rPr>
        <w:t xml:space="preserve">cantidad </w:t>
      </w:r>
      <w:r>
        <w:rPr>
          <w:color w:val="000000"/>
        </w:rPr>
        <w:t xml:space="preserve">de </w:t>
      </w:r>
      <w:r>
        <w:rPr>
          <w:color w:val="BCDF80"/>
        </w:rPr>
        <w:t xml:space="preserve">barro </w:t>
      </w:r>
      <w:r>
        <w:rPr>
          <w:color w:val="000000"/>
        </w:rPr>
        <w:t xml:space="preserve">que </w:t>
      </w:r>
      <w:r>
        <w:rPr>
          <w:color w:val="BCDF80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hasta </w:t>
      </w:r>
      <w:r>
        <w:rPr>
          <w:color w:val="BCDF80"/>
        </w:rPr>
        <w:t xml:space="preserve">ayer </w:t>
      </w:r>
      <w:r>
        <w:rPr>
          <w:color w:val="000000"/>
        </w:rPr>
        <w:t xml:space="preserve">algunos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podían </w:t>
      </w:r>
      <w:r>
        <w:rPr>
          <w:color w:val="BCDF8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BCDF80"/>
        </w:rPr>
        <w:t xml:space="preserve">Muebles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BCDF80"/>
        </w:rPr>
        <w:t xml:space="preserve">perdido </w:t>
      </w:r>
      <w:r>
        <w:rPr>
          <w:color w:val="000000"/>
        </w:rPr>
        <w:t xml:space="preserve">... </w:t>
      </w:r>
      <w:r>
        <w:rPr>
          <w:color w:val="BCDF80"/>
        </w:rPr>
        <w:t xml:space="preserve">Limpian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BCDF80"/>
        </w:rPr>
        <w:t xml:space="preserve">gracias </w:t>
      </w:r>
      <w:r>
        <w:rPr>
          <w:color w:val="000000"/>
        </w:rPr>
        <w:t xml:space="preserve">a </w:t>
      </w:r>
      <w:r>
        <w:rPr>
          <w:color w:val="44750C"/>
        </w:rPr>
        <w:t xml:space="preserve">cientos </w:t>
      </w:r>
      <w:r>
        <w:rPr>
          <w:color w:val="000000"/>
        </w:rPr>
        <w:t xml:space="preserve">de </w:t>
      </w:r>
      <w:r>
        <w:rPr>
          <w:color w:val="BCDF80"/>
        </w:rPr>
        <w:t xml:space="preserve">voluntarios </w:t>
      </w:r>
      <w:r>
        <w:rPr>
          <w:color w:val="000000"/>
        </w:rPr>
        <w:t xml:space="preserve">que </w:t>
      </w:r>
      <w:r>
        <w:rPr>
          <w:color w:val="BCDF80"/>
        </w:rPr>
        <w:t xml:space="preserve">llegan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comarca </w:t>
      </w:r>
      <w:r>
        <w:rPr>
          <w:color w:val="44750C"/>
        </w:rPr>
        <w:t xml:space="preserve">aprovechando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4750C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Debe </w:t>
      </w:r>
      <w:r>
        <w:rPr>
          <w:color w:val="44750C"/>
        </w:rPr>
        <w:t xml:space="preserve">restaurarse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44750C"/>
        </w:rPr>
        <w:t xml:space="preserve">sistema </w:t>
      </w:r>
      <w:r>
        <w:rPr>
          <w:color w:val="BCDF80"/>
        </w:rPr>
        <w:t xml:space="preserve">eléctrico </w:t>
      </w:r>
      <w:r>
        <w:rPr>
          <w:color w:val="000000"/>
        </w:rPr>
        <w:t xml:space="preserve">y </w:t>
      </w:r>
      <w:r>
        <w:rPr>
          <w:color w:val="44750C"/>
        </w:rPr>
        <w:t xml:space="preserve">trasportar </w:t>
      </w:r>
      <w:r>
        <w:rPr>
          <w:color w:val="BCDF80"/>
        </w:rPr>
        <w:t xml:space="preserve">muebles </w:t>
      </w:r>
      <w:r>
        <w:rPr>
          <w:color w:val="000000"/>
        </w:rPr>
        <w:t xml:space="preserve">y </w:t>
      </w:r>
      <w:r>
        <w:rPr>
          <w:color w:val="44750C"/>
        </w:rPr>
        <w:t xml:space="preserve">electrodomésticos </w:t>
      </w:r>
      <w:r>
        <w:rPr>
          <w:color w:val="000000"/>
        </w:rPr>
        <w:t xml:space="preserve">que </w:t>
      </w:r>
      <w:r>
        <w:rPr>
          <w:color w:val="BCDF80"/>
        </w:rPr>
        <w:t xml:space="preserve">muchas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puedan </w:t>
      </w:r>
      <w:r>
        <w:rPr>
          <w:color w:val="BCDF80"/>
        </w:rPr>
        <w:t xml:space="preserve">recuperar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. </w:t>
      </w:r>
      <w:r>
        <w:rPr>
          <w:color w:val="BCDF80"/>
        </w:rPr>
        <w:t xml:space="preserve">Socorro </w:t>
      </w:r>
      <w:r>
        <w:rPr>
          <w:color w:val="000000"/>
        </w:rPr>
        <w:t xml:space="preserve">no </w:t>
      </w:r>
      <w:r>
        <w:rPr>
          <w:color w:val="BCDF80"/>
        </w:rPr>
        <w:t xml:space="preserve">entro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hasta </w:t>
      </w:r>
      <w:r>
        <w:rPr>
          <w:color w:val="BCDF80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superó </w:t>
      </w:r>
      <w:r>
        <w:rPr>
          <w:color w:val="000000"/>
        </w:rPr>
        <w:t xml:space="preserve">el </w:t>
      </w:r>
      <w:r>
        <w:rPr>
          <w:color w:val="44750C"/>
        </w:rPr>
        <w:t xml:space="preserve">metro </w:t>
      </w:r>
      <w:r>
        <w:rPr>
          <w:color w:val="000000"/>
        </w:rPr>
        <w:t xml:space="preserve">de </w:t>
      </w:r>
      <w:r>
        <w:rPr>
          <w:color w:val="BCDF80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4750C"/>
        </w:rPr>
        <w:t xml:space="preserve">regimiento </w:t>
      </w:r>
      <w:r>
        <w:rPr>
          <w:color w:val="000000"/>
        </w:rPr>
        <w:t xml:space="preserve">de </w:t>
      </w:r>
      <w:r>
        <w:rPr>
          <w:color w:val="BCDF80"/>
        </w:rPr>
        <w:t xml:space="preserve">voluntarias </w:t>
      </w:r>
      <w:r>
        <w:rPr>
          <w:color w:val="BCDF80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autobús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unas </w:t>
      </w:r>
      <w:r>
        <w:rPr>
          <w:color w:val="000000"/>
        </w:rPr>
        <w:t xml:space="preserve">70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están </w:t>
      </w:r>
      <w:r>
        <w:rPr>
          <w:color w:val="BCDF80"/>
        </w:rPr>
        <w:t xml:space="preserve">completamente </w:t>
      </w:r>
      <w:r>
        <w:rPr>
          <w:color w:val="BCDF80"/>
        </w:rPr>
        <w:t xml:space="preserve">llenas </w:t>
      </w:r>
      <w:r>
        <w:rPr>
          <w:color w:val="000000"/>
        </w:rPr>
        <w:t xml:space="preserve">de </w:t>
      </w:r>
      <w:r>
        <w:rPr>
          <w:color w:val="BCDF80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BCDF80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ensucia </w:t>
      </w:r>
      <w:r>
        <w:rPr>
          <w:color w:val="000000"/>
        </w:rPr>
        <w:t xml:space="preserve">de </w:t>
      </w:r>
      <w:r>
        <w:rPr>
          <w:color w:val="BCDF80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CDF80"/>
        </w:rPr>
        <w:t xml:space="preserve">llegan </w:t>
      </w:r>
      <w:r>
        <w:rPr>
          <w:color w:val="000000"/>
        </w:rPr>
        <w:t xml:space="preserve">fontaneros </w:t>
      </w:r>
      <w:r>
        <w:rPr>
          <w:color w:val="000000"/>
        </w:rPr>
        <w:t xml:space="preserve">y </w:t>
      </w:r>
      <w:r>
        <w:rPr>
          <w:color w:val="44750C"/>
        </w:rPr>
        <w:t xml:space="preserve">electricistas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CDF80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BCDF80"/>
        </w:rPr>
        <w:t xml:space="preserve">gente </w:t>
      </w:r>
      <w:r>
        <w:rPr>
          <w:color w:val="000000"/>
        </w:rPr>
        <w:t xml:space="preserve">como </w:t>
      </w:r>
      <w:r>
        <w:rPr>
          <w:color w:val="BCDF80"/>
        </w:rPr>
        <w:t xml:space="preserve">Tomás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cogido </w:t>
      </w:r>
      <w:r>
        <w:rPr>
          <w:color w:val="BCDF80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BCDF80"/>
        </w:rPr>
        <w:t xml:space="preserve">muebles </w:t>
      </w:r>
      <w:r>
        <w:rPr>
          <w:color w:val="000000"/>
        </w:rPr>
        <w:t xml:space="preserve">nos </w:t>
      </w:r>
      <w:r>
        <w:rPr>
          <w:color w:val="000000"/>
        </w:rPr>
        <w:t xml:space="preserve">los </w:t>
      </w:r>
      <w:r>
        <w:rPr>
          <w:color w:val="000000"/>
        </w:rPr>
        <w:t xml:space="preserve">da </w:t>
      </w:r>
      <w:r>
        <w:rPr>
          <w:color w:val="BCDF80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gratitud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gente </w:t>
      </w:r>
      <w:r>
        <w:rPr>
          <w:color w:val="000000"/>
        </w:rPr>
        <w:t xml:space="preserve">es </w:t>
      </w:r>
      <w:r>
        <w:rPr>
          <w:color w:val="44750C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BCDF80"/>
        </w:rPr>
        <w:t xml:space="preserve">llega </w:t>
      </w:r>
      <w:r>
        <w:rPr>
          <w:color w:val="000000"/>
        </w:rPr>
        <w:t xml:space="preserve">la </w:t>
      </w:r>
      <w:r>
        <w:rPr>
          <w:color w:val="000000"/>
        </w:rPr>
        <w:t xml:space="preserve">pala </w:t>
      </w:r>
      <w:r>
        <w:rPr>
          <w:color w:val="000000"/>
        </w:rPr>
        <w:t xml:space="preserve">para </w:t>
      </w:r>
      <w:r>
        <w:rPr>
          <w:color w:val="44750C"/>
        </w:rPr>
        <w:t xml:space="preserve">llevarse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4750C"/>
        </w:rPr>
        <w:t xml:space="preserve">recuerdos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Vidas </w:t>
      </w:r>
      <w:r>
        <w:rPr>
          <w:color w:val="BCDF80"/>
        </w:rPr>
        <w:t xml:space="preserve">enteras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BCDF80"/>
        </w:rPr>
        <w:t xml:space="preserve">apilando </w:t>
      </w:r>
      <w:r>
        <w:rPr>
          <w:color w:val="000000"/>
        </w:rPr>
        <w:t xml:space="preserve">. </w:t>
      </w:r>
      <w:r>
        <w:rPr>
          <w:color w:val="44750C"/>
        </w:rPr>
        <w:t xml:space="preserve">Impresiona </w:t>
      </w:r>
      <w:r>
        <w:rPr>
          <w:color w:val="000000"/>
        </w:rPr>
        <w:t xml:space="preserve">ver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4750C"/>
        </w:rPr>
        <w:t xml:space="preserve">recuerdos </w:t>
      </w:r>
      <w:r>
        <w:rPr>
          <w:color w:val="BCDF80"/>
        </w:rPr>
        <w:t xml:space="preserve">perdidos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BCDF80"/>
        </w:rPr>
        <w:t xml:space="preserve">tardarán </w:t>
      </w:r>
      <w:r>
        <w:rPr>
          <w:color w:val="000000"/>
        </w:rPr>
        <w:t xml:space="preserve">en </w:t>
      </w:r>
      <w:r>
        <w:rPr>
          <w:color w:val="44750C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porque </w:t>
      </w:r>
      <w:r>
        <w:rPr>
          <w:color w:val="BCDF80"/>
        </w:rPr>
        <w:t xml:space="preserve">todavía </w:t>
      </w:r>
      <w:r>
        <w:rPr>
          <w:color w:val="BCDF80"/>
        </w:rPr>
        <w:t xml:space="preserve">queda </w:t>
      </w:r>
      <w:r>
        <w:rPr>
          <w:color w:val="BCDF80"/>
        </w:rPr>
        <w:t xml:space="preserve">barro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4750C"/>
        </w:rPr>
        <w:t xml:space="preserve">semana </w:t>
      </w:r>
      <w:r>
        <w:rPr>
          <w:color w:val="44750C"/>
        </w:rPr>
        <w:t xml:space="preserve">después </w:t>
      </w:r>
      <w:r>
        <w:rPr>
          <w:color w:val="000000"/>
        </w:rPr>
        <w:t xml:space="preserve">. </w:t>
      </w:r>
      <w:r>
        <w:rPr>
          <w:color w:val="BCDF80"/>
        </w:rPr>
        <w:t xml:space="preserve">Mucha </w:t>
      </w:r>
      <w:r>
        <w:rPr>
          <w:color w:val="BCDF80"/>
        </w:rPr>
        <w:t xml:space="preserve">energía </w:t>
      </w:r>
      <w:r>
        <w:rPr>
          <w:color w:val="000000"/>
        </w:rPr>
        <w:t xml:space="preserve">y </w:t>
      </w:r>
      <w:r>
        <w:rPr>
          <w:color w:val="BCDF80"/>
        </w:rPr>
        <w:t xml:space="preserve">solidaridad </w:t>
      </w:r>
      <w:r>
        <w:rPr>
          <w:color w:val="000000"/>
        </w:rPr>
        <w:t xml:space="preserve">para </w:t>
      </w:r>
      <w:r>
        <w:rPr>
          <w:color w:val="44750C"/>
        </w:rPr>
        <w:t xml:space="preserve">empezar </w:t>
      </w:r>
      <w:r>
        <w:rPr>
          <w:color w:val="000000"/>
        </w:rPr>
        <w:t xml:space="preserve">de </w:t>
      </w:r>
      <w:r>
        <w:rPr>
          <w:color w:val="BCDF80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4750C"/>
        </w:rPr>
        <w:t xml:space="preserve">inmensa </w:t>
      </w:r>
      <w:r>
        <w:rPr>
          <w:color w:val="44750C"/>
        </w:rPr>
        <w:t xml:space="preserve">mayoría </w:t>
      </w:r>
      <w:r>
        <w:rPr>
          <w:color w:val="44750C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concentrado </w:t>
      </w:r>
      <w:r>
        <w:rPr>
          <w:color w:val="000000"/>
        </w:rPr>
        <w:t xml:space="preserve">en </w:t>
      </w:r>
      <w:r>
        <w:rPr>
          <w:color w:val="44750C"/>
        </w:rPr>
        <w:t xml:space="preserve">Nueva-York </w:t>
      </w:r>
      <w:r>
        <w:rPr>
          <w:color w:val="000000"/>
        </w:rPr>
        <w:t xml:space="preserve">para </w:t>
      </w:r>
      <w:r>
        <w:rPr>
          <w:color w:val="BCDF80"/>
        </w:rPr>
        <w:t xml:space="preserve">reclamar </w:t>
      </w:r>
      <w:r>
        <w:rPr>
          <w:color w:val="000000"/>
        </w:rPr>
        <w:t xml:space="preserve">una </w:t>
      </w:r>
      <w:r>
        <w:rPr>
          <w:color w:val="BCDF80"/>
        </w:rPr>
        <w:t xml:space="preserve">acción </w:t>
      </w:r>
      <w:r>
        <w:rPr>
          <w:color w:val="000000"/>
        </w:rPr>
        <w:t xml:space="preserve">más </w:t>
      </w:r>
      <w:r>
        <w:rPr>
          <w:color w:val="44750C"/>
        </w:rPr>
        <w:t xml:space="preserve">contundente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4750C"/>
        </w:rPr>
        <w:t xml:space="preserve">cambio </w:t>
      </w:r>
      <w:r>
        <w:rPr>
          <w:color w:val="BCDF80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4750C"/>
        </w:rPr>
        <w:t xml:space="preserve">abanderada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4750C"/>
        </w:rPr>
        <w:t xml:space="preserve">lucha </w:t>
      </w:r>
      <w:r>
        <w:rPr>
          <w:color w:val="000000"/>
        </w:rPr>
        <w:t xml:space="preserve">por </w:t>
      </w:r>
      <w:r>
        <w:rPr>
          <w:color w:val="44750C"/>
        </w:rPr>
        <w:t xml:space="preserve">defender </w:t>
      </w:r>
      <w:r>
        <w:rPr>
          <w:color w:val="000000"/>
        </w:rPr>
        <w:t xml:space="preserve">el </w:t>
      </w:r>
      <w:r>
        <w:rPr>
          <w:color w:val="44750C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adolescente </w:t>
      </w:r>
      <w:r>
        <w:rPr>
          <w:color w:val="44750C"/>
        </w:rPr>
        <w:t xml:space="preserve">sueca </w:t>
      </w:r>
      <w:r>
        <w:rPr>
          <w:color w:val="BCDF80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BCDF80"/>
        </w:rPr>
        <w:t xml:space="preserve">animó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a </w:t>
      </w:r>
      <w:r>
        <w:rPr>
          <w:color w:val="44750C"/>
        </w:rPr>
        <w:t xml:space="preserve">manifestarse </w:t>
      </w:r>
      <w:r>
        <w:rPr>
          <w:color w:val="BCDF80"/>
        </w:rPr>
        <w:t xml:space="preserve">tantas </w:t>
      </w:r>
      <w:r>
        <w:rPr>
          <w:color w:val="000000"/>
        </w:rPr>
        <w:t xml:space="preserve">veces </w:t>
      </w:r>
      <w:r>
        <w:rPr>
          <w:color w:val="000000"/>
        </w:rPr>
        <w:t xml:space="preserve">como </w:t>
      </w:r>
      <w:r>
        <w:rPr>
          <w:color w:val="000000"/>
        </w:rPr>
        <w:t xml:space="preserve">sea </w:t>
      </w:r>
      <w:r>
        <w:rPr>
          <w:color w:val="BCDF80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16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BCDF80"/>
        </w:rPr>
        <w:t xml:space="preserve">primera </w:t>
      </w:r>
      <w:r>
        <w:rPr>
          <w:color w:val="44750C"/>
        </w:rPr>
        <w:t xml:space="preserve">oradora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750C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44750C"/>
        </w:rPr>
        <w:t xml:space="preserve">momentos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4750C"/>
        </w:rPr>
        <w:t xml:space="preserve">inaugura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ONU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000000"/>
        </w:rPr>
        <w:t xml:space="preserve">que </w:t>
      </w:r>
      <w:r>
        <w:rPr>
          <w:color w:val="44750C"/>
        </w:rPr>
        <w:t xml:space="preserve">busca </w:t>
      </w:r>
      <w:r>
        <w:rPr>
          <w:color w:val="BCDF80"/>
        </w:rPr>
        <w:t xml:space="preserve">soluciones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4750C"/>
        </w:rPr>
        <w:t xml:space="preserve">cambio </w:t>
      </w:r>
      <w:r>
        <w:rPr>
          <w:color w:val="BCDF80"/>
        </w:rPr>
        <w:t xml:space="preserve">climático </w:t>
      </w:r>
      <w:r>
        <w:rPr>
          <w:color w:val="44750C"/>
        </w:rPr>
        <w:t xml:space="preserve">aportadas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CDF80"/>
        </w:rPr>
        <w:t xml:space="preserve">nuevas </w:t>
      </w:r>
      <w:r>
        <w:rPr>
          <w:color w:val="44750C"/>
        </w:rPr>
        <w:t xml:space="preserve">generaciones </w:t>
      </w:r>
      <w:r>
        <w:rPr>
          <w:color w:val="000000"/>
        </w:rPr>
        <w:t xml:space="preserve">. </w:t>
      </w:r>
      <w:r>
        <w:rPr>
          <w:color w:val="44750C"/>
        </w:rPr>
        <w:t xml:space="preserve">Jóvenes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a </w:t>
      </w:r>
      <w:r>
        <w:rPr>
          <w:color w:val="BCDF80"/>
        </w:rPr>
        <w:t xml:space="preserve">recibir </w:t>
      </w:r>
      <w:r>
        <w:rPr>
          <w:color w:val="000000"/>
        </w:rPr>
        <w:t xml:space="preserve">como </w:t>
      </w:r>
      <w:r>
        <w:rPr>
          <w:color w:val="000000"/>
        </w:rPr>
        <w:t xml:space="preserve">legado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4750C"/>
        </w:rPr>
        <w:t xml:space="preserve">mayores </w:t>
      </w:r>
      <w:r>
        <w:rPr>
          <w:color w:val="000000"/>
        </w:rPr>
        <w:t xml:space="preserve">un </w:t>
      </w:r>
      <w:r>
        <w:rPr>
          <w:color w:val="44750C"/>
        </w:rPr>
        <w:t xml:space="preserve">planeta </w:t>
      </w:r>
      <w:r>
        <w:rPr>
          <w:color w:val="BCDF80"/>
        </w:rPr>
        <w:t xml:space="preserve">devastado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BCDF80"/>
        </w:rPr>
        <w:t xml:space="preserve">grito </w:t>
      </w:r>
      <w:r>
        <w:rPr>
          <w:color w:val="BCDF80"/>
        </w:rPr>
        <w:t xml:space="preserve">indignado </w:t>
      </w:r>
      <w:r>
        <w:rPr>
          <w:color w:val="000000"/>
        </w:rPr>
        <w:t xml:space="preserve">y </w:t>
      </w:r>
      <w:r>
        <w:rPr>
          <w:color w:val="BCDF80"/>
        </w:rPr>
        <w:t xml:space="preserve">casi </w:t>
      </w:r>
      <w:r>
        <w:rPr>
          <w:color w:val="BCDF80"/>
        </w:rPr>
        <w:t xml:space="preserve">desesperado </w:t>
      </w:r>
      <w:r>
        <w:rPr>
          <w:color w:val="000000"/>
        </w:rPr>
        <w:t xml:space="preserve">: </w:t>
      </w:r>
      <w:r>
        <w:rPr>
          <w:color w:val="44750C"/>
        </w:rPr>
        <w:t xml:space="preserve">salvad </w:t>
      </w:r>
      <w:r>
        <w:rPr>
          <w:color w:val="000000"/>
        </w:rPr>
        <w:t xml:space="preserve">el </w:t>
      </w:r>
      <w:r>
        <w:rPr>
          <w:color w:val="44750C"/>
        </w:rPr>
        <w:t xml:space="preserve">planeta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44750C"/>
        </w:rPr>
        <w:t xml:space="preserve">futuro </w:t>
      </w:r>
      <w:r>
        <w:rPr>
          <w:color w:val="000000"/>
        </w:rPr>
        <w:t xml:space="preserve">.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de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160 </w:t>
      </w:r>
      <w:r>
        <w:rPr>
          <w:color w:val="BCDF80"/>
        </w:rPr>
        <w:t xml:space="preserve">países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4750C"/>
        </w:rPr>
        <w:t xml:space="preserve">mayoría </w:t>
      </w:r>
      <w:r>
        <w:rPr>
          <w:color w:val="BCDF80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CDF80"/>
        </w:rPr>
        <w:t xml:space="preserve">reclamado </w:t>
      </w:r>
      <w:r>
        <w:rPr>
          <w:color w:val="000000"/>
        </w:rPr>
        <w:t xml:space="preserve">al </w:t>
      </w:r>
      <w:r>
        <w:rPr>
          <w:color w:val="44750C"/>
        </w:rPr>
        <w:t xml:space="preserve">unísono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4750C"/>
        </w:rPr>
        <w:t xml:space="preserve">buenas </w:t>
      </w:r>
      <w:r>
        <w:rPr>
          <w:color w:val="44750C"/>
        </w:rPr>
        <w:t xml:space="preserve">intenciones </w:t>
      </w:r>
      <w:r>
        <w:rPr>
          <w:color w:val="000000"/>
        </w:rPr>
        <w:t xml:space="preserve">para </w:t>
      </w:r>
      <w:r>
        <w:rPr>
          <w:color w:val="44750C"/>
        </w:rPr>
        <w:t xml:space="preserve">combatir </w:t>
      </w:r>
      <w:r>
        <w:rPr>
          <w:color w:val="000000"/>
        </w:rPr>
        <w:t xml:space="preserve">el </w:t>
      </w:r>
      <w:r>
        <w:rPr>
          <w:color w:val="44750C"/>
        </w:rPr>
        <w:t xml:space="preserve">cambio </w:t>
      </w:r>
      <w:r>
        <w:rPr>
          <w:color w:val="BCDF80"/>
        </w:rPr>
        <w:t xml:space="preserve">climático </w:t>
      </w:r>
      <w:r>
        <w:rPr>
          <w:color w:val="000000"/>
        </w:rPr>
        <w:t xml:space="preserve">se </w:t>
      </w:r>
      <w:r>
        <w:rPr>
          <w:color w:val="BCDF80"/>
        </w:rPr>
        <w:t xml:space="preserve">conviertan </w:t>
      </w:r>
      <w:r>
        <w:rPr>
          <w:color w:val="000000"/>
        </w:rPr>
        <w:t xml:space="preserve">en </w:t>
      </w:r>
      <w:r>
        <w:rPr>
          <w:color w:val="BCDF80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ríos </w:t>
      </w:r>
      <w:r>
        <w:rPr>
          <w:color w:val="000000"/>
        </w:rPr>
        <w:t xml:space="preserve">están </w:t>
      </w:r>
      <w:r>
        <w:rPr>
          <w:color w:val="44750C"/>
        </w:rPr>
        <w:t xml:space="preserve">contaminados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4750C"/>
        </w:rPr>
        <w:t xml:space="preserve">animales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plantas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. </w:t>
      </w:r>
      <w:r>
        <w:rPr>
          <w:color w:val="BCDF80"/>
        </w:rPr>
        <w:t xml:space="preserve">Compartimos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44750C"/>
        </w:rPr>
        <w:t xml:space="preserve">planeta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matando </w:t>
      </w:r>
      <w:r>
        <w:rPr>
          <w:color w:val="000000"/>
        </w:rPr>
        <w:t xml:space="preserve">. </w:t>
      </w:r>
      <w:r>
        <w:rPr>
          <w:color w:val="44750C"/>
        </w:rPr>
        <w:t xml:space="preserve">Jóvenes </w:t>
      </w:r>
      <w:r>
        <w:rPr>
          <w:color w:val="000000"/>
        </w:rPr>
        <w:t xml:space="preserve">, </w:t>
      </w:r>
      <w:r>
        <w:rPr>
          <w:color w:val="BCDF80"/>
        </w:rPr>
        <w:t xml:space="preserve">adolescentes </w:t>
      </w:r>
      <w:r>
        <w:rPr>
          <w:color w:val="000000"/>
        </w:rPr>
        <w:t xml:space="preserve">e </w:t>
      </w:r>
      <w:r>
        <w:rPr>
          <w:color w:val="44750C"/>
        </w:rPr>
        <w:t xml:space="preserve">incluso </w:t>
      </w:r>
      <w:r>
        <w:rPr>
          <w:color w:val="000000"/>
        </w:rPr>
        <w:t xml:space="preserve">niños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4750C"/>
        </w:rPr>
        <w:t xml:space="preserve">movilizado </w:t>
      </w:r>
      <w:r>
        <w:rPr>
          <w:color w:val="000000"/>
        </w:rPr>
        <w:t xml:space="preserve">como </w:t>
      </w:r>
      <w:r>
        <w:rPr>
          <w:color w:val="BCDF80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BCDF80"/>
        </w:rPr>
        <w:t xml:space="preserve">visto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44750C"/>
        </w:rPr>
        <w:t xml:space="preserve">mayores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dejen </w:t>
      </w:r>
      <w:r>
        <w:rPr>
          <w:color w:val="000000"/>
        </w:rPr>
        <w:t xml:space="preserve">en </w:t>
      </w:r>
      <w:r>
        <w:rPr>
          <w:color w:val="BCDF80"/>
        </w:rPr>
        <w:t xml:space="preserve">herencia </w:t>
      </w:r>
      <w:r>
        <w:rPr>
          <w:color w:val="000000"/>
        </w:rPr>
        <w:t xml:space="preserve">una </w:t>
      </w:r>
      <w:r>
        <w:rPr>
          <w:color w:val="BCDF80"/>
        </w:rPr>
        <w:t xml:space="preserve">naturaleza </w:t>
      </w:r>
      <w:r>
        <w:rPr>
          <w:color w:val="44750C"/>
        </w:rPr>
        <w:t xml:space="preserve">devorada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4750C"/>
        </w:rPr>
        <w:t xml:space="preserve">calor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4750C"/>
        </w:rPr>
        <w:t xml:space="preserve">plásticos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vertidos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44750C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gente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BCDF80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BCDF80"/>
        </w:rPr>
        <w:t xml:space="preserve">cuenta </w:t>
      </w:r>
      <w:r>
        <w:rPr>
          <w:color w:val="000000"/>
        </w:rPr>
        <w:t xml:space="preserve">del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Sabemos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BCDF80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4750C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CDF80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use </w:t>
      </w:r>
      <w:r>
        <w:rPr>
          <w:color w:val="BCDF80"/>
        </w:rPr>
        <w:t xml:space="preserve">cigarros </w:t>
      </w:r>
      <w:r>
        <w:rPr>
          <w:color w:val="000000"/>
        </w:rPr>
        <w:t xml:space="preserve">o </w:t>
      </w:r>
      <w:r>
        <w:rPr>
          <w:color w:val="000000"/>
        </w:rPr>
        <w:t xml:space="preserve">tiras </w:t>
      </w:r>
      <w:r>
        <w:rPr>
          <w:color w:val="000000"/>
        </w:rPr>
        <w:t xml:space="preserve">de </w:t>
      </w:r>
      <w:r>
        <w:rPr>
          <w:color w:val="44750C"/>
        </w:rPr>
        <w:t xml:space="preserve">plástico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44750C"/>
        </w:rPr>
        <w:t xml:space="preserve">contamina </w:t>
      </w:r>
      <w:r>
        <w:rPr>
          <w:color w:val="000000"/>
        </w:rPr>
        <w:t xml:space="preserve">. </w:t>
      </w:r>
      <w:r>
        <w:rPr>
          <w:color w:val="44750C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BCDF80"/>
        </w:rPr>
        <w:t xml:space="preserve">hablar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4750C"/>
        </w:rPr>
        <w:t xml:space="preserve">ONU </w:t>
      </w:r>
      <w:r>
        <w:rPr>
          <w:color w:val="000000"/>
        </w:rPr>
        <w:t xml:space="preserve">, </w:t>
      </w:r>
      <w:r>
        <w:rPr>
          <w:color w:val="BCDF80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44750C"/>
        </w:rPr>
        <w:t xml:space="preserve">sueca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BCDF80"/>
        </w:rPr>
        <w:t xml:space="preserve">imagen </w:t>
      </w:r>
      <w:r>
        <w:rPr>
          <w:color w:val="44750C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4750C"/>
        </w:rPr>
        <w:t xml:space="preserve">medio </w:t>
      </w:r>
      <w:r>
        <w:rPr>
          <w:color w:val="BCDF80"/>
        </w:rPr>
        <w:t xml:space="preserve">ambiente </w:t>
      </w:r>
      <w:r>
        <w:rPr>
          <w:color w:val="000000"/>
        </w:rPr>
        <w:t xml:space="preserve">, </w:t>
      </w:r>
      <w:r>
        <w:rPr>
          <w:color w:val="BCDF80"/>
        </w:rPr>
        <w:t xml:space="preserve">advierte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marea </w:t>
      </w:r>
      <w:r>
        <w:rPr>
          <w:color w:val="BCDF80"/>
        </w:rPr>
        <w:t xml:space="preserve">juvenil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44750C"/>
        </w:rPr>
        <w:t xml:space="preserve">llevará </w:t>
      </w:r>
      <w:r>
        <w:rPr>
          <w:color w:val="000000"/>
        </w:rPr>
        <w:t xml:space="preserve">por </w:t>
      </w:r>
      <w:r>
        <w:rPr>
          <w:color w:val="BCDF80"/>
        </w:rPr>
        <w:t xml:space="preserve">delante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44750C"/>
        </w:rPr>
        <w:t xml:space="preserve">actúan </w:t>
      </w:r>
      <w:r>
        <w:rPr>
          <w:color w:val="000000"/>
        </w:rPr>
        <w:t xml:space="preserve">. </w:t>
      </w:r>
      <w:r>
        <w:rPr>
          <w:color w:val="44750C"/>
        </w:rPr>
        <w:t xml:space="preserve">Siempre </w:t>
      </w:r>
      <w:r>
        <w:rPr>
          <w:color w:val="000000"/>
        </w:rPr>
        <w:t xml:space="preserve">las </w:t>
      </w:r>
      <w:r>
        <w:rPr>
          <w:color w:val="BCDF80"/>
        </w:rPr>
        <w:t xml:space="preserve">mismas </w:t>
      </w:r>
      <w:r>
        <w:rPr>
          <w:color w:val="BCDF80"/>
        </w:rPr>
        <w:t xml:space="preserve">promesas </w:t>
      </w:r>
      <w:r>
        <w:rPr>
          <w:color w:val="44750C"/>
        </w:rPr>
        <w:t xml:space="preserve">vacías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mismas </w:t>
      </w:r>
      <w:r>
        <w:rPr>
          <w:color w:val="BCDF80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misma </w:t>
      </w:r>
      <w:r>
        <w:rPr>
          <w:color w:val="44750C"/>
        </w:rPr>
        <w:t xml:space="preserve">inacción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44750C"/>
        </w:rPr>
        <w:t xml:space="preserve">futuro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BCDF80"/>
        </w:rPr>
        <w:t xml:space="preserve">merecemos </w:t>
      </w:r>
      <w:r>
        <w:rPr>
          <w:color w:val="000000"/>
        </w:rPr>
        <w:t xml:space="preserve">algo </w:t>
      </w:r>
      <w:r>
        <w:rPr>
          <w:color w:val="BCDF80"/>
        </w:rPr>
        <w:t xml:space="preserve">mejor </w:t>
      </w:r>
      <w:r>
        <w:rPr>
          <w:color w:val="000000"/>
        </w:rPr>
        <w:t xml:space="preserve">; </w:t>
      </w:r>
      <w:r>
        <w:rPr>
          <w:color w:val="000000"/>
        </w:rPr>
        <w:t xml:space="preserve">lo </w:t>
      </w:r>
      <w:r>
        <w:rPr>
          <w:color w:val="BCDF80"/>
        </w:rPr>
        <w:t xml:space="preserve">grita </w:t>
      </w:r>
      <w:r>
        <w:rPr>
          <w:color w:val="000000"/>
        </w:rPr>
        <w:t xml:space="preserve">la </w:t>
      </w:r>
      <w:r>
        <w:rPr>
          <w:color w:val="44750C"/>
        </w:rPr>
        <w:t xml:space="preserve">juventud </w:t>
      </w:r>
      <w:r>
        <w:rPr>
          <w:color w:val="000000"/>
        </w:rPr>
        <w:t xml:space="preserve">del </w:t>
      </w:r>
      <w:r>
        <w:rPr>
          <w:color w:val="BCDF80"/>
        </w:rPr>
        <w:t xml:space="preserve">mundo </w:t>
      </w:r>
      <w:r>
        <w:rPr>
          <w:color w:val="BCDF80"/>
        </w:rPr>
        <w:t xml:space="preserve">entero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44750C"/>
        </w:rPr>
        <w:t xml:space="preserve">resuene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44750C"/>
        </w:rPr>
        <w:t xml:space="preserve">mundial </w:t>
      </w:r>
      <w:r>
        <w:rPr>
          <w:color w:val="000000"/>
        </w:rPr>
        <w:t xml:space="preserve">del </w:t>
      </w:r>
      <w:r>
        <w:rPr>
          <w:color w:val="BCDF80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4750C"/>
        </w:rPr>
        <w:t xml:space="preserve">empieza </w:t>
      </w:r>
      <w:r>
        <w:rPr>
          <w:color w:val="000000"/>
        </w:rPr>
        <w:t xml:space="preserve">el </w:t>
      </w:r>
      <w:r>
        <w:rPr>
          <w:color w:val="44750C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44750C"/>
        </w:rPr>
        <w:t xml:space="preserve">Según </w:t>
      </w:r>
      <w:r>
        <w:rPr>
          <w:color w:val="000000"/>
        </w:rPr>
        <w:t xml:space="preserve">los </w:t>
      </w:r>
      <w:r>
        <w:rPr>
          <w:color w:val="BCDF80"/>
        </w:rPr>
        <w:t xml:space="preserve">científicos </w:t>
      </w:r>
      <w:r>
        <w:rPr>
          <w:color w:val="000000"/>
        </w:rPr>
        <w:t xml:space="preserve">, </w:t>
      </w:r>
      <w:r>
        <w:rPr>
          <w:color w:val="BCDF80"/>
        </w:rPr>
        <w:t xml:space="preserve">queda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44750C"/>
        </w:rPr>
        <w:t xml:space="preserve">tiempo </w:t>
      </w:r>
      <w:r>
        <w:rPr>
          <w:color w:val="000000"/>
        </w:rPr>
        <w:t xml:space="preserve">para </w:t>
      </w:r>
      <w:r>
        <w:rPr>
          <w:color w:val="BCDF80"/>
        </w:rPr>
        <w:t xml:space="preserve">frenar </w:t>
      </w:r>
      <w:r>
        <w:rPr>
          <w:color w:val="000000"/>
        </w:rPr>
        <w:t xml:space="preserve">los </w:t>
      </w:r>
      <w:r>
        <w:rPr>
          <w:color w:val="BCDF80"/>
        </w:rPr>
        <w:t xml:space="preserve">efectos </w:t>
      </w:r>
      <w:r>
        <w:rPr>
          <w:color w:val="BCDF80"/>
        </w:rPr>
        <w:t xml:space="preserve">catastróficos </w:t>
      </w:r>
      <w:r>
        <w:rPr>
          <w:color w:val="000000"/>
        </w:rPr>
        <w:t xml:space="preserve">del </w:t>
      </w:r>
      <w:r>
        <w:rPr>
          <w:color w:val="44750C"/>
        </w:rPr>
        <w:t xml:space="preserve">cambio </w:t>
      </w:r>
      <w:r>
        <w:rPr>
          <w:color w:val="BCDF80"/>
        </w:rPr>
        <w:t xml:space="preserve">climático </w:t>
      </w:r>
      <w:r>
        <w:rPr>
          <w:color w:val="000000"/>
        </w:rPr>
        <w:t xml:space="preserve">. </w:t>
      </w:r>
      <w:r>
        <w:rPr>
          <w:color w:val="BCDF80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BCDF80"/>
        </w:rPr>
        <w:t xml:space="preserve">fijándose </w:t>
      </w:r>
      <w:r>
        <w:rPr>
          <w:color w:val="000000"/>
        </w:rPr>
        <w:t xml:space="preserve">en </w:t>
      </w:r>
      <w:r>
        <w:rPr>
          <w:color w:val="44750C"/>
        </w:rPr>
        <w:t xml:space="preserve">evidencias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4750C"/>
        </w:rPr>
        <w:t xml:space="preserve">ritmo </w:t>
      </w:r>
      <w:r>
        <w:rPr>
          <w:color w:val="BCDF80"/>
        </w:rPr>
        <w:t xml:space="preserve">imparable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44750C"/>
        </w:rPr>
        <w:t xml:space="preserve">calentando </w:t>
      </w:r>
      <w:r>
        <w:rPr>
          <w:color w:val="000000"/>
        </w:rPr>
        <w:t xml:space="preserve">el </w:t>
      </w:r>
      <w:r>
        <w:rPr>
          <w:color w:val="44750C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4750C"/>
        </w:rPr>
        <w:t xml:space="preserve">gráfico </w:t>
      </w:r>
      <w:r>
        <w:rPr>
          <w:color w:val="000000"/>
        </w:rPr>
        <w:t xml:space="preserve">muy </w:t>
      </w:r>
      <w:r>
        <w:rPr>
          <w:color w:val="44750C"/>
        </w:rPr>
        <w:t xml:space="preserve">útil </w:t>
      </w:r>
      <w:r>
        <w:rPr>
          <w:color w:val="000000"/>
        </w:rPr>
        <w:t xml:space="preserve">para </w:t>
      </w:r>
      <w:r>
        <w:rPr>
          <w:color w:val="000000"/>
        </w:rPr>
        <w:t xml:space="preserve">entenderlo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BCDF80"/>
        </w:rPr>
        <w:t xml:space="preserve">código </w:t>
      </w:r>
      <w:r>
        <w:rPr>
          <w:color w:val="000000"/>
        </w:rPr>
        <w:t xml:space="preserve">de </w:t>
      </w:r>
      <w:r>
        <w:rPr>
          <w:color w:val="BCDF80"/>
        </w:rPr>
        <w:t xml:space="preserve">barras </w:t>
      </w:r>
      <w:r>
        <w:rPr>
          <w:color w:val="000000"/>
        </w:rPr>
        <w:t xml:space="preserve">del </w:t>
      </w:r>
      <w:r>
        <w:rPr>
          <w:color w:val="44750C"/>
        </w:rPr>
        <w:t xml:space="preserve">calentamiento </w:t>
      </w:r>
      <w:r>
        <w:rPr>
          <w:color w:val="BCDF80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el </w:t>
      </w:r>
      <w:r>
        <w:rPr>
          <w:color w:val="44750C"/>
        </w:rPr>
        <w:t xml:space="preserve">científico </w:t>
      </w:r>
      <w:r>
        <w:rPr>
          <w:color w:val="BCDF80"/>
        </w:rPr>
        <w:t xml:space="preserve">Ed-Hawkins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BCDF80"/>
        </w:rPr>
        <w:t xml:space="preserve">barra </w:t>
      </w:r>
      <w:r>
        <w:rPr>
          <w:color w:val="44750C"/>
        </w:rPr>
        <w:t xml:space="preserve">muestra </w:t>
      </w:r>
      <w:r>
        <w:rPr>
          <w:color w:val="000000"/>
        </w:rPr>
        <w:t xml:space="preserve">la </w:t>
      </w:r>
      <w:r>
        <w:rPr>
          <w:color w:val="44750C"/>
        </w:rPr>
        <w:t xml:space="preserve">temperatura </w:t>
      </w:r>
      <w:r>
        <w:rPr>
          <w:color w:val="44750C"/>
        </w:rPr>
        <w:t xml:space="preserve">media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44750C"/>
        </w:rPr>
        <w:t xml:space="preserve">1880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44750C"/>
        </w:rPr>
        <w:t xml:space="preserve">Fíjense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4750C"/>
        </w:rPr>
        <w:t xml:space="preserve">últimos </w:t>
      </w:r>
      <w:r>
        <w:rPr>
          <w:color w:val="000000"/>
        </w:rPr>
        <w:t xml:space="preserve">20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BCDF80"/>
        </w:rPr>
        <w:t xml:space="preserve">2000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4750C"/>
        </w:rPr>
        <w:t xml:space="preserve">produce </w:t>
      </w:r>
      <w:r>
        <w:rPr>
          <w:color w:val="000000"/>
        </w:rPr>
        <w:t xml:space="preserve">el </w:t>
      </w:r>
      <w:r>
        <w:rPr>
          <w:color w:val="44750C"/>
        </w:rPr>
        <w:t xml:space="preserve">mayor </w:t>
      </w:r>
      <w:r>
        <w:rPr>
          <w:color w:val="44750C"/>
        </w:rPr>
        <w:t xml:space="preserve">aumento </w:t>
      </w:r>
      <w:r>
        <w:rPr>
          <w:color w:val="000000"/>
        </w:rPr>
        <w:t xml:space="preserve">de </w:t>
      </w:r>
      <w:r>
        <w:rPr>
          <w:color w:val="44750C"/>
        </w:rPr>
        <w:t xml:space="preserve">temperatura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acuerdo </w:t>
      </w:r>
      <w:r>
        <w:rPr>
          <w:color w:val="000000"/>
        </w:rPr>
        <w:t xml:space="preserve">del </w:t>
      </w:r>
      <w:r>
        <w:rPr>
          <w:color w:val="BCDF80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París </w:t>
      </w:r>
      <w:r>
        <w:rPr>
          <w:color w:val="000000"/>
        </w:rPr>
        <w:t xml:space="preserve">fija </w:t>
      </w:r>
      <w:r>
        <w:rPr>
          <w:color w:val="000000"/>
        </w:rPr>
        <w:t xml:space="preserve">un </w:t>
      </w:r>
      <w:r>
        <w:rPr>
          <w:color w:val="BCDF80"/>
        </w:rPr>
        <w:t xml:space="preserve">compromiso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4750C"/>
        </w:rPr>
        <w:t xml:space="preserve">temperatura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44750C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BCDF80"/>
        </w:rPr>
        <w:t xml:space="preserve">científicos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BCDF80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' </w:t>
      </w:r>
      <w:r>
        <w:rPr>
          <w:color w:val="000000"/>
        </w:rPr>
        <w:t xml:space="preserve">5 </w:t>
      </w:r>
      <w:r>
        <w:rPr>
          <w:color w:val="44750C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CDF80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BCDF80"/>
        </w:rPr>
        <w:t xml:space="preserve">2030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BCDF80"/>
        </w:rPr>
        <w:t xml:space="preserve">falta </w:t>
      </w:r>
      <w:r>
        <w:rPr>
          <w:color w:val="000000"/>
        </w:rPr>
        <w:t xml:space="preserve">una </w:t>
      </w:r>
      <w:r>
        <w:rPr>
          <w:color w:val="BCDF80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BCDF80"/>
        </w:rPr>
        <w:t xml:space="preserve">advierten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perderían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arrecifes </w:t>
      </w:r>
      <w:r>
        <w:rPr>
          <w:color w:val="000000"/>
        </w:rPr>
        <w:t xml:space="preserve">de </w:t>
      </w:r>
      <w:r>
        <w:rPr>
          <w:color w:val="44750C"/>
        </w:rPr>
        <w:t xml:space="preserve">coral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subiría </w:t>
      </w:r>
      <w:r>
        <w:rPr>
          <w:color w:val="000000"/>
        </w:rPr>
        <w:t xml:space="preserve">10 </w:t>
      </w:r>
      <w:r>
        <w:rPr>
          <w:color w:val="44750C"/>
        </w:rPr>
        <w:t xml:space="preserve">centímetros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44750C"/>
        </w:rPr>
        <w:t xml:space="preserve">acabaría </w:t>
      </w:r>
      <w:r>
        <w:rPr>
          <w:color w:val="000000"/>
        </w:rPr>
        <w:t xml:space="preserve">con </w:t>
      </w:r>
      <w:r>
        <w:rPr>
          <w:color w:val="BCDF80"/>
        </w:rPr>
        <w:t xml:space="preserve">plantas </w:t>
      </w:r>
      <w:r>
        <w:rPr>
          <w:color w:val="000000"/>
        </w:rPr>
        <w:t xml:space="preserve">y </w:t>
      </w:r>
      <w:r>
        <w:rPr>
          <w:color w:val="44750C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4750C"/>
        </w:rPr>
        <w:t xml:space="preserve">estudio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BCDF80"/>
        </w:rPr>
        <w:t xml:space="preserve">conocido </w:t>
      </w:r>
      <w:r>
        <w:rPr>
          <w:color w:val="000000"/>
        </w:rPr>
        <w:t xml:space="preserve">esta </w:t>
      </w:r>
      <w:r>
        <w:rPr>
          <w:color w:val="44750C"/>
        </w:rPr>
        <w:t xml:space="preserve">semana </w:t>
      </w:r>
      <w:r>
        <w:rPr>
          <w:color w:val="44750C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000000"/>
        </w:rPr>
        <w:t xml:space="preserve">y </w:t>
      </w:r>
      <w:r>
        <w:rPr>
          <w:color w:val="44750C"/>
        </w:rPr>
        <w:t xml:space="preserve">Canadá </w:t>
      </w:r>
      <w:r>
        <w:rPr>
          <w:color w:val="000000"/>
        </w:rPr>
        <w:t xml:space="preserve">hay </w:t>
      </w:r>
      <w:r>
        <w:rPr>
          <w:color w:val="BCDF80"/>
        </w:rPr>
        <w:t xml:space="preserve">ahora </w:t>
      </w:r>
      <w:r>
        <w:rPr>
          <w:color w:val="44750C"/>
        </w:rPr>
        <w:t xml:space="preserve">3.000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de </w:t>
      </w:r>
      <w:r>
        <w:rPr>
          <w:color w:val="BCDF80"/>
        </w:rPr>
        <w:t xml:space="preserve">pájaros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50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750C"/>
        </w:rPr>
        <w:t xml:space="preserve">próxima </w:t>
      </w:r>
      <w:r>
        <w:rPr>
          <w:color w:val="BCDF80"/>
        </w:rPr>
        <w:t xml:space="preserve">cumbre </w:t>
      </w:r>
      <w:r>
        <w:rPr>
          <w:color w:val="000000"/>
        </w:rPr>
        <w:t xml:space="preserve">del </w:t>
      </w:r>
      <w:r>
        <w:rPr>
          <w:color w:val="BCDF80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4750C"/>
        </w:rPr>
        <w:t xml:space="preserve">celebra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BCDF80"/>
        </w:rPr>
        <w:t xml:space="preserve">participa </w:t>
      </w:r>
      <w:r>
        <w:rPr>
          <w:color w:val="BCDF80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4750C"/>
        </w:rPr>
        <w:t xml:space="preserve">ONU </w:t>
      </w:r>
      <w:r>
        <w:rPr>
          <w:color w:val="BCDF80"/>
        </w:rPr>
        <w:t xml:space="preserve">lanza </w:t>
      </w:r>
      <w:r>
        <w:rPr>
          <w:color w:val="000000"/>
        </w:rPr>
        <w:t xml:space="preserve">esta </w:t>
      </w:r>
      <w:r>
        <w:rPr>
          <w:color w:val="BCDF80"/>
        </w:rPr>
        <w:t xml:space="preserve">advertencia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750C"/>
        </w:rPr>
        <w:t xml:space="preserve">cambio </w:t>
      </w:r>
      <w:r>
        <w:rPr>
          <w:color w:val="BCDF80"/>
        </w:rPr>
        <w:t xml:space="preserve">climático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4750C"/>
        </w:rPr>
        <w:t xml:space="preserve">amenaza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4750C"/>
        </w:rPr>
        <w:t xml:space="preserve">siglo </w:t>
      </w:r>
      <w:r>
        <w:rPr>
          <w:color w:val="000000"/>
        </w:rPr>
        <w:t xml:space="preserve">;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problema </w:t>
      </w:r>
      <w:r>
        <w:rPr>
          <w:color w:val="BCDF80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BCDF80"/>
        </w:rPr>
        <w:t xml:space="preserve">tres </w:t>
      </w:r>
      <w:r>
        <w:rPr>
          <w:color w:val="44750C"/>
        </w:rPr>
        <w:t xml:space="preserve">nietos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BCDF80"/>
        </w:rPr>
        <w:t xml:space="preserve">quiero </w:t>
      </w:r>
      <w:r>
        <w:rPr>
          <w:color w:val="000000"/>
        </w:rPr>
        <w:t xml:space="preserve">ser </w:t>
      </w:r>
      <w:r>
        <w:rPr>
          <w:color w:val="BCDF80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BCDF80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vivan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mundo </w:t>
      </w:r>
      <w:r>
        <w:rPr>
          <w:color w:val="44750C"/>
        </w:rPr>
        <w:t xml:space="preserve">medio </w:t>
      </w:r>
      <w:r>
        <w:rPr>
          <w:color w:val="44750C"/>
        </w:rPr>
        <w:t xml:space="preserve">destruido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salieron </w:t>
      </w:r>
      <w:r>
        <w:rPr>
          <w:color w:val="44750C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44750C"/>
        </w:rPr>
        <w:t xml:space="preserve">ciudades </w:t>
      </w:r>
      <w:r>
        <w:rPr>
          <w:color w:val="000000"/>
        </w:rPr>
        <w:t xml:space="preserve">para </w:t>
      </w:r>
      <w:r>
        <w:rPr>
          <w:color w:val="44750C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4750C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violencia </w:t>
      </w:r>
      <w:r>
        <w:rPr>
          <w:color w:val="BCDF80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44750C"/>
        </w:rPr>
        <w:t xml:space="preserve">mujeres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CDF80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44750C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sus </w:t>
      </w:r>
      <w:r>
        <w:rPr>
          <w:color w:val="44750C"/>
        </w:rPr>
        <w:t xml:space="preserve">exparejas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BCDF80"/>
        </w:rPr>
        <w:t xml:space="preserve">julio </w:t>
      </w:r>
      <w:r>
        <w:rPr>
          <w:color w:val="000000"/>
        </w:rPr>
        <w:t xml:space="preserve">y </w:t>
      </w:r>
      <w:r>
        <w:rPr>
          <w:color w:val="BCDF80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CDF80"/>
        </w:rPr>
        <w:t xml:space="preserve">violencia </w:t>
      </w:r>
      <w:r>
        <w:rPr>
          <w:color w:val="44750C"/>
        </w:rPr>
        <w:t xml:space="preserve">aumentó </w:t>
      </w:r>
      <w:r>
        <w:rPr>
          <w:color w:val="000000"/>
        </w:rPr>
        <w:t xml:space="preserve">un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asociaciones </w:t>
      </w:r>
      <w:r>
        <w:rPr>
          <w:color w:val="000000"/>
        </w:rPr>
        <w:t xml:space="preserve">han </w:t>
      </w:r>
      <w:r>
        <w:rPr>
          <w:color w:val="BCDF80"/>
        </w:rPr>
        <w:t xml:space="preserve">querido </w:t>
      </w:r>
      <w:r>
        <w:rPr>
          <w:color w:val="44750C"/>
        </w:rPr>
        <w:t xml:space="preserve">visibilizar </w:t>
      </w:r>
      <w:r>
        <w:rPr>
          <w:color w:val="000000"/>
        </w:rPr>
        <w:t xml:space="preserve">la </w:t>
      </w:r>
      <w:r>
        <w:rPr>
          <w:color w:val="44750C"/>
        </w:rPr>
        <w:t xml:space="preserve">gran </w:t>
      </w:r>
      <w:r>
        <w:rPr>
          <w:color w:val="BCDF80"/>
        </w:rPr>
        <w:t xml:space="preserve">preocupación </w:t>
      </w:r>
      <w:r>
        <w:rPr>
          <w:color w:val="BCDF80"/>
        </w:rPr>
        <w:t xml:space="preserve">social </w:t>
      </w:r>
      <w:r>
        <w:rPr>
          <w:color w:val="000000"/>
        </w:rPr>
        <w:t xml:space="preserve">. </w:t>
      </w:r>
      <w:r>
        <w:rPr>
          <w:color w:val="44750C"/>
        </w:rPr>
        <w:t xml:space="preserve">Desafiaron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lluvia </w:t>
      </w:r>
      <w:r>
        <w:rPr>
          <w:color w:val="000000"/>
        </w:rPr>
        <w:t xml:space="preserve">para </w:t>
      </w:r>
      <w:r>
        <w:rPr>
          <w:color w:val="000000"/>
        </w:rPr>
        <w:t xml:space="preserve">teñir </w:t>
      </w:r>
      <w:r>
        <w:rPr>
          <w:color w:val="000000"/>
        </w:rPr>
        <w:t xml:space="preserve">la </w:t>
      </w:r>
      <w:r>
        <w:rPr>
          <w:color w:val="44750C"/>
        </w:rPr>
        <w:t xml:space="preserve">noche </w:t>
      </w:r>
      <w:r>
        <w:rPr>
          <w:color w:val="000000"/>
        </w:rPr>
        <w:t xml:space="preserve">de </w:t>
      </w:r>
      <w:r>
        <w:rPr>
          <w:color w:val="44750C"/>
        </w:rPr>
        <w:t xml:space="preserve">violeta </w:t>
      </w:r>
      <w:r>
        <w:rPr>
          <w:color w:val="000000"/>
        </w:rPr>
        <w:t xml:space="preserve">. </w:t>
      </w:r>
      <w:r>
        <w:rPr>
          <w:color w:val="BCDF80"/>
        </w:rPr>
        <w:t xml:space="preserve">¡Que </w:t>
      </w:r>
      <w:r>
        <w:rPr>
          <w:color w:val="000000"/>
        </w:rPr>
        <w:t xml:space="preserve">viva </w:t>
      </w:r>
      <w:r>
        <w:rPr>
          <w:color w:val="000000"/>
        </w:rPr>
        <w:t xml:space="preserve">la </w:t>
      </w:r>
      <w:r>
        <w:rPr>
          <w:color w:val="44750C"/>
        </w:rPr>
        <w:t xml:space="preserve">lucha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4750C"/>
        </w:rPr>
        <w:t xml:space="preserve">mujeres </w:t>
      </w:r>
      <w:r>
        <w:rPr>
          <w:color w:val="000000"/>
        </w:rPr>
        <w:t xml:space="preserve">!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BCDF80"/>
        </w:rPr>
        <w:t xml:space="preserve">cifra </w:t>
      </w:r>
      <w:r>
        <w:rPr>
          <w:color w:val="000000"/>
        </w:rPr>
        <w:t xml:space="preserve">de </w:t>
      </w:r>
      <w:r>
        <w:rPr>
          <w:color w:val="44750C"/>
        </w:rPr>
        <w:t xml:space="preserve">mujeres </w:t>
      </w:r>
      <w:r>
        <w:rPr>
          <w:color w:val="BCDF80"/>
        </w:rPr>
        <w:t xml:space="preserve">asesinadas </w:t>
      </w:r>
      <w:r>
        <w:rPr>
          <w:color w:val="BCDF80"/>
        </w:rPr>
        <w:t xml:space="preserve">sigue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BCDF80"/>
        </w:rPr>
        <w:t xml:space="preserve">llegar </w:t>
      </w:r>
      <w:r>
        <w:rPr>
          <w:color w:val="000000"/>
        </w:rPr>
        <w:t xml:space="preserve">a </w:t>
      </w:r>
      <w:r>
        <w:rPr>
          <w:color w:val="44750C"/>
        </w:rPr>
        <w:t xml:space="preserve">1.017 </w:t>
      </w:r>
      <w:r>
        <w:rPr>
          <w:color w:val="000000"/>
        </w:rPr>
        <w:t xml:space="preserve">desde </w:t>
      </w:r>
      <w:r>
        <w:rPr>
          <w:color w:val="44750C"/>
        </w:rPr>
        <w:t xml:space="preserve">2003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4750C"/>
        </w:rPr>
        <w:t xml:space="preserve">cinco </w:t>
      </w:r>
      <w:r>
        <w:rPr>
          <w:color w:val="44750C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CDF80"/>
        </w:rPr>
        <w:t xml:space="preserve">asesinadas </w:t>
      </w:r>
      <w:r>
        <w:rPr>
          <w:color w:val="BCDF80"/>
        </w:rPr>
        <w:t xml:space="preserve">cuatro </w:t>
      </w:r>
      <w:r>
        <w:rPr>
          <w:color w:val="44750C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Vives </w:t>
      </w:r>
      <w:r>
        <w:rPr>
          <w:color w:val="000000"/>
        </w:rPr>
        <w:t xml:space="preserve">y </w:t>
      </w:r>
      <w:r>
        <w:rPr>
          <w:color w:val="BCDF80"/>
        </w:rPr>
        <w:t xml:space="preserve">libres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000000"/>
        </w:rPr>
        <w:t xml:space="preserve">nos </w:t>
      </w:r>
      <w:r>
        <w:rPr>
          <w:color w:val="BCDF80"/>
        </w:rPr>
        <w:t xml:space="preserve">queramos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BCDF80"/>
        </w:rPr>
        <w:t xml:space="preserve">mensaje </w:t>
      </w:r>
      <w:r>
        <w:rPr>
          <w:color w:val="BCDF80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44750C"/>
        </w:rPr>
        <w:t xml:space="preserve">Quince </w:t>
      </w:r>
      <w:r>
        <w:rPr>
          <w:color w:val="44750C"/>
        </w:rPr>
        <w:t xml:space="preserve">mujeres </w:t>
      </w:r>
      <w:r>
        <w:rPr>
          <w:color w:val="000000"/>
        </w:rPr>
        <w:t xml:space="preserve">han </w:t>
      </w:r>
      <w:r>
        <w:rPr>
          <w:color w:val="BCDF80"/>
        </w:rPr>
        <w:t xml:space="preserve">perdido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este </w:t>
      </w:r>
      <w:r>
        <w:rPr>
          <w:color w:val="BCDF8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peores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última </w:t>
      </w:r>
      <w:r>
        <w:rPr>
          <w:color w:val="BCDF80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44750C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200 </w:t>
      </w:r>
      <w:r>
        <w:rPr>
          <w:color w:val="BCDF80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BCDF80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calle </w:t>
      </w:r>
      <w:r>
        <w:rPr>
          <w:color w:val="000000"/>
        </w:rPr>
        <w:t xml:space="preserve">para </w:t>
      </w:r>
      <w:r>
        <w:rPr>
          <w:color w:val="44750C"/>
        </w:rPr>
        <w:t xml:space="preserve">visibilizar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consideran </w:t>
      </w:r>
      <w:r>
        <w:rPr>
          <w:color w:val="000000"/>
        </w:rPr>
        <w:t xml:space="preserve">una </w:t>
      </w:r>
      <w:r>
        <w:rPr>
          <w:color w:val="BCDF80"/>
        </w:rPr>
        <w:t xml:space="preserve">emergencia </w:t>
      </w:r>
      <w:r>
        <w:rPr>
          <w:color w:val="44750C"/>
        </w:rPr>
        <w:t xml:space="preserve">feminista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4750C"/>
        </w:rPr>
        <w:t xml:space="preserve">lucha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nuestro </w:t>
      </w:r>
      <w:r>
        <w:rPr>
          <w:color w:val="44750C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Codo </w:t>
      </w:r>
      <w:r>
        <w:rPr>
          <w:color w:val="000000"/>
        </w:rPr>
        <w:t xml:space="preserve">a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750C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750C"/>
        </w:rPr>
        <w:t xml:space="preserve">asesinatos </w:t>
      </w:r>
      <w:r>
        <w:rPr>
          <w:color w:val="BCDF80"/>
        </w:rPr>
        <w:t xml:space="preserve">machistas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4750C"/>
        </w:rPr>
        <w:t xml:space="preserve">amenaza </w:t>
      </w:r>
      <w:r>
        <w:rPr>
          <w:color w:val="000000"/>
        </w:rPr>
        <w:t xml:space="preserve">a </w:t>
      </w:r>
      <w:r>
        <w:rPr>
          <w:color w:val="BCDF80"/>
        </w:rPr>
        <w:t xml:space="preserve">perder </w:t>
      </w:r>
      <w:r>
        <w:rPr>
          <w:color w:val="44750C"/>
        </w:rPr>
        <w:t xml:space="preserve">derechos </w:t>
      </w:r>
      <w:r>
        <w:rPr>
          <w:color w:val="000000"/>
        </w:rPr>
        <w:t xml:space="preserve">han </w:t>
      </w:r>
      <w:r>
        <w:rPr>
          <w:color w:val="BCDF80"/>
        </w:rPr>
        <w:t xml:space="preserve">obligado </w:t>
      </w:r>
      <w:r>
        <w:rPr>
          <w:color w:val="000000"/>
        </w:rPr>
        <w:t xml:space="preserve">a </w:t>
      </w:r>
      <w:r>
        <w:rPr>
          <w:color w:val="44750C"/>
        </w:rPr>
        <w:t xml:space="preserve">adelantar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44750C"/>
        </w:rPr>
        <w:t xml:space="preserve">septiembre </w:t>
      </w:r>
      <w:r>
        <w:rPr>
          <w:color w:val="000000"/>
        </w:rPr>
        <w:t xml:space="preserve">una </w:t>
      </w:r>
      <w:r>
        <w:rPr>
          <w:color w:val="44750C"/>
        </w:rPr>
        <w:t xml:space="preserve">lucha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BCDF80"/>
        </w:rPr>
        <w:t xml:space="preserve">necesaria </w:t>
      </w:r>
      <w:r>
        <w:rPr>
          <w:color w:val="000000"/>
        </w:rPr>
        <w:t xml:space="preserve">cada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44750C"/>
        </w:rPr>
        <w:t xml:space="preserve">marzo </w:t>
      </w:r>
      <w:r>
        <w:rPr>
          <w:color w:val="000000"/>
        </w:rPr>
        <w:t xml:space="preserve">. </w:t>
      </w:r>
      <w:r>
        <w:rPr>
          <w:color w:val="BCDF80"/>
        </w:rPr>
        <w:t xml:space="preserve">Nuevo </w:t>
      </w:r>
      <w:r>
        <w:rPr>
          <w:color w:val="BCDF80"/>
        </w:rPr>
        <w:t xml:space="preserve">movimiento </w:t>
      </w:r>
      <w:r>
        <w:rPr>
          <w:color w:val="44750C"/>
        </w:rPr>
        <w:t xml:space="preserve">político </w:t>
      </w:r>
      <w:r>
        <w:rPr>
          <w:color w:val="000000"/>
        </w:rPr>
        <w:t xml:space="preserve">: </w:t>
      </w:r>
      <w:r>
        <w:rPr>
          <w:color w:val="BCDF80"/>
        </w:rPr>
        <w:t xml:space="preserve">mañana </w:t>
      </w:r>
      <w:r>
        <w:rPr>
          <w:color w:val="000000"/>
        </w:rPr>
        <w:t xml:space="preserve">se </w:t>
      </w:r>
      <w:r>
        <w:rPr>
          <w:color w:val="44750C"/>
        </w:rPr>
        <w:t xml:space="preserve">reúne </w:t>
      </w:r>
      <w:r>
        <w:rPr>
          <w:color w:val="000000"/>
        </w:rPr>
        <w:t xml:space="preserve">la </w:t>
      </w:r>
      <w:r>
        <w:rPr>
          <w:color w:val="BCDF80"/>
        </w:rPr>
        <w:t xml:space="preserve">Asamblea </w:t>
      </w:r>
      <w:r>
        <w:rPr>
          <w:color w:val="000000"/>
        </w:rPr>
        <w:t xml:space="preserve">de </w:t>
      </w:r>
      <w:r>
        <w:rPr>
          <w:color w:val="44750C"/>
        </w:rPr>
        <w:t xml:space="preserve">Cargos-Electos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44750C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4750C"/>
        </w:rPr>
        <w:t xml:space="preserve">encuentro </w:t>
      </w:r>
      <w:r>
        <w:rPr>
          <w:color w:val="000000"/>
        </w:rPr>
        <w:t xml:space="preserve">podría </w:t>
      </w:r>
      <w:r>
        <w:rPr>
          <w:color w:val="BCDF80"/>
        </w:rPr>
        <w:t xml:space="preserve">decidirse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44750C"/>
        </w:rPr>
        <w:t xml:space="preserve">finalmente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ñigo </w:t>
      </w:r>
      <w:r>
        <w:rPr>
          <w:color w:val="44750C"/>
        </w:rPr>
        <w:t xml:space="preserve">Errejón </w:t>
      </w:r>
      <w:r>
        <w:rPr>
          <w:color w:val="000000"/>
        </w:rPr>
        <w:t xml:space="preserve">da </w:t>
      </w:r>
      <w:r>
        <w:rPr>
          <w:color w:val="000000"/>
        </w:rPr>
        <w:t xml:space="preserve">el </w:t>
      </w:r>
      <w:r>
        <w:rPr>
          <w:color w:val="BCDF80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750C"/>
        </w:rPr>
        <w:t xml:space="preserve">política </w:t>
      </w:r>
      <w:r>
        <w:rPr>
          <w:color w:val="44750C"/>
        </w:rPr>
        <w:t xml:space="preserve">nacional </w:t>
      </w:r>
      <w:r>
        <w:rPr>
          <w:color w:val="44750C"/>
        </w:rPr>
        <w:t xml:space="preserve">presentándose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44750C"/>
        </w:rPr>
        <w:t xml:space="preserve">circunscripciones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CDF80"/>
        </w:rPr>
        <w:t xml:space="preserve">equipo </w:t>
      </w:r>
      <w:r>
        <w:rPr>
          <w:color w:val="BCDF80"/>
        </w:rPr>
        <w:t xml:space="preserve">propio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BCDF80"/>
        </w:rPr>
        <w:t xml:space="preserve">posibilidad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CDF80"/>
        </w:rPr>
        <w:t xml:space="preserve">aunque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BCDF80"/>
        </w:rPr>
        <w:t xml:space="preserve">confirmada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44750C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suena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BCDF80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posible </w:t>
      </w:r>
      <w:r>
        <w:rPr>
          <w:color w:val="BCDF80"/>
        </w:rPr>
        <w:t xml:space="preserve">irrupción </w:t>
      </w:r>
      <w:r>
        <w:rPr>
          <w:color w:val="000000"/>
        </w:rPr>
        <w:t xml:space="preserve">de </w:t>
      </w:r>
      <w:r>
        <w:rPr>
          <w:color w:val="44750C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4750C"/>
        </w:rPr>
        <w:t xml:space="preserve">política </w:t>
      </w:r>
      <w:r>
        <w:rPr>
          <w:color w:val="44750C"/>
        </w:rPr>
        <w:t xml:space="preserve">nacional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BCDF80"/>
        </w:rPr>
        <w:t xml:space="preserve">comentado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Federación </w:t>
      </w:r>
      <w:r>
        <w:rPr>
          <w:color w:val="000000"/>
        </w:rPr>
        <w:t xml:space="preserve">de </w:t>
      </w:r>
      <w:r>
        <w:rPr>
          <w:color w:val="44750C"/>
        </w:rPr>
        <w:t xml:space="preserve">Municipios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750C"/>
        </w:rPr>
        <w:t xml:space="preserve">PSOE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4750C"/>
        </w:rPr>
        <w:t xml:space="preserve">aprovechado </w:t>
      </w:r>
      <w:r>
        <w:rPr>
          <w:color w:val="000000"/>
        </w:rPr>
        <w:t xml:space="preserve">para </w:t>
      </w:r>
      <w:r>
        <w:rPr>
          <w:color w:val="BCDF80"/>
        </w:rPr>
        <w:t xml:space="preserve">criticar </w:t>
      </w:r>
      <w:r>
        <w:rPr>
          <w:color w:val="000000"/>
        </w:rPr>
        <w:t xml:space="preserve">a </w:t>
      </w:r>
      <w:r>
        <w:rPr>
          <w:color w:val="BCDF80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4750C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4750C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CDF80"/>
        </w:rPr>
        <w:t xml:space="preserve">preferido </w:t>
      </w:r>
      <w:r>
        <w:rPr>
          <w:color w:val="000000"/>
        </w:rPr>
        <w:t xml:space="preserve">fijarse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4750C"/>
        </w:rPr>
        <w:t xml:space="preserve">decretos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BCDF80"/>
        </w:rPr>
        <w:t xml:space="preserve">aprobar </w:t>
      </w:r>
      <w:r>
        <w:rPr>
          <w:color w:val="000000"/>
        </w:rPr>
        <w:t xml:space="preserve">el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BCDF80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44750C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BCDF80"/>
        </w:rPr>
        <w:t xml:space="preserve">Sánchez </w:t>
      </w:r>
      <w:r>
        <w:rPr>
          <w:color w:val="000000"/>
        </w:rPr>
        <w:t xml:space="preserve">por </w:t>
      </w:r>
      <w:r>
        <w:rPr>
          <w:color w:val="44750C"/>
        </w:rPr>
        <w:t xml:space="preserve">anunciar </w:t>
      </w:r>
      <w:r>
        <w:rPr>
          <w:color w:val="BCDF80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BCDF80"/>
        </w:rPr>
        <w:t xml:space="preserve">prácticamente </w:t>
      </w:r>
      <w:r>
        <w:rPr>
          <w:color w:val="000000"/>
        </w:rPr>
        <w:t xml:space="preserve">en </w:t>
      </w:r>
      <w:r>
        <w:rPr>
          <w:color w:val="BCDF80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4750C"/>
        </w:rPr>
        <w:t xml:space="preserve">desbloquean </w:t>
      </w:r>
      <w:r>
        <w:rPr>
          <w:color w:val="000000"/>
        </w:rPr>
        <w:t xml:space="preserve">los </w:t>
      </w:r>
      <w:r>
        <w:rPr>
          <w:color w:val="BCDF80"/>
        </w:rPr>
        <w:t xml:space="preserve">fondos </w:t>
      </w:r>
      <w:r>
        <w:rPr>
          <w:color w:val="000000"/>
        </w:rPr>
        <w:t xml:space="preserve">que </w:t>
      </w:r>
      <w:r>
        <w:rPr>
          <w:color w:val="BCDF80"/>
        </w:rPr>
        <w:t xml:space="preserve">necesitan </w:t>
      </w:r>
      <w:r>
        <w:rPr>
          <w:color w:val="000000"/>
        </w:rPr>
        <w:t xml:space="preserve">las </w:t>
      </w:r>
      <w:r>
        <w:rPr>
          <w:color w:val="BCDF80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750C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CDF80"/>
        </w:rPr>
        <w:t xml:space="preserve">PP </w:t>
      </w:r>
      <w:r>
        <w:rPr>
          <w:color w:val="000000"/>
        </w:rPr>
        <w:t xml:space="preserve">se </w:t>
      </w:r>
      <w:r>
        <w:rPr>
          <w:color w:val="BCDF80"/>
        </w:rPr>
        <w:t xml:space="preserve">pregunta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responde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BCDF80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BCDF80"/>
        </w:rPr>
        <w:t xml:space="preserve">ahora </w:t>
      </w:r>
      <w:r>
        <w:rPr>
          <w:color w:val="000000"/>
        </w:rPr>
        <w:t xml:space="preserve">hay </w:t>
      </w:r>
      <w:r>
        <w:rPr>
          <w:color w:val="44750C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Gobierno </w:t>
      </w:r>
      <w:r>
        <w:rPr>
          <w:color w:val="44750C"/>
        </w:rPr>
        <w:t xml:space="preserve">liberará </w:t>
      </w:r>
      <w:r>
        <w:rPr>
          <w:color w:val="BCDF80"/>
        </w:rPr>
        <w:t xml:space="preserve">4.500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BCDF80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44750C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4750C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instituciones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BCDF80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44750C"/>
        </w:rPr>
        <w:t xml:space="preserve">admisible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BCDF80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44750C"/>
        </w:rPr>
        <w:t xml:space="preserve">entrega </w:t>
      </w:r>
      <w:r>
        <w:rPr>
          <w:color w:val="000000"/>
        </w:rPr>
        <w:t xml:space="preserve">a </w:t>
      </w:r>
      <w:r>
        <w:rPr>
          <w:color w:val="BCDF80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CDF80"/>
        </w:rPr>
        <w:t xml:space="preserve">aclarado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BCDF80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4750C"/>
        </w:rPr>
        <w:t xml:space="preserve">Ciudadanos </w:t>
      </w:r>
      <w:r>
        <w:rPr>
          <w:color w:val="BCDF80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4750C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vista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750C"/>
        </w:rPr>
        <w:t xml:space="preserve">señor </w:t>
      </w:r>
      <w:r>
        <w:rPr>
          <w:color w:val="BCDF80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44750C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comunidades </w:t>
      </w:r>
      <w:r>
        <w:rPr>
          <w:color w:val="BCDF80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750C"/>
        </w:rPr>
        <w:t xml:space="preserve">consejeros </w:t>
      </w:r>
      <w:r>
        <w:rPr>
          <w:color w:val="000000"/>
        </w:rPr>
        <w:t xml:space="preserve">de </w:t>
      </w:r>
      <w:r>
        <w:rPr>
          <w:color w:val="44750C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750C"/>
        </w:rPr>
        <w:t xml:space="preserve">españoles </w:t>
      </w:r>
      <w:r>
        <w:rPr>
          <w:color w:val="000000"/>
        </w:rPr>
        <w:t xml:space="preserve">. </w:t>
      </w:r>
      <w:r>
        <w:rPr>
          <w:color w:val="BCDF80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4750C"/>
        </w:rPr>
        <w:t xml:space="preserve">izquierda </w:t>
      </w:r>
      <w:r>
        <w:rPr>
          <w:color w:val="000000"/>
        </w:rPr>
        <w:t xml:space="preserve">tiene </w:t>
      </w:r>
      <w:r>
        <w:rPr>
          <w:color w:val="44750C"/>
        </w:rPr>
        <w:t xml:space="preserve">nombre </w:t>
      </w:r>
      <w:r>
        <w:rPr>
          <w:color w:val="000000"/>
        </w:rPr>
        <w:t xml:space="preserve">y </w:t>
      </w:r>
      <w:r>
        <w:rPr>
          <w:color w:val="44750C"/>
        </w:rPr>
        <w:t xml:space="preserve">apellidos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44750C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750C"/>
        </w:rPr>
        <w:t xml:space="preserve">PSOE </w:t>
      </w:r>
      <w:r>
        <w:rPr>
          <w:color w:val="BCDF80"/>
        </w:rPr>
        <w:t xml:space="preserve">valora </w:t>
      </w:r>
      <w:r>
        <w:rPr>
          <w:color w:val="000000"/>
        </w:rPr>
        <w:t xml:space="preserve">el </w:t>
      </w:r>
      <w:r>
        <w:rPr>
          <w:color w:val="BCDF80"/>
        </w:rPr>
        <w:t xml:space="preserve">talante </w:t>
      </w:r>
      <w:r>
        <w:rPr>
          <w:color w:val="000000"/>
        </w:rPr>
        <w:t xml:space="preserve">de </w:t>
      </w:r>
      <w:r>
        <w:rPr>
          <w:color w:val="44750C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44750C"/>
        </w:rPr>
        <w:t xml:space="preserve">Adriana-Lastra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mismo </w:t>
      </w:r>
      <w:r>
        <w:rPr>
          <w:color w:val="000000"/>
        </w:rPr>
        <w:t xml:space="preserve">que </w:t>
      </w:r>
      <w:r>
        <w:rPr>
          <w:color w:val="BCDF80"/>
        </w:rPr>
        <w:t xml:space="preserve">mantuvo </w:t>
      </w:r>
      <w:r>
        <w:rPr>
          <w:color w:val="BCDF80"/>
        </w:rPr>
        <w:t xml:space="preserve">Unidas-Podemos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4750C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BCDF80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4750C"/>
        </w:rPr>
        <w:t xml:space="preserve">señor </w:t>
      </w:r>
      <w:r>
        <w:rPr>
          <w:color w:val="BCDF80"/>
        </w:rPr>
        <w:t xml:space="preserve">Iglesias </w:t>
      </w:r>
      <w:r>
        <w:rPr>
          <w:color w:val="000000"/>
        </w:rPr>
        <w:t xml:space="preserve">dejara </w:t>
      </w:r>
      <w:r>
        <w:rPr>
          <w:color w:val="000000"/>
        </w:rPr>
        <w:t xml:space="preserve">de </w:t>
      </w:r>
      <w:r>
        <w:rPr>
          <w:color w:val="BCDF80"/>
        </w:rPr>
        <w:t xml:space="preserve">insultar </w:t>
      </w:r>
      <w:r>
        <w:rPr>
          <w:color w:val="000000"/>
        </w:rPr>
        <w:t xml:space="preserve">al </w:t>
      </w:r>
      <w:r>
        <w:rPr>
          <w:color w:val="44750C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44750C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44750C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44750C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Menos </w:t>
      </w:r>
      <w:r>
        <w:rPr>
          <w:color w:val="BCDF80"/>
        </w:rPr>
        <w:t xml:space="preserve">tensas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las </w:t>
      </w:r>
      <w:r>
        <w:rPr>
          <w:color w:val="44750C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750C"/>
        </w:rPr>
        <w:t xml:space="preserve">alcaldes </w:t>
      </w:r>
      <w:r>
        <w:rPr>
          <w:color w:val="44750C"/>
        </w:rPr>
        <w:t xml:space="preserve">españoles </w:t>
      </w:r>
      <w:r>
        <w:rPr>
          <w:color w:val="44750C"/>
        </w:rPr>
        <w:t xml:space="preserve">reunidos </w:t>
      </w:r>
      <w:r>
        <w:rPr>
          <w:color w:val="000000"/>
        </w:rPr>
        <w:t xml:space="preserve">en </w:t>
      </w:r>
      <w:r>
        <w:rPr>
          <w:color w:val="44750C"/>
        </w:rPr>
        <w:t xml:space="preserve">Madrid </w:t>
      </w:r>
      <w:r>
        <w:rPr>
          <w:color w:val="000000"/>
        </w:rPr>
        <w:t xml:space="preserve">para </w:t>
      </w:r>
      <w:r>
        <w:rPr>
          <w:color w:val="44750C"/>
        </w:rPr>
        <w:t xml:space="preserve">reelegir </w:t>
      </w:r>
      <w:r>
        <w:rPr>
          <w:color w:val="000000"/>
        </w:rPr>
        <w:t xml:space="preserve">a </w:t>
      </w:r>
      <w:r>
        <w:rPr>
          <w:color w:val="44750C"/>
        </w:rPr>
        <w:t xml:space="preserve">Abel </w:t>
      </w:r>
      <w:r>
        <w:rPr>
          <w:color w:val="44750C"/>
        </w:rPr>
        <w:t xml:space="preserve">caballero </w:t>
      </w:r>
      <w:r>
        <w:rPr>
          <w:color w:val="44750C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Federación </w:t>
      </w:r>
      <w:r>
        <w:rPr>
          <w:color w:val="000000"/>
        </w:rPr>
        <w:t xml:space="preserve">de </w:t>
      </w:r>
      <w:r>
        <w:rPr>
          <w:color w:val="44750C"/>
        </w:rPr>
        <w:t xml:space="preserve">Municipios </w:t>
      </w:r>
      <w:r>
        <w:rPr>
          <w:color w:val="000000"/>
        </w:rPr>
        <w:t xml:space="preserve">y </w:t>
      </w:r>
      <w:r>
        <w:rPr>
          <w:color w:val="BCDF80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cien </w:t>
      </w:r>
      <w:r>
        <w:rPr>
          <w:color w:val="000000"/>
        </w:rPr>
        <w:t xml:space="preserve">mil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BCDF80"/>
        </w:rPr>
        <w:t xml:space="preserve">Estadística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BCDF80"/>
        </w:rPr>
        <w:t xml:space="preserve">recibir </w:t>
      </w:r>
      <w:r>
        <w:rPr>
          <w:color w:val="44750C"/>
        </w:rPr>
        <w:t xml:space="preserve">propaganda </w:t>
      </w:r>
      <w:r>
        <w:rPr>
          <w:color w:val="BCDF80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buzones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BCDF80"/>
        </w:rPr>
        <w:t xml:space="preserve">400.000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han </w:t>
      </w:r>
      <w:r>
        <w:rPr>
          <w:color w:val="BCDF80"/>
        </w:rPr>
        <w:t xml:space="preserve">apoyado </w:t>
      </w:r>
      <w:r>
        <w:rPr>
          <w:color w:val="000000"/>
        </w:rPr>
        <w:t xml:space="preserve">la </w:t>
      </w:r>
      <w:r>
        <w:rPr>
          <w:color w:val="44750C"/>
        </w:rPr>
        <w:t xml:space="preserve">propuesta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44750C"/>
        </w:rPr>
        <w:t xml:space="preserve">curras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BCDF80"/>
        </w:rPr>
        <w:t xml:space="preserve">cobras </w:t>
      </w:r>
      <w:r>
        <w:rPr>
          <w:color w:val="000000"/>
        </w:rPr>
        <w:t xml:space="preserve">'' </w:t>
      </w:r>
      <w:r>
        <w:rPr>
          <w:color w:val="000000"/>
        </w:rPr>
        <w:t xml:space="preserve">del </w:t>
      </w:r>
      <w:r>
        <w:rPr>
          <w:color w:val="44750C"/>
        </w:rPr>
        <w:t xml:space="preserve">portal </w:t>
      </w:r>
      <w:r>
        <w:rPr>
          <w:color w:val="000000"/>
        </w:rPr>
        <w:t xml:space="preserve">change.org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dipuados </w:t>
      </w:r>
      <w:r>
        <w:rPr>
          <w:color w:val="000000"/>
        </w:rPr>
        <w:t xml:space="preserve">y </w:t>
      </w:r>
      <w:r>
        <w:rPr>
          <w:color w:val="BCDF80"/>
        </w:rPr>
        <w:t xml:space="preserve">senadores </w:t>
      </w:r>
      <w:r>
        <w:rPr>
          <w:color w:val="000000"/>
        </w:rPr>
        <w:t xml:space="preserve">no </w:t>
      </w:r>
      <w:r>
        <w:rPr>
          <w:color w:val="BCDF80"/>
        </w:rPr>
        <w:t xml:space="preserve">cobren </w:t>
      </w:r>
      <w:r>
        <w:rPr>
          <w:color w:val="000000"/>
        </w:rPr>
        <w:t xml:space="preserve">la </w:t>
      </w:r>
      <w:r>
        <w:rPr>
          <w:color w:val="000000"/>
        </w:rPr>
        <w:t xml:space="preserve">aasignación </w:t>
      </w:r>
      <w:r>
        <w:rPr>
          <w:color w:val="000000"/>
        </w:rPr>
        <w:t xml:space="preserve">que </w:t>
      </w:r>
      <w:r>
        <w:rPr>
          <w:color w:val="BCDF80"/>
        </w:rPr>
        <w:t xml:space="preserve">reciben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disuelven </w:t>
      </w:r>
      <w:r>
        <w:rPr>
          <w:color w:val="000000"/>
        </w:rPr>
        <w:t xml:space="preserve">las </w:t>
      </w:r>
      <w:r>
        <w:rPr>
          <w:color w:val="BCDF80"/>
        </w:rPr>
        <w:t xml:space="preserve">cortes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4750C"/>
        </w:rPr>
        <w:t xml:space="preserve">celebran </w:t>
      </w:r>
      <w:r>
        <w:rPr>
          <w:color w:val="000000"/>
        </w:rPr>
        <w:t xml:space="preserve">los </w:t>
      </w:r>
      <w:r>
        <w:rPr>
          <w:color w:val="44750C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750C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Generalitat </w:t>
      </w:r>
      <w:r>
        <w:rPr>
          <w:color w:val="000000"/>
        </w:rPr>
        <w:t xml:space="preserve">de </w:t>
      </w:r>
      <w:r>
        <w:rPr>
          <w:color w:val="44750C"/>
        </w:rPr>
        <w:t xml:space="preserve">Catalunya </w:t>
      </w:r>
      <w:r>
        <w:rPr>
          <w:color w:val="000000"/>
        </w:rPr>
        <w:t xml:space="preserve">, </w:t>
      </w:r>
      <w:r>
        <w:rPr>
          <w:color w:val="44750C"/>
        </w:rPr>
        <w:t xml:space="preserve">Quim-Torra </w:t>
      </w:r>
      <w:r>
        <w:rPr>
          <w:color w:val="000000"/>
        </w:rPr>
        <w:t xml:space="preserve">, </w:t>
      </w:r>
      <w:r>
        <w:rPr>
          <w:color w:val="BCDF80"/>
        </w:rPr>
        <w:t xml:space="preserve">mantiene </w:t>
      </w:r>
      <w:r>
        <w:rPr>
          <w:color w:val="000000"/>
        </w:rPr>
        <w:t xml:space="preserve">el </w:t>
      </w:r>
      <w:r>
        <w:rPr>
          <w:color w:val="44750C"/>
        </w:rPr>
        <w:t xml:space="preserve">desafío </w:t>
      </w:r>
      <w:r>
        <w:rPr>
          <w:color w:val="000000"/>
        </w:rPr>
        <w:t xml:space="preserve">al </w:t>
      </w:r>
      <w:r>
        <w:rPr>
          <w:color w:val="BCDF80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BCDF80"/>
        </w:rPr>
        <w:t xml:space="preserve">Justicia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CDF80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Justicia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44750C"/>
        </w:rPr>
        <w:t xml:space="preserve">retirar </w:t>
      </w:r>
      <w:r>
        <w:rPr>
          <w:color w:val="000000"/>
        </w:rPr>
        <w:t xml:space="preserve">la </w:t>
      </w:r>
      <w:r>
        <w:rPr>
          <w:color w:val="BCDF80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la </w:t>
      </w:r>
      <w:r>
        <w:rPr>
          <w:color w:val="BCDF80"/>
        </w:rPr>
        <w:t xml:space="preserve">libertad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CDF80"/>
        </w:rPr>
        <w:t xml:space="preserve">políticos </w:t>
      </w:r>
      <w:r>
        <w:rPr>
          <w:color w:val="BCDF80"/>
        </w:rPr>
        <w:t xml:space="preserve">presos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fachada </w:t>
      </w:r>
      <w:r>
        <w:rPr>
          <w:color w:val="000000"/>
        </w:rPr>
        <w:t xml:space="preserve">del </w:t>
      </w:r>
      <w:r>
        <w:rPr>
          <w:color w:val="44750C"/>
        </w:rPr>
        <w:t xml:space="preserve">Palau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sigue </w:t>
      </w:r>
      <w:r>
        <w:rPr>
          <w:color w:val="BCDF80"/>
        </w:rPr>
        <w:t xml:space="preserve">exhibiendo </w:t>
      </w:r>
      <w:r>
        <w:rPr>
          <w:color w:val="000000"/>
        </w:rPr>
        <w:t xml:space="preserve">, </w:t>
      </w:r>
      <w:r>
        <w:rPr>
          <w:color w:val="44750C"/>
        </w:rPr>
        <w:t xml:space="preserve">Diana-Mata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4750C"/>
        </w:rPr>
        <w:t xml:space="preserve">barcelonesa </w:t>
      </w:r>
      <w:r>
        <w:rPr>
          <w:color w:val="BCDF80"/>
        </w:rPr>
        <w:t xml:space="preserve">plaza </w:t>
      </w:r>
      <w:r>
        <w:rPr>
          <w:color w:val="000000"/>
        </w:rPr>
        <w:t xml:space="preserve">de </w:t>
      </w:r>
      <w:r>
        <w:rPr>
          <w:color w:val="44750C"/>
        </w:rPr>
        <w:t xml:space="preserve">San-Jaime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44750C"/>
        </w:rPr>
        <w:t xml:space="preserve">encuentra </w:t>
      </w:r>
      <w:r>
        <w:rPr>
          <w:color w:val="000000"/>
        </w:rPr>
        <w:t xml:space="preserve">el </w:t>
      </w:r>
      <w:r>
        <w:rPr>
          <w:color w:val="BCDF80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pancarta </w:t>
      </w:r>
      <w:r>
        <w:rPr>
          <w:color w:val="BCDF80"/>
        </w:rPr>
        <w:t xml:space="preserve">sigue </w:t>
      </w:r>
      <w:r>
        <w:rPr>
          <w:color w:val="BCDF80"/>
        </w:rPr>
        <w:t xml:space="preserve">colgada </w:t>
      </w:r>
      <w:r>
        <w:rPr>
          <w:color w:val="000000"/>
        </w:rPr>
        <w:t xml:space="preserve">del </w:t>
      </w:r>
      <w:r>
        <w:rPr>
          <w:color w:val="BCDF80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750C"/>
        </w:rPr>
        <w:t xml:space="preserve">alto </w:t>
      </w:r>
      <w:r>
        <w:rPr>
          <w:color w:val="44750C"/>
        </w:rPr>
        <w:t xml:space="preserve">tribunal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BCDF80"/>
        </w:rPr>
        <w:t xml:space="preserve">plazo </w:t>
      </w:r>
      <w:r>
        <w:rPr>
          <w:color w:val="BCDF80"/>
        </w:rPr>
        <w:t xml:space="preserve">actora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4750C"/>
        </w:rPr>
        <w:t xml:space="preserve">retiren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4750C"/>
        </w:rPr>
        <w:t xml:space="preserve">orden </w:t>
      </w:r>
      <w:r>
        <w:rPr>
          <w:color w:val="BCDF80"/>
        </w:rPr>
        <w:t xml:space="preserve">llegaría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BCDF80"/>
        </w:rPr>
        <w:t xml:space="preserve">Entonces </w:t>
      </w:r>
      <w:r>
        <w:rPr>
          <w:color w:val="44750C"/>
        </w:rPr>
        <w:t xml:space="preserve">empezaría </w:t>
      </w:r>
      <w:r>
        <w:rPr>
          <w:color w:val="000000"/>
        </w:rPr>
        <w:t xml:space="preserve">a </w:t>
      </w:r>
      <w:r>
        <w:rPr>
          <w:color w:val="44750C"/>
        </w:rPr>
        <w:t xml:space="preserve">correr </w:t>
      </w:r>
      <w:r>
        <w:rPr>
          <w:color w:val="000000"/>
        </w:rPr>
        <w:t xml:space="preserve">el </w:t>
      </w:r>
      <w:r>
        <w:rPr>
          <w:color w:val="44750C"/>
        </w:rPr>
        <w:t xml:space="preserve">reloj </w:t>
      </w:r>
      <w:r>
        <w:rPr>
          <w:color w:val="000000"/>
        </w:rPr>
        <w:t xml:space="preserve">. </w:t>
      </w:r>
      <w:r>
        <w:rPr>
          <w:color w:val="44750C"/>
        </w:rPr>
        <w:t xml:space="preserve">Torra </w:t>
      </w:r>
      <w:r>
        <w:rPr>
          <w:color w:val="000000"/>
        </w:rPr>
        <w:t xml:space="preserve">se </w:t>
      </w:r>
      <w:r>
        <w:rPr>
          <w:color w:val="BCDF80"/>
        </w:rPr>
        <w:t xml:space="preserve">mantiene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postura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4750C"/>
        </w:rPr>
        <w:t xml:space="preserve">quitará </w:t>
      </w:r>
      <w:r>
        <w:rPr>
          <w:color w:val="000000"/>
        </w:rPr>
        <w:t xml:space="preserve">la </w:t>
      </w:r>
      <w:r>
        <w:rPr>
          <w:color w:val="BCDF80"/>
        </w:rPr>
        <w:t xml:space="preserve">pancarta </w:t>
      </w:r>
      <w:r>
        <w:rPr>
          <w:color w:val="000000"/>
        </w:rPr>
        <w:t xml:space="preserve">porque </w:t>
      </w:r>
      <w:r>
        <w:rPr>
          <w:color w:val="BCDF80"/>
        </w:rPr>
        <w:t xml:space="preserve">hacerlo </w:t>
      </w:r>
      <w:r>
        <w:rPr>
          <w:color w:val="44750C"/>
        </w:rPr>
        <w:t xml:space="preserve">atentaría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BCDF80"/>
        </w:rPr>
        <w:t xml:space="preserve">libertad </w:t>
      </w:r>
      <w:r>
        <w:rPr>
          <w:color w:val="000000"/>
        </w:rPr>
        <w:t xml:space="preserve">de </w:t>
      </w:r>
      <w:r>
        <w:rPr>
          <w:color w:val="BCDF80"/>
        </w:rPr>
        <w:t xml:space="preserve">expresión </w:t>
      </w:r>
      <w:r>
        <w:rPr>
          <w:color w:val="000000"/>
        </w:rPr>
        <w:t xml:space="preserve">y </w:t>
      </w:r>
      <w:r>
        <w:rPr>
          <w:color w:val="44750C"/>
        </w:rPr>
        <w:t xml:space="preserve">opinión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4750C"/>
        </w:rPr>
        <w:t xml:space="preserve">elecciones </w:t>
      </w:r>
      <w:r>
        <w:rPr>
          <w:color w:val="BCDF80"/>
        </w:rPr>
        <w:t xml:space="preserve">llegan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4750C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4750C"/>
        </w:rPr>
        <w:t xml:space="preserve">prevé </w:t>
      </w:r>
      <w:r>
        <w:rPr>
          <w:color w:val="44750C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4750C"/>
        </w:rPr>
        <w:t xml:space="preserve">anuncian </w:t>
      </w:r>
      <w:r>
        <w:rPr>
          <w:color w:val="44750C"/>
        </w:rPr>
        <w:t xml:space="preserve">movilizaciones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BCDF80"/>
        </w:rPr>
        <w:t xml:space="preserve">posible </w:t>
      </w:r>
      <w:r>
        <w:rPr>
          <w:color w:val="44750C"/>
        </w:rPr>
        <w:t xml:space="preserve">condena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líderes </w:t>
      </w:r>
      <w:r>
        <w:rPr>
          <w:color w:val="44750C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4750C"/>
        </w:rPr>
        <w:t xml:space="preserve">Mossos </w:t>
      </w:r>
      <w:r>
        <w:rPr>
          <w:color w:val="44750C"/>
        </w:rPr>
        <w:t xml:space="preserve">d'Esquadra </w:t>
      </w:r>
      <w:r>
        <w:rPr>
          <w:color w:val="000000"/>
        </w:rPr>
        <w:t xml:space="preserve">, </w:t>
      </w:r>
      <w:r>
        <w:rPr>
          <w:color w:val="44750C"/>
        </w:rPr>
        <w:t xml:space="preserve">Diana </w:t>
      </w:r>
      <w:r>
        <w:rPr>
          <w:color w:val="000000"/>
        </w:rPr>
        <w:t xml:space="preserve">, </w:t>
      </w:r>
      <w:r>
        <w:rPr>
          <w:color w:val="BCDF80"/>
        </w:rPr>
        <w:t xml:space="preserve">preparan </w:t>
      </w:r>
      <w:r>
        <w:rPr>
          <w:color w:val="BCDF80"/>
        </w:rPr>
        <w:t xml:space="preserve">nuevo </w:t>
      </w:r>
      <w:r>
        <w:rPr>
          <w:color w:val="BCDF80"/>
        </w:rPr>
        <w:t xml:space="preserve">material </w:t>
      </w:r>
      <w:r>
        <w:rPr>
          <w:color w:val="BCDF80"/>
        </w:rPr>
        <w:t xml:space="preserve">antidisturbios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44750C"/>
        </w:rPr>
        <w:t xml:space="preserve">frente </w:t>
      </w:r>
      <w:r>
        <w:rPr>
          <w:color w:val="000000"/>
        </w:rPr>
        <w:t xml:space="preserve">a </w:t>
      </w:r>
      <w:r>
        <w:rPr>
          <w:color w:val="BCDF80"/>
        </w:rPr>
        <w:t xml:space="preserve">posibles </w:t>
      </w:r>
      <w:r>
        <w:rPr>
          <w:color w:val="BCDF80"/>
        </w:rPr>
        <w:t xml:space="preserve">incidentes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4750C"/>
        </w:rPr>
        <w:t xml:space="preserve">Mossos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CDF80"/>
        </w:rPr>
        <w:t xml:space="preserve">preparando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BCDF80"/>
        </w:rPr>
        <w:t xml:space="preserve">posible </w:t>
      </w:r>
      <w:r>
        <w:rPr>
          <w:color w:val="BCDF80"/>
        </w:rPr>
        <w:t xml:space="preserve">respuesta </w:t>
      </w:r>
      <w:r>
        <w:rPr>
          <w:color w:val="44750C"/>
        </w:rPr>
        <w:t xml:space="preserve">independentista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750C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44750C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a </w:t>
      </w:r>
      <w:r>
        <w:rPr>
          <w:color w:val="BCDF80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agentes </w:t>
      </w:r>
      <w:r>
        <w:rPr>
          <w:color w:val="000000"/>
        </w:rPr>
        <w:t xml:space="preserve">--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a </w:t>
      </w:r>
      <w:r>
        <w:rPr>
          <w:color w:val="BCDF80"/>
        </w:rPr>
        <w:t xml:space="preserve">disposición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agentes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CDF80"/>
        </w:rPr>
        <w:t xml:space="preserve">nuevo </w:t>
      </w:r>
      <w:r>
        <w:rPr>
          <w:color w:val="BCDF80"/>
        </w:rPr>
        <w:t xml:space="preserve">material </w:t>
      </w:r>
      <w:r>
        <w:rPr>
          <w:color w:val="000000"/>
        </w:rPr>
        <w:t xml:space="preserve">. </w:t>
      </w:r>
      <w:r>
        <w:rPr>
          <w:color w:val="BCDF80"/>
        </w:rPr>
        <w:t xml:space="preserve">Varias </w:t>
      </w:r>
      <w:r>
        <w:rPr>
          <w:color w:val="000000"/>
        </w:rPr>
        <w:t xml:space="preserve">de </w:t>
      </w:r>
      <w:r>
        <w:rPr>
          <w:color w:val="44750C"/>
        </w:rPr>
        <w:t xml:space="preserve">metro </w:t>
      </w:r>
      <w:r>
        <w:rPr>
          <w:color w:val="000000"/>
        </w:rPr>
        <w:t xml:space="preserve">y </w:t>
      </w:r>
      <w:r>
        <w:rPr>
          <w:color w:val="44750C"/>
        </w:rPr>
        <w:t xml:space="preserve">medio </w:t>
      </w:r>
      <w:r>
        <w:rPr>
          <w:color w:val="000000"/>
        </w:rPr>
        <w:t xml:space="preserve">de </w:t>
      </w:r>
      <w:r>
        <w:rPr>
          <w:color w:val="BCDF80"/>
        </w:rPr>
        <w:t xml:space="preserve">altura </w:t>
      </w:r>
      <w:r>
        <w:rPr>
          <w:color w:val="000000"/>
        </w:rPr>
        <w:t xml:space="preserve">para </w:t>
      </w:r>
      <w:r>
        <w:rPr>
          <w:color w:val="44750C"/>
        </w:rPr>
        <w:t xml:space="preserve">contener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44750C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4750C"/>
        </w:rPr>
        <w:t xml:space="preserve">Policía </w:t>
      </w:r>
      <w:r>
        <w:rPr>
          <w:color w:val="44750C"/>
        </w:rPr>
        <w:t xml:space="preserve">catalana </w:t>
      </w:r>
      <w:r>
        <w:rPr>
          <w:color w:val="BCDF80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44750C"/>
        </w:rPr>
        <w:t xml:space="preserve">pimienta </w:t>
      </w:r>
      <w:r>
        <w:rPr>
          <w:color w:val="000000"/>
        </w:rPr>
        <w:t xml:space="preserve">para </w:t>
      </w:r>
      <w:r>
        <w:rPr>
          <w:color w:val="44750C"/>
        </w:rPr>
        <w:t xml:space="preserve">atacar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BCDF80"/>
        </w:rPr>
        <w:t xml:space="preserve">individuo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44750C"/>
        </w:rPr>
        <w:t xml:space="preserve">utilizarán </w:t>
      </w:r>
      <w:r>
        <w:rPr>
          <w:color w:val="000000"/>
        </w:rPr>
        <w:t xml:space="preserve">estos </w:t>
      </w:r>
      <w:r>
        <w:rPr>
          <w:color w:val="BCDF80"/>
        </w:rPr>
        <w:t xml:space="preserve">nuevos </w:t>
      </w:r>
      <w:r>
        <w:rPr>
          <w:color w:val="BCDF80"/>
        </w:rPr>
        <w:t xml:space="preserve">materiales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44750C"/>
        </w:rPr>
        <w:t xml:space="preserve">extrema </w:t>
      </w:r>
      <w:r>
        <w:rPr>
          <w:color w:val="BCDF80"/>
        </w:rPr>
        <w:t xml:space="preserve">necesidad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los </w:t>
      </w:r>
      <w:r>
        <w:rPr>
          <w:color w:val="44750C"/>
        </w:rPr>
        <w:t xml:space="preserve">utiliza </w:t>
      </w:r>
      <w:r>
        <w:rPr>
          <w:color w:val="000000"/>
        </w:rPr>
        <w:t xml:space="preserve">la </w:t>
      </w:r>
      <w:r>
        <w:rPr>
          <w:color w:val="44750C"/>
        </w:rPr>
        <w:t xml:space="preserve">Policía </w:t>
      </w:r>
      <w:r>
        <w:rPr>
          <w:color w:val="44750C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4750C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44750C"/>
        </w:rPr>
        <w:t xml:space="preserve">pimienta </w:t>
      </w:r>
      <w:r>
        <w:rPr>
          <w:color w:val="BCDF80"/>
        </w:rPr>
        <w:t xml:space="preserve">similares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4750C"/>
        </w:rPr>
        <w:t xml:space="preserve">adquirido </w:t>
      </w:r>
      <w:r>
        <w:rPr>
          <w:color w:val="000000"/>
        </w:rPr>
        <w:t xml:space="preserve">la </w:t>
      </w:r>
      <w:r>
        <w:rPr>
          <w:color w:val="44750C"/>
        </w:rPr>
        <w:t xml:space="preserve">Policía </w:t>
      </w:r>
      <w:r>
        <w:rPr>
          <w:color w:val="44750C"/>
        </w:rPr>
        <w:t xml:space="preserve">catalana </w:t>
      </w:r>
      <w:r>
        <w:rPr>
          <w:color w:val="000000"/>
        </w:rPr>
        <w:t xml:space="preserve">. </w:t>
      </w:r>
      <w:r>
        <w:rPr>
          <w:color w:val="BCDF80"/>
        </w:rPr>
        <w:t xml:space="preserve">Provocan </w:t>
      </w:r>
      <w:r>
        <w:rPr>
          <w:color w:val="BCDF80"/>
        </w:rPr>
        <w:t xml:space="preserve">sensación </w:t>
      </w:r>
      <w:r>
        <w:rPr>
          <w:color w:val="000000"/>
        </w:rPr>
        <w:t xml:space="preserve">de </w:t>
      </w:r>
      <w:r>
        <w:rPr>
          <w:color w:val="44750C"/>
        </w:rPr>
        <w:t xml:space="preserve">ahogo </w:t>
      </w:r>
      <w:r>
        <w:rPr>
          <w:color w:val="000000"/>
        </w:rPr>
        <w:t xml:space="preserve">y </w:t>
      </w:r>
      <w:r>
        <w:rPr>
          <w:color w:val="44750C"/>
        </w:rPr>
        <w:t xml:space="preserve">fuerte </w:t>
      </w:r>
      <w:r>
        <w:rPr>
          <w:color w:val="000000"/>
        </w:rPr>
        <w:t xml:space="preserve">picor </w:t>
      </w:r>
      <w:r>
        <w:rPr>
          <w:color w:val="000000"/>
        </w:rPr>
        <w:t xml:space="preserve">en </w:t>
      </w:r>
      <w:r>
        <w:rPr>
          <w:color w:val="44750C"/>
        </w:rPr>
        <w:t xml:space="preserve">ojos </w:t>
      </w:r>
      <w:r>
        <w:rPr>
          <w:color w:val="000000"/>
        </w:rPr>
        <w:t xml:space="preserve">y </w:t>
      </w:r>
      <w:r>
        <w:rPr>
          <w:color w:val="44750C"/>
        </w:rPr>
        <w:t xml:space="preserve">garganta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4750C"/>
        </w:rPr>
        <w:t xml:space="preserve">desvanecen </w:t>
      </w:r>
      <w:r>
        <w:rPr>
          <w:color w:val="000000"/>
        </w:rPr>
        <w:t xml:space="preserve">en </w:t>
      </w:r>
      <w:r>
        <w:rPr>
          <w:color w:val="44750C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44750C"/>
        </w:rPr>
        <w:t xml:space="preserve">Forman </w:t>
      </w:r>
      <w:r>
        <w:rPr>
          <w:color w:val="BCDF80"/>
        </w:rPr>
        <w:t xml:space="preserve">parte </w:t>
      </w:r>
      <w:r>
        <w:rPr>
          <w:color w:val="000000"/>
        </w:rPr>
        <w:t xml:space="preserve">del </w:t>
      </w:r>
      <w:r>
        <w:rPr>
          <w:color w:val="BCDF80"/>
        </w:rPr>
        <w:t xml:space="preserve">nuevo </w:t>
      </w:r>
      <w:r>
        <w:rPr>
          <w:color w:val="BCDF80"/>
        </w:rPr>
        <w:t xml:space="preserve">material </w:t>
      </w:r>
      <w:r>
        <w:rPr>
          <w:color w:val="BCDF80"/>
        </w:rPr>
        <w:t xml:space="preserve">antidisturbios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750C"/>
        </w:rPr>
        <w:t xml:space="preserve">Mossos </w:t>
      </w:r>
      <w:r>
        <w:rPr>
          <w:color w:val="44750C"/>
        </w:rPr>
        <w:t xml:space="preserve">de'Esquadra </w:t>
      </w:r>
      <w:r>
        <w:rPr>
          <w:color w:val="000000"/>
        </w:rPr>
        <w:t xml:space="preserve">, </w:t>
      </w:r>
      <w:r>
        <w:rPr>
          <w:color w:val="44750C"/>
        </w:rPr>
        <w:t xml:space="preserve">dentro </w:t>
      </w:r>
      <w:r>
        <w:rPr>
          <w:color w:val="000000"/>
        </w:rPr>
        <w:t xml:space="preserve">del </w:t>
      </w:r>
      <w:r>
        <w:rPr>
          <w:color w:val="BCDF80"/>
        </w:rPr>
        <w:t xml:space="preserve">dispositivo </w:t>
      </w:r>
      <w:r>
        <w:rPr>
          <w:color w:val="000000"/>
        </w:rPr>
        <w:t xml:space="preserve">que </w:t>
      </w:r>
      <w:r>
        <w:rPr>
          <w:color w:val="BCDF80"/>
        </w:rPr>
        <w:t xml:space="preserve">preparan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BCDF80"/>
        </w:rPr>
        <w:t xml:space="preserve">otoño </w:t>
      </w:r>
      <w:r>
        <w:rPr>
          <w:color w:val="000000"/>
        </w:rPr>
        <w:t xml:space="preserve">que </w:t>
      </w:r>
      <w:r>
        <w:rPr>
          <w:color w:val="44750C"/>
        </w:rPr>
        <w:t xml:space="preserve">prevén </w:t>
      </w:r>
      <w:r>
        <w:rPr>
          <w:color w:val="44750C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primera </w:t>
      </w:r>
      <w:r>
        <w:rPr>
          <w:color w:val="44750C"/>
        </w:rPr>
        <w:t xml:space="preserve">quincena </w:t>
      </w:r>
      <w:r>
        <w:rPr>
          <w:color w:val="000000"/>
        </w:rPr>
        <w:t xml:space="preserve">de </w:t>
      </w:r>
      <w:r>
        <w:rPr>
          <w:color w:val="BCDF80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conocerá </w:t>
      </w:r>
      <w:r>
        <w:rPr>
          <w:color w:val="000000"/>
        </w:rPr>
        <w:t xml:space="preserve">la </w:t>
      </w:r>
      <w:r>
        <w:rPr>
          <w:color w:val="44750C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44750C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4750C"/>
        </w:rPr>
        <w:t xml:space="preserve">cumplen </w:t>
      </w:r>
      <w:r>
        <w:rPr>
          <w:color w:val="000000"/>
        </w:rPr>
        <w:t xml:space="preserve">dos </w:t>
      </w:r>
      <w:r>
        <w:rPr>
          <w:color w:val="BCDF80"/>
        </w:rPr>
        <w:t xml:space="preserve">años </w:t>
      </w:r>
      <w:r>
        <w:rPr>
          <w:color w:val="000000"/>
        </w:rPr>
        <w:t xml:space="preserve">del </w:t>
      </w:r>
      <w:r>
        <w:rPr>
          <w:color w:val="BCDF80"/>
        </w:rPr>
        <w:t xml:space="preserve">referéndum </w:t>
      </w:r>
      <w:r>
        <w:rPr>
          <w:color w:val="BCDF80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44750C"/>
        </w:rPr>
        <w:t xml:space="preserve">jornada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44750C"/>
        </w:rPr>
        <w:t xml:space="preserve">conflictiva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nuevos </w:t>
      </w:r>
      <w:r>
        <w:rPr>
          <w:color w:val="44750C"/>
        </w:rPr>
        <w:t xml:space="preserve">aerosoles </w:t>
      </w:r>
      <w:r>
        <w:rPr>
          <w:color w:val="000000"/>
        </w:rPr>
        <w:t xml:space="preserve">de </w:t>
      </w:r>
      <w:r>
        <w:rPr>
          <w:color w:val="44750C"/>
        </w:rPr>
        <w:t xml:space="preserve">pimienta </w:t>
      </w:r>
      <w:r>
        <w:rPr>
          <w:color w:val="44750C"/>
        </w:rPr>
        <w:t xml:space="preserve">suponen </w:t>
      </w:r>
      <w:r>
        <w:rPr>
          <w:color w:val="000000"/>
        </w:rPr>
        <w:t xml:space="preserve">una </w:t>
      </w:r>
      <w:r>
        <w:rPr>
          <w:color w:val="BCDF80"/>
        </w:rPr>
        <w:t xml:space="preserve">herramienta </w:t>
      </w:r>
      <w:r>
        <w:rPr>
          <w:color w:val="BCDF80"/>
        </w:rPr>
        <w:t xml:space="preserve">inédita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4750C"/>
        </w:rPr>
        <w:t xml:space="preserve">Mossos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destacan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4750C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gases </w:t>
      </w:r>
      <w:r>
        <w:rPr>
          <w:color w:val="BCDF80"/>
        </w:rPr>
        <w:t xml:space="preserve">lacrimógenos </w:t>
      </w:r>
      <w:r>
        <w:rPr>
          <w:color w:val="000000"/>
        </w:rPr>
        <w:t xml:space="preserve">, </w:t>
      </w:r>
      <w:r>
        <w:rPr>
          <w:color w:val="000000"/>
        </w:rPr>
        <w:t xml:space="preserve">estos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BCDF80"/>
        </w:rPr>
        <w:t xml:space="preserve">indiscriminados </w:t>
      </w:r>
      <w:r>
        <w:rPr>
          <w:color w:val="000000"/>
        </w:rPr>
        <w:t xml:space="preserve">. </w:t>
      </w:r>
      <w:r>
        <w:rPr>
          <w:color w:val="44750C"/>
        </w:rPr>
        <w:t xml:space="preserve">Sirven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44750C"/>
        </w:rPr>
        <w:t xml:space="preserve">neutralizar </w:t>
      </w:r>
      <w:r>
        <w:rPr>
          <w:color w:val="000000"/>
        </w:rPr>
        <w:t xml:space="preserve">a </w:t>
      </w:r>
      <w:r>
        <w:rPr>
          <w:color w:val="BCDF80"/>
        </w:rPr>
        <w:t xml:space="preserve">personas </w:t>
      </w:r>
      <w:r>
        <w:rPr>
          <w:color w:val="BCDF80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4750C"/>
        </w:rPr>
        <w:t xml:space="preserve">policía </w:t>
      </w:r>
      <w:r>
        <w:rPr>
          <w:color w:val="BCDF80"/>
        </w:rPr>
        <w:t xml:space="preserve">alemana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BCDF80"/>
        </w:rPr>
        <w:t xml:space="preserve">Hong-Kong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rocía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44750C"/>
        </w:rPr>
        <w:t xml:space="preserve">novedad </w:t>
      </w:r>
      <w:r>
        <w:rPr>
          <w:color w:val="000000"/>
        </w:rPr>
        <w:t xml:space="preserve">son </w:t>
      </w:r>
      <w:r>
        <w:rPr>
          <w:color w:val="44750C"/>
        </w:rPr>
        <w:t xml:space="preserve">vallas </w:t>
      </w:r>
      <w:r>
        <w:rPr>
          <w:color w:val="000000"/>
        </w:rPr>
        <w:t xml:space="preserve">de </w:t>
      </w:r>
      <w:r>
        <w:rPr>
          <w:color w:val="000000"/>
        </w:rPr>
        <w:t xml:space="preserve">1,5 </w:t>
      </w:r>
      <w:r>
        <w:rPr>
          <w:color w:val="44750C"/>
        </w:rPr>
        <w:t xml:space="preserve">metros </w:t>
      </w:r>
      <w:r>
        <w:rPr>
          <w:color w:val="000000"/>
        </w:rPr>
        <w:t xml:space="preserve">, </w:t>
      </w:r>
      <w:r>
        <w:rPr>
          <w:color w:val="BCDF80"/>
        </w:rPr>
        <w:t xml:space="preserve">distintas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4750C"/>
        </w:rPr>
        <w:t xml:space="preserve">tradicionales </w:t>
      </w:r>
      <w:r>
        <w:rPr>
          <w:color w:val="000000"/>
        </w:rPr>
        <w:t xml:space="preserve">de </w:t>
      </w:r>
      <w:r>
        <w:rPr>
          <w:color w:val="44750C"/>
        </w:rPr>
        <w:t xml:space="preserve">metal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objetivo </w:t>
      </w:r>
      <w:r>
        <w:rPr>
          <w:color w:val="000000"/>
        </w:rPr>
        <w:t xml:space="preserve">: </w:t>
      </w:r>
      <w:r>
        <w:rPr>
          <w:color w:val="44750C"/>
        </w:rPr>
        <w:t xml:space="preserve">evitar </w:t>
      </w:r>
      <w:r>
        <w:rPr>
          <w:color w:val="000000"/>
        </w:rPr>
        <w:t xml:space="preserve">los </w:t>
      </w:r>
      <w:r>
        <w:rPr>
          <w:color w:val="BCDF80"/>
        </w:rPr>
        <w:t xml:space="preserve">choques </w:t>
      </w:r>
      <w:r>
        <w:rPr>
          <w:color w:val="BCDF80"/>
        </w:rPr>
        <w:t xml:space="preserve">directos </w:t>
      </w:r>
      <w:r>
        <w:rPr>
          <w:color w:val="000000"/>
        </w:rPr>
        <w:t xml:space="preserve">entre </w:t>
      </w:r>
      <w:r>
        <w:rPr>
          <w:color w:val="BCDF80"/>
        </w:rPr>
        <w:t xml:space="preserve">agentes </w:t>
      </w:r>
      <w:r>
        <w:rPr>
          <w:color w:val="000000"/>
        </w:rPr>
        <w:t xml:space="preserve">y </w:t>
      </w:r>
      <w:r>
        <w:rPr>
          <w:color w:val="BCDF80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44750C"/>
        </w:rPr>
        <w:t xml:space="preserve">envía </w:t>
      </w:r>
      <w:r>
        <w:rPr>
          <w:color w:val="000000"/>
        </w:rPr>
        <w:t xml:space="preserve">una </w:t>
      </w:r>
      <w:r>
        <w:rPr>
          <w:color w:val="BCDF80"/>
        </w:rPr>
        <w:t xml:space="preserve">nueva </w:t>
      </w:r>
      <w:r>
        <w:rPr>
          <w:color w:val="BCDF80"/>
        </w:rPr>
        <w:t xml:space="preserve">advertencia </w:t>
      </w:r>
      <w:r>
        <w:rPr>
          <w:color w:val="000000"/>
        </w:rPr>
        <w:t xml:space="preserve">al </w:t>
      </w:r>
      <w:r>
        <w:rPr>
          <w:color w:val="BCDF80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44750C"/>
        </w:rPr>
        <w:t xml:space="preserve">Anuncia </w:t>
      </w:r>
      <w:r>
        <w:rPr>
          <w:color w:val="000000"/>
        </w:rPr>
        <w:t xml:space="preserve">que </w:t>
      </w:r>
      <w:r>
        <w:rPr>
          <w:color w:val="44750C"/>
        </w:rPr>
        <w:t xml:space="preserve">enviará </w:t>
      </w:r>
      <w:r>
        <w:rPr>
          <w:color w:val="000000"/>
        </w:rPr>
        <w:t xml:space="preserve">más </w:t>
      </w:r>
      <w:r>
        <w:rPr>
          <w:color w:val="BCDF80"/>
        </w:rPr>
        <w:t xml:space="preserve">tropas </w:t>
      </w:r>
      <w:r>
        <w:rPr>
          <w:color w:val="000000"/>
        </w:rPr>
        <w:t xml:space="preserve">a </w:t>
      </w:r>
      <w:r>
        <w:rPr>
          <w:color w:val="BCDF80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44750C"/>
        </w:rPr>
        <w:t xml:space="preserve">Emiratos </w:t>
      </w:r>
      <w:r>
        <w:rPr>
          <w:color w:val="000000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4750C"/>
        </w:rPr>
        <w:t xml:space="preserve">especificado </w:t>
      </w:r>
      <w:r>
        <w:rPr>
          <w:color w:val="000000"/>
        </w:rPr>
        <w:t xml:space="preserve">el </w:t>
      </w:r>
      <w:r>
        <w:rPr>
          <w:color w:val="BCDF80"/>
        </w:rPr>
        <w:t xml:space="preserve">número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BCDF80"/>
        </w:rPr>
        <w:t xml:space="preserve">Pentágono </w:t>
      </w:r>
      <w:r>
        <w:rPr>
          <w:color w:val="44750C"/>
        </w:rPr>
        <w:t xml:space="preserve">confirma </w:t>
      </w:r>
      <w:r>
        <w:rPr>
          <w:color w:val="000000"/>
        </w:rPr>
        <w:t xml:space="preserve">que </w:t>
      </w:r>
      <w:r>
        <w:rPr>
          <w:color w:val="BCDF80"/>
        </w:rPr>
        <w:t xml:space="preserve">varias </w:t>
      </w:r>
      <w:r>
        <w:rPr>
          <w:color w:val="44750C"/>
        </w:rPr>
        <w:t xml:space="preserve">unidades </w:t>
      </w:r>
      <w:r>
        <w:rPr>
          <w:color w:val="000000"/>
        </w:rPr>
        <w:t xml:space="preserve">de </w:t>
      </w:r>
      <w:r>
        <w:rPr>
          <w:color w:val="BCDF80"/>
        </w:rPr>
        <w:t xml:space="preserve">defensa </w:t>
      </w:r>
      <w:r>
        <w:rPr>
          <w:color w:val="44750C"/>
        </w:rPr>
        <w:t xml:space="preserve">antiáerea </w:t>
      </w:r>
      <w:r>
        <w:rPr>
          <w:color w:val="000000"/>
        </w:rPr>
        <w:t xml:space="preserve">se </w:t>
      </w:r>
      <w:r>
        <w:rPr>
          <w:color w:val="BCDF80"/>
        </w:rPr>
        <w:t xml:space="preserve">desplazarán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BCDF80"/>
        </w:rPr>
        <w:t xml:space="preserve">países </w:t>
      </w:r>
      <w:r>
        <w:rPr>
          <w:color w:val="000000"/>
        </w:rPr>
        <w:t xml:space="preserve">del </w:t>
      </w:r>
      <w:r>
        <w:rPr>
          <w:color w:val="44750C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respuesta </w:t>
      </w:r>
      <w:r>
        <w:rPr>
          <w:color w:val="000000"/>
        </w:rPr>
        <w:t xml:space="preserve">al </w:t>
      </w:r>
      <w:r>
        <w:rPr>
          <w:color w:val="44750C"/>
        </w:rPr>
        <w:t xml:space="preserve">ataque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, </w:t>
      </w:r>
      <w:r>
        <w:rPr>
          <w:color w:val="BCDF80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provocó </w:t>
      </w:r>
      <w:r>
        <w:rPr>
          <w:color w:val="44750C"/>
        </w:rPr>
        <w:t xml:space="preserve">importantes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4750C"/>
        </w:rPr>
        <w:t xml:space="preserve">principales </w:t>
      </w:r>
      <w:r>
        <w:rPr>
          <w:color w:val="BCDF80"/>
        </w:rPr>
        <w:t xml:space="preserve">refinerías </w:t>
      </w:r>
      <w:r>
        <w:rPr>
          <w:color w:val="000000"/>
        </w:rPr>
        <w:t xml:space="preserve">de </w:t>
      </w:r>
      <w:r>
        <w:rPr>
          <w:color w:val="BCDF80"/>
        </w:rPr>
        <w:t xml:space="preserve">petróleo </w:t>
      </w:r>
      <w:r>
        <w:rPr>
          <w:color w:val="000000"/>
        </w:rPr>
        <w:t xml:space="preserve">de </w:t>
      </w:r>
      <w:r>
        <w:rPr>
          <w:color w:val="BCDF80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hiciera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lo </w:t>
      </w:r>
      <w:r>
        <w:rPr>
          <w:color w:val="BCDF80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44750C"/>
        </w:rPr>
        <w:t xml:space="preserve">Epstein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BCDF80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4750C"/>
        </w:rPr>
        <w:t xml:space="preserve">encuentro </w:t>
      </w:r>
      <w:r>
        <w:rPr>
          <w:color w:val="44750C"/>
        </w:rPr>
        <w:t xml:space="preserve">sexual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4750C"/>
        </w:rPr>
        <w:t xml:space="preserve">príncipe </w:t>
      </w:r>
      <w:r>
        <w:rPr>
          <w:color w:val="44750C"/>
        </w:rPr>
        <w:t xml:space="preserve">Andrés </w:t>
      </w:r>
      <w:r>
        <w:rPr>
          <w:color w:val="000000"/>
        </w:rPr>
        <w:t xml:space="preserve">de </w:t>
      </w:r>
      <w:r>
        <w:rPr>
          <w:color w:val="44750C"/>
        </w:rPr>
        <w:t xml:space="preserve">Inglaterra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4750C"/>
        </w:rPr>
        <w:t xml:space="preserve">mujeres </w:t>
      </w:r>
      <w:r>
        <w:rPr>
          <w:color w:val="000000"/>
        </w:rPr>
        <w:t xml:space="preserve">que </w:t>
      </w:r>
      <w:r>
        <w:rPr>
          <w:color w:val="44750C"/>
        </w:rPr>
        <w:t xml:space="preserve">acusan </w:t>
      </w:r>
      <w:r>
        <w:rPr>
          <w:color w:val="000000"/>
        </w:rPr>
        <w:t xml:space="preserve">al </w:t>
      </w:r>
      <w:r>
        <w:rPr>
          <w:color w:val="44750C"/>
        </w:rPr>
        <w:t xml:space="preserve">millonario </w:t>
      </w:r>
      <w:r>
        <w:rPr>
          <w:color w:val="44750C"/>
        </w:rPr>
        <w:t xml:space="preserve">Jeffrey-Epstein </w:t>
      </w:r>
      <w:r>
        <w:rPr>
          <w:color w:val="000000"/>
        </w:rPr>
        <w:t xml:space="preserve">de </w:t>
      </w:r>
      <w:r>
        <w:rPr>
          <w:color w:val="BCDF80"/>
        </w:rPr>
        <w:t xml:space="preserve">abusos </w:t>
      </w:r>
      <w:r>
        <w:rPr>
          <w:color w:val="44750C"/>
        </w:rPr>
        <w:t xml:space="preserve">sexuales </w:t>
      </w:r>
      <w:r>
        <w:rPr>
          <w:color w:val="000000"/>
        </w:rPr>
        <w:t xml:space="preserve">y </w:t>
      </w:r>
      <w:r>
        <w:rPr>
          <w:color w:val="44750C"/>
        </w:rPr>
        <w:t xml:space="preserve">corrupción </w:t>
      </w:r>
      <w:r>
        <w:rPr>
          <w:color w:val="000000"/>
        </w:rPr>
        <w:t xml:space="preserve">de </w:t>
      </w:r>
      <w:r>
        <w:rPr>
          <w:color w:val="BCDF80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Virginia-Giuffre </w:t>
      </w:r>
      <w:r>
        <w:rPr>
          <w:color w:val="000000"/>
        </w:rPr>
        <w:t xml:space="preserve">tenía </w:t>
      </w:r>
      <w:r>
        <w:rPr>
          <w:color w:val="000000"/>
        </w:rPr>
        <w:t xml:space="preserve">17 </w:t>
      </w:r>
      <w:r>
        <w:rPr>
          <w:color w:val="BCDF80"/>
        </w:rPr>
        <w:t xml:space="preserve">años </w:t>
      </w:r>
      <w:r>
        <w:rPr>
          <w:color w:val="000000"/>
        </w:rPr>
        <w:t xml:space="preserve">cuando </w:t>
      </w:r>
      <w:r>
        <w:rPr>
          <w:color w:val="BCDF80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44750C"/>
        </w:rPr>
        <w:t xml:space="preserve">sexual </w:t>
      </w:r>
      <w:r>
        <w:rPr>
          <w:color w:val="000000"/>
        </w:rPr>
        <w:t xml:space="preserve">de </w:t>
      </w:r>
      <w:r>
        <w:rPr>
          <w:color w:val="44750C"/>
        </w:rPr>
        <w:t xml:space="preserve">Epstein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primera </w:t>
      </w:r>
      <w:r>
        <w:rPr>
          <w:color w:val="BCDF80"/>
        </w:rPr>
        <w:t xml:space="preserve">entrevista </w:t>
      </w:r>
      <w:r>
        <w:rPr>
          <w:color w:val="44750C"/>
        </w:rPr>
        <w:t xml:space="preserve">pública </w:t>
      </w:r>
      <w:r>
        <w:rPr>
          <w:color w:val="000000"/>
        </w:rPr>
        <w:t xml:space="preserve">, </w:t>
      </w:r>
      <w:r>
        <w:rPr>
          <w:color w:val="BCDF8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4750C"/>
        </w:rPr>
        <w:t xml:space="preserve">príncipe </w:t>
      </w:r>
      <w:r>
        <w:rPr>
          <w:color w:val="000000"/>
        </w:rPr>
        <w:t xml:space="preserve">sabe </w:t>
      </w:r>
      <w:r>
        <w:rPr>
          <w:color w:val="000000"/>
        </w:rPr>
        <w:t xml:space="preserve">la </w:t>
      </w:r>
      <w:r>
        <w:rPr>
          <w:color w:val="44750C"/>
        </w:rPr>
        <w:t xml:space="preserve">verdad </w:t>
      </w:r>
      <w:r>
        <w:rPr>
          <w:color w:val="BCDF80"/>
        </w:rPr>
        <w:t xml:space="preserve">aunque </w:t>
      </w:r>
      <w:r>
        <w:rPr>
          <w:color w:val="000000"/>
        </w:rPr>
        <w:t xml:space="preserve">la </w:t>
      </w:r>
      <w:r>
        <w:rPr>
          <w:color w:val="000000"/>
        </w:rPr>
        <w:t xml:space="preserve">niegue </w:t>
      </w:r>
      <w:r>
        <w:rPr>
          <w:color w:val="BCDF80"/>
        </w:rPr>
        <w:t xml:space="preserve">insistentemente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todo </w:t>
      </w:r>
      <w:r>
        <w:rPr>
          <w:color w:val="44750C"/>
        </w:rPr>
        <w:t xml:space="preserve">terreno </w:t>
      </w:r>
      <w:r>
        <w:rPr>
          <w:color w:val="44750C"/>
        </w:rPr>
        <w:t xml:space="preserve">siembra </w:t>
      </w:r>
      <w:r>
        <w:rPr>
          <w:color w:val="000000"/>
        </w:rPr>
        <w:t xml:space="preserve">el </w:t>
      </w:r>
      <w:r>
        <w:rPr>
          <w:color w:val="BCDF80"/>
        </w:rPr>
        <w:t xml:space="preserve">pánico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centro </w:t>
      </w:r>
      <w:r>
        <w:rPr>
          <w:color w:val="BCDF80"/>
        </w:rPr>
        <w:t xml:space="preserve">comercial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4750C"/>
        </w:rPr>
        <w:t xml:space="preserve">afueras </w:t>
      </w:r>
      <w:r>
        <w:rPr>
          <w:color w:val="000000"/>
        </w:rPr>
        <w:t xml:space="preserve">de </w:t>
      </w:r>
      <w:r>
        <w:rPr>
          <w:color w:val="44750C"/>
        </w:rPr>
        <w:t xml:space="preserve">Chicago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vehículo </w:t>
      </w:r>
      <w:r>
        <w:rPr>
          <w:color w:val="44750C"/>
        </w:rPr>
        <w:t xml:space="preserve">irrumpió </w:t>
      </w:r>
      <w:r>
        <w:rPr>
          <w:color w:val="000000"/>
        </w:rPr>
        <w:t xml:space="preserve">a </w:t>
      </w:r>
      <w:r>
        <w:rPr>
          <w:color w:val="000000"/>
        </w:rPr>
        <w:t xml:space="preserve">poca </w:t>
      </w:r>
      <w:r>
        <w:rPr>
          <w:color w:val="BCDF80"/>
        </w:rPr>
        <w:t xml:space="preserve">velocidad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4750C"/>
        </w:rPr>
        <w:t xml:space="preserve">pasillos </w:t>
      </w:r>
      <w:r>
        <w:rPr>
          <w:color w:val="000000"/>
        </w:rPr>
        <w:t xml:space="preserve">del </w:t>
      </w:r>
      <w:r>
        <w:rPr>
          <w:color w:val="44750C"/>
        </w:rPr>
        <w:t xml:space="preserve">edificio </w:t>
      </w:r>
      <w:r>
        <w:rPr>
          <w:color w:val="000000"/>
        </w:rPr>
        <w:t xml:space="preserve">, </w:t>
      </w:r>
      <w:r>
        <w:rPr>
          <w:color w:val="44750C"/>
        </w:rPr>
        <w:t xml:space="preserve">llevándose </w:t>
      </w:r>
      <w:r>
        <w:rPr>
          <w:color w:val="000000"/>
        </w:rPr>
        <w:t xml:space="preserve">por </w:t>
      </w:r>
      <w:r>
        <w:rPr>
          <w:color w:val="BCDF80"/>
        </w:rPr>
        <w:t xml:space="preserve">delante </w:t>
      </w:r>
      <w:r>
        <w:rPr>
          <w:color w:val="44750C"/>
        </w:rPr>
        <w:t xml:space="preserve">mamparas </w:t>
      </w:r>
      <w:r>
        <w:rPr>
          <w:color w:val="000000"/>
        </w:rPr>
        <w:t xml:space="preserve">y </w:t>
      </w:r>
      <w:r>
        <w:rPr>
          <w:color w:val="BCDF80"/>
        </w:rPr>
        <w:t xml:space="preserve">mostradores </w:t>
      </w:r>
      <w:r>
        <w:rPr>
          <w:color w:val="000000"/>
        </w:rPr>
        <w:t xml:space="preserve">. </w:t>
      </w:r>
      <w:r>
        <w:rPr>
          <w:color w:val="BCDF80"/>
        </w:rPr>
        <w:t xml:space="preserve">Apenas </w:t>
      </w:r>
      <w:r>
        <w:rPr>
          <w:color w:val="BCDF80"/>
        </w:rPr>
        <w:t xml:space="preserve">tres </w:t>
      </w:r>
      <w:r>
        <w:rPr>
          <w:color w:val="BCDF80"/>
        </w:rPr>
        <w:t xml:space="preserve">personas </w:t>
      </w:r>
      <w:r>
        <w:rPr>
          <w:color w:val="BCDF80"/>
        </w:rPr>
        <w:t xml:space="preserve">sufrieron </w:t>
      </w:r>
      <w:r>
        <w:rPr>
          <w:color w:val="BCDF80"/>
        </w:rPr>
        <w:t xml:space="preserve">heridas </w:t>
      </w:r>
      <w:r>
        <w:rPr>
          <w:color w:val="000000"/>
        </w:rPr>
        <w:t xml:space="preserve">leves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750C"/>
        </w:rPr>
        <w:t xml:space="preserve">conductor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22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BCDF80"/>
        </w:rPr>
        <w:t xml:space="preserve">detenido </w:t>
      </w:r>
      <w:r>
        <w:rPr>
          <w:color w:val="BCDF80"/>
        </w:rPr>
        <w:t xml:space="preserve">tras </w:t>
      </w:r>
      <w:r>
        <w:rPr>
          <w:color w:val="BCDF80"/>
        </w:rPr>
        <w:t xml:space="preserve">chocar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44750C"/>
        </w:rPr>
        <w:t xml:space="preserve">columna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4750C"/>
        </w:rPr>
        <w:t xml:space="preserve">desconocen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4750C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4750C"/>
        </w:rPr>
        <w:t xml:space="preserve">motivos </w:t>
      </w:r>
      <w:r>
        <w:rPr>
          <w:color w:val="000000"/>
        </w:rPr>
        <w:t xml:space="preserve">del </w:t>
      </w:r>
      <w:r>
        <w:rPr>
          <w:color w:val="BCDF80"/>
        </w:rPr>
        <w:t xml:space="preserve">incidente </w:t>
      </w:r>
      <w:r>
        <w:rPr>
          <w:color w:val="000000"/>
        </w:rPr>
        <w:t xml:space="preserve">, </w:t>
      </w:r>
      <w:r>
        <w:rPr>
          <w:color w:val="BCDF80"/>
        </w:rPr>
        <w:t xml:space="preserve">aunque </w:t>
      </w:r>
      <w:r>
        <w:rPr>
          <w:color w:val="000000"/>
        </w:rPr>
        <w:t xml:space="preserve">se </w:t>
      </w:r>
      <w:r>
        <w:rPr>
          <w:color w:val="BCDF80"/>
        </w:rPr>
        <w:t xml:space="preserve">descarta </w:t>
      </w:r>
      <w:r>
        <w:rPr>
          <w:color w:val="000000"/>
        </w:rPr>
        <w:t xml:space="preserve">una </w:t>
      </w:r>
      <w:r>
        <w:rPr>
          <w:color w:val="BCDF80"/>
        </w:rPr>
        <w:t xml:space="preserve">acción </w:t>
      </w:r>
      <w:r>
        <w:rPr>
          <w:color w:val="BCDF80"/>
        </w:rPr>
        <w:t xml:space="preserve">terrorista </w:t>
      </w:r>
      <w:r>
        <w:rPr>
          <w:color w:val="000000"/>
        </w:rPr>
        <w:t xml:space="preserve">. </w:t>
      </w:r>
      <w:r>
        <w:rPr>
          <w:color w:val="BCDF80"/>
        </w:rPr>
        <w:t xml:space="preserve">Graves </w:t>
      </w:r>
      <w:r>
        <w:rPr>
          <w:color w:val="BCDF80"/>
        </w:rPr>
        <w:t xml:space="preserve">disturbios </w:t>
      </w:r>
      <w:r>
        <w:rPr>
          <w:color w:val="000000"/>
        </w:rPr>
        <w:t xml:space="preserve">en </w:t>
      </w:r>
      <w:r>
        <w:rPr>
          <w:color w:val="44750C"/>
        </w:rPr>
        <w:t xml:space="preserve">Haití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seis </w:t>
      </w:r>
      <w:r>
        <w:rPr>
          <w:color w:val="BCDF80"/>
        </w:rPr>
        <w:t xml:space="preserve">naciones </w:t>
      </w:r>
      <w:r>
        <w:rPr>
          <w:color w:val="000000"/>
        </w:rPr>
        <w:t xml:space="preserve">más </w:t>
      </w:r>
      <w:r>
        <w:rPr>
          <w:color w:val="44750C"/>
        </w:rPr>
        <w:t xml:space="preserve">pobres </w:t>
      </w:r>
      <w:r>
        <w:rPr>
          <w:color w:val="000000"/>
        </w:rPr>
        <w:t xml:space="preserve">del </w:t>
      </w:r>
      <w:r>
        <w:rPr>
          <w:color w:val="BCDF80"/>
        </w:rPr>
        <w:t xml:space="preserve">mundo </w:t>
      </w:r>
      <w:r>
        <w:rPr>
          <w:color w:val="000000"/>
        </w:rPr>
        <w:t xml:space="preserve">. </w:t>
      </w:r>
      <w:r>
        <w:rPr>
          <w:color w:val="44750C"/>
        </w:rPr>
        <w:t xml:space="preserve">Cientos </w:t>
      </w:r>
      <w:r>
        <w:rPr>
          <w:color w:val="000000"/>
        </w:rPr>
        <w:t xml:space="preserve">de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enfrentado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750C"/>
        </w:rPr>
        <w:t xml:space="preserve">Policía </w:t>
      </w:r>
      <w:r>
        <w:rPr>
          <w:color w:val="000000"/>
        </w:rPr>
        <w:t xml:space="preserve">en </w:t>
      </w:r>
      <w:r>
        <w:rPr>
          <w:color w:val="44750C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penuria </w:t>
      </w:r>
      <w:r>
        <w:rPr>
          <w:color w:val="44750C"/>
        </w:rPr>
        <w:t xml:space="preserve">endémica </w:t>
      </w:r>
      <w:r>
        <w:rPr>
          <w:color w:val="000000"/>
        </w:rPr>
        <w:t xml:space="preserve">que </w:t>
      </w:r>
      <w:r>
        <w:rPr>
          <w:color w:val="BCDF80"/>
        </w:rPr>
        <w:t xml:space="preserve">sufre </w:t>
      </w:r>
      <w:r>
        <w:rPr>
          <w:color w:val="000000"/>
        </w:rPr>
        <w:t xml:space="preserve">el </w:t>
      </w:r>
      <w:r>
        <w:rPr>
          <w:color w:val="44750C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desabastecimiento </w:t>
      </w:r>
      <w:r>
        <w:rPr>
          <w:color w:val="000000"/>
        </w:rPr>
        <w:t xml:space="preserve">de </w:t>
      </w:r>
      <w:r>
        <w:rPr>
          <w:color w:val="44750C"/>
        </w:rPr>
        <w:t xml:space="preserve">combustible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dura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44750C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BCDF80"/>
        </w:rPr>
        <w:t xml:space="preserve">cortado </w:t>
      </w:r>
      <w:r>
        <w:rPr>
          <w:color w:val="BCDF80"/>
        </w:rPr>
        <w:t xml:space="preserve">varias </w:t>
      </w:r>
      <w:r>
        <w:rPr>
          <w:color w:val="BCDF80"/>
        </w:rPr>
        <w:t xml:space="preserve">carreteras </w:t>
      </w:r>
      <w:r>
        <w:rPr>
          <w:color w:val="44750C"/>
        </w:rPr>
        <w:t xml:space="preserve">incendiando </w:t>
      </w:r>
      <w:r>
        <w:rPr>
          <w:color w:val="44750C"/>
        </w:rPr>
        <w:t xml:space="preserve">neúmaticos </w:t>
      </w:r>
      <w:r>
        <w:rPr>
          <w:color w:val="000000"/>
        </w:rPr>
        <w:t xml:space="preserve">. </w:t>
      </w:r>
      <w:r>
        <w:rPr>
          <w:color w:val="44750C"/>
        </w:rPr>
        <w:t xml:space="preserve">Acusan </w:t>
      </w:r>
      <w:r>
        <w:rPr>
          <w:color w:val="000000"/>
        </w:rPr>
        <w:t xml:space="preserve">de </w:t>
      </w:r>
      <w:r>
        <w:rPr>
          <w:color w:val="44750C"/>
        </w:rPr>
        <w:t xml:space="preserve">corrupción </w:t>
      </w:r>
      <w:r>
        <w:rPr>
          <w:color w:val="000000"/>
        </w:rPr>
        <w:t xml:space="preserve">y </w:t>
      </w:r>
      <w:r>
        <w:rPr>
          <w:color w:val="BCDF80"/>
        </w:rPr>
        <w:t xml:space="preserve">negligencia </w:t>
      </w:r>
      <w:r>
        <w:rPr>
          <w:color w:val="000000"/>
        </w:rPr>
        <w:t xml:space="preserve">al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000000"/>
        </w:rPr>
        <w:t xml:space="preserve">la </w:t>
      </w:r>
      <w:r>
        <w:rPr>
          <w:color w:val="44750C"/>
        </w:rPr>
        <w:t xml:space="preserve">dimisión </w:t>
      </w:r>
      <w:r>
        <w:rPr>
          <w:color w:val="000000"/>
        </w:rPr>
        <w:t xml:space="preserve">del </w:t>
      </w:r>
      <w:r>
        <w:rPr>
          <w:color w:val="44750C"/>
        </w:rPr>
        <w:t xml:space="preserve">presidente </w:t>
      </w:r>
      <w:r>
        <w:rPr>
          <w:color w:val="44750C"/>
        </w:rPr>
        <w:t xml:space="preserve">Yovenel-Moiss </w:t>
      </w:r>
      <w:r>
        <w:rPr>
          <w:color w:val="000000"/>
        </w:rPr>
        <w:t xml:space="preserve">. </w:t>
      </w:r>
      <w:r>
        <w:rPr>
          <w:color w:val="BCDF80"/>
        </w:rPr>
        <w:t xml:space="preserve">Detenido </w:t>
      </w:r>
      <w:r>
        <w:rPr>
          <w:color w:val="000000"/>
        </w:rPr>
        <w:t xml:space="preserve">en </w:t>
      </w:r>
      <w:r>
        <w:rPr>
          <w:color w:val="44750C"/>
        </w:rPr>
        <w:t xml:space="preserve">Algeciras </w:t>
      </w:r>
      <w:r>
        <w:rPr>
          <w:color w:val="000000"/>
        </w:rPr>
        <w:t xml:space="preserve">un </w:t>
      </w:r>
      <w:r>
        <w:rPr>
          <w:color w:val="BCDF80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BCDF80"/>
        </w:rPr>
        <w:t xml:space="preserve">años </w:t>
      </w:r>
      <w:r>
        <w:rPr>
          <w:color w:val="44750C"/>
        </w:rPr>
        <w:t xml:space="preserve">acusado </w:t>
      </w:r>
      <w:r>
        <w:rPr>
          <w:color w:val="000000"/>
        </w:rPr>
        <w:t xml:space="preserve">de </w:t>
      </w:r>
      <w:r>
        <w:rPr>
          <w:color w:val="BCDF80"/>
        </w:rPr>
        <w:t xml:space="preserve">pertenencer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44750C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4750C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agentes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4750C"/>
        </w:rPr>
        <w:t xml:space="preserve">llevan </w:t>
      </w:r>
      <w:r>
        <w:rPr>
          <w:color w:val="BCDF80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4750C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44750C"/>
        </w:rPr>
        <w:t xml:space="preserve">encontrado </w:t>
      </w:r>
      <w:r>
        <w:rPr>
          <w:color w:val="44750C"/>
        </w:rPr>
        <w:t xml:space="preserve">manuales </w:t>
      </w:r>
      <w:r>
        <w:rPr>
          <w:color w:val="000000"/>
        </w:rPr>
        <w:t xml:space="preserve">para </w:t>
      </w:r>
      <w:r>
        <w:rPr>
          <w:color w:val="44750C"/>
        </w:rPr>
        <w:t xml:space="preserve">cometer </w:t>
      </w:r>
      <w:r>
        <w:rPr>
          <w:color w:val="44750C"/>
        </w:rPr>
        <w:t xml:space="preserve">atentados </w:t>
      </w:r>
      <w:r>
        <w:rPr>
          <w:color w:val="000000"/>
        </w:rPr>
        <w:t xml:space="preserve">con </w:t>
      </w:r>
      <w:r>
        <w:rPr>
          <w:color w:val="BCDF80"/>
        </w:rPr>
        <w:t xml:space="preserve">armas </w:t>
      </w:r>
      <w:r>
        <w:rPr>
          <w:color w:val="44750C"/>
        </w:rPr>
        <w:t xml:space="preserve">blancas </w:t>
      </w:r>
      <w:r>
        <w:rPr>
          <w:color w:val="000000"/>
        </w:rPr>
        <w:t xml:space="preserve">y </w:t>
      </w:r>
      <w:r>
        <w:rPr>
          <w:color w:val="BCDF80"/>
        </w:rPr>
        <w:t xml:space="preserve">vehículos </w:t>
      </w:r>
      <w:r>
        <w:rPr>
          <w:color w:val="BCDF80"/>
        </w:rPr>
        <w:t xml:space="preserve">cargados </w:t>
      </w:r>
      <w:r>
        <w:rPr>
          <w:color w:val="000000"/>
        </w:rPr>
        <w:t xml:space="preserve">con </w:t>
      </w:r>
      <w:r>
        <w:rPr>
          <w:color w:val="BCDF80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44750C"/>
        </w:rPr>
        <w:t xml:space="preserve">difundido </w:t>
      </w:r>
      <w:r>
        <w:rPr>
          <w:color w:val="44750C"/>
        </w:rPr>
        <w:t xml:space="preserve">amenazas </w:t>
      </w:r>
      <w:r>
        <w:rPr>
          <w:color w:val="44750C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BCDF80"/>
        </w:rPr>
        <w:t xml:space="preserve">España </w:t>
      </w:r>
      <w:r>
        <w:rPr>
          <w:color w:val="000000"/>
        </w:rPr>
        <w:t xml:space="preserve">. </w:t>
      </w:r>
      <w:r>
        <w:rPr>
          <w:color w:val="44750C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millón </w:t>
      </w:r>
      <w:r>
        <w:rPr>
          <w:color w:val="000000"/>
        </w:rPr>
        <w:t xml:space="preserve">de </w:t>
      </w:r>
      <w:r>
        <w:rPr>
          <w:color w:val="BCDF80"/>
        </w:rPr>
        <w:t xml:space="preserve">personas </w:t>
      </w:r>
      <w:r>
        <w:rPr>
          <w:color w:val="BCDF80"/>
        </w:rPr>
        <w:t xml:space="preserve">padecen </w:t>
      </w:r>
      <w:r>
        <w:rPr>
          <w:color w:val="44750C"/>
        </w:rPr>
        <w:t xml:space="preserve">alzheimer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44750C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44750C"/>
        </w:rPr>
        <w:t xml:space="preserve">diagnostican </w:t>
      </w:r>
      <w:r>
        <w:rPr>
          <w:color w:val="BCDF80"/>
        </w:rPr>
        <w:t xml:space="preserve">40.000 </w:t>
      </w:r>
      <w:r>
        <w:rPr>
          <w:color w:val="000000"/>
        </w:rPr>
        <w:t xml:space="preserve">casos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Día-Mundial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4750C"/>
        </w:rPr>
        <w:t xml:space="preserve">enfermedad </w:t>
      </w:r>
      <w:r>
        <w:rPr>
          <w:color w:val="000000"/>
        </w:rPr>
        <w:t xml:space="preserve">cuyo </w:t>
      </w:r>
      <w:r>
        <w:rPr>
          <w:color w:val="44750C"/>
        </w:rPr>
        <w:t xml:space="preserve">origen </w:t>
      </w:r>
      <w:r>
        <w:rPr>
          <w:color w:val="000000"/>
        </w:rPr>
        <w:t xml:space="preserve">se </w:t>
      </w:r>
      <w:r>
        <w:rPr>
          <w:color w:val="44750C"/>
        </w:rPr>
        <w:t xml:space="preserve">desconoce </w:t>
      </w:r>
      <w:r>
        <w:rPr>
          <w:color w:val="000000"/>
        </w:rPr>
        <w:t xml:space="preserve">, </w:t>
      </w:r>
      <w:r>
        <w:rPr>
          <w:color w:val="44750C"/>
        </w:rPr>
        <w:t xml:space="preserve">Ainhoa-Lujambio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4750C"/>
        </w:rPr>
        <w:t xml:space="preserve">origen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enfermedad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4750C"/>
        </w:rPr>
        <w:t xml:space="preserve">fallo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4750C"/>
        </w:rPr>
        <w:t xml:space="preserve">proteínas </w:t>
      </w:r>
      <w:r>
        <w:rPr>
          <w:color w:val="44750C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neuronas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BCDF80"/>
        </w:rPr>
        <w:t xml:space="preserve">impide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comuniquen </w:t>
      </w:r>
      <w:r>
        <w:rPr>
          <w:color w:val="BCDF80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consecuencias </w:t>
      </w:r>
      <w:r>
        <w:rPr>
          <w:color w:val="000000"/>
        </w:rPr>
        <w:t xml:space="preserve">son </w:t>
      </w:r>
      <w:r>
        <w:rPr>
          <w:color w:val="BCDF80"/>
        </w:rPr>
        <w:t xml:space="preserve">pérdida </w:t>
      </w:r>
      <w:r>
        <w:rPr>
          <w:color w:val="000000"/>
        </w:rPr>
        <w:t xml:space="preserve">de </w:t>
      </w:r>
      <w:r>
        <w:rPr>
          <w:color w:val="44750C"/>
        </w:rPr>
        <w:t xml:space="preserve">memoria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CDF80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4750C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BCDF80"/>
        </w:rPr>
        <w:t xml:space="preserve">personas </w:t>
      </w:r>
      <w:r>
        <w:rPr>
          <w:color w:val="44750C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44750C"/>
        </w:rPr>
        <w:t xml:space="preserve">mujeres </w:t>
      </w:r>
      <w:r>
        <w:rPr>
          <w:color w:val="000000"/>
        </w:rPr>
        <w:t xml:space="preserve">que </w:t>
      </w:r>
      <w:r>
        <w:rPr>
          <w:color w:val="BCDF80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BCDF80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cura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BCDF80"/>
        </w:rPr>
        <w:t xml:space="preserve">falta </w:t>
      </w:r>
      <w:r>
        <w:rPr>
          <w:color w:val="44750C"/>
        </w:rPr>
        <w:t xml:space="preserve">muchísima </w:t>
      </w:r>
      <w:r>
        <w:rPr>
          <w:color w:val="BCDF80"/>
        </w:rPr>
        <w:t xml:space="preserve">inversión </w:t>
      </w:r>
      <w:r>
        <w:rPr>
          <w:color w:val="000000"/>
        </w:rPr>
        <w:t xml:space="preserve">para </w:t>
      </w:r>
      <w:r>
        <w:rPr>
          <w:color w:val="44750C"/>
        </w:rPr>
        <w:t xml:space="preserve">investigar </w:t>
      </w:r>
      <w:r>
        <w:rPr>
          <w:color w:val="000000"/>
        </w:rPr>
        <w:t xml:space="preserve">esta </w:t>
      </w:r>
      <w:r>
        <w:rPr>
          <w:color w:val="44750C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CDF80"/>
        </w:rPr>
        <w:t xml:space="preserve">prevenir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CDF80"/>
        </w:rPr>
        <w:t xml:space="preserve">dieta </w:t>
      </w:r>
      <w:r>
        <w:rPr>
          <w:color w:val="44750C"/>
        </w:rPr>
        <w:t xml:space="preserve">saludable </w:t>
      </w:r>
      <w:r>
        <w:rPr>
          <w:color w:val="000000"/>
        </w:rPr>
        <w:t xml:space="preserve">, </w:t>
      </w:r>
      <w:r>
        <w:rPr>
          <w:color w:val="44750C"/>
        </w:rPr>
        <w:t xml:space="preserve">ejercicios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4750C"/>
        </w:rPr>
        <w:t xml:space="preserve">memoria </w:t>
      </w:r>
      <w:r>
        <w:rPr>
          <w:color w:val="000000"/>
        </w:rPr>
        <w:t xml:space="preserve">y </w:t>
      </w:r>
      <w:r>
        <w:rPr>
          <w:color w:val="BCDF80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44750C"/>
        </w:rPr>
        <w:t xml:space="preserve">bueno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4750C"/>
        </w:rPr>
        <w:t xml:space="preserve">corazón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CDF80"/>
        </w:rPr>
        <w:t xml:space="preserve">cerebro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44750C"/>
        </w:rPr>
        <w:t xml:space="preserve">empiezan </w:t>
      </w:r>
      <w:r>
        <w:rPr>
          <w:color w:val="000000"/>
        </w:rPr>
        <w:t xml:space="preserve">un </w:t>
      </w:r>
      <w:r>
        <w:rPr>
          <w:color w:val="44750C"/>
        </w:rPr>
        <w:t xml:space="preserve">maratón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4750C"/>
        </w:rPr>
        <w:t xml:space="preserve">alzheimer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BCDF80"/>
        </w:rPr>
        <w:t xml:space="preserve">ayuda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BCDF80"/>
        </w:rPr>
        <w:t xml:space="preserve">años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CDF80"/>
        </w:rPr>
        <w:t xml:space="preserve">empujar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44750C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44750C"/>
        </w:rPr>
        <w:t xml:space="preserve">abuelos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nos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BCDF80"/>
        </w:rPr>
        <w:t xml:space="preserve">quedar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4750C"/>
        </w:rPr>
        <w:t xml:space="preserve">historias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44750C"/>
        </w:rPr>
        <w:t xml:space="preserve">explicado </w:t>
      </w:r>
      <w:r>
        <w:rPr>
          <w:color w:val="000000"/>
        </w:rPr>
        <w:t xml:space="preserve">la </w:t>
      </w:r>
      <w:r>
        <w:rPr>
          <w:color w:val="44750C"/>
        </w:rPr>
        <w:t xml:space="preserve">enfermedad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CDF80"/>
        </w:rPr>
        <w:t xml:space="preserve">cuento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cerebro </w:t>
      </w:r>
      <w:r>
        <w:rPr>
          <w:color w:val="000000"/>
        </w:rPr>
        <w:t xml:space="preserve">y </w:t>
      </w:r>
      <w:r>
        <w:rPr>
          <w:color w:val="44750C"/>
        </w:rPr>
        <w:t xml:space="preserve">absorbe </w:t>
      </w:r>
      <w:r>
        <w:rPr>
          <w:color w:val="000000"/>
        </w:rPr>
        <w:t xml:space="preserve">la </w:t>
      </w:r>
      <w:r>
        <w:rPr>
          <w:color w:val="44750C"/>
        </w:rPr>
        <w:t xml:space="preserve">memoria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4750C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BCDF80"/>
        </w:rPr>
        <w:t xml:space="preserve">leen </w:t>
      </w:r>
      <w:r>
        <w:rPr>
          <w:color w:val="000000"/>
        </w:rPr>
        <w:t xml:space="preserve">me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ganado </w:t>
      </w:r>
      <w:r>
        <w:rPr>
          <w:color w:val="000000"/>
        </w:rPr>
        <w:t xml:space="preserve">la </w:t>
      </w:r>
      <w:r>
        <w:rPr>
          <w:color w:val="BCDF80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4750C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44750C"/>
        </w:rPr>
        <w:t xml:space="preserve">abuelos </w:t>
      </w:r>
      <w:r>
        <w:rPr>
          <w:color w:val="000000"/>
        </w:rPr>
        <w:t xml:space="preserve">no </w:t>
      </w:r>
      <w:r>
        <w:rPr>
          <w:color w:val="BCDF80"/>
        </w:rPr>
        <w:t xml:space="preserve">recuerden </w:t>
      </w:r>
      <w:r>
        <w:rPr>
          <w:color w:val="000000"/>
        </w:rPr>
        <w:t xml:space="preserve">sus </w:t>
      </w:r>
      <w:r>
        <w:rPr>
          <w:color w:val="44750C"/>
        </w:rPr>
        <w:t xml:space="preserve">nombres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44750C"/>
        </w:rPr>
        <w:t xml:space="preserve">¿Cuántos </w:t>
      </w:r>
      <w:r>
        <w:rPr>
          <w:color w:val="BCDF80"/>
        </w:rPr>
        <w:t xml:space="preserve">años </w:t>
      </w:r>
      <w:r>
        <w:rPr>
          <w:color w:val="000000"/>
        </w:rPr>
        <w:t xml:space="preserve">tiene </w:t>
      </w:r>
      <w:r>
        <w:rPr>
          <w:color w:val="BCDF80"/>
        </w:rPr>
        <w:t xml:space="preserve">usted </w:t>
      </w:r>
      <w:r>
        <w:rPr>
          <w:color w:val="000000"/>
        </w:rPr>
        <w:t xml:space="preserve">? </w:t>
      </w:r>
      <w:r>
        <w:rPr>
          <w:color w:val="BCDF80"/>
        </w:rPr>
        <w:t xml:space="preserve">Noventa </w:t>
      </w:r>
      <w:r>
        <w:rPr>
          <w:color w:val="000000"/>
        </w:rPr>
        <w:t xml:space="preserve">y </w:t>
      </w:r>
      <w:r>
        <w:rPr>
          <w:color w:val="44750C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97 </w:t>
      </w:r>
      <w:r>
        <w:rPr>
          <w:color w:val="000000"/>
        </w:rPr>
        <w:t xml:space="preserve">. </w:t>
      </w:r>
      <w:r>
        <w:rPr>
          <w:color w:val="BCDF80"/>
        </w:rPr>
        <w:t xml:space="preserve">Espera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yo </w:t>
      </w:r>
      <w:r>
        <w:rPr>
          <w:color w:val="000000"/>
        </w:rPr>
        <w:t xml:space="preserve">era </w:t>
      </w:r>
      <w:r>
        <w:rPr>
          <w:color w:val="44750C"/>
        </w:rPr>
        <w:t xml:space="preserve">pequeña </w:t>
      </w:r>
      <w:r>
        <w:rPr>
          <w:color w:val="000000"/>
        </w:rPr>
        <w:t xml:space="preserve">, </w:t>
      </w:r>
      <w:r>
        <w:rPr>
          <w:color w:val="BCDF80"/>
        </w:rPr>
        <w:t xml:space="preserve">quería </w:t>
      </w:r>
      <w:r>
        <w:rPr>
          <w:color w:val="000000"/>
        </w:rPr>
        <w:t xml:space="preserve">ser </w:t>
      </w:r>
      <w:r>
        <w:rPr>
          <w:color w:val="44750C"/>
        </w:rPr>
        <w:t xml:space="preserve">modelo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gane </w:t>
      </w:r>
      <w:r>
        <w:rPr>
          <w:color w:val="000000"/>
        </w:rPr>
        <w:t xml:space="preserve">la </w:t>
      </w:r>
      <w:r>
        <w:rPr>
          <w:color w:val="44750C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4750C"/>
        </w:rPr>
        <w:t xml:space="preserve">medicina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ganan </w:t>
      </w:r>
      <w:r>
        <w:rPr>
          <w:color w:val="BCDF80"/>
        </w:rPr>
        <w:t xml:space="preserve">batallas </w:t>
      </w:r>
      <w:r>
        <w:rPr>
          <w:color w:val="44750C"/>
        </w:rPr>
        <w:t xml:space="preserve">guardando </w:t>
      </w:r>
      <w:r>
        <w:rPr>
          <w:color w:val="000000"/>
        </w:rPr>
        <w:t xml:space="preserve">sus </w:t>
      </w:r>
      <w:r>
        <w:rPr>
          <w:color w:val="44750C"/>
        </w:rPr>
        <w:t xml:space="preserve">recuerdos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4750C"/>
        </w:rPr>
        <w:t xml:space="preserve">3.000 </w:t>
      </w:r>
      <w:r>
        <w:rPr>
          <w:color w:val="44750C"/>
        </w:rPr>
        <w:t xml:space="preserve">españoles </w:t>
      </w:r>
      <w:r>
        <w:rPr>
          <w:color w:val="BCDF80"/>
        </w:rPr>
        <w:t xml:space="preserve">trabajan </w:t>
      </w:r>
      <w:r>
        <w:rPr>
          <w:color w:val="000000"/>
        </w:rPr>
        <w:t xml:space="preserve">de </w:t>
      </w:r>
      <w:r>
        <w:rPr>
          <w:color w:val="44750C"/>
        </w:rPr>
        <w:t xml:space="preserve">forma </w:t>
      </w:r>
      <w:r>
        <w:rPr>
          <w:color w:val="44750C"/>
        </w:rPr>
        <w:t xml:space="preserve">permanente </w:t>
      </w:r>
      <w:r>
        <w:rPr>
          <w:color w:val="000000"/>
        </w:rPr>
        <w:t xml:space="preserve">como </w:t>
      </w:r>
      <w:r>
        <w:rPr>
          <w:color w:val="44750C"/>
        </w:rPr>
        <w:t xml:space="preserve">cooperantes </w:t>
      </w:r>
      <w:r>
        <w:rPr>
          <w:color w:val="000000"/>
        </w:rPr>
        <w:t xml:space="preserve">en </w:t>
      </w:r>
      <w:r>
        <w:rPr>
          <w:color w:val="BCDF80"/>
        </w:rPr>
        <w:t xml:space="preserve">distintos </w:t>
      </w:r>
      <w:r>
        <w:rPr>
          <w:color w:val="BCDF80"/>
        </w:rPr>
        <w:t xml:space="preserve">países </w:t>
      </w:r>
      <w:r>
        <w:rPr>
          <w:color w:val="000000"/>
        </w:rPr>
        <w:t xml:space="preserve">del </w:t>
      </w:r>
      <w:r>
        <w:rPr>
          <w:color w:val="BCDF8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BCDF80"/>
        </w:rPr>
        <w:t xml:space="preserve">especialistas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cooperación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muchos </w:t>
      </w:r>
      <w:r>
        <w:rPr>
          <w:color w:val="44750C"/>
        </w:rPr>
        <w:t xml:space="preserve">ciudadanos </w:t>
      </w:r>
      <w:r>
        <w:rPr>
          <w:color w:val="000000"/>
        </w:rPr>
        <w:t xml:space="preserve">que </w:t>
      </w:r>
      <w:r>
        <w:rPr>
          <w:color w:val="44750C"/>
        </w:rPr>
        <w:t xml:space="preserve">dedican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4750C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BCDF8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recursos </w:t>
      </w:r>
      <w:r>
        <w:rPr>
          <w:color w:val="BCDF80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CDF80"/>
        </w:rPr>
        <w:t xml:space="preserve">ayudar </w:t>
      </w:r>
      <w:r>
        <w:rPr>
          <w:color w:val="44750C"/>
        </w:rPr>
        <w:t xml:space="preserve">allí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BCDF80"/>
        </w:rPr>
        <w:t xml:space="preserve">necesita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44750C"/>
        </w:rPr>
        <w:t xml:space="preserve">AYEPU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4750C"/>
        </w:rPr>
        <w:t xml:space="preserve">pequeña </w:t>
      </w:r>
      <w:r>
        <w:rPr>
          <w:color w:val="44750C"/>
        </w:rPr>
        <w:t xml:space="preserve">asociación </w:t>
      </w:r>
      <w:r>
        <w:rPr>
          <w:color w:val="000000"/>
        </w:rPr>
        <w:t xml:space="preserve">de </w:t>
      </w:r>
      <w:r>
        <w:rPr>
          <w:color w:val="44750C"/>
        </w:rPr>
        <w:t xml:space="preserve">sanitarios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BCDF80"/>
        </w:rPr>
        <w:t xml:space="preserve">profesionales </w:t>
      </w:r>
      <w:r>
        <w:rPr>
          <w:color w:val="000000"/>
        </w:rPr>
        <w:t xml:space="preserve">que </w:t>
      </w:r>
      <w:r>
        <w:rPr>
          <w:color w:val="BCDF80"/>
        </w:rPr>
        <w:t xml:space="preserve">mantienen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BCDF80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CDF80"/>
        </w:rPr>
        <w:t xml:space="preserve">esfuerzo </w:t>
      </w:r>
      <w:r>
        <w:rPr>
          <w:color w:val="000000"/>
        </w:rPr>
        <w:t xml:space="preserve">unos </w:t>
      </w:r>
      <w:r>
        <w:rPr>
          <w:color w:val="BCDF80"/>
        </w:rPr>
        <w:t xml:space="preserve">centros </w:t>
      </w:r>
      <w:r>
        <w:rPr>
          <w:color w:val="000000"/>
        </w:rPr>
        <w:t xml:space="preserve">de </w:t>
      </w:r>
      <w:r>
        <w:rPr>
          <w:color w:val="44750C"/>
        </w:rPr>
        <w:t xml:space="preserve">salud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4750C"/>
        </w:rPr>
        <w:t xml:space="preserve">corazón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Africa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nuevo </w:t>
      </w:r>
      <w:r>
        <w:rPr>
          <w:color w:val="BCDF80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España </w:t>
      </w:r>
      <w:r>
        <w:rPr>
          <w:color w:val="44750C"/>
        </w:rPr>
        <w:t xml:space="preserve">solidaria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00000"/>
        </w:rPr>
        <w:t xml:space="preserve">aulas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sus </w:t>
      </w:r>
      <w:r>
        <w:rPr>
          <w:color w:val="BCDF80"/>
        </w:rPr>
        <w:t xml:space="preserve">centros </w:t>
      </w:r>
      <w:r>
        <w:rPr>
          <w:color w:val="44750C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4750C"/>
        </w:rPr>
        <w:t xml:space="preserve">Gambia </w:t>
      </w:r>
      <w:r>
        <w:rPr>
          <w:color w:val="000000"/>
        </w:rPr>
        <w:t xml:space="preserve">, </w:t>
      </w:r>
      <w:r>
        <w:rPr>
          <w:color w:val="BCDF80"/>
        </w:rPr>
        <w:t xml:space="preserve">trabaja </w:t>
      </w:r>
      <w:r>
        <w:rPr>
          <w:color w:val="000000"/>
        </w:rPr>
        <w:t xml:space="preserve">un </w:t>
      </w:r>
      <w:r>
        <w:rPr>
          <w:color w:val="BCDF80"/>
        </w:rPr>
        <w:t xml:space="preserve">grupo </w:t>
      </w:r>
      <w:r>
        <w:rPr>
          <w:color w:val="000000"/>
        </w:rPr>
        <w:t xml:space="preserve">de </w:t>
      </w:r>
      <w:r>
        <w:rPr>
          <w:color w:val="BCDF80"/>
        </w:rPr>
        <w:t xml:space="preserve">voluntarios </w:t>
      </w:r>
      <w:r>
        <w:rPr>
          <w:color w:val="44750C"/>
        </w:rPr>
        <w:t xml:space="preserve">españoles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4750C"/>
        </w:rPr>
        <w:t xml:space="preserve">único </w:t>
      </w:r>
      <w:r>
        <w:rPr>
          <w:color w:val="BCDF80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BCDF80"/>
        </w:rPr>
        <w:t xml:space="preserve">mejoren </w:t>
      </w:r>
      <w:r>
        <w:rPr>
          <w:color w:val="000000"/>
        </w:rPr>
        <w:t xml:space="preserve">su </w:t>
      </w:r>
      <w:r>
        <w:rPr>
          <w:color w:val="44750C"/>
        </w:rPr>
        <w:t xml:space="preserve">sistema </w:t>
      </w:r>
      <w:r>
        <w:rPr>
          <w:color w:val="000000"/>
        </w:rPr>
        <w:t xml:space="preserve">de </w:t>
      </w:r>
      <w:r>
        <w:rPr>
          <w:color w:val="44750C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4750C"/>
        </w:rPr>
        <w:t xml:space="preserve">aprendan </w:t>
      </w:r>
      <w:r>
        <w:rPr>
          <w:color w:val="000000"/>
        </w:rPr>
        <w:t xml:space="preserve">a </w:t>
      </w:r>
      <w:r>
        <w:rPr>
          <w:color w:val="44750C"/>
        </w:rPr>
        <w:t xml:space="preserve">sobrevivir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BCDF80"/>
        </w:rPr>
        <w:t xml:space="preserve">mejor </w:t>
      </w:r>
      <w:r>
        <w:rPr>
          <w:color w:val="000000"/>
        </w:rPr>
        <w:t xml:space="preserve">pasar </w:t>
      </w:r>
      <w:r>
        <w:rPr>
          <w:color w:val="BCDF80"/>
        </w:rPr>
        <w:t xml:space="preserve">consulta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44750C"/>
        </w:rPr>
        <w:t xml:space="preserve">serviría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lecciones </w:t>
      </w:r>
      <w:r>
        <w:rPr>
          <w:color w:val="000000"/>
        </w:rPr>
        <w:t xml:space="preserve">son </w:t>
      </w:r>
      <w:r>
        <w:rPr>
          <w:color w:val="44750C"/>
        </w:rPr>
        <w:t xml:space="preserve">básicas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4750C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4750C"/>
        </w:rPr>
        <w:t xml:space="preserve">esperanza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no </w:t>
      </w:r>
      <w:r>
        <w:rPr>
          <w:color w:val="BCDF80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62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Cosas </w:t>
      </w:r>
      <w:r>
        <w:rPr>
          <w:color w:val="000000"/>
        </w:rPr>
        <w:t xml:space="preserve">tan </w:t>
      </w:r>
      <w:r>
        <w:rPr>
          <w:color w:val="44750C"/>
        </w:rPr>
        <w:t xml:space="preserve">sencillas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lavarse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ejemplo </w:t>
      </w:r>
      <w:r>
        <w:rPr>
          <w:color w:val="BCDF80"/>
        </w:rPr>
        <w:t xml:space="preserve">claro </w:t>
      </w:r>
      <w:r>
        <w:rPr>
          <w:color w:val="000000"/>
        </w:rPr>
        <w:t xml:space="preserve">: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400.000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mueren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lavarse </w:t>
      </w:r>
      <w:r>
        <w:rPr>
          <w:color w:val="BCDF80"/>
        </w:rPr>
        <w:t xml:space="preserve">bien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enfermero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4750C"/>
        </w:rPr>
        <w:t xml:space="preserve">única </w:t>
      </w:r>
      <w:r>
        <w:rPr>
          <w:color w:val="BCDF80"/>
        </w:rPr>
        <w:t xml:space="preserve">persona </w:t>
      </w:r>
      <w:r>
        <w:rPr>
          <w:color w:val="000000"/>
        </w:rPr>
        <w:t xml:space="preserve">que </w:t>
      </w:r>
      <w:r>
        <w:rPr>
          <w:color w:val="BCDF80"/>
        </w:rPr>
        <w:t xml:space="preserve">atiende </w:t>
      </w:r>
      <w:r>
        <w:rPr>
          <w:color w:val="000000"/>
        </w:rPr>
        <w:t xml:space="preserve">este </w:t>
      </w:r>
      <w:r>
        <w:rPr>
          <w:color w:val="BCDF80"/>
        </w:rPr>
        <w:t xml:space="preserve">centro </w:t>
      </w:r>
      <w:r>
        <w:rPr>
          <w:color w:val="44750C"/>
        </w:rPr>
        <w:t xml:space="preserve">médico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BCDF80"/>
        </w:rPr>
        <w:t xml:space="preserve">Yurunku </w:t>
      </w:r>
      <w:r>
        <w:rPr>
          <w:color w:val="000000"/>
        </w:rPr>
        <w:t xml:space="preserve">, </w:t>
      </w:r>
      <w:r>
        <w:rPr>
          <w:color w:val="44750C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BCDF80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capital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BCDF80"/>
        </w:rPr>
        <w:t xml:space="preserve">acceso </w:t>
      </w:r>
      <w:r>
        <w:rPr>
          <w:color w:val="000000"/>
        </w:rPr>
        <w:t xml:space="preserve">muy </w:t>
      </w:r>
      <w:r>
        <w:rPr>
          <w:color w:val="44750C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4750C"/>
        </w:rPr>
        <w:t xml:space="preserve">últimos </w:t>
      </w:r>
      <w:r>
        <w:rPr>
          <w:color w:val="000000"/>
        </w:rPr>
        <w:t xml:space="preserve">15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CDF80"/>
        </w:rPr>
        <w:t xml:space="preserve">atendido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44750C"/>
        </w:rPr>
        <w:t xml:space="preserve">3.000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BCDF80"/>
        </w:rPr>
        <w:t xml:space="preserve">centros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CDF80"/>
        </w:rPr>
        <w:t xml:space="preserve">trabaja </w:t>
      </w:r>
      <w:r>
        <w:rPr>
          <w:color w:val="44750C"/>
        </w:rPr>
        <w:t xml:space="preserve">AYEPU </w:t>
      </w:r>
      <w:r>
        <w:rPr>
          <w:color w:val="000000"/>
        </w:rPr>
        <w:t xml:space="preserve">. </w:t>
      </w:r>
      <w:r>
        <w:rPr>
          <w:color w:val="BCDF80"/>
        </w:rPr>
        <w:t xml:space="preserve">Ayuda </w:t>
      </w:r>
      <w:r>
        <w:rPr>
          <w:color w:val="000000"/>
        </w:rPr>
        <w:t xml:space="preserve">entre </w:t>
      </w:r>
      <w:r>
        <w:rPr>
          <w:color w:val="44750C"/>
        </w:rPr>
        <w:t xml:space="preserve">pueblos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recursos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4750C"/>
        </w:rPr>
        <w:t xml:space="preserve">asociación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BCDF80"/>
        </w:rPr>
        <w:t xml:space="preserve">propios </w:t>
      </w:r>
      <w:r>
        <w:rPr>
          <w:color w:val="44750C"/>
        </w:rPr>
        <w:t xml:space="preserve">ahorros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CDF80"/>
        </w:rPr>
        <w:t xml:space="preserve">ayudas </w:t>
      </w:r>
      <w:r>
        <w:rPr>
          <w:color w:val="000000"/>
        </w:rPr>
        <w:t xml:space="preserve">, </w:t>
      </w:r>
      <w:r>
        <w:rPr>
          <w:color w:val="44750C"/>
        </w:rPr>
        <w:t xml:space="preserve">llevan </w:t>
      </w:r>
      <w:r>
        <w:rPr>
          <w:color w:val="44750C"/>
        </w:rPr>
        <w:t xml:space="preserve">cinco </w:t>
      </w:r>
      <w:r>
        <w:rPr>
          <w:color w:val="BCDF80"/>
        </w:rPr>
        <w:t xml:space="preserve">años </w:t>
      </w:r>
      <w:r>
        <w:rPr>
          <w:color w:val="44750C"/>
        </w:rPr>
        <w:t xml:space="preserve">recorriendo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4750C"/>
        </w:rPr>
        <w:t xml:space="preserve">4.000 </w:t>
      </w:r>
      <w:r>
        <w:rPr>
          <w:color w:val="44750C"/>
        </w:rPr>
        <w:t xml:space="preserve">kilómetros </w:t>
      </w:r>
      <w:r>
        <w:rPr>
          <w:color w:val="000000"/>
        </w:rPr>
        <w:t xml:space="preserve">para </w:t>
      </w:r>
      <w:r>
        <w:rPr>
          <w:color w:val="BCDF80"/>
        </w:rPr>
        <w:t xml:space="preserve">enseñar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gambianos </w:t>
      </w:r>
      <w:r>
        <w:rPr>
          <w:color w:val="000000"/>
        </w:rPr>
        <w:t xml:space="preserve">. </w:t>
      </w:r>
      <w:r>
        <w:rPr>
          <w:color w:val="44750C"/>
        </w:rPr>
        <w:t xml:space="preserve">Medicinas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44750C"/>
        </w:rPr>
        <w:t xml:space="preserve">hábitos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44750C"/>
        </w:rPr>
        <w:t xml:space="preserve">salvarles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4750C"/>
        </w:rPr>
        <w:t xml:space="preserve">vendimia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Ribera-Sacra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CDF80"/>
        </w:rPr>
        <w:t xml:space="preserve">comenzado </w:t>
      </w:r>
      <w:r>
        <w:rPr>
          <w:color w:val="000000"/>
        </w:rPr>
        <w:t xml:space="preserve">ya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BCDF80"/>
        </w:rPr>
        <w:t xml:space="preserve">antelación </w:t>
      </w:r>
      <w:r>
        <w:rPr>
          <w:color w:val="000000"/>
        </w:rPr>
        <w:t xml:space="preserve">por </w:t>
      </w:r>
      <w:r>
        <w:rPr>
          <w:color w:val="BCDF80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44750C"/>
        </w:rPr>
        <w:t xml:space="preserve">estropeen </w:t>
      </w:r>
      <w:r>
        <w:rPr>
          <w:color w:val="000000"/>
        </w:rPr>
        <w:t xml:space="preserve">la </w:t>
      </w:r>
      <w:r>
        <w:rPr>
          <w:color w:val="000000"/>
        </w:rPr>
        <w:t xml:space="preserve">uva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44750C"/>
        </w:rPr>
        <w:t xml:space="preserve">dificulte </w:t>
      </w:r>
      <w:r>
        <w:rPr>
          <w:color w:val="000000"/>
        </w:rPr>
        <w:t xml:space="preserve">una </w:t>
      </w:r>
      <w:r>
        <w:rPr>
          <w:color w:val="BCDF80"/>
        </w:rPr>
        <w:t xml:space="preserve">recogida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tan </w:t>
      </w:r>
      <w:r>
        <w:rPr>
          <w:color w:val="BCDF80"/>
        </w:rPr>
        <w:t xml:space="preserve">difícil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44750C"/>
        </w:rPr>
        <w:t xml:space="preserve">peligrosa </w:t>
      </w:r>
      <w:r>
        <w:rPr>
          <w:color w:val="000000"/>
        </w:rPr>
        <w:t xml:space="preserve">, </w:t>
      </w:r>
      <w:r>
        <w:rPr>
          <w:color w:val="44750C"/>
        </w:rPr>
        <w:t xml:space="preserve">llaman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44750C"/>
        </w:rPr>
        <w:t xml:space="preserve">vendimia </w:t>
      </w:r>
      <w:r>
        <w:rPr>
          <w:color w:val="44750C"/>
        </w:rPr>
        <w:t xml:space="preserve">heroica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44750C"/>
        </w:rPr>
        <w:t xml:space="preserve">Carlos-Portas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44750C"/>
        </w:rPr>
        <w:t xml:space="preserve">llaman </w:t>
      </w:r>
      <w:r>
        <w:rPr>
          <w:color w:val="000000"/>
        </w:rPr>
        <w:t xml:space="preserve">así </w:t>
      </w:r>
      <w:r>
        <w:rPr>
          <w:color w:val="000000"/>
        </w:rPr>
        <w:t xml:space="preserve">con </w:t>
      </w:r>
      <w:r>
        <w:rPr>
          <w:color w:val="44750C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dureza </w:t>
      </w:r>
      <w:r>
        <w:rPr>
          <w:color w:val="000000"/>
        </w:rPr>
        <w:t xml:space="preserve">que </w:t>
      </w:r>
      <w:r>
        <w:rPr>
          <w:color w:val="44750C"/>
        </w:rPr>
        <w:t xml:space="preserve">supone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que </w:t>
      </w:r>
      <w:r>
        <w:rPr>
          <w:color w:val="BCDF80"/>
        </w:rPr>
        <w:t xml:space="preserve">realizan </w:t>
      </w:r>
      <w:r>
        <w:rPr>
          <w:color w:val="000000"/>
        </w:rPr>
        <w:t xml:space="preserve">este </w:t>
      </w:r>
      <w:r>
        <w:rPr>
          <w:color w:val="BCDF80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2000 </w:t>
      </w:r>
      <w:r>
        <w:rPr>
          <w:color w:val="BCDF80"/>
        </w:rPr>
        <w:t xml:space="preserve">años </w:t>
      </w:r>
      <w:r>
        <w:rPr>
          <w:color w:val="000000"/>
        </w:rPr>
        <w:t xml:space="preserve">de </w:t>
      </w:r>
      <w:r>
        <w:rPr>
          <w:color w:val="44750C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44750C"/>
        </w:rPr>
        <w:t xml:space="preserve">amenazando </w:t>
      </w:r>
      <w:r>
        <w:rPr>
          <w:color w:val="BCDF80"/>
        </w:rPr>
        <w:t xml:space="preserve">lluvia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pocos </w:t>
      </w:r>
      <w:r>
        <w:rPr>
          <w:color w:val="44750C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CDF80"/>
        </w:rPr>
        <w:t xml:space="preserve">caído </w:t>
      </w:r>
      <w:r>
        <w:rPr>
          <w:color w:val="000000"/>
        </w:rPr>
        <w:t xml:space="preserve">una </w:t>
      </w:r>
      <w:r>
        <w:rPr>
          <w:color w:val="BCDF80"/>
        </w:rPr>
        <w:t xml:space="preserve">tromba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este </w:t>
      </w:r>
      <w:r>
        <w:rPr>
          <w:color w:val="BCDF80"/>
        </w:rPr>
        <w:t xml:space="preserve">trabajo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épico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CDF80"/>
        </w:rPr>
        <w:t xml:space="preserve">mejor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CDF80"/>
        </w:rPr>
        <w:t xml:space="preserve">vistas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4750C"/>
        </w:rPr>
        <w:t xml:space="preserve">calidad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vino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CDF80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BCDF80"/>
        </w:rPr>
        <w:t xml:space="preserve">gusta </w:t>
      </w:r>
      <w:r>
        <w:rPr>
          <w:color w:val="44750C"/>
        </w:rPr>
        <w:t xml:space="preserve">comprobar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BCDF80"/>
        </w:rPr>
        <w:t xml:space="preserve">informaciones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CDF80"/>
        </w:rPr>
        <w:t xml:space="preserve">querido </w:t>
      </w:r>
      <w:r>
        <w:rPr>
          <w:color w:val="BCDF80"/>
        </w:rPr>
        <w:t xml:space="preserve">conocer </w:t>
      </w:r>
      <w:r>
        <w:rPr>
          <w:color w:val="000000"/>
        </w:rPr>
        <w:t xml:space="preserve">este </w:t>
      </w:r>
      <w:r>
        <w:rPr>
          <w:color w:val="BCDF80"/>
        </w:rPr>
        <w:t xml:space="preserve">trabajo </w:t>
      </w:r>
      <w:r>
        <w:rPr>
          <w:color w:val="000000"/>
        </w:rPr>
        <w:t xml:space="preserve">de </w:t>
      </w:r>
      <w:r>
        <w:rPr>
          <w:color w:val="BCDF80"/>
        </w:rPr>
        <w:t xml:space="preserve">primera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44750C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notar </w:t>
      </w:r>
      <w:r>
        <w:rPr>
          <w:color w:val="000000"/>
        </w:rPr>
        <w:t xml:space="preserve">algunas </w:t>
      </w:r>
      <w:r>
        <w:rPr>
          <w:color w:val="BCDF80"/>
        </w:rPr>
        <w:t xml:space="preserve">agujetas </w:t>
      </w:r>
      <w:r>
        <w:rPr>
          <w:color w:val="000000"/>
        </w:rPr>
        <w:t xml:space="preserve">. </w:t>
      </w:r>
      <w:r>
        <w:rPr>
          <w:color w:val="44750C"/>
        </w:rPr>
        <w:t xml:space="preserve">Forman </w:t>
      </w:r>
      <w:r>
        <w:rPr>
          <w:color w:val="BCDF80"/>
        </w:rPr>
        <w:t xml:space="preserve">parte </w:t>
      </w:r>
      <w:r>
        <w:rPr>
          <w:color w:val="000000"/>
        </w:rPr>
        <w:t xml:space="preserve">del </w:t>
      </w:r>
      <w:r>
        <w:rPr>
          <w:color w:val="BCDF80"/>
        </w:rPr>
        <w:t xml:space="preserve">paisaje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44750C"/>
        </w:rPr>
        <w:t xml:space="preserve">única </w:t>
      </w:r>
      <w:r>
        <w:rPr>
          <w:color w:val="BCDF80"/>
        </w:rPr>
        <w:t xml:space="preserve">ayuda </w:t>
      </w:r>
      <w:r>
        <w:rPr>
          <w:color w:val="000000"/>
        </w:rPr>
        <w:t xml:space="preserve">no </w:t>
      </w:r>
      <w:r>
        <w:rPr>
          <w:color w:val="44750C"/>
        </w:rPr>
        <w:t xml:space="preserve">manual </w:t>
      </w:r>
      <w:r>
        <w:rPr>
          <w:color w:val="000000"/>
        </w:rPr>
        <w:t xml:space="preserve">para </w:t>
      </w:r>
      <w:r>
        <w:rPr>
          <w:color w:val="44750C"/>
        </w:rPr>
        <w:t xml:space="preserve">acometer </w:t>
      </w:r>
      <w:r>
        <w:rPr>
          <w:color w:val="000000"/>
        </w:rPr>
        <w:t xml:space="preserve">la </w:t>
      </w:r>
      <w:r>
        <w:rPr>
          <w:color w:val="44750C"/>
        </w:rPr>
        <w:t xml:space="preserve">vendimia </w:t>
      </w:r>
      <w:r>
        <w:rPr>
          <w:color w:val="44750C"/>
        </w:rPr>
        <w:t xml:space="preserve">heroica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Estaríamos </w:t>
      </w:r>
      <w:r>
        <w:rPr>
          <w:color w:val="44750C"/>
        </w:rPr>
        <w:t xml:space="preserve">desplomados </w:t>
      </w:r>
      <w:r>
        <w:rPr>
          <w:color w:val="000000"/>
        </w:rPr>
        <w:t xml:space="preserve">. </w:t>
      </w:r>
      <w:r>
        <w:rPr>
          <w:color w:val="44750C"/>
        </w:rPr>
        <w:t xml:space="preserve">Salvan </w:t>
      </w:r>
      <w:r>
        <w:rPr>
          <w:color w:val="BCDF80"/>
        </w:rPr>
        <w:t xml:space="preserve">pendientes </w:t>
      </w:r>
      <w:r>
        <w:rPr>
          <w:color w:val="000000"/>
        </w:rPr>
        <w:t xml:space="preserve">de </w:t>
      </w:r>
      <w:r>
        <w:rPr>
          <w:color w:val="BCDF80"/>
        </w:rPr>
        <w:t xml:space="preserve">vértigo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44750C"/>
        </w:rPr>
        <w:t xml:space="preserve">desnivel </w:t>
      </w:r>
      <w:r>
        <w:rPr>
          <w:color w:val="000000"/>
        </w:rPr>
        <w:t xml:space="preserve">que </w:t>
      </w:r>
      <w:r>
        <w:rPr>
          <w:color w:val="44750C"/>
        </w:rPr>
        <w:t xml:space="preserve">desafían </w:t>
      </w:r>
      <w:r>
        <w:rPr>
          <w:color w:val="000000"/>
        </w:rPr>
        <w:t xml:space="preserve">toda </w:t>
      </w:r>
      <w:r>
        <w:rPr>
          <w:color w:val="BCDF80"/>
        </w:rPr>
        <w:t xml:space="preserve">lógica </w:t>
      </w:r>
      <w:r>
        <w:rPr>
          <w:color w:val="000000"/>
        </w:rPr>
        <w:t xml:space="preserve">de </w:t>
      </w:r>
      <w:r>
        <w:rPr>
          <w:color w:val="BCDF80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44750C"/>
        </w:rPr>
        <w:t xml:space="preserve">lugares </w:t>
      </w:r>
      <w:r>
        <w:rPr>
          <w:color w:val="BCDF80"/>
        </w:rPr>
        <w:t xml:space="preserve">adonde </w:t>
      </w:r>
      <w:r>
        <w:rPr>
          <w:color w:val="000000"/>
        </w:rPr>
        <w:t xml:space="preserve">no </w:t>
      </w:r>
      <w:r>
        <w:rPr>
          <w:color w:val="BCDF80"/>
        </w:rPr>
        <w:t xml:space="preserve">llegan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necesita </w:t>
      </w:r>
      <w:r>
        <w:rPr>
          <w:color w:val="BCDF80"/>
        </w:rPr>
        <w:t xml:space="preserve">fuerza </w:t>
      </w:r>
      <w:r>
        <w:rPr>
          <w:color w:val="000000"/>
        </w:rPr>
        <w:t xml:space="preserve">. </w:t>
      </w:r>
      <w:r>
        <w:rPr>
          <w:color w:val="BCDF80"/>
        </w:rPr>
        <w:t xml:space="preserve">Llegó </w:t>
      </w:r>
      <w:r>
        <w:rPr>
          <w:color w:val="000000"/>
        </w:rPr>
        <w:t xml:space="preserve">esta </w:t>
      </w:r>
      <w:r>
        <w:rPr>
          <w:color w:val="000000"/>
        </w:rPr>
        <w:t xml:space="preserve">faja </w:t>
      </w:r>
      <w:r>
        <w:rPr>
          <w:color w:val="000000"/>
        </w:rPr>
        <w:t xml:space="preserve">para </w:t>
      </w:r>
      <w:r>
        <w:rPr>
          <w:color w:val="44750C"/>
        </w:rPr>
        <w:t xml:space="preserve">aliviar </w:t>
      </w:r>
      <w:r>
        <w:rPr>
          <w:color w:val="000000"/>
        </w:rPr>
        <w:t xml:space="preserve">el </w:t>
      </w:r>
      <w:r>
        <w:rPr>
          <w:color w:val="000000"/>
        </w:rPr>
        <w:t xml:space="preserve">peso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4750C"/>
        </w:rPr>
        <w:t xml:space="preserve">romanos </w:t>
      </w:r>
      <w:r>
        <w:rPr>
          <w:color w:val="000000"/>
        </w:rPr>
        <w:t xml:space="preserve">idearon </w:t>
      </w:r>
      <w:r>
        <w:rPr>
          <w:color w:val="000000"/>
        </w:rPr>
        <w:t xml:space="preserve">estos </w:t>
      </w:r>
      <w:r>
        <w:rPr>
          <w:color w:val="44750C"/>
        </w:rPr>
        <w:t xml:space="preserve">radicales </w:t>
      </w:r>
      <w:r>
        <w:rPr>
          <w:color w:val="000000"/>
        </w:rPr>
        <w:t xml:space="preserve">para </w:t>
      </w:r>
      <w:r>
        <w:rPr>
          <w:color w:val="44750C"/>
        </w:rPr>
        <w:t xml:space="preserve">salvar </w:t>
      </w:r>
      <w:r>
        <w:rPr>
          <w:color w:val="000000"/>
        </w:rPr>
        <w:t xml:space="preserve">el </w:t>
      </w:r>
      <w:r>
        <w:rPr>
          <w:color w:val="44750C"/>
        </w:rPr>
        <w:t xml:space="preserve">terreno </w:t>
      </w:r>
      <w:r>
        <w:rPr>
          <w:color w:val="000000"/>
        </w:rPr>
        <w:t xml:space="preserve">, </w:t>
      </w:r>
      <w:r>
        <w:rPr>
          <w:color w:val="BCDF80"/>
        </w:rPr>
        <w:t xml:space="preserve">escarpado </w:t>
      </w:r>
      <w:r>
        <w:rPr>
          <w:color w:val="000000"/>
        </w:rPr>
        <w:t xml:space="preserve">y </w:t>
      </w:r>
      <w:r>
        <w:rPr>
          <w:color w:val="BCDF80"/>
        </w:rPr>
        <w:t xml:space="preserve">pedregoso </w:t>
      </w:r>
      <w:r>
        <w:rPr>
          <w:color w:val="000000"/>
        </w:rPr>
        <w:t xml:space="preserve">. </w:t>
      </w:r>
      <w:r>
        <w:rPr>
          <w:color w:val="BCDF80"/>
        </w:rPr>
        <w:t xml:space="preserve">Años </w:t>
      </w:r>
      <w:r>
        <w:rPr>
          <w:color w:val="44750C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transmiten </w:t>
      </w:r>
      <w:r>
        <w:rPr>
          <w:color w:val="000000"/>
        </w:rPr>
        <w:t xml:space="preserve">de </w:t>
      </w:r>
      <w:r>
        <w:rPr>
          <w:color w:val="44750C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parte </w:t>
      </w:r>
      <w:r>
        <w:rPr>
          <w:color w:val="000000"/>
        </w:rPr>
        <w:t xml:space="preserve">más </w:t>
      </w:r>
      <w:r>
        <w:rPr>
          <w:color w:val="44750C"/>
        </w:rPr>
        <w:t xml:space="preserve">llevadera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BCDF80"/>
        </w:rPr>
        <w:t xml:space="preserve">trabajo </w:t>
      </w:r>
      <w:r>
        <w:rPr>
          <w:color w:val="000000"/>
        </w:rPr>
        <w:t xml:space="preserve">se </w:t>
      </w:r>
      <w:r>
        <w:rPr>
          <w:color w:val="44750C"/>
        </w:rPr>
        <w:t xml:space="preserve">complica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4750C"/>
        </w:rPr>
        <w:t xml:space="preserve">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4750C"/>
        </w:rPr>
        <w:t xml:space="preserve">mirada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paso </w:t>
      </w:r>
      <w:r>
        <w:rPr>
          <w:color w:val="000000"/>
        </w:rPr>
        <w:t xml:space="preserve">puede </w:t>
      </w:r>
      <w:r>
        <w:rPr>
          <w:color w:val="44750C"/>
        </w:rPr>
        <w:t xml:space="preserve">resultar </w:t>
      </w:r>
      <w:r>
        <w:rPr>
          <w:color w:val="44750C"/>
        </w:rPr>
        <w:t xml:space="preserve">fatal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práctica </w:t>
      </w:r>
      <w:r>
        <w:rPr>
          <w:color w:val="000000"/>
        </w:rPr>
        <w:t xml:space="preserve">nos </w:t>
      </w:r>
      <w:r>
        <w:rPr>
          <w:color w:val="44750C"/>
        </w:rPr>
        <w:t xml:space="preserve">permite </w:t>
      </w:r>
      <w:r>
        <w:rPr>
          <w:color w:val="BCDF80"/>
        </w:rPr>
        <w:t xml:space="preserve">valorar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BCDF80"/>
        </w:rPr>
        <w:t xml:space="preserve">mérito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44750C"/>
        </w:rPr>
        <w:t xml:space="preserve">valientes </w:t>
      </w:r>
      <w:r>
        <w:rPr>
          <w:color w:val="000000"/>
        </w:rPr>
        <w:t xml:space="preserve">. </w:t>
      </w:r>
      <w:r>
        <w:rPr>
          <w:color w:val="44750C"/>
        </w:rPr>
        <w:t xml:space="preserve">Parece </w:t>
      </w:r>
      <w:r>
        <w:rPr>
          <w:color w:val="000000"/>
        </w:rPr>
        <w:t xml:space="preserve">más </w:t>
      </w:r>
      <w:r>
        <w:rPr>
          <w:color w:val="44750C"/>
        </w:rPr>
        <w:t xml:space="preserve">fácil </w:t>
      </w:r>
      <w:r>
        <w:rPr>
          <w:color w:val="000000"/>
        </w:rPr>
        <w:t xml:space="preserve">bajar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 </w:t>
      </w:r>
      <w:r>
        <w:rPr>
          <w:color w:val="BCDF80"/>
        </w:rPr>
        <w:t xml:space="preserve">machacas </w:t>
      </w:r>
      <w:r>
        <w:rPr>
          <w:color w:val="000000"/>
        </w:rPr>
        <w:t xml:space="preserve">las </w:t>
      </w:r>
      <w:r>
        <w:rPr>
          <w:color w:val="BCDF80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44750C"/>
        </w:rPr>
        <w:t xml:space="preserve">condiciones </w:t>
      </w:r>
      <w:r>
        <w:rPr>
          <w:color w:val="000000"/>
        </w:rPr>
        <w:t xml:space="preserve">son </w:t>
      </w:r>
      <w:r>
        <w:rPr>
          <w:color w:val="44750C"/>
        </w:rPr>
        <w:t xml:space="preserve">perfectas </w:t>
      </w:r>
      <w:r>
        <w:rPr>
          <w:color w:val="000000"/>
        </w:rPr>
        <w:t xml:space="preserve">para </w:t>
      </w:r>
      <w:r>
        <w:rPr>
          <w:color w:val="44750C"/>
        </w:rPr>
        <w:t xml:space="preserve">recoger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4750C"/>
        </w:rPr>
        <w:t xml:space="preserve">semana </w:t>
      </w:r>
      <w:r>
        <w:rPr>
          <w:color w:val="000000"/>
        </w:rPr>
        <w:t xml:space="preserve">, </w:t>
      </w:r>
      <w:r>
        <w:rPr>
          <w:color w:val="BCDF80"/>
        </w:rPr>
        <w:t xml:space="preserve">llegarán </w:t>
      </w:r>
      <w:r>
        <w:rPr>
          <w:color w:val="000000"/>
        </w:rPr>
        <w:t xml:space="preserve">al </w:t>
      </w:r>
      <w:r>
        <w:rPr>
          <w:color w:val="BCDF80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siete </w:t>
      </w:r>
      <w:r>
        <w:rPr>
          <w:color w:val="000000"/>
        </w:rPr>
        <w:t xml:space="preserve">que </w:t>
      </w:r>
      <w:r>
        <w:rPr>
          <w:color w:val="BCDF80"/>
        </w:rPr>
        <w:t xml:space="preserve">esperan </w:t>
      </w:r>
      <w:r>
        <w:rPr>
          <w:color w:val="44750C"/>
        </w:rPr>
        <w:t xml:space="preserve">recoger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4750C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guerra </w:t>
      </w:r>
      <w:r>
        <w:rPr>
          <w:color w:val="BCDF80"/>
        </w:rPr>
        <w:t xml:space="preserve">Civil </w:t>
      </w:r>
      <w:r>
        <w:rPr>
          <w:color w:val="000000"/>
        </w:rPr>
        <w:t xml:space="preserve">del </w:t>
      </w:r>
      <w:r>
        <w:rPr>
          <w:color w:val="BCDF80"/>
        </w:rPr>
        <w:t xml:space="preserve">filósofo </w:t>
      </w:r>
      <w:r>
        <w:rPr>
          <w:color w:val="000000"/>
        </w:rPr>
        <w:t xml:space="preserve">y </w:t>
      </w:r>
      <w:r>
        <w:rPr>
          <w:color w:val="44750C"/>
        </w:rPr>
        <w:t xml:space="preserve">escritor </w:t>
      </w:r>
      <w:r>
        <w:rPr>
          <w:color w:val="44750C"/>
        </w:rPr>
        <w:t xml:space="preserve">Miguel </w:t>
      </w:r>
      <w:r>
        <w:rPr>
          <w:color w:val="000000"/>
        </w:rPr>
        <w:t xml:space="preserve">de </w:t>
      </w:r>
      <w:r>
        <w:rPr>
          <w:color w:val="BCDF80"/>
        </w:rPr>
        <w:t xml:space="preserve">Unamuno </w:t>
      </w:r>
      <w:r>
        <w:rPr>
          <w:color w:val="44750C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Millán-Astray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Legión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4750C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BCDF80"/>
        </w:rPr>
        <w:t xml:space="preserve">Alejandro-Amenabar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última </w:t>
      </w:r>
      <w:r>
        <w:rPr>
          <w:color w:val="BCDF80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BCDF80"/>
        </w:rPr>
        <w:t xml:space="preserve">Mientras </w:t>
      </w:r>
      <w:r>
        <w:rPr>
          <w:color w:val="000000"/>
        </w:rPr>
        <w:t xml:space="preserve">dure </w:t>
      </w:r>
      <w:r>
        <w:rPr>
          <w:color w:val="000000"/>
        </w:rPr>
        <w:t xml:space="preserve">la </w:t>
      </w:r>
      <w:r>
        <w:rPr>
          <w:color w:val="44750C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4750C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4750C"/>
        </w:rPr>
        <w:t xml:space="preserve">Festival </w:t>
      </w:r>
      <w:r>
        <w:rPr>
          <w:color w:val="000000"/>
        </w:rPr>
        <w:t xml:space="preserve">de </w:t>
      </w:r>
      <w:r>
        <w:rPr>
          <w:color w:val="44750C"/>
        </w:rPr>
        <w:t xml:space="preserve">San-Sebastián </w:t>
      </w:r>
      <w:r>
        <w:rPr>
          <w:color w:val="000000"/>
        </w:rPr>
        <w:t xml:space="preserve">, </w:t>
      </w:r>
      <w:r>
        <w:rPr>
          <w:color w:val="BCDF80"/>
        </w:rPr>
        <w:t xml:space="preserve">Carlos-Nargares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4750C"/>
        </w:rPr>
        <w:t xml:space="preserve">tirón </w:t>
      </w:r>
      <w:r>
        <w:rPr>
          <w:color w:val="000000"/>
        </w:rPr>
        <w:t xml:space="preserve">es </w:t>
      </w:r>
      <w:r>
        <w:rPr>
          <w:color w:val="44750C"/>
        </w:rPr>
        <w:t xml:space="preserve">indudable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de </w:t>
      </w:r>
      <w:r>
        <w:rPr>
          <w:color w:val="44750C"/>
        </w:rPr>
        <w:t xml:space="preserve">prensa </w:t>
      </w:r>
      <w:r>
        <w:rPr>
          <w:color w:val="000000"/>
        </w:rPr>
        <w:t xml:space="preserve">abarrotada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4750C"/>
        </w:rPr>
        <w:t xml:space="preserve">director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4750C"/>
        </w:rPr>
        <w:t xml:space="preserve">eludido </w:t>
      </w:r>
      <w:r>
        <w:rPr>
          <w:color w:val="BCDF80"/>
        </w:rPr>
        <w:t xml:space="preserve">ninguna </w:t>
      </w:r>
      <w:r>
        <w:rPr>
          <w:color w:val="BCDF80"/>
        </w:rPr>
        <w:t xml:space="preserve">pregunta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4750C"/>
        </w:rPr>
        <w:t xml:space="preserve">carácter </w:t>
      </w:r>
      <w:r>
        <w:rPr>
          <w:color w:val="44750C"/>
        </w:rPr>
        <w:t xml:space="preserve">político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película </w:t>
      </w:r>
      <w:r>
        <w:rPr>
          <w:color w:val="000000"/>
        </w:rPr>
        <w:t xml:space="preserve">, </w:t>
      </w:r>
      <w:r>
        <w:rPr>
          <w:color w:val="BCDF80"/>
        </w:rPr>
        <w:t xml:space="preserve">ambientada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44750C"/>
        </w:rPr>
        <w:t xml:space="preserve">previos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Guerra-Civil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contexto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4750C"/>
        </w:rPr>
        <w:t xml:space="preserve">pugna </w:t>
      </w:r>
      <w:r>
        <w:rPr>
          <w:color w:val="44750C"/>
        </w:rPr>
        <w:t xml:space="preserve">política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una </w:t>
      </w:r>
      <w:r>
        <w:rPr>
          <w:color w:val="000000"/>
        </w:rPr>
        <w:t xml:space="preserve">uno </w:t>
      </w:r>
      <w:r>
        <w:rPr>
          <w:color w:val="000000"/>
        </w:rPr>
        <w:t xml:space="preserve">e </w:t>
      </w:r>
      <w:r>
        <w:rPr>
          <w:color w:val="44750C"/>
        </w:rPr>
        <w:t xml:space="preserve">incluso </w:t>
      </w:r>
      <w:r>
        <w:rPr>
          <w:color w:val="44750C"/>
        </w:rPr>
        <w:t xml:space="preserve">Franco </w:t>
      </w:r>
      <w:r>
        <w:rPr>
          <w:color w:val="000000"/>
        </w:rPr>
        <w:t xml:space="preserve">. </w:t>
      </w:r>
      <w:r>
        <w:rPr>
          <w:color w:val="BCDF80"/>
        </w:rPr>
        <w:t xml:space="preserve">Asegura </w:t>
      </w:r>
      <w:r>
        <w:rPr>
          <w:color w:val="000000"/>
        </w:rPr>
        <w:t xml:space="preserve">el </w:t>
      </w:r>
      <w:r>
        <w:rPr>
          <w:color w:val="44750C"/>
        </w:rPr>
        <w:t xml:space="preserve">director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BCDF80"/>
        </w:rPr>
        <w:t xml:space="preserve">ciertas </w:t>
      </w:r>
      <w:r>
        <w:rPr>
          <w:color w:val="BCDF80"/>
        </w:rPr>
        <w:t xml:space="preserve">similitudes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sucede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película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4750C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BCDF80"/>
        </w:rPr>
        <w:t xml:space="preserve">Participa </w:t>
      </w:r>
      <w:r>
        <w:rPr>
          <w:color w:val="000000"/>
        </w:rPr>
        <w:t xml:space="preserve">y </w:t>
      </w:r>
      <w:r>
        <w:rPr>
          <w:color w:val="44750C"/>
        </w:rPr>
        <w:t xml:space="preserve">concursa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4750C"/>
        </w:rPr>
        <w:t xml:space="preserve">sección </w:t>
      </w:r>
      <w:r>
        <w:rPr>
          <w:color w:val="BCDF80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BCDF80"/>
        </w:rPr>
        <w:t xml:space="preserve">llegará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cines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CDF80"/>
        </w:rPr>
        <w:t xml:space="preserve">viernes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44750C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mayas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4750C"/>
        </w:rPr>
        <w:t xml:space="preserve">chocolate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BCDF80"/>
        </w:rPr>
        <w:t xml:space="preserve">alimento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750C"/>
        </w:rPr>
        <w:t xml:space="preserve">dioses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4750C"/>
        </w:rPr>
        <w:t xml:space="preserve">semana </w:t>
      </w:r>
      <w:r>
        <w:rPr>
          <w:color w:val="000000"/>
        </w:rPr>
        <w:t xml:space="preserve">, </w:t>
      </w:r>
      <w:r>
        <w:rPr>
          <w:color w:val="44750C"/>
        </w:rPr>
        <w:t xml:space="preserve">Madrid </w:t>
      </w:r>
      <w:r>
        <w:rPr>
          <w:color w:val="44750C"/>
        </w:rPr>
        <w:t xml:space="preserve">forma </w:t>
      </w:r>
      <w:r>
        <w:rPr>
          <w:color w:val="BCDF8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44750C"/>
        </w:rPr>
        <w:t xml:space="preserve">Olimpo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reposteros </w:t>
      </w:r>
      <w:r>
        <w:rPr>
          <w:color w:val="000000"/>
        </w:rPr>
        <w:t xml:space="preserve">que </w:t>
      </w:r>
      <w:r>
        <w:rPr>
          <w:color w:val="BCDF80"/>
        </w:rPr>
        <w:t xml:space="preserve">mejor </w:t>
      </w:r>
      <w:r>
        <w:rPr>
          <w:color w:val="BCDF80"/>
        </w:rPr>
        <w:t xml:space="preserve">trabajan </w:t>
      </w:r>
      <w:r>
        <w:rPr>
          <w:color w:val="000000"/>
        </w:rPr>
        <w:t xml:space="preserve">el </w:t>
      </w:r>
      <w:r>
        <w:rPr>
          <w:color w:val="000000"/>
        </w:rPr>
        <w:t xml:space="preserve">cacao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4750C"/>
        </w:rPr>
        <w:t xml:space="preserve">golosos </w:t>
      </w:r>
      <w:r>
        <w:rPr>
          <w:color w:val="000000"/>
        </w:rPr>
        <w:t xml:space="preserve">que </w:t>
      </w:r>
      <w:r>
        <w:rPr>
          <w:color w:val="BCDF80"/>
        </w:rPr>
        <w:t xml:space="preserve">quieren </w:t>
      </w:r>
      <w:r>
        <w:rPr>
          <w:color w:val="BCDF8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4750C"/>
        </w:rPr>
        <w:t xml:space="preserve">momento </w:t>
      </w:r>
      <w:r>
        <w:rPr>
          <w:color w:val="BCDF80"/>
        </w:rPr>
        <w:t xml:space="preserve">dulce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salón </w:t>
      </w:r>
      <w:r>
        <w:rPr>
          <w:color w:val="BCDF80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44750C"/>
        </w:rPr>
        <w:t xml:space="preserve">chocolate </w:t>
      </w:r>
      <w:r>
        <w:rPr>
          <w:color w:val="000000"/>
        </w:rPr>
        <w:t xml:space="preserve">, </w:t>
      </w:r>
      <w:r>
        <w:rPr>
          <w:color w:val="BCDF8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750C"/>
        </w:rPr>
        <w:t xml:space="preserve">chocolate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4750C"/>
        </w:rPr>
        <w:t xml:space="preserve">siempre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44750C"/>
        </w:rPr>
        <w:t xml:space="preserve">innovando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a </w:t>
      </w:r>
      <w:r>
        <w:rPr>
          <w:color w:val="BCDF80"/>
        </w:rPr>
        <w:t xml:space="preserve">Justo </w:t>
      </w:r>
      <w:r>
        <w:rPr>
          <w:color w:val="000000"/>
        </w:rPr>
        <w:t xml:space="preserve">, </w:t>
      </w:r>
      <w:r>
        <w:rPr>
          <w:color w:val="BCDF80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tableta </w:t>
      </w:r>
      <w:r>
        <w:rPr>
          <w:color w:val="000000"/>
        </w:rPr>
        <w:t xml:space="preserve">de </w:t>
      </w:r>
      <w:r>
        <w:rPr>
          <w:color w:val="44750C"/>
        </w:rPr>
        <w:t xml:space="preserve">chocolate </w:t>
      </w:r>
      <w:r>
        <w:rPr>
          <w:color w:val="000000"/>
        </w:rPr>
        <w:t xml:space="preserve">con </w:t>
      </w:r>
      <w:r>
        <w:rPr>
          <w:color w:val="BCDF80"/>
        </w:rPr>
        <w:t xml:space="preserve">garbanzos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44750C"/>
        </w:rPr>
        <w:t xml:space="preserve">pensado </w:t>
      </w:r>
      <w:r>
        <w:rPr>
          <w:color w:val="000000"/>
        </w:rPr>
        <w:t xml:space="preserve">para </w:t>
      </w:r>
      <w:r>
        <w:rPr>
          <w:color w:val="44750C"/>
        </w:rPr>
        <w:t xml:space="preserve">intolerantes </w:t>
      </w:r>
      <w:r>
        <w:rPr>
          <w:color w:val="000000"/>
        </w:rPr>
        <w:t xml:space="preserve">al </w:t>
      </w:r>
      <w:r>
        <w:rPr>
          <w:color w:val="44750C"/>
        </w:rPr>
        <w:t xml:space="preserve">fruto </w:t>
      </w:r>
      <w:r>
        <w:rPr>
          <w:color w:val="000000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tenemos </w:t>
      </w:r>
      <w:r>
        <w:rPr>
          <w:color w:val="44750C"/>
        </w:rPr>
        <w:t xml:space="preserve">chocolate </w:t>
      </w:r>
      <w:r>
        <w:rPr>
          <w:color w:val="000000"/>
        </w:rPr>
        <w:t xml:space="preserve">para </w:t>
      </w:r>
      <w:r>
        <w:rPr>
          <w:color w:val="44750C"/>
        </w:rPr>
        <w:t xml:space="preserve">veganos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44750C"/>
        </w:rPr>
        <w:t xml:space="preserve">leche </w:t>
      </w:r>
      <w:r>
        <w:rPr>
          <w:color w:val="000000"/>
        </w:rPr>
        <w:t xml:space="preserve">y </w:t>
      </w:r>
      <w:r>
        <w:rPr>
          <w:color w:val="44750C"/>
        </w:rPr>
        <w:t xml:space="preserve">chorizo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44750C"/>
        </w:rPr>
        <w:t xml:space="preserve">cecina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CDF80"/>
        </w:rPr>
        <w:t xml:space="preserve">importa </w:t>
      </w:r>
      <w:r>
        <w:rPr>
          <w:color w:val="000000"/>
        </w:rPr>
        <w:t xml:space="preserve">la </w:t>
      </w:r>
      <w:r>
        <w:rPr>
          <w:color w:val="44750C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BCDF80"/>
        </w:rPr>
        <w:t xml:space="preserve">tacón </w:t>
      </w:r>
      <w:r>
        <w:rPr>
          <w:color w:val="000000"/>
        </w:rPr>
        <w:t xml:space="preserve">de </w:t>
      </w:r>
      <w:r>
        <w:rPr>
          <w:color w:val="44750C"/>
        </w:rPr>
        <w:t xml:space="preserve">chocolate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avión </w:t>
      </w:r>
      <w:r>
        <w:rPr>
          <w:color w:val="000000"/>
        </w:rPr>
        <w:t xml:space="preserve">y </w:t>
      </w:r>
      <w:r>
        <w:rPr>
          <w:color w:val="44750C"/>
        </w:rPr>
        <w:t xml:space="preserve">muñecas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CDF80"/>
        </w:rPr>
        <w:t xml:space="preserve">pintando </w:t>
      </w:r>
      <w:r>
        <w:rPr>
          <w:color w:val="000000"/>
        </w:rPr>
        <w:t xml:space="preserve">con </w:t>
      </w:r>
      <w:r>
        <w:rPr>
          <w:color w:val="BCDF80"/>
        </w:rPr>
        <w:t xml:space="preserve">tintes </w:t>
      </w:r>
      <w:r>
        <w:rPr>
          <w:color w:val="BCDF80"/>
        </w:rPr>
        <w:t xml:space="preserve">vegetales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comestibles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está </w:t>
      </w:r>
      <w:r>
        <w:rPr>
          <w:color w:val="BCDF80"/>
        </w:rPr>
        <w:t xml:space="preserve">pintando </w:t>
      </w:r>
      <w:r>
        <w:rPr>
          <w:color w:val="000000"/>
        </w:rPr>
        <w:t xml:space="preserve">una </w:t>
      </w:r>
      <w:r>
        <w:rPr>
          <w:color w:val="44750C"/>
        </w:rPr>
        <w:t xml:space="preserve">artista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4750C"/>
        </w:rPr>
        <w:t xml:space="preserve">fallas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BCDF80"/>
        </w:rPr>
        <w:t xml:space="preserve">común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44750C"/>
        </w:rPr>
        <w:t xml:space="preserve">efímero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44750C"/>
        </w:rPr>
        <w:t xml:space="preserve">arden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se </w:t>
      </w:r>
      <w:r>
        <w:rPr>
          <w:color w:val="000000"/>
        </w:rPr>
        <w:t xml:space="preserve">comen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trabajo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4750C"/>
        </w:rPr>
        <w:t xml:space="preserve">delicado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CDF80"/>
        </w:rPr>
        <w:t xml:space="preserve">interesante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44750C"/>
        </w:rPr>
        <w:t xml:space="preserve">visuales </w:t>
      </w:r>
      <w:r>
        <w:rPr>
          <w:color w:val="000000"/>
        </w:rPr>
        <w:t xml:space="preserve">y </w:t>
      </w:r>
      <w:r>
        <w:rPr>
          <w:color w:val="44750C"/>
        </w:rPr>
        <w:t xml:space="preserve">bonitas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44750C"/>
        </w:rPr>
        <w:t xml:space="preserve">chocolate </w:t>
      </w:r>
      <w:r>
        <w:rPr>
          <w:color w:val="000000"/>
        </w:rPr>
        <w:t xml:space="preserve">. </w:t>
      </w:r>
      <w:r>
        <w:rPr>
          <w:color w:val="44750C"/>
        </w:rPr>
        <w:t xml:space="preserve">Incluso </w:t>
      </w:r>
      <w:r>
        <w:rPr>
          <w:color w:val="000000"/>
        </w:rPr>
        <w:t xml:space="preserve">los </w:t>
      </w:r>
      <w:r>
        <w:rPr>
          <w:color w:val="44750C"/>
        </w:rPr>
        <w:t xml:space="preserve">visitantes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música </w:t>
      </w:r>
      <w:r>
        <w:rPr>
          <w:color w:val="BCDF80"/>
        </w:rPr>
        <w:t xml:space="preserve">viaja </w:t>
      </w:r>
      <w:r>
        <w:rPr>
          <w:color w:val="000000"/>
        </w:rPr>
        <w:t xml:space="preserve">en </w:t>
      </w:r>
      <w:r>
        <w:rPr>
          <w:color w:val="BCDF80"/>
        </w:rPr>
        <w:t xml:space="preserve">autobús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Córdoba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44750C"/>
        </w:rPr>
        <w:t xml:space="preserve">acercan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ciudad </w:t>
      </w:r>
      <w:r>
        <w:rPr>
          <w:color w:val="000000"/>
        </w:rPr>
        <w:t xml:space="preserve">, </w:t>
      </w:r>
      <w:r>
        <w:rPr>
          <w:color w:val="BCDF80"/>
        </w:rPr>
        <w:t xml:space="preserve">descubren </w:t>
      </w:r>
      <w:r>
        <w:rPr>
          <w:color w:val="000000"/>
        </w:rPr>
        <w:t xml:space="preserve">una </w:t>
      </w:r>
      <w:r>
        <w:rPr>
          <w:color w:val="44750C"/>
        </w:rPr>
        <w:t xml:space="preserve">iniciativa </w:t>
      </w:r>
      <w:r>
        <w:rPr>
          <w:color w:val="44750C"/>
        </w:rPr>
        <w:t xml:space="preserve">pionera </w:t>
      </w:r>
      <w:r>
        <w:rPr>
          <w:color w:val="000000"/>
        </w:rPr>
        <w:t xml:space="preserve">: </w:t>
      </w:r>
      <w:r>
        <w:rPr>
          <w:color w:val="000000"/>
        </w:rPr>
        <w:t xml:space="preserve">durante </w:t>
      </w:r>
      <w:r>
        <w:rPr>
          <w:color w:val="BCDF80"/>
        </w:rPr>
        <w:t xml:space="preserve">casi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BCDF80"/>
        </w:rPr>
        <w:t xml:space="preserve">disfrutan </w:t>
      </w:r>
      <w:r>
        <w:rPr>
          <w:color w:val="000000"/>
        </w:rPr>
        <w:t xml:space="preserve">de </w:t>
      </w:r>
      <w:r>
        <w:rPr>
          <w:color w:val="44750C"/>
        </w:rPr>
        <w:t xml:space="preserve">conciertos </w:t>
      </w:r>
      <w:r>
        <w:rPr>
          <w:color w:val="000000"/>
        </w:rPr>
        <w:t xml:space="preserve">de </w:t>
      </w:r>
      <w:r>
        <w:rPr>
          <w:color w:val="44750C"/>
        </w:rPr>
        <w:t xml:space="preserve">piano </w:t>
      </w:r>
      <w:r>
        <w:rPr>
          <w:color w:val="000000"/>
        </w:rPr>
        <w:t xml:space="preserve">que </w:t>
      </w:r>
      <w:r>
        <w:rPr>
          <w:color w:val="000000"/>
        </w:rPr>
        <w:t xml:space="preserve">ponen </w:t>
      </w:r>
      <w:r>
        <w:rPr>
          <w:color w:val="000000"/>
        </w:rPr>
        <w:t xml:space="preserve">la </w:t>
      </w:r>
      <w:r>
        <w:rPr>
          <w:color w:val="BCDF80"/>
        </w:rPr>
        <w:t xml:space="preserve">banda </w:t>
      </w:r>
      <w:r>
        <w:rPr>
          <w:color w:val="44750C"/>
        </w:rPr>
        <w:t xml:space="preserve">sonora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4750C"/>
        </w:rPr>
        <w:t xml:space="preserve">recorridos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autobúses </w:t>
      </w:r>
      <w:r>
        <w:rPr>
          <w:color w:val="BCDF80"/>
        </w:rPr>
        <w:t xml:space="preserve">turísticos </w:t>
      </w:r>
      <w:r>
        <w:rPr>
          <w:color w:val="000000"/>
        </w:rPr>
        <w:t xml:space="preserve">. </w:t>
      </w:r>
      <w:r>
        <w:rPr>
          <w:color w:val="BCDF80"/>
        </w:rPr>
        <w:t xml:space="preserve">Asistimos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4750C"/>
        </w:rPr>
        <w:t xml:space="preserve">concierto </w:t>
      </w:r>
      <w:r>
        <w:rPr>
          <w:color w:val="000000"/>
        </w:rPr>
        <w:t xml:space="preserve">de </w:t>
      </w:r>
      <w:r>
        <w:rPr>
          <w:color w:val="44750C"/>
        </w:rPr>
        <w:t xml:space="preserve">piano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BCDF80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44750C"/>
        </w:rPr>
        <w:t xml:space="preserve">abrimos </w:t>
      </w:r>
      <w:r>
        <w:rPr>
          <w:color w:val="44750C"/>
        </w:rPr>
        <w:t xml:space="preserve">plano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BCDF80"/>
        </w:rPr>
        <w:t xml:space="preserve">vistas </w:t>
      </w:r>
      <w:r>
        <w:rPr>
          <w:color w:val="000000"/>
        </w:rPr>
        <w:t xml:space="preserve">al </w:t>
      </w:r>
      <w:r>
        <w:rPr>
          <w:color w:val="BCDF80"/>
        </w:rPr>
        <w:t xml:space="preserve">puente </w:t>
      </w:r>
      <w:r>
        <w:rPr>
          <w:color w:val="44750C"/>
        </w:rPr>
        <w:t xml:space="preserve">romano </w:t>
      </w:r>
      <w:r>
        <w:rPr>
          <w:color w:val="000000"/>
        </w:rPr>
        <w:t xml:space="preserve">que </w:t>
      </w:r>
      <w:r>
        <w:rPr>
          <w:color w:val="44750C"/>
        </w:rPr>
        <w:t xml:space="preserve">cruza </w:t>
      </w:r>
      <w:r>
        <w:rPr>
          <w:color w:val="000000"/>
        </w:rPr>
        <w:t xml:space="preserve">el </w:t>
      </w:r>
      <w:r>
        <w:rPr>
          <w:color w:val="44750C"/>
        </w:rPr>
        <w:t xml:space="preserve">Guadalquivir </w:t>
      </w:r>
      <w:r>
        <w:rPr>
          <w:color w:val="000000"/>
        </w:rPr>
        <w:t xml:space="preserve">. </w:t>
      </w:r>
      <w:r>
        <w:rPr>
          <w:color w:val="44750C"/>
        </w:rPr>
        <w:t xml:space="preserve">Historia </w:t>
      </w:r>
      <w:r>
        <w:rPr>
          <w:color w:val="000000"/>
        </w:rPr>
        <w:t xml:space="preserve">y </w:t>
      </w:r>
      <w:r>
        <w:rPr>
          <w:color w:val="BCDF80"/>
        </w:rPr>
        <w:t xml:space="preserve">música </w:t>
      </w:r>
      <w:r>
        <w:rPr>
          <w:color w:val="BCDF80"/>
        </w:rPr>
        <w:t xml:space="preserve">clásica </w:t>
      </w:r>
      <w:r>
        <w:rPr>
          <w:color w:val="000000"/>
        </w:rPr>
        <w:t xml:space="preserve">se </w:t>
      </w:r>
      <w:r>
        <w:rPr>
          <w:color w:val="BCDF80"/>
        </w:rPr>
        <w:t xml:space="preserve">mezclan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4750C"/>
        </w:rPr>
        <w:t xml:space="preserve">iniciativa </w:t>
      </w:r>
      <w:r>
        <w:rPr>
          <w:color w:val="44750C"/>
        </w:rPr>
        <w:t xml:space="preserve">pionera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buses </w:t>
      </w:r>
      <w:r>
        <w:rPr>
          <w:color w:val="BCDF80"/>
        </w:rPr>
        <w:t xml:space="preserve">turísticos </w:t>
      </w:r>
      <w:r>
        <w:rPr>
          <w:color w:val="44750C"/>
        </w:rPr>
        <w:t xml:space="preserve">llevan </w:t>
      </w:r>
      <w:r>
        <w:rPr>
          <w:color w:val="000000"/>
        </w:rPr>
        <w:t xml:space="preserve">un </w:t>
      </w:r>
      <w:r>
        <w:rPr>
          <w:color w:val="44750C"/>
        </w:rPr>
        <w:t xml:space="preserve">piano </w:t>
      </w:r>
      <w:r>
        <w:rPr>
          <w:color w:val="000000"/>
        </w:rPr>
        <w:t xml:space="preserve">a </w:t>
      </w:r>
      <w:r>
        <w:rPr>
          <w:color w:val="44750C"/>
        </w:rPr>
        <w:t xml:space="preserve">bordo </w:t>
      </w:r>
      <w:r>
        <w:rPr>
          <w:color w:val="000000"/>
        </w:rPr>
        <w:t xml:space="preserve">para </w:t>
      </w:r>
      <w:r>
        <w:rPr>
          <w:color w:val="BCDF8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ciudad </w:t>
      </w:r>
      <w:r>
        <w:rPr>
          <w:color w:val="000000"/>
        </w:rPr>
        <w:t xml:space="preserve">de </w:t>
      </w:r>
      <w:r>
        <w:rPr>
          <w:color w:val="44750C"/>
        </w:rPr>
        <w:t xml:space="preserve">forma </w:t>
      </w:r>
      <w:r>
        <w:rPr>
          <w:color w:val="BCDF80"/>
        </w:rPr>
        <w:t xml:space="preserve">diferente </w:t>
      </w:r>
      <w:r>
        <w:rPr>
          <w:color w:val="000000"/>
        </w:rPr>
        <w:t xml:space="preserve">. </w:t>
      </w:r>
      <w:r>
        <w:rPr>
          <w:color w:val="44750C"/>
        </w:rPr>
        <w:t xml:space="preserve">Nutre </w:t>
      </w:r>
      <w:r>
        <w:rPr>
          <w:color w:val="44750C"/>
        </w:rPr>
        <w:t xml:space="preserve">sentir </w:t>
      </w:r>
      <w:r>
        <w:rPr>
          <w:color w:val="000000"/>
        </w:rPr>
        <w:t xml:space="preserve">ese </w:t>
      </w:r>
      <w:r>
        <w:rPr>
          <w:color w:val="000000"/>
        </w:rPr>
        <w:t xml:space="preserve">espíritu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música </w:t>
      </w:r>
      <w:r>
        <w:rPr>
          <w:color w:val="000000"/>
        </w:rPr>
        <w:t xml:space="preserve">para </w:t>
      </w:r>
      <w:r>
        <w:rPr>
          <w:color w:val="44750C"/>
        </w:rPr>
        <w:t xml:space="preserve">piano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 </w:t>
      </w:r>
      <w:r>
        <w:rPr>
          <w:color w:val="44750C"/>
        </w:rPr>
        <w:t xml:space="preserve">maravilla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4750C"/>
        </w:rPr>
        <w:t xml:space="preserve">artistas </w:t>
      </w:r>
      <w:r>
        <w:rPr>
          <w:color w:val="000000"/>
        </w:rPr>
        <w:t xml:space="preserve">son </w:t>
      </w:r>
      <w:r>
        <w:rPr>
          <w:color w:val="44750C"/>
        </w:rPr>
        <w:t xml:space="preserve">jóvenes </w:t>
      </w:r>
      <w:r>
        <w:rPr>
          <w:color w:val="BCDF80"/>
        </w:rPr>
        <w:t xml:space="preserve">estudiantes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Lucía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4750C"/>
        </w:rPr>
        <w:t xml:space="preserve">oportunidad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reto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moviendo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44750C"/>
        </w:rPr>
        <w:t xml:space="preserve">curvas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baches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4750C"/>
        </w:rPr>
        <w:t xml:space="preserve">complicado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44750C"/>
        </w:rPr>
        <w:t xml:space="preserve">divertido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BCDF80"/>
        </w:rPr>
        <w:t xml:space="preserve">banda </w:t>
      </w:r>
      <w:r>
        <w:rPr>
          <w:color w:val="44750C"/>
        </w:rPr>
        <w:t xml:space="preserve">sonora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olvidan </w:t>
      </w:r>
      <w:r>
        <w:rPr>
          <w:color w:val="000000"/>
        </w:rPr>
        <w:t xml:space="preserve">los </w:t>
      </w:r>
      <w:r>
        <w:rPr>
          <w:color w:val="44750C"/>
        </w:rPr>
        <w:t xml:space="preserve">ruidos </w:t>
      </w:r>
      <w:r>
        <w:rPr>
          <w:color w:val="000000"/>
        </w:rPr>
        <w:t xml:space="preserve">del </w:t>
      </w:r>
      <w:r>
        <w:rPr>
          <w:color w:val="BCDF80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4750C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te </w:t>
      </w:r>
      <w:r>
        <w:rPr>
          <w:color w:val="BCDF80"/>
        </w:rPr>
        <w:t xml:space="preserve">olvidas </w:t>
      </w:r>
      <w:r>
        <w:rPr>
          <w:color w:val="000000"/>
        </w:rPr>
        <w:t xml:space="preserve">del </w:t>
      </w:r>
      <w:r>
        <w:rPr>
          <w:color w:val="BCDF80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BCDF80"/>
        </w:rPr>
        <w:t xml:space="preserve">centras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sonido </w:t>
      </w:r>
      <w:r>
        <w:rPr>
          <w:color w:val="000000"/>
        </w:rPr>
        <w:t xml:space="preserve">de </w:t>
      </w:r>
      <w:r>
        <w:rPr>
          <w:color w:val="BCDF80"/>
        </w:rPr>
        <w:t xml:space="preserve">fondo </w:t>
      </w:r>
      <w:r>
        <w:rPr>
          <w:color w:val="000000"/>
        </w:rPr>
        <w:t xml:space="preserve">. </w:t>
      </w:r>
      <w:r>
        <w:rPr>
          <w:color w:val="44750C"/>
        </w:rPr>
        <w:t xml:space="preserve">Genial </w:t>
      </w:r>
      <w:r>
        <w:rPr>
          <w:color w:val="000000"/>
        </w:rPr>
        <w:t xml:space="preserve">. </w:t>
      </w:r>
      <w:r>
        <w:rPr>
          <w:color w:val="BCDF80"/>
        </w:rPr>
        <w:t xml:space="preserve">Autobuses </w:t>
      </w:r>
      <w:r>
        <w:rPr>
          <w:color w:val="BCDF80"/>
        </w:rPr>
        <w:t xml:space="preserve">llenos </w:t>
      </w:r>
      <w:r>
        <w:rPr>
          <w:color w:val="000000"/>
        </w:rPr>
        <w:t xml:space="preserve">de </w:t>
      </w:r>
      <w:r>
        <w:rPr>
          <w:color w:val="BCDF80"/>
        </w:rPr>
        <w:t xml:space="preserve">turistas </w:t>
      </w:r>
      <w:r>
        <w:rPr>
          <w:color w:val="000000"/>
        </w:rPr>
        <w:t xml:space="preserve">y </w:t>
      </w:r>
      <w:r>
        <w:rPr>
          <w:color w:val="44750C"/>
        </w:rPr>
        <w:t xml:space="preserve">cordobeses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44750C"/>
        </w:rPr>
        <w:t xml:space="preserve">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Soy </w:t>
      </w:r>
      <w:r>
        <w:rPr>
          <w:color w:val="BCDF80"/>
        </w:rPr>
        <w:t xml:space="preserve">pianista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4750C"/>
        </w:rPr>
        <w:t xml:space="preserve">innovador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44750C"/>
        </w:rPr>
        <w:t xml:space="preserve">forma </w:t>
      </w:r>
      <w:r>
        <w:rPr>
          <w:color w:val="000000"/>
        </w:rPr>
        <w:t xml:space="preserve">de </w:t>
      </w:r>
      <w:r>
        <w:rPr>
          <w:color w:val="44750C"/>
        </w:rPr>
        <w:t xml:space="preserve">enviar </w:t>
      </w:r>
      <w:r>
        <w:rPr>
          <w:color w:val="000000"/>
        </w:rPr>
        <w:t xml:space="preserve">a </w:t>
      </w:r>
      <w:r>
        <w:rPr>
          <w:color w:val="BCDF80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4750C"/>
        </w:rPr>
        <w:t xml:space="preserve">joya </w:t>
      </w:r>
      <w:r>
        <w:rPr>
          <w:color w:val="44750C"/>
        </w:rPr>
        <w:t xml:space="preserve">andaluza </w:t>
      </w:r>
      <w:r>
        <w:rPr>
          <w:color w:val="000000"/>
        </w:rPr>
        <w:t xml:space="preserve">. </w:t>
      </w:r>
      <w:r>
        <w:rPr>
          <w:color w:val="BCDF80"/>
        </w:rPr>
        <w:t xml:space="preserve">Tras </w:t>
      </w:r>
      <w:r>
        <w:rPr>
          <w:color w:val="000000"/>
        </w:rPr>
        <w:t xml:space="preserve">haber </w:t>
      </w:r>
      <w:r>
        <w:rPr>
          <w:color w:val="BCDF80"/>
        </w:rPr>
        <w:t xml:space="preserve">concluido </w:t>
      </w:r>
      <w:r>
        <w:rPr>
          <w:color w:val="000000"/>
        </w:rPr>
        <w:t xml:space="preserve">con </w:t>
      </w:r>
      <w:r>
        <w:rPr>
          <w:color w:val="44750C"/>
        </w:rPr>
        <w:t xml:space="preserve">gran </w:t>
      </w:r>
      <w:r>
        <w:rPr>
          <w:color w:val="44750C"/>
        </w:rPr>
        <w:t xml:space="preserve">éxito </w:t>
      </w:r>
      <w:r>
        <w:rPr>
          <w:color w:val="000000"/>
        </w:rPr>
        <w:t xml:space="preserve">la </w:t>
      </w:r>
      <w:r>
        <w:rPr>
          <w:color w:val="BCDF80"/>
        </w:rPr>
        <w:t xml:space="preserve">primera </w:t>
      </w:r>
      <w:r>
        <w:rPr>
          <w:color w:val="BCDF8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gira </w:t>
      </w:r>
      <w:r>
        <w:rPr>
          <w:color w:val="000000"/>
        </w:rPr>
        <w:t xml:space="preserve">, </w:t>
      </w:r>
      <w:r>
        <w:rPr>
          <w:color w:val="BCDF80"/>
        </w:rPr>
        <w:t xml:space="preserve">Pablo-López </w:t>
      </w:r>
      <w:r>
        <w:rPr>
          <w:color w:val="BCDF80"/>
        </w:rPr>
        <w:t xml:space="preserve">conquistó </w:t>
      </w:r>
      <w:r>
        <w:rPr>
          <w:color w:val="44750C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CDF80"/>
        </w:rPr>
        <w:t xml:space="preserve">fans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palacio </w:t>
      </w:r>
      <w:r>
        <w:rPr>
          <w:color w:val="000000"/>
        </w:rPr>
        <w:t xml:space="preserve">de </w:t>
      </w:r>
      <w:r>
        <w:rPr>
          <w:color w:val="BCDF80"/>
        </w:rPr>
        <w:t xml:space="preserve">Vistalegre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750C"/>
        </w:rPr>
        <w:t xml:space="preserve">artista </w:t>
      </w:r>
      <w:r>
        <w:rPr>
          <w:color w:val="000000"/>
        </w:rPr>
        <w:t xml:space="preserve">, </w:t>
      </w:r>
      <w:r>
        <w:rPr>
          <w:color w:val="44750C"/>
        </w:rPr>
        <w:t xml:space="preserve">coach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4750C"/>
        </w:rPr>
        <w:t xml:space="preserve">actuado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4750C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360 </w:t>
      </w:r>
      <w:r>
        <w:rPr>
          <w:color w:val="44750C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4750C"/>
        </w:rPr>
        <w:t xml:space="preserve">piano </w:t>
      </w:r>
      <w:r>
        <w:rPr>
          <w:color w:val="000000"/>
        </w:rPr>
        <w:t xml:space="preserve">como </w:t>
      </w:r>
      <w:r>
        <w:rPr>
          <w:color w:val="BCDF80"/>
        </w:rPr>
        <w:t xml:space="preserve">centro </w:t>
      </w:r>
      <w:r>
        <w:rPr>
          <w:color w:val="000000"/>
        </w:rPr>
        <w:t xml:space="preserve">del </w:t>
      </w:r>
      <w:r>
        <w:rPr>
          <w:color w:val="44750C"/>
        </w:rPr>
        <w:t xml:space="preserve">espectáculo </w:t>
      </w:r>
      <w:r>
        <w:rPr>
          <w:color w:val="000000"/>
        </w:rPr>
        <w:t xml:space="preserve">, </w:t>
      </w:r>
      <w:r>
        <w:rPr>
          <w:color w:val="000000"/>
        </w:rPr>
        <w:t xml:space="preserve">rodeados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4750C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modo </w:t>
      </w:r>
      <w:r>
        <w:rPr>
          <w:color w:val="44750C"/>
        </w:rPr>
        <w:t xml:space="preserve">novedoso </w:t>
      </w:r>
      <w:r>
        <w:rPr>
          <w:color w:val="000000"/>
        </w:rPr>
        <w:t xml:space="preserve">de </w:t>
      </w:r>
      <w:r>
        <w:rPr>
          <w:color w:val="44750C"/>
        </w:rPr>
        <w:t xml:space="preserve">presentar </w:t>
      </w:r>
      <w:r>
        <w:rPr>
          <w:color w:val="000000"/>
        </w:rPr>
        <w:t xml:space="preserve">ante </w:t>
      </w:r>
      <w:r>
        <w:rPr>
          <w:color w:val="000000"/>
        </w:rPr>
        <w:t xml:space="preserve">sus </w:t>
      </w:r>
      <w:r>
        <w:rPr>
          <w:color w:val="44750C"/>
        </w:rPr>
        <w:t xml:space="preserve">seguidores </w:t>
      </w:r>
      <w:r>
        <w:rPr>
          <w:color w:val="44750C"/>
        </w:rPr>
        <w:t xml:space="preserve">madrileños </w:t>
      </w:r>
      <w:r>
        <w:rPr>
          <w:color w:val="000000"/>
        </w:rPr>
        <w:t xml:space="preserve">su </w:t>
      </w:r>
      <w:r>
        <w:rPr>
          <w:color w:val="44750C"/>
        </w:rPr>
        <w:t xml:space="preserve">tercer </w:t>
      </w:r>
      <w:r>
        <w:rPr>
          <w:color w:val="BCDF80"/>
        </w:rPr>
        <w:t xml:space="preserve">álbum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BCDF80"/>
        </w:rPr>
        <w:t xml:space="preserve">Camino </w:t>
      </w:r>
      <w:r>
        <w:rPr>
          <w:color w:val="000000"/>
        </w:rPr>
        <w:t xml:space="preserve">, </w:t>
      </w:r>
      <w:r>
        <w:rPr>
          <w:color w:val="BCDF80"/>
        </w:rPr>
        <w:t xml:space="preserve">fuego </w:t>
      </w:r>
      <w:r>
        <w:rPr>
          <w:color w:val="000000"/>
        </w:rPr>
        <w:t xml:space="preserve">y </w:t>
      </w:r>
      <w:r>
        <w:rPr>
          <w:color w:val="BCDF80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4750C"/>
        </w:rPr>
        <w:t xml:space="preserve">Versace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4750C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4750C"/>
        </w:rPr>
        <w:t xml:space="preserve">cerrado </w:t>
      </w:r>
      <w:r>
        <w:rPr>
          <w:color w:val="000000"/>
        </w:rPr>
        <w:t xml:space="preserve">el </w:t>
      </w:r>
      <w:r>
        <w:rPr>
          <w:color w:val="44750C"/>
        </w:rPr>
        <w:t xml:space="preserve">desfile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4750C"/>
        </w:rPr>
        <w:t xml:space="preserve">colección </w:t>
      </w:r>
      <w:r>
        <w:rPr>
          <w:color w:val="000000"/>
        </w:rPr>
        <w:t xml:space="preserve">de </w:t>
      </w:r>
      <w:r>
        <w:rPr>
          <w:color w:val="BCDF80"/>
        </w:rPr>
        <w:t xml:space="preserve">verano </w:t>
      </w:r>
      <w:r>
        <w:rPr>
          <w:color w:val="000000"/>
        </w:rPr>
        <w:t xml:space="preserve">en </w:t>
      </w:r>
      <w:r>
        <w:rPr>
          <w:color w:val="BCDF80"/>
        </w:rPr>
        <w:t xml:space="preserve">Milán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4750C"/>
        </w:rPr>
        <w:t xml:space="preserve">golpe </w:t>
      </w:r>
      <w:r>
        <w:rPr>
          <w:color w:val="000000"/>
        </w:rPr>
        <w:t xml:space="preserve">de </w:t>
      </w:r>
      <w:r>
        <w:rPr>
          <w:color w:val="BCDF80"/>
        </w:rPr>
        <w:t xml:space="preserve">efecto </w:t>
      </w:r>
      <w:r>
        <w:rPr>
          <w:color w:val="44750C"/>
        </w:rPr>
        <w:t xml:space="preserve">viral </w:t>
      </w:r>
      <w:r>
        <w:rPr>
          <w:color w:val="000000"/>
        </w:rPr>
        <w:t xml:space="preserve">. </w:t>
      </w:r>
      <w:r>
        <w:rPr>
          <w:color w:val="44750C"/>
        </w:rPr>
        <w:t xml:space="preserve">Jennifer-López </w:t>
      </w:r>
      <w:r>
        <w:rPr>
          <w:color w:val="000000"/>
        </w:rPr>
        <w:t xml:space="preserve">ha </w:t>
      </w:r>
      <w:r>
        <w:rPr>
          <w:color w:val="44750C"/>
        </w:rPr>
        <w:t xml:space="preserve">desfilado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4750C"/>
        </w:rPr>
        <w:t xml:space="preserve">versión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famoso </w:t>
      </w:r>
      <w:r>
        <w:rPr>
          <w:color w:val="BCDF80"/>
        </w:rPr>
        <w:t xml:space="preserve">vestido </w:t>
      </w:r>
      <w:r>
        <w:rPr>
          <w:color w:val="44750C"/>
        </w:rPr>
        <w:t xml:space="preserve">verde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BCDF80"/>
        </w:rPr>
        <w:t xml:space="preserve">misma </w:t>
      </w:r>
      <w:r>
        <w:rPr>
          <w:color w:val="44750C"/>
        </w:rPr>
        <w:t xml:space="preserve">lució </w:t>
      </w:r>
      <w:r>
        <w:rPr>
          <w:color w:val="000000"/>
        </w:rPr>
        <w:t xml:space="preserve">hace </w:t>
      </w:r>
      <w:r>
        <w:rPr>
          <w:color w:val="BCDF80"/>
        </w:rPr>
        <w:t xml:space="preserve">casi </w:t>
      </w:r>
      <w:r>
        <w:rPr>
          <w:color w:val="000000"/>
        </w:rPr>
        <w:t xml:space="preserve">20 </w:t>
      </w:r>
      <w:r>
        <w:rPr>
          <w:color w:val="BCDF80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gala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Grammy </w:t>
      </w:r>
      <w:r>
        <w:rPr>
          <w:color w:val="000000"/>
        </w:rPr>
        <w:t xml:space="preserve">. </w:t>
      </w:r>
      <w:r>
        <w:rPr>
          <w:color w:val="BCDF80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44750C"/>
        </w:rPr>
        <w:t xml:space="preserve">avalancha </w:t>
      </w:r>
      <w:r>
        <w:rPr>
          <w:color w:val="000000"/>
        </w:rPr>
        <w:t xml:space="preserve">de </w:t>
      </w:r>
      <w:r>
        <w:rPr>
          <w:color w:val="44750C"/>
        </w:rPr>
        <w:t xml:space="preserve">búsquedas </w:t>
      </w:r>
      <w:r>
        <w:rPr>
          <w:color w:val="000000"/>
        </w:rPr>
        <w:t xml:space="preserve">en </w:t>
      </w:r>
      <w:r>
        <w:rPr>
          <w:color w:val="BCDF80"/>
        </w:rPr>
        <w:t xml:space="preserve">internet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CDF80"/>
        </w:rPr>
        <w:t xml:space="preserve">vestido </w:t>
      </w:r>
      <w:r>
        <w:rPr>
          <w:color w:val="000000"/>
        </w:rPr>
        <w:t xml:space="preserve">`` </w:t>
      </w:r>
      <w:r>
        <w:rPr>
          <w:color w:val="BCDF80"/>
        </w:rPr>
        <w:t xml:space="preserve">jungle </w:t>
      </w:r>
      <w:r>
        <w:rPr>
          <w:color w:val="44750C"/>
        </w:rPr>
        <w:t xml:space="preserve">dress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4750C"/>
        </w:rPr>
        <w:t xml:space="preserve">Google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BCDF80"/>
        </w:rPr>
        <w:t xml:space="preserve">forzado </w:t>
      </w:r>
      <w:r>
        <w:rPr>
          <w:color w:val="000000"/>
        </w:rPr>
        <w:t xml:space="preserve">a </w:t>
      </w:r>
      <w:r>
        <w:rPr>
          <w:color w:val="000000"/>
        </w:rPr>
        <w:t xml:space="preserve">crear </w:t>
      </w:r>
      <w:r>
        <w:rPr>
          <w:color w:val="000000"/>
        </w:rPr>
        <w:t xml:space="preserve">su </w:t>
      </w:r>
      <w:r>
        <w:rPr>
          <w:color w:val="44750C"/>
        </w:rPr>
        <w:t xml:space="preserve">búsqueda </w:t>
      </w:r>
      <w:r>
        <w:rPr>
          <w:color w:val="000000"/>
        </w:rPr>
        <w:t xml:space="preserve">de </w:t>
      </w:r>
      <w:r>
        <w:rPr>
          <w:color w:val="44750C"/>
        </w:rPr>
        <w:t xml:space="preserve">imágenes </w:t>
      </w:r>
      <w:r>
        <w:rPr>
          <w:color w:val="000000"/>
        </w:rPr>
        <w:t xml:space="preserve">para </w:t>
      </w:r>
      <w:r>
        <w:rPr>
          <w:color w:val="44750C"/>
        </w:rPr>
        <w:t xml:space="preserve">satisfacer </w:t>
      </w:r>
      <w:r>
        <w:rPr>
          <w:color w:val="000000"/>
        </w:rPr>
        <w:t xml:space="preserve">la </w:t>
      </w:r>
      <w:r>
        <w:rPr>
          <w:color w:val="44750C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usuarios </w:t>
      </w:r>
      <w:r>
        <w:rPr>
          <w:color w:val="000000"/>
        </w:rPr>
        <w:t xml:space="preserve">. </w:t>
      </w:r>
      <w:r>
        <w:rPr>
          <w:color w:val="44750C"/>
        </w:rPr>
        <w:t xml:space="preserve">Enseguida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4750C"/>
        </w:rPr>
        <w:t xml:space="preserve">emocionante </w:t>
      </w:r>
      <w:r>
        <w:rPr>
          <w:color w:val="BCDF80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BCDF80"/>
        </w:rPr>
        <w:t xml:space="preserve">grupo </w:t>
      </w:r>
      <w:r>
        <w:rPr>
          <w:color w:val="000000"/>
        </w:rPr>
        <w:t xml:space="preserve">de </w:t>
      </w:r>
      <w:r>
        <w:rPr>
          <w:color w:val="44750C"/>
        </w:rPr>
        <w:t xml:space="preserve">ciclistas </w:t>
      </w:r>
      <w:r>
        <w:rPr>
          <w:color w:val="BCDF80"/>
        </w:rPr>
        <w:t xml:space="preserve">rescatando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4750C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BCDF80"/>
        </w:rPr>
        <w:t xml:space="preserve">punto </w:t>
      </w:r>
      <w:r>
        <w:rPr>
          <w:color w:val="000000"/>
        </w:rPr>
        <w:t xml:space="preserve">de </w:t>
      </w:r>
      <w:r>
        <w:rPr>
          <w:color w:val="44750C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ya </w:t>
      </w:r>
      <w:r>
        <w:rPr>
          <w:color w:val="000000"/>
        </w:rPr>
        <w:t xml:space="preserve">con </w:t>
      </w:r>
      <w:r>
        <w:rPr>
          <w:color w:val="BCDF80"/>
        </w:rPr>
        <w:t xml:space="preserve">scar </w:t>
      </w:r>
      <w:r>
        <w:rPr>
          <w:color w:val="44750C"/>
        </w:rPr>
        <w:t xml:space="preserve">Castellanos </w:t>
      </w:r>
      <w:r>
        <w:rPr>
          <w:color w:val="000000"/>
        </w:rPr>
        <w:t xml:space="preserve">. </w:t>
      </w:r>
      <w:r>
        <w:rPr>
          <w:color w:val="44750C"/>
        </w:rPr>
        <w:t xml:space="preserve">Volvemos </w:t>
      </w:r>
      <w:r>
        <w:rPr>
          <w:color w:val="000000"/>
        </w:rPr>
        <w:t xml:space="preserve">esta </w:t>
      </w:r>
      <w:r>
        <w:rPr>
          <w:color w:val="44750C"/>
        </w:rPr>
        <w:t xml:space="preserve">noche </w:t>
      </w:r>
      <w:r>
        <w:rPr>
          <w:color w:val="000000"/>
        </w:rPr>
        <w:t xml:space="preserve">; </w:t>
      </w:r>
      <w:r>
        <w:rPr>
          <w:color w:val="44750C"/>
        </w:rPr>
        <w:t xml:space="preserve">buenas </w:t>
      </w:r>
      <w:r>
        <w:rPr>
          <w:color w:val="BCDF80"/>
        </w:rPr>
        <w:t xml:space="preserve">tardes </w:t>
      </w:r>
      <w:r>
        <w:rPr>
          <w:color w:val="000000"/>
        </w:rPr>
        <w:t xml:space="preserve">. </w:t>
      </w:r>
      <w:r>
        <w:rPr>
          <w:color w:val="44750C"/>
        </w:rPr>
        <w:t xml:space="preserve">Lograron </w:t>
      </w:r>
      <w:r>
        <w:rPr>
          <w:color w:val="000000"/>
        </w:rPr>
        <w:t xml:space="preserve">esos </w:t>
      </w:r>
      <w:r>
        <w:rPr>
          <w:color w:val="44750C"/>
        </w:rPr>
        <w:t xml:space="preserve">ciclistas </w:t>
      </w:r>
      <w:r>
        <w:rPr>
          <w:color w:val="44750C"/>
        </w:rPr>
        <w:t xml:space="preserve">salvar </w:t>
      </w:r>
      <w:r>
        <w:rPr>
          <w:color w:val="000000"/>
        </w:rPr>
        <w:t xml:space="preserve">al </w:t>
      </w:r>
      <w:r>
        <w:rPr>
          <w:color w:val="44750C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4750C"/>
        </w:rPr>
        <w:t xml:space="preserve">salvaron </w:t>
      </w:r>
      <w:r>
        <w:rPr>
          <w:color w:val="000000"/>
        </w:rPr>
        <w:t xml:space="preserve">de </w:t>
      </w:r>
      <w:r>
        <w:rPr>
          <w:color w:val="000000"/>
        </w:rPr>
        <w:t xml:space="preserve">morir </w:t>
      </w:r>
      <w:r>
        <w:rPr>
          <w:color w:val="44750C"/>
        </w:rPr>
        <w:t xml:space="preserve">ahogado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BCDF80"/>
        </w:rPr>
        <w:t xml:space="preserve">final </w:t>
      </w:r>
      <w:r>
        <w:rPr>
          <w:color w:val="44750C"/>
        </w:rPr>
        <w:t xml:space="preserve">feliz </w:t>
      </w:r>
      <w:r>
        <w:rPr>
          <w:color w:val="000000"/>
        </w:rPr>
        <w:t xml:space="preserve">ese </w:t>
      </w:r>
      <w:r>
        <w:rPr>
          <w:color w:val="BCDF80"/>
        </w:rPr>
        <w:t xml:space="preserve">improvisado </w:t>
      </w:r>
      <w:r>
        <w:rPr>
          <w:color w:val="BCDF80"/>
        </w:rPr>
        <w:t xml:space="preserve">rescate </w:t>
      </w:r>
      <w:r>
        <w:rPr>
          <w:color w:val="000000"/>
        </w:rPr>
        <w:t xml:space="preserve">. </w:t>
      </w:r>
      <w:r>
        <w:rPr>
          <w:color w:val="44750C"/>
        </w:rPr>
        <w:t xml:space="preserve">Gran </w:t>
      </w:r>
      <w:r>
        <w:rPr>
          <w:color w:val="BCDF80"/>
        </w:rPr>
        <w:t xml:space="preserve">imagen </w:t>
      </w:r>
      <w:r>
        <w:rPr>
          <w:color w:val="000000"/>
        </w:rPr>
        <w:t xml:space="preserve">, </w:t>
      </w:r>
      <w:r>
        <w:rPr>
          <w:color w:val="44750C"/>
        </w:rPr>
        <w:t xml:space="preserve">bonita </w:t>
      </w:r>
      <w:r>
        <w:rPr>
          <w:color w:val="44750C"/>
        </w:rPr>
        <w:t xml:space="preserve">historia </w:t>
      </w:r>
      <w:r>
        <w:rPr>
          <w:color w:val="000000"/>
        </w:rPr>
        <w:t xml:space="preserve">. </w:t>
      </w:r>
      <w:r>
        <w:rPr>
          <w:color w:val="44750C"/>
        </w:rPr>
        <w:t xml:space="preserve">Buenas </w:t>
      </w:r>
      <w:r>
        <w:rPr>
          <w:color w:val="BCDF80"/>
        </w:rPr>
        <w:t xml:space="preserve">tardes </w:t>
      </w:r>
      <w:r>
        <w:rPr>
          <w:color w:val="000000"/>
        </w:rPr>
        <w:t xml:space="preserve">. </w:t>
      </w:r>
      <w:r>
        <w:rPr>
          <w:color w:val="BCDF80"/>
        </w:rPr>
        <w:t xml:space="preserve">Sucedió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4750C"/>
        </w:rPr>
        <w:t xml:space="preserve">habituales </w:t>
      </w:r>
      <w:r>
        <w:rPr>
          <w:color w:val="BCDF80"/>
        </w:rPr>
        <w:t xml:space="preserve">salidas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4750C"/>
        </w:rPr>
        <w:t xml:space="preserve">club </w:t>
      </w:r>
      <w:r>
        <w:rPr>
          <w:color w:val="44750C"/>
        </w:rPr>
        <w:t xml:space="preserve">ciclista </w:t>
      </w:r>
      <w:r>
        <w:rPr>
          <w:color w:val="000000"/>
        </w:rPr>
        <w:t xml:space="preserve">de </w:t>
      </w:r>
      <w:r>
        <w:rPr>
          <w:color w:val="BCDF80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4750C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4750C"/>
        </w:rPr>
        <w:t xml:space="preserve">animal </w:t>
      </w:r>
      <w:r>
        <w:rPr>
          <w:color w:val="BCDF80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4750C"/>
        </w:rPr>
        <w:t xml:space="preserve">aljibe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dudaron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44750C"/>
        </w:rPr>
        <w:t xml:space="preserve">instante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BCDF80"/>
        </w:rPr>
        <w:t xml:space="preserve">operación </w:t>
      </w:r>
      <w:r>
        <w:rPr>
          <w:color w:val="BCDF80"/>
        </w:rPr>
        <w:t xml:space="preserve">rescate </w:t>
      </w:r>
      <w:r>
        <w:rPr>
          <w:color w:val="000000"/>
        </w:rPr>
        <w:t xml:space="preserve">''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44750C"/>
        </w:rPr>
        <w:t xml:space="preserve">éxito </w:t>
      </w:r>
      <w:r>
        <w:rPr>
          <w:color w:val="000000"/>
        </w:rPr>
        <w:t xml:space="preserve">. </w:t>
      </w:r>
      <w:r>
        <w:rPr>
          <w:color w:val="BCDF80"/>
        </w:rPr>
        <w:t xml:space="preserve">Recuperados </w:t>
      </w:r>
      <w:r>
        <w:rPr>
          <w:color w:val="000000"/>
        </w:rPr>
        <w:t xml:space="preserve">ya </w:t>
      </w:r>
      <w:r>
        <w:rPr>
          <w:color w:val="000000"/>
        </w:rPr>
        <w:t xml:space="preserve">del </w:t>
      </w:r>
      <w:r>
        <w:rPr>
          <w:color w:val="BCDF80"/>
        </w:rPr>
        <w:t xml:space="preserve">esfuerzo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BCDF80"/>
        </w:rPr>
        <w:t xml:space="preserve">grupo </w:t>
      </w:r>
      <w:r>
        <w:rPr>
          <w:color w:val="000000"/>
        </w:rPr>
        <w:t xml:space="preserve">de </w:t>
      </w:r>
      <w:r>
        <w:rPr>
          <w:color w:val="44750C"/>
        </w:rPr>
        <w:t xml:space="preserve">ciclistas </w:t>
      </w:r>
      <w:r>
        <w:rPr>
          <w:color w:val="000000"/>
        </w:rPr>
        <w:t xml:space="preserve">nos </w:t>
      </w:r>
      <w:r>
        <w:rPr>
          <w:color w:val="BCDF80"/>
        </w:rPr>
        <w:t xml:space="preserve">cuenta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jugaron </w:t>
      </w:r>
      <w:r>
        <w:rPr>
          <w:color w:val="000000"/>
        </w:rPr>
        <w:t xml:space="preserve">el </w:t>
      </w:r>
      <w:r>
        <w:rPr>
          <w:color w:val="BCDF80"/>
        </w:rPr>
        <w:t xml:space="preserve">físico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rescate </w:t>
      </w:r>
      <w:r>
        <w:rPr>
          <w:color w:val="000000"/>
        </w:rPr>
        <w:t xml:space="preserve">. </w:t>
      </w:r>
      <w:r>
        <w:rPr>
          <w:color w:val="44750C"/>
        </w:rPr>
        <w:t xml:space="preserve">Alguno </w:t>
      </w:r>
      <w:r>
        <w:rPr>
          <w:color w:val="000000"/>
        </w:rPr>
        <w:t xml:space="preserve">nos </w:t>
      </w:r>
      <w:r>
        <w:rPr>
          <w:color w:val="BCDF80"/>
        </w:rPr>
        <w:t xml:space="preserve">caímos </w:t>
      </w:r>
      <w:r>
        <w:rPr>
          <w:color w:val="000000"/>
        </w:rPr>
        <w:t xml:space="preserve">. </w:t>
      </w:r>
      <w:r>
        <w:rPr>
          <w:color w:val="44750C"/>
        </w:rPr>
        <w:t xml:space="preserve">Alguna </w:t>
      </w:r>
      <w:r>
        <w:rPr>
          <w:color w:val="44750C"/>
        </w:rPr>
        <w:t xml:space="preserve">magulladura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BCDF80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4750C"/>
        </w:rPr>
        <w:t xml:space="preserve">satisfacción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4750C"/>
        </w:rPr>
        <w:t xml:space="preserve">habitual </w:t>
      </w:r>
      <w:r>
        <w:rPr>
          <w:color w:val="BCDF80"/>
        </w:rPr>
        <w:t xml:space="preserve">rutal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4750C"/>
        </w:rPr>
        <w:t xml:space="preserve">Sierra </w:t>
      </w:r>
      <w:r>
        <w:rPr>
          <w:color w:val="000000"/>
        </w:rPr>
        <w:t xml:space="preserve">de </w:t>
      </w:r>
      <w:r>
        <w:rPr>
          <w:color w:val="BCDF80"/>
        </w:rPr>
        <w:t xml:space="preserve">Huéscar </w:t>
      </w:r>
      <w:r>
        <w:rPr>
          <w:color w:val="000000"/>
        </w:rPr>
        <w:t xml:space="preserve">se </w:t>
      </w:r>
      <w:r>
        <w:rPr>
          <w:color w:val="BCDF80"/>
        </w:rPr>
        <w:t xml:space="preserve">convirtió </w:t>
      </w:r>
      <w:r>
        <w:rPr>
          <w:color w:val="000000"/>
        </w:rPr>
        <w:t xml:space="preserve">en </w:t>
      </w:r>
      <w:r>
        <w:rPr>
          <w:color w:val="BCDF80"/>
        </w:rPr>
        <w:t xml:space="preserve">diferente </w:t>
      </w:r>
      <w:r>
        <w:rPr>
          <w:color w:val="000000"/>
        </w:rPr>
        <w:t xml:space="preserve">al </w:t>
      </w:r>
      <w:r>
        <w:rPr>
          <w:color w:val="BCDF80"/>
        </w:rPr>
        <w:t xml:space="preserve">escuchar </w:t>
      </w:r>
      <w:r>
        <w:rPr>
          <w:color w:val="000000"/>
        </w:rPr>
        <w:t xml:space="preserve">un </w:t>
      </w:r>
      <w:r>
        <w:rPr>
          <w:color w:val="44750C"/>
        </w:rPr>
        <w:t xml:space="preserve">ruido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todo </w:t>
      </w:r>
      <w:r>
        <w:rPr>
          <w:color w:val="BCDF80"/>
        </w:rPr>
        <w:t xml:space="preserve">lleno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44750C"/>
        </w:rPr>
        <w:t xml:space="preserve">sorpresa </w:t>
      </w:r>
      <w:r>
        <w:rPr>
          <w:color w:val="000000"/>
        </w:rPr>
        <w:t xml:space="preserve">fue </w:t>
      </w:r>
      <w:r>
        <w:rPr>
          <w:color w:val="BCDF80"/>
        </w:rPr>
        <w:t xml:space="preserve">escuchar </w:t>
      </w:r>
      <w:r>
        <w:rPr>
          <w:color w:val="44750C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44750C"/>
        </w:rPr>
        <w:t xml:space="preserve">animal </w:t>
      </w:r>
      <w:r>
        <w:rPr>
          <w:color w:val="000000"/>
        </w:rPr>
        <w:t xml:space="preserve">. </w:t>
      </w:r>
      <w:r>
        <w:rPr>
          <w:color w:val="44750C"/>
        </w:rPr>
        <w:t xml:space="preserve">Sacarle </w:t>
      </w:r>
      <w:r>
        <w:rPr>
          <w:color w:val="000000"/>
        </w:rPr>
        <w:t xml:space="preserve">fue </w:t>
      </w:r>
      <w:r>
        <w:rPr>
          <w:color w:val="44750C"/>
        </w:rPr>
        <w:t xml:space="preserve">complicadísimo </w:t>
      </w:r>
      <w:r>
        <w:rPr>
          <w:color w:val="000000"/>
        </w:rPr>
        <w:t xml:space="preserve">. </w:t>
      </w:r>
      <w:r>
        <w:rPr>
          <w:color w:val="BCDF80"/>
        </w:rPr>
        <w:t xml:space="preserve">Intentaron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44750C"/>
        </w:rPr>
        <w:t xml:space="preserve">maderas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000000"/>
        </w:rPr>
        <w:t xml:space="preserve">rampa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000000"/>
        </w:rPr>
        <w:t xml:space="preserve">pisar </w:t>
      </w:r>
      <w:r>
        <w:rPr>
          <w:color w:val="000000"/>
        </w:rPr>
        <w:t xml:space="preserve">el </w:t>
      </w:r>
      <w:r>
        <w:rPr>
          <w:color w:val="44750C"/>
        </w:rPr>
        <w:t xml:space="preserve">animal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4750C"/>
        </w:rPr>
        <w:t xml:space="preserve">hundían </w:t>
      </w:r>
      <w:r>
        <w:rPr>
          <w:color w:val="000000"/>
        </w:rPr>
        <w:t xml:space="preserve">. </w:t>
      </w:r>
      <w:r>
        <w:rPr>
          <w:color w:val="44750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BCDF80"/>
        </w:rPr>
        <w:t xml:space="preserve">intentos </w:t>
      </w:r>
      <w:r>
        <w:rPr>
          <w:color w:val="000000"/>
        </w:rPr>
        <w:t xml:space="preserve">, </w:t>
      </w:r>
      <w:r>
        <w:rPr>
          <w:color w:val="44750C"/>
        </w:rPr>
        <w:t xml:space="preserve">probamos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44750C"/>
        </w:rPr>
        <w:t xml:space="preserve">maneras </w:t>
      </w:r>
      <w:r>
        <w:rPr>
          <w:color w:val="000000"/>
        </w:rPr>
        <w:t xml:space="preserve">... </w:t>
      </w:r>
      <w:r>
        <w:rPr>
          <w:color w:val="BCDF80"/>
        </w:rPr>
        <w:t xml:space="preserve">Desesperados </w:t>
      </w:r>
      <w:r>
        <w:rPr>
          <w:color w:val="44750C"/>
        </w:rPr>
        <w:t xml:space="preserve">pensando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BCDF80"/>
        </w:rPr>
        <w:t xml:space="preserve">conseguir </w:t>
      </w:r>
      <w:r>
        <w:rPr>
          <w:color w:val="000000"/>
        </w:rPr>
        <w:t xml:space="preserve">, </w:t>
      </w:r>
      <w:r>
        <w:rPr>
          <w:color w:val="44750C"/>
        </w:rPr>
        <w:t xml:space="preserve">encontraron </w:t>
      </w:r>
      <w:r>
        <w:rPr>
          <w:color w:val="000000"/>
        </w:rPr>
        <w:t xml:space="preserve">unas </w:t>
      </w:r>
      <w:r>
        <w:rPr>
          <w:color w:val="000000"/>
        </w:rPr>
        <w:t xml:space="preserve">gomas </w:t>
      </w:r>
      <w:r>
        <w:rPr>
          <w:color w:val="000000"/>
        </w:rPr>
        <w:t xml:space="preserve">para </w:t>
      </w:r>
      <w:r>
        <w:rPr>
          <w:color w:val="000000"/>
        </w:rPr>
        <w:t xml:space="preserve">atarle </w:t>
      </w:r>
      <w:r>
        <w:rPr>
          <w:color w:val="000000"/>
        </w:rPr>
        <w:t xml:space="preserve">la </w:t>
      </w:r>
      <w:r>
        <w:rPr>
          <w:color w:val="44750C"/>
        </w:rPr>
        <w:t xml:space="preserve">cornamenta </w:t>
      </w:r>
      <w:r>
        <w:rPr>
          <w:color w:val="000000"/>
        </w:rPr>
        <w:t xml:space="preserve">. </w:t>
      </w:r>
      <w:r>
        <w:rPr>
          <w:color w:val="44750C"/>
        </w:rPr>
        <w:t xml:space="preserve">Finalmente </w:t>
      </w:r>
      <w:r>
        <w:rPr>
          <w:color w:val="000000"/>
        </w:rPr>
        <w:t xml:space="preserve">, </w:t>
      </w:r>
      <w:r>
        <w:rPr>
          <w:color w:val="44750C"/>
        </w:rPr>
        <w:t xml:space="preserve">lograron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4750C"/>
        </w:rPr>
        <w:t xml:space="preserve">ciervo </w:t>
      </w:r>
      <w:r>
        <w:rPr>
          <w:color w:val="000000"/>
        </w:rPr>
        <w:t xml:space="preserve">saliera </w:t>
      </w:r>
      <w:r>
        <w:rPr>
          <w:color w:val="000000"/>
        </w:rPr>
        <w:t xml:space="preserve">. </w:t>
      </w:r>
      <w:r>
        <w:rPr>
          <w:color w:val="BCDF80"/>
        </w:rPr>
        <w:t xml:space="preserve">Nunca </w:t>
      </w:r>
      <w:r>
        <w:rPr>
          <w:color w:val="BCDF80"/>
        </w:rPr>
        <w:t xml:space="preserve">olvidarán </w:t>
      </w:r>
      <w:r>
        <w:rPr>
          <w:color w:val="000000"/>
        </w:rPr>
        <w:t xml:space="preserve">esta </w:t>
      </w:r>
      <w:r>
        <w:rPr>
          <w:color w:val="BCDF80"/>
        </w:rPr>
        <w:t xml:space="preserve">experiencia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dejó </w:t>
      </w:r>
      <w:r>
        <w:rPr>
          <w:color w:val="44750C"/>
        </w:rPr>
        <w:t xml:space="preserve">exhaustos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primera </w:t>
      </w:r>
      <w:r>
        <w:rPr>
          <w:color w:val="44750C"/>
        </w:rPr>
        <w:t xml:space="preserve">oportunidad </w:t>
      </w:r>
      <w:r>
        <w:rPr>
          <w:color w:val="000000"/>
        </w:rPr>
        <w:t xml:space="preserve">del </w:t>
      </w:r>
      <w:r>
        <w:rPr>
          <w:color w:val="BCDF80"/>
        </w:rPr>
        <w:t xml:space="preserve">Real-Madrid </w:t>
      </w:r>
      <w:r>
        <w:rPr>
          <w:color w:val="000000"/>
        </w:rPr>
        <w:t xml:space="preserve">para </w:t>
      </w:r>
      <w:r>
        <w:rPr>
          <w:color w:val="44750C"/>
        </w:rPr>
        <w:t xml:space="preserve">rehacerse </w:t>
      </w:r>
      <w:r>
        <w:rPr>
          <w:color w:val="BCDF80"/>
        </w:rPr>
        <w:t xml:space="preserve">tras </w:t>
      </w:r>
      <w:r>
        <w:rPr>
          <w:color w:val="000000"/>
        </w:rPr>
        <w:t xml:space="preserve">la </w:t>
      </w:r>
      <w:r>
        <w:rPr>
          <w:color w:val="BCDF80"/>
        </w:rPr>
        <w:t xml:space="preserve">derrota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Champions </w:t>
      </w:r>
      <w:r>
        <w:rPr>
          <w:color w:val="000000"/>
        </w:rPr>
        <w:t xml:space="preserve">. </w:t>
      </w:r>
      <w:r>
        <w:rPr>
          <w:color w:val="BCDF80"/>
        </w:rPr>
        <w:t xml:space="preserve">Partido </w:t>
      </w:r>
      <w:r>
        <w:rPr>
          <w:color w:val="000000"/>
        </w:rPr>
        <w:t xml:space="preserve">con </w:t>
      </w:r>
      <w:r>
        <w:rPr>
          <w:color w:val="44750C"/>
        </w:rPr>
        <w:t xml:space="preserve">morbo </w:t>
      </w:r>
      <w:r>
        <w:rPr>
          <w:color w:val="000000"/>
        </w:rPr>
        <w:t xml:space="preserve">, </w:t>
      </w:r>
      <w:r>
        <w:rPr>
          <w:color w:val="44750C"/>
        </w:rPr>
        <w:t xml:space="preserve">además </w:t>
      </w:r>
      <w:r>
        <w:rPr>
          <w:color w:val="000000"/>
        </w:rPr>
        <w:t xml:space="preserve">: </w:t>
      </w:r>
      <w:r>
        <w:rPr>
          <w:color w:val="44750C"/>
        </w:rPr>
        <w:t xml:space="preserve">Zidane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Lopetegui </w:t>
      </w:r>
      <w:r>
        <w:rPr>
          <w:color w:val="000000"/>
        </w:rPr>
        <w:t xml:space="preserve">. </w:t>
      </w:r>
      <w:r>
        <w:rPr>
          <w:color w:val="BCDF80"/>
        </w:rPr>
        <w:t xml:space="preserve">Visita </w:t>
      </w:r>
      <w:r>
        <w:rPr>
          <w:color w:val="000000"/>
        </w:rPr>
        <w:t xml:space="preserve">el </w:t>
      </w:r>
      <w:r>
        <w:rPr>
          <w:color w:val="44750C"/>
        </w:rPr>
        <w:t xml:space="preserve">Madrid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BCDF80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entrenaban </w:t>
      </w:r>
      <w:r>
        <w:rPr>
          <w:color w:val="000000"/>
        </w:rPr>
        <w:t xml:space="preserve">los </w:t>
      </w:r>
      <w:r>
        <w:rPr>
          <w:color w:val="44750C"/>
        </w:rPr>
        <w:t xml:space="preserve">blancos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BCDF80"/>
        </w:rPr>
        <w:t xml:space="preserve">preparaban </w:t>
      </w:r>
      <w:r>
        <w:rPr>
          <w:color w:val="000000"/>
        </w:rPr>
        <w:t xml:space="preserve">ese </w:t>
      </w:r>
      <w:r>
        <w:rPr>
          <w:color w:val="BCDF80"/>
        </w:rPr>
        <w:t xml:space="preserve">partido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hablado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4750C"/>
        </w:rPr>
        <w:t xml:space="preserve">rueda </w:t>
      </w:r>
      <w:r>
        <w:rPr>
          <w:color w:val="000000"/>
        </w:rPr>
        <w:t xml:space="preserve">de </w:t>
      </w:r>
      <w:r>
        <w:rPr>
          <w:color w:val="44750C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BCDF80"/>
        </w:rPr>
        <w:t xml:space="preserve">preguntas </w:t>
      </w:r>
      <w:r>
        <w:rPr>
          <w:color w:val="000000"/>
        </w:rPr>
        <w:t xml:space="preserve">giraban </w:t>
      </w:r>
      <w:r>
        <w:rPr>
          <w:color w:val="000000"/>
        </w:rPr>
        <w:t xml:space="preserve">en </w:t>
      </w:r>
      <w:r>
        <w:rPr>
          <w:color w:val="BCDF80"/>
        </w:rPr>
        <w:t xml:space="preserve">torno </w:t>
      </w:r>
      <w:r>
        <w:rPr>
          <w:color w:val="000000"/>
        </w:rPr>
        <w:t xml:space="preserve">al </w:t>
      </w:r>
      <w:r>
        <w:rPr>
          <w:color w:val="000000"/>
        </w:rPr>
        <w:t xml:space="preserve">mal </w:t>
      </w:r>
      <w:r>
        <w:rPr>
          <w:color w:val="44750C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750C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44750C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con </w:t>
      </w:r>
      <w:r>
        <w:rPr>
          <w:color w:val="BCDF80"/>
        </w:rPr>
        <w:t xml:space="preserve">fuerzas </w:t>
      </w:r>
      <w:r>
        <w:rPr>
          <w:color w:val="000000"/>
        </w:rPr>
        <w:t xml:space="preserve">e </w:t>
      </w:r>
      <w:r>
        <w:rPr>
          <w:color w:val="BCDF80"/>
        </w:rPr>
        <w:t xml:space="preserve">ilusión </w:t>
      </w:r>
      <w:r>
        <w:rPr>
          <w:color w:val="000000"/>
        </w:rPr>
        <w:t xml:space="preserve">para </w:t>
      </w:r>
      <w:r>
        <w:rPr>
          <w:color w:val="BCDF80"/>
        </w:rPr>
        <w:t xml:space="preserve">seguir </w:t>
      </w:r>
      <w:r>
        <w:rPr>
          <w:color w:val="44750C"/>
        </w:rPr>
        <w:t xml:space="preserve">adelante </w:t>
      </w:r>
      <w:r>
        <w:rPr>
          <w:color w:val="000000"/>
        </w:rPr>
        <w:t xml:space="preserve">? </w:t>
      </w:r>
      <w:r>
        <w:rPr>
          <w:color w:val="BCDF80"/>
        </w:rPr>
        <w:t xml:space="preserve">Claro </w:t>
      </w:r>
      <w:r>
        <w:rPr>
          <w:color w:val="000000"/>
        </w:rPr>
        <w:t xml:space="preserve">. </w:t>
      </w:r>
      <w:r>
        <w:rPr>
          <w:color w:val="BCDF80"/>
        </w:rPr>
        <w:t xml:space="preserve">Nunca </w:t>
      </w:r>
      <w:r>
        <w:rPr>
          <w:color w:val="000000"/>
        </w:rPr>
        <w:t xml:space="preserve">bajar </w:t>
      </w:r>
      <w:r>
        <w:rPr>
          <w:color w:val="000000"/>
        </w:rPr>
        <w:t xml:space="preserve">los </w:t>
      </w:r>
      <w:r>
        <w:rPr>
          <w:color w:val="44750C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¿Le </w:t>
      </w:r>
      <w:r>
        <w:rPr>
          <w:color w:val="44750C"/>
        </w:rPr>
        <w:t xml:space="preserve">molesta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suene </w:t>
      </w:r>
      <w:r>
        <w:rPr>
          <w:color w:val="000000"/>
        </w:rPr>
        <w:t xml:space="preserve">el </w:t>
      </w:r>
      <w:r>
        <w:rPr>
          <w:color w:val="44750C"/>
        </w:rPr>
        <w:t xml:space="preserve">nombre </w:t>
      </w:r>
      <w:r>
        <w:rPr>
          <w:color w:val="000000"/>
        </w:rPr>
        <w:t xml:space="preserve">de </w:t>
      </w:r>
      <w:r>
        <w:rPr>
          <w:color w:val="000000"/>
        </w:rPr>
        <w:t xml:space="preserve">Mourinho </w:t>
      </w:r>
      <w:r>
        <w:rPr>
          <w:color w:val="000000"/>
        </w:rPr>
        <w:t xml:space="preserve">como </w:t>
      </w:r>
      <w:r>
        <w:rPr>
          <w:color w:val="000000"/>
        </w:rPr>
        <w:t xml:space="preserve">su </w:t>
      </w:r>
      <w:r>
        <w:rPr>
          <w:color w:val="44750C"/>
        </w:rPr>
        <w:t xml:space="preserve">sustituto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BCDF80"/>
        </w:rPr>
        <w:t xml:space="preserve">respaldado </w:t>
      </w:r>
      <w:r>
        <w:rPr>
          <w:color w:val="000000"/>
        </w:rPr>
        <w:t xml:space="preserve">, </w:t>
      </w:r>
      <w:r>
        <w:rPr>
          <w:color w:val="44750C"/>
        </w:rPr>
        <w:t xml:space="preserve">¿podría </w:t>
      </w:r>
      <w:r>
        <w:rPr>
          <w:color w:val="44750C"/>
        </w:rPr>
        <w:t xml:space="preserve">marcharse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44750C"/>
        </w:rPr>
        <w:t xml:space="preserve">pienso </w:t>
      </w:r>
      <w:r>
        <w:rPr>
          <w:color w:val="000000"/>
        </w:rPr>
        <w:t xml:space="preserve">en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BCDF80"/>
        </w:rPr>
        <w:t xml:space="preserve">Victoria </w:t>
      </w:r>
      <w:r>
        <w:rPr>
          <w:color w:val="000000"/>
        </w:rPr>
        <w:t xml:space="preserve">del </w:t>
      </w:r>
      <w:r>
        <w:rPr>
          <w:color w:val="44750C"/>
        </w:rPr>
        <w:t xml:space="preserve">Villarreal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4750C"/>
        </w:rPr>
        <w:t xml:space="preserve">Valladolid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4750C"/>
        </w:rPr>
        <w:t xml:space="preserve">penalti </w:t>
      </w:r>
      <w:r>
        <w:rPr>
          <w:color w:val="BCDF80"/>
        </w:rPr>
        <w:t xml:space="preserve">claro </w:t>
      </w:r>
      <w:r>
        <w:rPr>
          <w:color w:val="000000"/>
        </w:rPr>
        <w:t xml:space="preserve">de </w:t>
      </w:r>
      <w:r>
        <w:rPr>
          <w:color w:val="BCDF80"/>
        </w:rPr>
        <w:t xml:space="preserve">Salisu </w:t>
      </w:r>
      <w:r>
        <w:rPr>
          <w:color w:val="000000"/>
        </w:rPr>
        <w:t xml:space="preserve">a </w:t>
      </w:r>
      <w:r>
        <w:rPr>
          <w:color w:val="44750C"/>
        </w:rPr>
        <w:t xml:space="preserve">Ontiveros </w:t>
      </w:r>
      <w:r>
        <w:rPr>
          <w:color w:val="44750C"/>
        </w:rPr>
        <w:t xml:space="preserve">permitió </w:t>
      </w:r>
      <w:r>
        <w:rPr>
          <w:color w:val="000000"/>
        </w:rPr>
        <w:t xml:space="preserve">a </w:t>
      </w:r>
      <w:r>
        <w:rPr>
          <w:color w:val="44750C"/>
        </w:rPr>
        <w:t xml:space="preserve">Cazorla </w:t>
      </w:r>
      <w:r>
        <w:rPr>
          <w:color w:val="44750C"/>
        </w:rPr>
        <w:t xml:space="preserve">abrir </w:t>
      </w:r>
      <w:r>
        <w:rPr>
          <w:color w:val="000000"/>
        </w:rPr>
        <w:t xml:space="preserve">el </w:t>
      </w:r>
      <w:r>
        <w:rPr>
          <w:color w:val="BCDF80"/>
        </w:rPr>
        <w:t xml:space="preserve">marcador </w:t>
      </w:r>
      <w:r>
        <w:rPr>
          <w:color w:val="000000"/>
        </w:rPr>
        <w:t xml:space="preserve">a </w:t>
      </w:r>
      <w:r>
        <w:rPr>
          <w:color w:val="44750C"/>
        </w:rPr>
        <w:t xml:space="preserve">quince </w:t>
      </w:r>
      <w:r>
        <w:rPr>
          <w:color w:val="44750C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CDF80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89 </w:t>
      </w:r>
      <w:r>
        <w:rPr>
          <w:color w:val="000000"/>
        </w:rPr>
        <w:t xml:space="preserve">, </w:t>
      </w:r>
      <w:r>
        <w:rPr>
          <w:color w:val="44750C"/>
        </w:rPr>
        <w:t xml:space="preserve">sentenció </w:t>
      </w:r>
      <w:r>
        <w:rPr>
          <w:color w:val="44750C"/>
        </w:rPr>
        <w:t xml:space="preserve">Ontiveros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44750C"/>
        </w:rPr>
        <w:t xml:space="preserve">buen </w:t>
      </w:r>
      <w:r>
        <w:rPr>
          <w:color w:val="BCDF80"/>
        </w:rPr>
        <w:t xml:space="preserve">cabezazo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4750C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que </w:t>
      </w:r>
      <w:r>
        <w:rPr>
          <w:color w:val="44750C"/>
        </w:rPr>
        <w:t xml:space="preserve">abría </w:t>
      </w:r>
      <w:r>
        <w:rPr>
          <w:color w:val="000000"/>
        </w:rPr>
        <w:t xml:space="preserve">la </w:t>
      </w:r>
      <w:r>
        <w:rPr>
          <w:color w:val="44750C"/>
        </w:rPr>
        <w:t xml:space="preserve">jornada </w:t>
      </w:r>
      <w:r>
        <w:rPr>
          <w:color w:val="000000"/>
        </w:rPr>
        <w:t xml:space="preserve">, </w:t>
      </w:r>
      <w:r>
        <w:rPr>
          <w:color w:val="44750C"/>
        </w:rPr>
        <w:t xml:space="preserve">empate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Sadar </w:t>
      </w:r>
      <w:r>
        <w:rPr>
          <w:color w:val="000000"/>
        </w:rPr>
        <w:t xml:space="preserve">entre </w:t>
      </w:r>
      <w:r>
        <w:rPr>
          <w:color w:val="44750C"/>
        </w:rPr>
        <w:t xml:space="preserve">Osasuna </w:t>
      </w:r>
      <w:r>
        <w:rPr>
          <w:color w:val="000000"/>
        </w:rPr>
        <w:t xml:space="preserve">y </w:t>
      </w:r>
      <w:r>
        <w:rPr>
          <w:color w:val="44750C"/>
        </w:rPr>
        <w:t xml:space="preserve">Betis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44750C"/>
        </w:rPr>
        <w:t xml:space="preserve">alguna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CDF80"/>
        </w:rPr>
        <w:t xml:space="preserve">líderes </w:t>
      </w:r>
      <w:r>
        <w:rPr>
          <w:color w:val="000000"/>
        </w:rPr>
        <w:t xml:space="preserve">del </w:t>
      </w:r>
      <w:r>
        <w:rPr>
          <w:color w:val="BCDF80"/>
        </w:rPr>
        <w:t xml:space="preserve">equipo </w:t>
      </w:r>
      <w:r>
        <w:rPr>
          <w:color w:val="44750C"/>
        </w:rPr>
        <w:t xml:space="preserve">europeo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Laver-Cup </w:t>
      </w:r>
      <w:r>
        <w:rPr>
          <w:color w:val="000000"/>
        </w:rPr>
        <w:t xml:space="preserve">, </w:t>
      </w:r>
      <w:r>
        <w:rPr>
          <w:color w:val="000000"/>
        </w:rPr>
        <w:t xml:space="preserve">vean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750C"/>
        </w:rPr>
        <w:t xml:space="preserve">italiano </w:t>
      </w:r>
      <w:r>
        <w:rPr>
          <w:color w:val="44750C"/>
        </w:rPr>
        <w:t xml:space="preserve">Fognini </w:t>
      </w:r>
      <w:r>
        <w:rPr>
          <w:color w:val="000000"/>
        </w:rPr>
        <w:t xml:space="preserve">estaba </w:t>
      </w:r>
      <w:r>
        <w:rPr>
          <w:color w:val="BCDF80"/>
        </w:rPr>
        <w:t xml:space="preserve">perdiendo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4750C"/>
        </w:rPr>
        <w:t xml:space="preserve">americano </w:t>
      </w:r>
      <w:r>
        <w:rPr>
          <w:color w:val="44750C"/>
        </w:rPr>
        <w:t xml:space="preserve">Sock </w:t>
      </w:r>
      <w:r>
        <w:rPr>
          <w:color w:val="000000"/>
        </w:rPr>
        <w:t xml:space="preserve">y </w:t>
      </w:r>
      <w:r>
        <w:rPr>
          <w:color w:val="BCDF80"/>
        </w:rPr>
        <w:t xml:space="preserve">Nadal </w:t>
      </w:r>
      <w:r>
        <w:rPr>
          <w:color w:val="000000"/>
        </w:rPr>
        <w:t xml:space="preserve">y </w:t>
      </w:r>
      <w:r>
        <w:rPr>
          <w:color w:val="BCDF80"/>
        </w:rPr>
        <w:t xml:space="preserve">Federer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a </w:t>
      </w:r>
      <w:r>
        <w:rPr>
          <w:color w:val="44750C"/>
        </w:rPr>
        <w:t xml:space="preserve">escena </w:t>
      </w:r>
      <w:r>
        <w:rPr>
          <w:color w:val="000000"/>
        </w:rPr>
        <w:t xml:space="preserve">para </w:t>
      </w:r>
      <w:r>
        <w:rPr>
          <w:color w:val="44750C"/>
        </w:rPr>
        <w:t xml:space="preserve">darle </w:t>
      </w:r>
      <w:r>
        <w:rPr>
          <w:color w:val="44750C"/>
        </w:rPr>
        <w:t xml:space="preserve">algún </w:t>
      </w:r>
      <w:r>
        <w:rPr>
          <w:color w:val="000000"/>
        </w:rPr>
        <w:t xml:space="preserve">que </w:t>
      </w:r>
      <w:r>
        <w:rPr>
          <w:color w:val="000000"/>
        </w:rPr>
        <w:t xml:space="preserve">otro </w:t>
      </w:r>
      <w:r>
        <w:rPr>
          <w:color w:val="BCDF80"/>
        </w:rPr>
        <w:t xml:space="preserve">consejo </w:t>
      </w:r>
      <w:r>
        <w:rPr>
          <w:color w:val="000000"/>
        </w:rPr>
        <w:t xml:space="preserve">. </w:t>
      </w:r>
      <w:r>
        <w:rPr>
          <w:color w:val="44750C"/>
        </w:rPr>
        <w:t xml:space="preserve">Fognini </w:t>
      </w:r>
      <w:r>
        <w:rPr>
          <w:color w:val="BCDF80"/>
        </w:rPr>
        <w:t xml:space="preserve">aguantó </w:t>
      </w:r>
      <w:r>
        <w:rPr>
          <w:color w:val="000000"/>
        </w:rPr>
        <w:t xml:space="preserve">la </w:t>
      </w:r>
      <w:r>
        <w:rPr>
          <w:color w:val="44750C"/>
        </w:rPr>
        <w:t xml:space="preserve">charla </w:t>
      </w:r>
      <w:r>
        <w:rPr>
          <w:color w:val="000000"/>
        </w:rPr>
        <w:t xml:space="preserve">con </w:t>
      </w:r>
      <w:r>
        <w:rPr>
          <w:color w:val="000000"/>
        </w:rPr>
        <w:t xml:space="preserve">resignación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44750C"/>
        </w:rPr>
        <w:t xml:space="preserve">sirvió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000000"/>
        </w:rPr>
        <w:t xml:space="preserve">; </w:t>
      </w:r>
      <w:r>
        <w:rPr>
          <w:color w:val="44750C"/>
        </w:rPr>
        <w:t xml:space="preserve">acabó </w:t>
      </w:r>
      <w:r>
        <w:rPr>
          <w:color w:val="BCDF80"/>
        </w:rPr>
        <w:t xml:space="preserve">perdiendo </w:t>
      </w:r>
      <w:r>
        <w:rPr>
          <w:color w:val="000000"/>
        </w:rPr>
        <w:t xml:space="preserve">el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4750C"/>
        </w:rPr>
        <w:t xml:space="preserve">momento </w:t>
      </w:r>
      <w:r>
        <w:rPr>
          <w:color w:val="000000"/>
        </w:rPr>
        <w:t xml:space="preserve">, </w:t>
      </w:r>
      <w:r>
        <w:rPr>
          <w:color w:val="44750C"/>
        </w:rPr>
        <w:t xml:space="preserve">Europa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BCDF80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BCDF80"/>
        </w:rPr>
        <w:t xml:space="preserve">debuta </w:t>
      </w:r>
      <w:r>
        <w:rPr>
          <w:color w:val="BCDF80"/>
        </w:rPr>
        <w:t xml:space="preserve">Nadal </w:t>
      </w:r>
      <w:r>
        <w:rPr>
          <w:color w:val="000000"/>
        </w:rPr>
        <w:t xml:space="preserve">contra </w:t>
      </w:r>
      <w:r>
        <w:rPr>
          <w:color w:val="44750C"/>
        </w:rPr>
        <w:t xml:space="preserve">Raonic </w:t>
      </w:r>
      <w:r>
        <w:rPr>
          <w:color w:val="000000"/>
        </w:rPr>
        <w:t xml:space="preserve">. </w:t>
      </w:r>
      <w:r>
        <w:rPr>
          <w:color w:val="44750C"/>
        </w:rPr>
        <w:t xml:space="preserve">Gran </w:t>
      </w:r>
      <w:r>
        <w:rPr>
          <w:color w:val="BCDF80"/>
        </w:rPr>
        <w:t xml:space="preserve">noticia </w:t>
      </w:r>
      <w:r>
        <w:rPr>
          <w:color w:val="000000"/>
        </w:rPr>
        <w:t xml:space="preserve">esta </w:t>
      </w:r>
      <w:r>
        <w:rPr>
          <w:color w:val="000000"/>
        </w:rPr>
        <w:t xml:space="preserve">: </w:t>
      </w:r>
      <w:r>
        <w:rPr>
          <w:color w:val="000000"/>
        </w:rPr>
        <w:t xml:space="preserve">por </w:t>
      </w:r>
      <w:r>
        <w:rPr>
          <w:color w:val="BCDF8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BCDF80"/>
        </w:rPr>
        <w:t xml:space="preserve">regreso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4750C"/>
        </w:rPr>
        <w:t xml:space="preserve">pistas </w:t>
      </w:r>
      <w:r>
        <w:rPr>
          <w:color w:val="000000"/>
        </w:rPr>
        <w:t xml:space="preserve">, </w:t>
      </w:r>
      <w:r>
        <w:rPr>
          <w:color w:val="BCDF80"/>
        </w:rPr>
        <w:t xml:space="preserve">Carolina-Marín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una </w:t>
      </w:r>
      <w:r>
        <w:rPr>
          <w:color w:val="BCDF80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44750C"/>
        </w:rPr>
        <w:t xml:space="preserve">abierto </w:t>
      </w:r>
      <w:r>
        <w:rPr>
          <w:color w:val="000000"/>
        </w:rPr>
        <w:t xml:space="preserve">de </w:t>
      </w:r>
      <w:r>
        <w:rPr>
          <w:color w:val="BCDF80"/>
        </w:rPr>
        <w:t xml:space="preserve">China </w:t>
      </w:r>
      <w:r>
        <w:rPr>
          <w:color w:val="000000"/>
        </w:rPr>
        <w:t xml:space="preserve">de </w:t>
      </w:r>
      <w:r>
        <w:rPr>
          <w:color w:val="44750C"/>
        </w:rPr>
        <w:t xml:space="preserve">bádminton </w:t>
      </w:r>
      <w:r>
        <w:rPr>
          <w:color w:val="000000"/>
        </w:rPr>
        <w:t xml:space="preserve">. </w:t>
      </w:r>
      <w:r>
        <w:rPr>
          <w:color w:val="BCDF80"/>
        </w:rPr>
        <w:t xml:space="preserve">Venció </w:t>
      </w:r>
      <w:r>
        <w:rPr>
          <w:color w:val="000000"/>
        </w:rPr>
        <w:t xml:space="preserve">en </w:t>
      </w:r>
      <w:r>
        <w:rPr>
          <w:color w:val="BCDF80"/>
        </w:rPr>
        <w:t xml:space="preserve">semifinales </w:t>
      </w:r>
      <w:r>
        <w:rPr>
          <w:color w:val="000000"/>
        </w:rPr>
        <w:t xml:space="preserve">, </w:t>
      </w:r>
      <w:r>
        <w:rPr>
          <w:color w:val="000000"/>
        </w:rPr>
        <w:t xml:space="preserve">ganó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750C"/>
        </w:rPr>
        <w:t xml:space="preserve">japonesa </w:t>
      </w:r>
      <w:r>
        <w:rPr>
          <w:color w:val="BCDF80"/>
        </w:rPr>
        <w:t xml:space="preserve">Takahasi </w:t>
      </w:r>
      <w:r>
        <w:rPr>
          <w:color w:val="000000"/>
        </w:rPr>
        <w:t xml:space="preserve">y </w:t>
      </w:r>
      <w:r>
        <w:rPr>
          <w:color w:val="BCDF80"/>
        </w:rPr>
        <w:t xml:space="preserve">ahora </w:t>
      </w:r>
      <w:r>
        <w:rPr>
          <w:color w:val="000000"/>
        </w:rPr>
        <w:t xml:space="preserve">le </w:t>
      </w:r>
      <w:r>
        <w:rPr>
          <w:color w:val="BCDF80"/>
        </w:rPr>
        <w:t xml:space="preserve">espera </w:t>
      </w:r>
      <w:r>
        <w:rPr>
          <w:color w:val="000000"/>
        </w:rPr>
        <w:t xml:space="preserve">la </w:t>
      </w:r>
      <w:r>
        <w:rPr>
          <w:color w:val="000000"/>
        </w:rPr>
        <w:t xml:space="preserve">taiwanesa </w:t>
      </w:r>
      <w:r>
        <w:rPr>
          <w:color w:val="000000"/>
        </w:rPr>
        <w:t xml:space="preserve">Chu-Ying-Tai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alegría </w:t>
      </w:r>
      <w:r>
        <w:rPr>
          <w:color w:val="BCDF80"/>
        </w:rPr>
        <w:t xml:space="preserve">tras </w:t>
      </w:r>
      <w:r>
        <w:rPr>
          <w:color w:val="000000"/>
        </w:rPr>
        <w:t xml:space="preserve">un </w:t>
      </w:r>
      <w:r>
        <w:rPr>
          <w:color w:val="BCDF80"/>
        </w:rPr>
        <w:t xml:space="preserve">largo </w:t>
      </w:r>
      <w:r>
        <w:rPr>
          <w:color w:val="44750C"/>
        </w:rPr>
        <w:t xml:space="preserve">calvario </w:t>
      </w:r>
      <w:r>
        <w:rPr>
          <w:color w:val="000000"/>
        </w:rPr>
        <w:t xml:space="preserve">de </w:t>
      </w:r>
      <w:r>
        <w:rPr>
          <w:color w:val="BCDF80"/>
        </w:rPr>
        <w:t xml:space="preserve">ocho </w:t>
      </w:r>
      <w:r>
        <w:rPr>
          <w:color w:val="000000"/>
        </w:rPr>
        <w:t xml:space="preserve">meses </w:t>
      </w:r>
      <w:r>
        <w:rPr>
          <w:color w:val="000000"/>
        </w:rPr>
        <w:t xml:space="preserve">sin </w:t>
      </w:r>
      <w:r>
        <w:rPr>
          <w:color w:val="44750C"/>
        </w:rPr>
        <w:t xml:space="preserve">competir </w:t>
      </w:r>
      <w:r>
        <w:rPr>
          <w:color w:val="000000"/>
        </w:rPr>
        <w:t xml:space="preserve">. </w:t>
      </w:r>
      <w:r>
        <w:rPr>
          <w:color w:val="BCDF80"/>
        </w:rPr>
        <w:t xml:space="preserve">Muchas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44750C"/>
        </w:rPr>
        <w:t xml:space="preserve">afrontar </w:t>
      </w:r>
      <w:r>
        <w:rPr>
          <w:color w:val="000000"/>
        </w:rPr>
        <w:t xml:space="preserve">una </w:t>
      </w:r>
      <w:r>
        <w:rPr>
          <w:color w:val="BCDF80"/>
        </w:rPr>
        <w:t xml:space="preserve">nueva </w:t>
      </w:r>
      <w:r>
        <w:rPr>
          <w:color w:val="BCDF80"/>
        </w:rPr>
        <w:t xml:space="preserve">final </w:t>
      </w:r>
      <w:r>
        <w:rPr>
          <w:color w:val="44750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44750C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44750C"/>
        </w:rPr>
        <w:t xml:space="preserve">contenta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BCDF80"/>
        </w:rPr>
        <w:t xml:space="preserve">rodilla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CDF80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BCDF80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BCDF80"/>
        </w:rPr>
        <w:t xml:space="preserve">ello </w:t>
      </w:r>
      <w:r>
        <w:rPr>
          <w:color w:val="000000"/>
        </w:rPr>
        <w:t xml:space="preserve">. </w:t>
      </w:r>
      <w:r>
        <w:rPr>
          <w:color w:val="44750C"/>
        </w:rPr>
        <w:t xml:space="preserve">Bion-Dunkerberk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000000"/>
        </w:rPr>
        <w:t xml:space="preserve">veces </w:t>
      </w:r>
      <w:r>
        <w:rPr>
          <w:color w:val="BCDF80"/>
        </w:rPr>
        <w:t xml:space="preserve">campeón </w:t>
      </w:r>
      <w:r>
        <w:rPr>
          <w:color w:val="000000"/>
        </w:rPr>
        <w:t xml:space="preserve">del </w:t>
      </w:r>
      <w:r>
        <w:rPr>
          <w:color w:val="BCDF80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windsurf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BCDF80"/>
        </w:rPr>
        <w:t xml:space="preserve">Yisela-Pulido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25 </w:t>
      </w:r>
      <w:r>
        <w:rPr>
          <w:color w:val="BCDF80"/>
        </w:rPr>
        <w:t xml:space="preserve">años </w:t>
      </w:r>
      <w:r>
        <w:rPr>
          <w:color w:val="44750C"/>
        </w:rPr>
        <w:t xml:space="preserve">acumula </w:t>
      </w:r>
      <w:r>
        <w:rPr>
          <w:color w:val="000000"/>
        </w:rPr>
        <w:t xml:space="preserve">ya </w:t>
      </w:r>
      <w:r>
        <w:rPr>
          <w:color w:val="44750C"/>
        </w:rPr>
        <w:t xml:space="preserve">once </w:t>
      </w:r>
      <w:r>
        <w:rPr>
          <w:color w:val="BCDF80"/>
        </w:rPr>
        <w:t xml:space="preserve">títulos </w:t>
      </w:r>
      <w:r>
        <w:rPr>
          <w:color w:val="44750C"/>
        </w:rPr>
        <w:t xml:space="preserve">mundiales </w:t>
      </w:r>
      <w:r>
        <w:rPr>
          <w:color w:val="000000"/>
        </w:rPr>
        <w:t xml:space="preserve">de </w:t>
      </w:r>
      <w:r>
        <w:rPr>
          <w:color w:val="000000"/>
        </w:rPr>
        <w:t xml:space="preserve">kite </w:t>
      </w:r>
      <w:r>
        <w:rPr>
          <w:color w:val="44750C"/>
        </w:rPr>
        <w:t xml:space="preserve">surf </w:t>
      </w:r>
      <w:r>
        <w:rPr>
          <w:color w:val="000000"/>
        </w:rPr>
        <w:t xml:space="preserve">; </w:t>
      </w:r>
      <w:r>
        <w:rPr>
          <w:color w:val="BCDF80"/>
        </w:rPr>
        <w:t xml:space="preserve">ambos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retado </w:t>
      </w:r>
      <w:r>
        <w:rPr>
          <w:color w:val="000000"/>
        </w:rPr>
        <w:t xml:space="preserve">en </w:t>
      </w:r>
      <w:r>
        <w:rPr>
          <w:color w:val="BCDF80"/>
        </w:rPr>
        <w:t xml:space="preserve">Tarifa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cuál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BCDF80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4750C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viento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4750C"/>
        </w:rPr>
        <w:t xml:space="preserve">permitido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4750C"/>
        </w:rPr>
        <w:t xml:space="preserve">celebre </w:t>
      </w:r>
      <w:r>
        <w:rPr>
          <w:color w:val="000000"/>
        </w:rPr>
        <w:t xml:space="preserve">la </w:t>
      </w:r>
      <w:r>
        <w:rPr>
          <w:color w:val="44750C"/>
        </w:rPr>
        <w:t xml:space="preserve">prueba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4750C"/>
        </w:rPr>
        <w:t xml:space="preserve">Dani-Pedrosa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 </w:t>
      </w:r>
      <w:r>
        <w:rPr>
          <w:color w:val="44750C"/>
        </w:rPr>
        <w:t xml:space="preserve">buen </w:t>
      </w:r>
      <w:r>
        <w:rPr>
          <w:color w:val="000000"/>
        </w:rPr>
        <w:t xml:space="preserve">rato </w:t>
      </w:r>
      <w:r>
        <w:rPr>
          <w:color w:val="000000"/>
        </w:rPr>
        <w:t xml:space="preserve">viendo </w:t>
      </w:r>
      <w:r>
        <w:rPr>
          <w:color w:val="44750C"/>
        </w:rPr>
        <w:t xml:space="preserve">simplemente </w:t>
      </w:r>
      <w:r>
        <w:rPr>
          <w:color w:val="000000"/>
        </w:rPr>
        <w:t xml:space="preserve">los </w:t>
      </w:r>
      <w:r>
        <w:rPr>
          <w:color w:val="BCDF80"/>
        </w:rPr>
        <w:t xml:space="preserve">entrenamientos </w:t>
      </w:r>
      <w:r>
        <w:rPr>
          <w:color w:val="000000"/>
        </w:rPr>
        <w:t xml:space="preserve">. </w:t>
      </w:r>
      <w:r>
        <w:rPr>
          <w:color w:val="BCDF80"/>
        </w:rPr>
        <w:t xml:space="preserve">Mañana </w:t>
      </w:r>
      <w:r>
        <w:rPr>
          <w:color w:val="44750C"/>
        </w:rPr>
        <w:t xml:space="preserve">volverán </w:t>
      </w:r>
      <w:r>
        <w:rPr>
          <w:color w:val="000000"/>
        </w:rPr>
        <w:t xml:space="preserve">a </w:t>
      </w:r>
      <w:r>
        <w:rPr>
          <w:color w:val="44750C"/>
        </w:rPr>
        <w:t xml:space="preserve">intentarlo </w:t>
      </w:r>
      <w:r>
        <w:rPr>
          <w:color w:val="000000"/>
        </w:rPr>
        <w:t xml:space="preserve">. </w:t>
      </w:r>
      <w:r>
        <w:rPr>
          <w:color w:val="44750C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4750C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4750C"/>
        </w:rPr>
        <w:t xml:space="preserve">tributado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el </w:t>
      </w:r>
      <w:r>
        <w:rPr>
          <w:color w:val="44750C"/>
        </w:rPr>
        <w:t xml:space="preserve">Consejo-Superior </w:t>
      </w:r>
      <w:r>
        <w:rPr>
          <w:color w:val="000000"/>
        </w:rPr>
        <w:t xml:space="preserve">de </w:t>
      </w:r>
      <w:r>
        <w:rPr>
          <w:color w:val="BCDF80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emocionaban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David </w:t>
      </w:r>
      <w:r>
        <w:rPr>
          <w:color w:val="000000"/>
        </w:rPr>
        <w:t xml:space="preserve">y </w:t>
      </w:r>
      <w:r>
        <w:rPr>
          <w:color w:val="BCDF80"/>
        </w:rPr>
        <w:t xml:space="preserve">Olivia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BCDF80"/>
        </w:rPr>
        <w:t xml:space="preserve">aplausos </w:t>
      </w:r>
      <w:r>
        <w:rPr>
          <w:color w:val="000000"/>
        </w:rPr>
        <w:t xml:space="preserve">. </w:t>
      </w:r>
      <w:r>
        <w:rPr>
          <w:color w:val="44750C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secretaria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44750C"/>
        </w:rPr>
        <w:t xml:space="preserve">María-José-Rienda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44750C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4750C"/>
        </w:rPr>
        <w:t xml:space="preserve">hermana </w:t>
      </w:r>
      <w:r>
        <w:rPr>
          <w:color w:val="000000"/>
        </w:rPr>
        <w:t xml:space="preserve">de </w:t>
      </w:r>
      <w:r>
        <w:rPr>
          <w:color w:val="44750C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000000"/>
        </w:rPr>
        <w:t xml:space="preserve">ramos </w:t>
      </w:r>
      <w:r>
        <w:rPr>
          <w:color w:val="000000"/>
        </w:rPr>
        <w:t xml:space="preserve">de </w:t>
      </w:r>
      <w:r>
        <w:rPr>
          <w:color w:val="BCDF80"/>
        </w:rPr>
        <w:t xml:space="preserve">flores </w:t>
      </w:r>
      <w:r>
        <w:rPr>
          <w:color w:val="000000"/>
        </w:rPr>
        <w:t xml:space="preserve">. </w:t>
      </w:r>
      <w:r>
        <w:rPr>
          <w:color w:val="BCDF80"/>
        </w:rPr>
        <w:t xml:space="preserve">Llega </w:t>
      </w:r>
      <w:r>
        <w:rPr>
          <w:color w:val="000000"/>
        </w:rPr>
        <w:t xml:space="preserve">ya </w:t>
      </w:r>
      <w:r>
        <w:rPr>
          <w:color w:val="BCDF80"/>
        </w:rPr>
        <w:t xml:space="preserve">Himar-González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44750C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4750C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44750C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44750C"/>
        </w:rPr>
        <w:t xml:space="preserve">buenas </w:t>
      </w:r>
      <w:r>
        <w:rPr>
          <w:color w:val="BCDF80"/>
        </w:rPr>
        <w:t xml:space="preserve">tardes </w:t>
      </w:r>
      <w:r>
        <w:rPr>
          <w:color w:val="000000"/>
        </w:rPr>
        <w:t xml:space="preserve">. </w:t>
      </w:r>
      <w:r>
        <w:rPr>
          <w:color w:val="44750C"/>
        </w:rPr>
        <w:t xml:space="preserve">Volvemos </w:t>
      </w:r>
      <w:r>
        <w:rPr>
          <w:color w:val="000000"/>
        </w:rPr>
        <w:t xml:space="preserve">a </w:t>
      </w:r>
      <w:r>
        <w:rPr>
          <w:color w:val="BCDF80"/>
        </w:rPr>
        <w:t xml:space="preserve">hablar </w:t>
      </w:r>
      <w:r>
        <w:rPr>
          <w:color w:val="000000"/>
        </w:rPr>
        <w:t xml:space="preserve">de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BCDF80"/>
        </w:rPr>
        <w:t xml:space="preserve">localidades </w:t>
      </w:r>
      <w:r>
        <w:rPr>
          <w:color w:val="000000"/>
        </w:rPr>
        <w:t xml:space="preserve">de </w:t>
      </w:r>
      <w:r>
        <w:rPr>
          <w:color w:val="BCDF80"/>
        </w:rPr>
        <w:t xml:space="preserve">Castilla-La-Mancha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44750C"/>
        </w:rPr>
        <w:t xml:space="preserve">imágenes </w:t>
      </w:r>
      <w:r>
        <w:rPr>
          <w:color w:val="000000"/>
        </w:rPr>
        <w:t xml:space="preserve">de </w:t>
      </w:r>
      <w:r>
        <w:rPr>
          <w:color w:val="44750C"/>
        </w:rPr>
        <w:t xml:space="preserve">Ossa </w:t>
      </w:r>
      <w:r>
        <w:rPr>
          <w:color w:val="000000"/>
        </w:rPr>
        <w:t xml:space="preserve">de </w:t>
      </w:r>
      <w:r>
        <w:rPr>
          <w:color w:val="44750C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provincia </w:t>
      </w:r>
      <w:r>
        <w:rPr>
          <w:color w:val="000000"/>
        </w:rPr>
        <w:t xml:space="preserve">de </w:t>
      </w:r>
      <w:r>
        <w:rPr>
          <w:color w:val="BCDF80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BCDF80"/>
        </w:rPr>
        <w:t xml:space="preserve">torrenciales </w:t>
      </w:r>
      <w:r>
        <w:rPr>
          <w:color w:val="000000"/>
        </w:rPr>
        <w:t xml:space="preserve">han </w:t>
      </w:r>
      <w:r>
        <w:rPr>
          <w:color w:val="BCDF80"/>
        </w:rPr>
        <w:t xml:space="preserve">provocado </w:t>
      </w:r>
      <w:r>
        <w:rPr>
          <w:color w:val="44750C"/>
        </w:rPr>
        <w:t xml:space="preserve">importantes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44750C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se </w:t>
      </w:r>
      <w:r>
        <w:rPr>
          <w:color w:val="BCDF80"/>
        </w:rPr>
        <w:t xml:space="preserve">registraba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BCDF80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BCDF80"/>
        </w:rPr>
        <w:t xml:space="preserve">ahora </w:t>
      </w:r>
      <w:r>
        <w:rPr>
          <w:color w:val="BCDF80"/>
        </w:rPr>
        <w:t xml:space="preserve">mismo </w:t>
      </w:r>
      <w:r>
        <w:rPr>
          <w:color w:val="000000"/>
        </w:rPr>
        <w:t xml:space="preserve">la </w:t>
      </w:r>
      <w:r>
        <w:rPr>
          <w:color w:val="44750C"/>
        </w:rPr>
        <w:t xml:space="preserve">complicación </w:t>
      </w:r>
      <w:r>
        <w:rPr>
          <w:color w:val="000000"/>
        </w:rPr>
        <w:t xml:space="preserve">se </w:t>
      </w:r>
      <w:r>
        <w:rPr>
          <w:color w:val="44750C"/>
        </w:rPr>
        <w:t xml:space="preserve">sitúa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nordeste </w:t>
      </w:r>
      <w:r>
        <w:rPr>
          <w:color w:val="BCDF80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concreto </w:t>
      </w:r>
      <w:r>
        <w:rPr>
          <w:color w:val="000000"/>
        </w:rPr>
        <w:t xml:space="preserve">en </w:t>
      </w:r>
      <w:r>
        <w:rPr>
          <w:color w:val="44750C"/>
        </w:rPr>
        <w:t xml:space="preserve">Gerona </w:t>
      </w:r>
      <w:r>
        <w:rPr>
          <w:color w:val="000000"/>
        </w:rPr>
        <w:t xml:space="preserve">y </w:t>
      </w:r>
      <w:r>
        <w:rPr>
          <w:color w:val="BCDF80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BCDF80"/>
        </w:rPr>
        <w:t xml:space="preserve">provocan </w:t>
      </w:r>
      <w:r>
        <w:rPr>
          <w:color w:val="44750C"/>
        </w:rPr>
        <w:t xml:space="preserve">importantes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tarde </w:t>
      </w:r>
      <w:r>
        <w:rPr>
          <w:color w:val="000000"/>
        </w:rPr>
        <w:t xml:space="preserve">se </w:t>
      </w:r>
      <w:r>
        <w:rPr>
          <w:color w:val="44750C"/>
        </w:rPr>
        <w:t xml:space="preserve">presenta </w:t>
      </w:r>
      <w:r>
        <w:rPr>
          <w:color w:val="BCDF80"/>
        </w:rPr>
        <w:t xml:space="preserve">especialmente </w:t>
      </w:r>
      <w:r>
        <w:rPr>
          <w:color w:val="BCDF80"/>
        </w:rPr>
        <w:t xml:space="preserve">complicada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avisos </w:t>
      </w:r>
      <w:r>
        <w:rPr>
          <w:color w:val="000000"/>
        </w:rPr>
        <w:t xml:space="preserve">de </w:t>
      </w:r>
      <w:r>
        <w:rPr>
          <w:color w:val="BCDF80"/>
        </w:rPr>
        <w:t xml:space="preserve">nivel </w:t>
      </w:r>
      <w:r>
        <w:rPr>
          <w:color w:val="44750C"/>
        </w:rPr>
        <w:t xml:space="preserve">naranja </w:t>
      </w:r>
      <w:r>
        <w:rPr>
          <w:color w:val="000000"/>
        </w:rPr>
        <w:t xml:space="preserve">se </w:t>
      </w:r>
      <w:r>
        <w:rPr>
          <w:color w:val="BCDF80"/>
        </w:rPr>
        <w:t xml:space="preserve">concentran </w:t>
      </w:r>
      <w:r>
        <w:rPr>
          <w:color w:val="BCDF80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44750C"/>
        </w:rPr>
        <w:t xml:space="preserve">Tarragona </w:t>
      </w:r>
      <w:r>
        <w:rPr>
          <w:color w:val="000000"/>
        </w:rPr>
        <w:t xml:space="preserve">, </w:t>
      </w:r>
      <w:r>
        <w:rPr>
          <w:color w:val="44750C"/>
        </w:rPr>
        <w:t xml:space="preserve">Barcelona </w:t>
      </w:r>
      <w:r>
        <w:rPr>
          <w:color w:val="000000"/>
        </w:rPr>
        <w:t xml:space="preserve">y </w:t>
      </w:r>
      <w:r>
        <w:rPr>
          <w:color w:val="44750C"/>
        </w:rPr>
        <w:t xml:space="preserve">Gerona </w:t>
      </w:r>
      <w:r>
        <w:rPr>
          <w:color w:val="000000"/>
        </w:rPr>
        <w:t xml:space="preserve">. </w:t>
      </w:r>
      <w:r>
        <w:rPr>
          <w:color w:val="BCDF80"/>
        </w:rPr>
        <w:t xml:space="preserve">Nivel </w:t>
      </w:r>
      <w:r>
        <w:rPr>
          <w:color w:val="44750C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44750C"/>
        </w:rPr>
        <w:t xml:space="preserve">cuadrante </w:t>
      </w:r>
      <w:r>
        <w:rPr>
          <w:color w:val="BCDF80"/>
        </w:rPr>
        <w:t xml:space="preserve">nordeste </w:t>
      </w:r>
      <w:r>
        <w:rPr>
          <w:color w:val="BCDF80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44750C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BCDF80"/>
        </w:rPr>
        <w:t xml:space="preserve">Mañana </w:t>
      </w:r>
      <w:r>
        <w:rPr>
          <w:color w:val="BCDF80"/>
        </w:rPr>
        <w:t xml:space="preserve">remite </w:t>
      </w:r>
      <w:r>
        <w:rPr>
          <w:color w:val="000000"/>
        </w:rPr>
        <w:t xml:space="preserve">esta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seguirá </w:t>
      </w:r>
      <w:r>
        <w:rPr>
          <w:color w:val="000000"/>
        </w:rPr>
        <w:t xml:space="preserve">habiendo </w:t>
      </w:r>
      <w:r>
        <w:rPr>
          <w:color w:val="BCDF80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Vemos </w:t>
      </w:r>
      <w:r>
        <w:rPr>
          <w:color w:val="000000"/>
        </w:rPr>
        <w:t xml:space="preserve">el </w:t>
      </w:r>
      <w:r>
        <w:rPr>
          <w:color w:val="44750C"/>
        </w:rPr>
        <w:t xml:space="preserve">modelo </w:t>
      </w:r>
      <w:r>
        <w:rPr>
          <w:color w:val="000000"/>
        </w:rPr>
        <w:t xml:space="preserve">de </w:t>
      </w:r>
      <w:r>
        <w:rPr>
          <w:color w:val="44750C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44750C"/>
        </w:rPr>
        <w:t xml:space="preserve">aprecian </w:t>
      </w:r>
      <w:r>
        <w:rPr>
          <w:color w:val="BCDF80"/>
        </w:rPr>
        <w:t xml:space="preserve">bien </w:t>
      </w:r>
      <w:r>
        <w:rPr>
          <w:color w:val="000000"/>
        </w:rPr>
        <w:t xml:space="preserve">esas </w:t>
      </w:r>
      <w:r>
        <w:rPr>
          <w:color w:val="000000"/>
        </w:rPr>
        <w:t xml:space="preserve">masas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cálido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44750C"/>
        </w:rPr>
        <w:t xml:space="preserve">pronunciada </w:t>
      </w:r>
      <w:r>
        <w:rPr>
          <w:color w:val="44750C"/>
        </w:rPr>
        <w:t xml:space="preserve">V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CDF80"/>
        </w:rPr>
        <w:t xml:space="preserve">cuanto </w:t>
      </w:r>
      <w:r>
        <w:rPr>
          <w:color w:val="000000"/>
        </w:rPr>
        <w:t xml:space="preserve">más </w:t>
      </w:r>
      <w:r>
        <w:rPr>
          <w:color w:val="44750C"/>
        </w:rPr>
        <w:t xml:space="preserve">pronunciada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44750C"/>
        </w:rPr>
        <w:t xml:space="preserve">mayores </w:t>
      </w:r>
      <w:r>
        <w:rPr>
          <w:color w:val="BCDF80"/>
        </w:rPr>
        <w:t xml:space="preserve">tormentas </w:t>
      </w:r>
      <w:r>
        <w:rPr>
          <w:color w:val="BCDF80"/>
        </w:rPr>
        <w:t xml:space="preserve">provoca </w:t>
      </w:r>
      <w:r>
        <w:rPr>
          <w:color w:val="000000"/>
        </w:rPr>
        <w:t xml:space="preserve">. </w:t>
      </w:r>
      <w:r>
        <w:rPr>
          <w:color w:val="44750C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BCDF80"/>
        </w:rPr>
        <w:t xml:space="preserve">viento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BCDF80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BCDF80"/>
        </w:rPr>
        <w:t xml:space="preserve">nordeste </w:t>
      </w:r>
      <w:r>
        <w:rPr>
          <w:color w:val="BCDF80"/>
        </w:rPr>
        <w:t xml:space="preserve">peninsular </w:t>
      </w:r>
      <w:r>
        <w:rPr>
          <w:color w:val="000000"/>
        </w:rPr>
        <w:t xml:space="preserve">, </w:t>
      </w:r>
      <w:r>
        <w:rPr>
          <w:color w:val="BCDF80"/>
        </w:rPr>
        <w:t xml:space="preserve">provocando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44750C"/>
        </w:rPr>
        <w:t xml:space="preserve">fuertes </w:t>
      </w:r>
      <w:r>
        <w:rPr>
          <w:color w:val="000000"/>
        </w:rPr>
        <w:t xml:space="preserve">estén </w:t>
      </w:r>
      <w:r>
        <w:rPr>
          <w:color w:val="BCDF80"/>
        </w:rPr>
        <w:t xml:space="preserve">completamente </w:t>
      </w:r>
      <w:r>
        <w:rPr>
          <w:color w:val="44750C"/>
        </w:rPr>
        <w:t xml:space="preserve">garantizadas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4750C"/>
        </w:rPr>
        <w:t xml:space="preserve">competitividad </w:t>
      </w:r>
      <w:r>
        <w:rPr>
          <w:color w:val="000000"/>
        </w:rPr>
        <w:t xml:space="preserve">es </w:t>
      </w:r>
      <w:r>
        <w:rPr>
          <w:color w:val="BCDF80"/>
        </w:rPr>
        <w:t xml:space="preserve">severa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4750C"/>
        </w:rPr>
        <w:t xml:space="preserve">región </w:t>
      </w:r>
      <w:r>
        <w:rPr>
          <w:color w:val="000000"/>
        </w:rPr>
        <w:t xml:space="preserve">del </w:t>
      </w:r>
      <w:r>
        <w:rPr>
          <w:color w:val="44750C"/>
        </w:rPr>
        <w:t xml:space="preserve">país </w:t>
      </w:r>
      <w:r>
        <w:rPr>
          <w:color w:val="000000"/>
        </w:rPr>
        <w:t xml:space="preserve">. </w:t>
      </w:r>
      <w:r>
        <w:rPr>
          <w:color w:val="BCDF80"/>
        </w:rPr>
        <w:t xml:space="preserve">Precaución </w:t>
      </w:r>
      <w:r>
        <w:rPr>
          <w:color w:val="000000"/>
        </w:rPr>
        <w:t xml:space="preserve">en </w:t>
      </w:r>
      <w:r>
        <w:rPr>
          <w:color w:val="44750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BCDF80"/>
        </w:rPr>
        <w:t xml:space="preserve">núcleos </w:t>
      </w:r>
      <w:r>
        <w:rPr>
          <w:color w:val="BCDF80"/>
        </w:rPr>
        <w:t xml:space="preserve">continúan </w:t>
      </w:r>
      <w:r>
        <w:rPr>
          <w:color w:val="BCDF80"/>
        </w:rPr>
        <w:t xml:space="preserve">afectando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44750C"/>
        </w:rPr>
        <w:t xml:space="preserve">Barcelona </w:t>
      </w:r>
      <w:r>
        <w:rPr>
          <w:color w:val="000000"/>
        </w:rPr>
        <w:t xml:space="preserve">, </w:t>
      </w:r>
      <w:r>
        <w:rPr>
          <w:color w:val="44750C"/>
        </w:rPr>
        <w:t xml:space="preserve">Gerona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BCDF80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BCDF80"/>
        </w:rPr>
        <w:t xml:space="preserve">tenderá </w:t>
      </w:r>
      <w:r>
        <w:rPr>
          <w:color w:val="000000"/>
        </w:rPr>
        <w:t xml:space="preserve">a </w:t>
      </w:r>
      <w:r>
        <w:rPr>
          <w:color w:val="BCDF80"/>
        </w:rPr>
        <w:t xml:space="preserve">debilitarse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pasará </w:t>
      </w:r>
      <w:r>
        <w:rPr>
          <w:color w:val="000000"/>
        </w:rPr>
        <w:t xml:space="preserve">un </w:t>
      </w:r>
      <w:r>
        <w:rPr>
          <w:color w:val="44750C"/>
        </w:rPr>
        <w:t xml:space="preserve">sistema </w:t>
      </w:r>
      <w:r>
        <w:rPr>
          <w:color w:val="44750C"/>
        </w:rPr>
        <w:t xml:space="preserve">frontal </w:t>
      </w:r>
      <w:r>
        <w:rPr>
          <w:color w:val="000000"/>
        </w:rPr>
        <w:t xml:space="preserve">que </w:t>
      </w:r>
      <w:r>
        <w:rPr>
          <w:color w:val="BCDF80"/>
        </w:rPr>
        <w:t xml:space="preserve">comenzará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BCDF80"/>
        </w:rPr>
        <w:t xml:space="preserve">lluvias </w:t>
      </w:r>
      <w:r>
        <w:rPr>
          <w:color w:val="000000"/>
        </w:rPr>
        <w:t xml:space="preserve">de </w:t>
      </w:r>
      <w:r>
        <w:rPr>
          <w:color w:val="44750C"/>
        </w:rPr>
        <w:t xml:space="preserve">manera </w:t>
      </w:r>
      <w:r>
        <w:rPr>
          <w:color w:val="000000"/>
        </w:rPr>
        <w:t xml:space="preserve">más </w:t>
      </w:r>
      <w:r>
        <w:rPr>
          <w:color w:val="44750C"/>
        </w:rPr>
        <w:t xml:space="preserve">benévola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península </w:t>
      </w:r>
      <w:r>
        <w:rPr>
          <w:color w:val="000000"/>
        </w:rPr>
        <w:t xml:space="preserve">. </w:t>
      </w:r>
      <w:r>
        <w:rPr>
          <w:color w:val="BCDF80"/>
        </w:rPr>
        <w:t xml:space="preserve">Mañana </w:t>
      </w:r>
      <w:r>
        <w:rPr>
          <w:color w:val="BCDF80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4750C"/>
        </w:rPr>
        <w:t xml:space="preserve">frente </w:t>
      </w:r>
      <w:r>
        <w:rPr>
          <w:color w:val="BCDF80"/>
        </w:rPr>
        <w:t xml:space="preserve">siga </w:t>
      </w:r>
      <w:r>
        <w:rPr>
          <w:color w:val="000000"/>
        </w:rPr>
        <w:t xml:space="preserve">su </w:t>
      </w:r>
      <w:r>
        <w:rPr>
          <w:color w:val="44750C"/>
        </w:rPr>
        <w:t xml:space="preserve">avance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4750C"/>
        </w:rPr>
        <w:t xml:space="preserve">llueva </w:t>
      </w:r>
      <w:r>
        <w:rPr>
          <w:color w:val="000000"/>
        </w:rPr>
        <w:t xml:space="preserve">en </w:t>
      </w:r>
      <w:r>
        <w:rPr>
          <w:color w:val="44750C"/>
        </w:rPr>
        <w:t xml:space="preserve">gran </w:t>
      </w:r>
      <w:r>
        <w:rPr>
          <w:color w:val="BCDF80"/>
        </w:rPr>
        <w:t xml:space="preserve">parte </w:t>
      </w:r>
      <w:r>
        <w:rPr>
          <w:color w:val="000000"/>
        </w:rPr>
        <w:t xml:space="preserve">del </w:t>
      </w:r>
      <w:r>
        <w:rPr>
          <w:color w:val="44750C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BCDF80"/>
        </w:rPr>
        <w:t xml:space="preserve">bien </w:t>
      </w:r>
      <w:r>
        <w:rPr>
          <w:color w:val="BCDF80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franja </w:t>
      </w:r>
      <w:r>
        <w:rPr>
          <w:color w:val="44750C"/>
        </w:rPr>
        <w:t xml:space="preserve">central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Podrá </w:t>
      </w:r>
      <w:r>
        <w:rPr>
          <w:color w:val="000000"/>
        </w:rPr>
        <w:t xml:space="preserve">dejar </w:t>
      </w:r>
      <w:r>
        <w:rPr>
          <w:color w:val="44750C"/>
        </w:rPr>
        <w:t xml:space="preserve">algún </w:t>
      </w:r>
      <w:r>
        <w:rPr>
          <w:color w:val="44750C"/>
        </w:rPr>
        <w:t xml:space="preserve">chubasco </w:t>
      </w:r>
      <w:r>
        <w:rPr>
          <w:color w:val="000000"/>
        </w:rPr>
        <w:t xml:space="preserve">más </w:t>
      </w:r>
      <w:r>
        <w:rPr>
          <w:color w:val="44750C"/>
        </w:rPr>
        <w:t xml:space="preserve">fuerte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BCDF80"/>
        </w:rPr>
        <w:t xml:space="preserve">tormentas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tarde </w:t>
      </w:r>
      <w:r>
        <w:rPr>
          <w:color w:val="000000"/>
        </w:rPr>
        <w:t xml:space="preserve">, </w:t>
      </w:r>
      <w:r>
        <w:rPr>
          <w:color w:val="BCDF80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4750C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4750C"/>
        </w:rPr>
        <w:t xml:space="preserve">resto </w:t>
      </w:r>
      <w:r>
        <w:rPr>
          <w:color w:val="000000"/>
        </w:rPr>
        <w:t xml:space="preserve">del </w:t>
      </w:r>
      <w:r>
        <w:rPr>
          <w:color w:val="44750C"/>
        </w:rPr>
        <w:t xml:space="preserve">país </w:t>
      </w:r>
      <w:r>
        <w:rPr>
          <w:color w:val="000000"/>
        </w:rPr>
        <w:t xml:space="preserve">, </w:t>
      </w:r>
      <w:r>
        <w:rPr>
          <w:color w:val="BCDF80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4750C"/>
        </w:rPr>
        <w:t xml:space="preserve">jornada </w:t>
      </w:r>
      <w:r>
        <w:rPr>
          <w:color w:val="BCDF80"/>
        </w:rPr>
        <w:t xml:space="preserve">marcada </w:t>
      </w:r>
      <w:r>
        <w:rPr>
          <w:color w:val="000000"/>
        </w:rPr>
        <w:t xml:space="preserve">por </w:t>
      </w:r>
      <w:r>
        <w:rPr>
          <w:color w:val="44750C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CDF80"/>
        </w:rPr>
        <w:t xml:space="preserve">esperamos </w:t>
      </w:r>
      <w:r>
        <w:rPr>
          <w:color w:val="44750C"/>
        </w:rPr>
        <w:t xml:space="preserve">precipitación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4750C"/>
        </w:rPr>
        <w:t xml:space="preserve">litoral </w:t>
      </w:r>
      <w:r>
        <w:rPr>
          <w:color w:val="BCDF80"/>
        </w:rPr>
        <w:t xml:space="preserve">murciano </w:t>
      </w:r>
      <w:r>
        <w:rPr>
          <w:color w:val="000000"/>
        </w:rPr>
        <w:t xml:space="preserve">, </w:t>
      </w:r>
      <w:r>
        <w:rPr>
          <w:color w:val="44750C"/>
        </w:rPr>
        <w:t xml:space="preserve">valenciano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BCDF80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BCDF80"/>
        </w:rPr>
        <w:t xml:space="preserve">lluvias </w:t>
      </w:r>
      <w:r>
        <w:rPr>
          <w:color w:val="BCDF80"/>
        </w:rPr>
        <w:t xml:space="preserve">débiles </w:t>
      </w:r>
      <w:r>
        <w:rPr>
          <w:color w:val="44750C"/>
        </w:rPr>
        <w:t xml:space="preserve">hacia </w:t>
      </w:r>
      <w:r>
        <w:rPr>
          <w:color w:val="000000"/>
        </w:rPr>
        <w:t xml:space="preserve">el </w:t>
      </w:r>
      <w:r>
        <w:rPr>
          <w:color w:val="BCDF80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750C"/>
        </w:rPr>
        <w:t xml:space="preserve">Palma </w:t>
      </w:r>
      <w:r>
        <w:rPr>
          <w:color w:val="000000"/>
        </w:rPr>
        <w:t xml:space="preserve">, </w:t>
      </w:r>
      <w:r>
        <w:rPr>
          <w:color w:val="44750C"/>
        </w:rPr>
        <w:t xml:space="preserve">Tenerife </w:t>
      </w:r>
      <w:r>
        <w:rPr>
          <w:color w:val="000000"/>
        </w:rPr>
        <w:t xml:space="preserve">o </w:t>
      </w:r>
      <w:r>
        <w:rPr>
          <w:color w:val="44750C"/>
        </w:rPr>
        <w:t xml:space="preserve">Gran-Canaria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44750C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4750C"/>
        </w:rPr>
        <w:t xml:space="preserve">desplomado </w:t>
      </w:r>
      <w:r>
        <w:rPr>
          <w:color w:val="000000"/>
        </w:rPr>
        <w:t xml:space="preserve">en </w:t>
      </w:r>
      <w:r>
        <w:rPr>
          <w:color w:val="44750C"/>
        </w:rPr>
        <w:t xml:space="preserve">buena </w:t>
      </w:r>
      <w:r>
        <w:rPr>
          <w:color w:val="BCDF8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península </w:t>
      </w:r>
      <w:r>
        <w:rPr>
          <w:color w:val="000000"/>
        </w:rPr>
        <w:t xml:space="preserve">. </w:t>
      </w:r>
      <w:r>
        <w:rPr>
          <w:color w:val="BCDF80"/>
        </w:rPr>
        <w:t xml:space="preserve">Mañana </w:t>
      </w:r>
      <w:r>
        <w:rPr>
          <w:color w:val="000000"/>
        </w:rPr>
        <w:t xml:space="preserve">bajarán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norte </w:t>
      </w:r>
      <w:r>
        <w:rPr>
          <w:color w:val="000000"/>
        </w:rPr>
        <w:t xml:space="preserve">. </w:t>
      </w:r>
      <w:r>
        <w:rPr>
          <w:color w:val="BCDF80"/>
        </w:rPr>
        <w:t xml:space="preserve">Siguen </w:t>
      </w:r>
      <w:r>
        <w:rPr>
          <w:color w:val="BCDF80"/>
        </w:rPr>
        <w:t xml:space="preserve">suaves </w:t>
      </w:r>
      <w:r>
        <w:rPr>
          <w:color w:val="000000"/>
        </w:rPr>
        <w:t xml:space="preserve">en </w:t>
      </w:r>
      <w:r>
        <w:rPr>
          <w:color w:val="44750C"/>
        </w:rPr>
        <w:t xml:space="preserve">gran </w:t>
      </w:r>
      <w:r>
        <w:rPr>
          <w:color w:val="BCDF80"/>
        </w:rPr>
        <w:t xml:space="preserve">parte </w:t>
      </w:r>
      <w:r>
        <w:rPr>
          <w:color w:val="000000"/>
        </w:rPr>
        <w:t xml:space="preserve">del </w:t>
      </w:r>
      <w:r>
        <w:rPr>
          <w:color w:val="44750C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principio </w:t>
      </w:r>
      <w:r>
        <w:rPr>
          <w:color w:val="000000"/>
        </w:rPr>
        <w:t xml:space="preserve">sin </w:t>
      </w:r>
      <w:r>
        <w:rPr>
          <w:color w:val="BCDF80"/>
        </w:rPr>
        <w:t xml:space="preserve">grandes </w:t>
      </w:r>
      <w:r>
        <w:rPr>
          <w:color w:val="44750C"/>
        </w:rPr>
        <w:t xml:space="preserve">cambios </w:t>
      </w:r>
      <w:r>
        <w:rPr>
          <w:color w:val="000000"/>
        </w:rPr>
        <w:t xml:space="preserve">. </w:t>
      </w:r>
      <w:r>
        <w:rPr>
          <w:color w:val="BCDF80"/>
        </w:rPr>
        <w:t xml:space="preserve">Precaución </w:t>
      </w:r>
      <w:r>
        <w:rPr>
          <w:color w:val="000000"/>
        </w:rPr>
        <w:t xml:space="preserve">en </w:t>
      </w:r>
      <w:r>
        <w:rPr>
          <w:color w:val="44750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BCDF80"/>
        </w:rPr>
        <w:t xml:space="preserve">seguimos </w:t>
      </w:r>
      <w:r>
        <w:rPr>
          <w:color w:val="BCDF80"/>
        </w:rPr>
        <w:t xml:space="preserve">hablando </w:t>
      </w:r>
      <w:r>
        <w:rPr>
          <w:color w:val="000000"/>
        </w:rPr>
        <w:t xml:space="preserve">de </w:t>
      </w:r>
      <w:r>
        <w:rPr>
          <w:color w:val="BCDF80"/>
        </w:rPr>
        <w:t xml:space="preserve">situación </w:t>
      </w:r>
      <w:r>
        <w:rPr>
          <w:color w:val="BCDF80"/>
        </w:rPr>
        <w:t xml:space="preserve">complicada </w:t>
      </w:r>
      <w:r>
        <w:rPr>
          <w:color w:val="000000"/>
        </w:rPr>
        <w:t xml:space="preserve">en </w:t>
      </w:r>
      <w:r>
        <w:rPr>
          <w:color w:val="44750C"/>
        </w:rPr>
        <w:t xml:space="preserve">Cataluña </w:t>
      </w:r>
      <w:r>
        <w:rPr>
          <w:color w:val="000000"/>
        </w:rPr>
        <w:t xml:space="preserve">. </w:t>
      </w:r>
      <w:r>
        <w:rPr>
          <w:color w:val="44750C"/>
        </w:rPr>
        <w:t xml:space="preserve">Volvemos </w:t>
      </w:r>
      <w:r>
        <w:rPr>
          <w:color w:val="000000"/>
        </w:rPr>
        <w:t xml:space="preserve">esta </w:t>
      </w:r>
      <w:r>
        <w:rPr>
          <w:color w:val="44750C"/>
        </w:rPr>
        <w:t xml:space="preserve">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BCDF80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