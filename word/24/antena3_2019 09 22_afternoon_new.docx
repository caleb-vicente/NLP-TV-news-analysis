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ACD391"/>
        </w:rPr>
        <w:t xml:space="preserve">21:00:02 </w:t>
      </w:r>
      <w:r>
        <w:rPr>
          <w:color w:val="000000"/>
        </w:rPr>
        <w:t xml:space="preserve">] </w:t>
      </w:r>
      <w:r>
        <w:rPr>
          <w:color w:val="ACD391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ellos </w:t>
      </w:r>
      <w:r>
        <w:rPr>
          <w:color w:val="ACD391"/>
        </w:rPr>
        <w:t xml:space="preserve">quieren </w:t>
      </w:r>
      <w:r>
        <w:rPr>
          <w:color w:val="000000"/>
        </w:rPr>
        <w:t xml:space="preserve">sumar </w:t>
      </w:r>
      <w:r>
        <w:rPr>
          <w:color w:val="000000"/>
        </w:rPr>
        <w:t xml:space="preserve">, </w:t>
      </w:r>
      <w:r>
        <w:rPr>
          <w:color w:val="ACD391"/>
        </w:rPr>
        <w:t xml:space="preserve">aportar </w:t>
      </w:r>
      <w:r>
        <w:rPr>
          <w:color w:val="000000"/>
        </w:rPr>
        <w:t xml:space="preserve">una </w:t>
      </w:r>
      <w:r>
        <w:rPr>
          <w:color w:val="ACD391"/>
        </w:rPr>
        <w:t xml:space="preserve">nueva </w:t>
      </w:r>
      <w:r>
        <w:rPr>
          <w:color w:val="ACD391"/>
        </w:rPr>
        <w:t xml:space="preserve">oferta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 </w:t>
      </w:r>
      <w:r>
        <w:rPr>
          <w:color w:val="ACD391"/>
        </w:rPr>
        <w:t xml:space="preserve">servir </w:t>
      </w:r>
      <w:r>
        <w:rPr>
          <w:color w:val="000000"/>
        </w:rPr>
        <w:t xml:space="preserve">para </w:t>
      </w:r>
      <w:r>
        <w:rPr>
          <w:color w:val="ACD391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ganen </w:t>
      </w:r>
      <w:r>
        <w:rPr>
          <w:color w:val="000000"/>
        </w:rPr>
        <w:t xml:space="preserve">las </w:t>
      </w:r>
      <w:r>
        <w:rPr>
          <w:color w:val="ACD391"/>
        </w:rPr>
        <w:t xml:space="preserve">derechas </w:t>
      </w:r>
      <w:r>
        <w:rPr>
          <w:color w:val="000000"/>
        </w:rPr>
        <w:t xml:space="preserve">. </w:t>
      </w:r>
      <w:r>
        <w:rPr>
          <w:color w:val="ACD391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ha </w:t>
      </w:r>
      <w:r>
        <w:rPr>
          <w:color w:val="BCDF80"/>
        </w:rPr>
        <w:t xml:space="preserve">transcurrido </w:t>
      </w:r>
      <w:r>
        <w:rPr>
          <w:color w:val="000000"/>
        </w:rPr>
        <w:t xml:space="preserve">esa </w:t>
      </w:r>
      <w:r>
        <w:rPr>
          <w:color w:val="ACD391"/>
        </w:rPr>
        <w:t xml:space="preserve">asamblea </w:t>
      </w:r>
      <w:r>
        <w:rPr>
          <w:color w:val="000000"/>
        </w:rPr>
        <w:t xml:space="preserve">y </w:t>
      </w:r>
      <w:r>
        <w:rPr>
          <w:color w:val="ACD391"/>
        </w:rPr>
        <w:t xml:space="preserve">repasamos </w:t>
      </w:r>
      <w:r>
        <w:rPr>
          <w:color w:val="000000"/>
        </w:rPr>
        <w:t xml:space="preserve">la </w:t>
      </w:r>
      <w:r>
        <w:rPr>
          <w:color w:val="ACD391"/>
        </w:rPr>
        <w:t xml:space="preserve">peculiar </w:t>
      </w:r>
      <w:r>
        <w:rPr>
          <w:color w:val="ACD391"/>
        </w:rPr>
        <w:t xml:space="preserve">carrera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de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BCDF80"/>
        </w:rPr>
        <w:t xml:space="preserve">comenzó </w:t>
      </w:r>
      <w:r>
        <w:rPr>
          <w:color w:val="ACD391"/>
        </w:rPr>
        <w:t xml:space="preserve">fundando </w:t>
      </w:r>
      <w:r>
        <w:rPr>
          <w:color w:val="000000"/>
        </w:rPr>
        <w:t xml:space="preserve">Podemos </w:t>
      </w:r>
      <w:r>
        <w:rPr>
          <w:color w:val="ACD391"/>
        </w:rPr>
        <w:t xml:space="preserve">junto </w:t>
      </w:r>
      <w:r>
        <w:rPr>
          <w:color w:val="000000"/>
        </w:rPr>
        <w:t xml:space="preserve">a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y </w:t>
      </w:r>
      <w:r>
        <w:rPr>
          <w:color w:val="ACD391"/>
        </w:rPr>
        <w:t xml:space="preserve">ahora </w:t>
      </w:r>
      <w:r>
        <w:rPr>
          <w:color w:val="000000"/>
        </w:rPr>
        <w:t xml:space="preserve">tendrá </w:t>
      </w:r>
      <w:r>
        <w:rPr>
          <w:color w:val="000000"/>
        </w:rPr>
        <w:t xml:space="preserve">la </w:t>
      </w:r>
      <w:r>
        <w:rPr>
          <w:color w:val="ACD391"/>
        </w:rPr>
        <w:t xml:space="preserve">oportunidad </w:t>
      </w:r>
      <w:r>
        <w:rPr>
          <w:color w:val="000000"/>
        </w:rPr>
        <w:t xml:space="preserve">de </w:t>
      </w:r>
      <w:r>
        <w:rPr>
          <w:color w:val="ACD391"/>
        </w:rPr>
        <w:t xml:space="preserve">enfrentarse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en </w:t>
      </w:r>
      <w:r>
        <w:rPr>
          <w:color w:val="000000"/>
        </w:rPr>
        <w:t xml:space="preserve">unas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víspera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ACD391"/>
        </w:rPr>
        <w:t xml:space="preserve">mundial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ACD391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algunas </w:t>
      </w:r>
      <w:r>
        <w:rPr>
          <w:color w:val="ACD391"/>
        </w:rPr>
        <w:t xml:space="preserve">organizaciones </w:t>
      </w:r>
      <w:r>
        <w:rPr>
          <w:color w:val="BCDF80"/>
        </w:rPr>
        <w:t xml:space="preserve">científicas </w:t>
      </w:r>
      <w:r>
        <w:rPr>
          <w:color w:val="000000"/>
        </w:rPr>
        <w:t xml:space="preserve">han </w:t>
      </w:r>
      <w:r>
        <w:rPr>
          <w:color w:val="ACD391"/>
        </w:rPr>
        <w:t xml:space="preserve">difundido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ACD391"/>
        </w:rPr>
        <w:t xml:space="preserve">demuestran </w:t>
      </w:r>
      <w:r>
        <w:rPr>
          <w:color w:val="000000"/>
        </w:rPr>
        <w:t xml:space="preserve">la </w:t>
      </w:r>
      <w:r>
        <w:rPr>
          <w:color w:val="BCDF80"/>
        </w:rPr>
        <w:t xml:space="preserve">gravedad </w:t>
      </w:r>
      <w:r>
        <w:rPr>
          <w:color w:val="000000"/>
        </w:rPr>
        <w:t xml:space="preserve">del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últimos </w:t>
      </w:r>
      <w:r>
        <w:rPr>
          <w:color w:val="ACD391"/>
        </w:rPr>
        <w:t xml:space="preserve">cinco </w:t>
      </w:r>
      <w:r>
        <w:rPr>
          <w:color w:val="ACD391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nivel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 </w:t>
      </w:r>
      <w:r>
        <w:rPr>
          <w:color w:val="000000"/>
        </w:rPr>
        <w:t xml:space="preserve">subido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ritmo </w:t>
      </w:r>
      <w:r>
        <w:rPr>
          <w:color w:val="ACD391"/>
        </w:rPr>
        <w:t xml:space="preserve">mayor </w:t>
      </w:r>
      <w:r>
        <w:rPr>
          <w:color w:val="000000"/>
        </w:rPr>
        <w:t xml:space="preserve">del </w:t>
      </w:r>
      <w:r>
        <w:rPr>
          <w:color w:val="ACD391"/>
        </w:rPr>
        <w:t xml:space="preserve">esperado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ONU </w:t>
      </w:r>
      <w:r>
        <w:rPr>
          <w:color w:val="ACD391"/>
        </w:rPr>
        <w:t xml:space="preserve">alberga </w:t>
      </w:r>
      <w:r>
        <w:rPr>
          <w:color w:val="000000"/>
        </w:rPr>
        <w:t xml:space="preserve">esa </w:t>
      </w:r>
      <w:r>
        <w:rPr>
          <w:color w:val="BCDF80"/>
        </w:rPr>
        <w:t xml:space="preserve">cumbre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esperan </w:t>
      </w:r>
      <w:r>
        <w:rPr>
          <w:color w:val="ACD391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05FBAB"/>
        </w:rPr>
        <w:t xml:space="preserve">estrictos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CD391"/>
        </w:rPr>
        <w:t xml:space="preserve">medidas </w:t>
      </w:r>
      <w:r>
        <w:rPr>
          <w:color w:val="000000"/>
        </w:rPr>
        <w:t xml:space="preserve">que </w:t>
      </w:r>
      <w:r>
        <w:rPr>
          <w:color w:val="000000"/>
        </w:rPr>
        <w:t xml:space="preserve">puedan </w:t>
      </w:r>
      <w:r>
        <w:rPr>
          <w:color w:val="ACD391"/>
        </w:rPr>
        <w:t xml:space="preserve">paliar </w:t>
      </w:r>
      <w:r>
        <w:rPr>
          <w:color w:val="000000"/>
        </w:rPr>
        <w:t xml:space="preserve">los </w:t>
      </w:r>
      <w:r>
        <w:rPr>
          <w:color w:val="BCDF80"/>
        </w:rPr>
        <w:t xml:space="preserve">efectos </w:t>
      </w:r>
      <w:r>
        <w:rPr>
          <w:color w:val="000000"/>
        </w:rPr>
        <w:t xml:space="preserve">del </w:t>
      </w:r>
      <w:r>
        <w:rPr>
          <w:color w:val="ACD391"/>
        </w:rPr>
        <w:t xml:space="preserve">cambio </w:t>
      </w:r>
      <w:r>
        <w:rPr>
          <w:color w:val="ACD391"/>
        </w:rPr>
        <w:t xml:space="preserve">climático </w:t>
      </w:r>
      <w:r>
        <w:rPr>
          <w:color w:val="000000"/>
        </w:rPr>
        <w:t xml:space="preserve">. </w:t>
      </w:r>
      <w:r>
        <w:rPr>
          <w:color w:val="ACD391"/>
        </w:rPr>
        <w:t xml:space="preserve">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cuarto </w:t>
      </w:r>
      <w:r>
        <w:rPr>
          <w:color w:val="000000"/>
        </w:rPr>
        <w:t xml:space="preserve">mes </w:t>
      </w:r>
      <w:r>
        <w:rPr>
          <w:color w:val="000000"/>
        </w:rPr>
        <w:t xml:space="preserve">de </w:t>
      </w:r>
      <w:r>
        <w:rPr>
          <w:color w:val="ACD391"/>
        </w:rPr>
        <w:t xml:space="preserve">protestas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con </w:t>
      </w:r>
      <w:r>
        <w:rPr>
          <w:color w:val="BCDF80"/>
        </w:rPr>
        <w:t xml:space="preserve">fuerza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CD391"/>
        </w:rPr>
        <w:t xml:space="preserve">parte </w:t>
      </w:r>
      <w:r>
        <w:rPr>
          <w:color w:val="ACD391"/>
        </w:rPr>
        <w:t xml:space="preserve">radicalizada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manifestantes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ACD391"/>
        </w:rPr>
        <w:t xml:space="preserve">chino </w:t>
      </w:r>
      <w:r>
        <w:rPr>
          <w:color w:val="000000"/>
        </w:rPr>
        <w:t xml:space="preserve">en </w:t>
      </w:r>
      <w:r>
        <w:rPr>
          <w:color w:val="ACD391"/>
        </w:rPr>
        <w:t xml:space="preserve">Hong-Kong </w:t>
      </w:r>
      <w:r>
        <w:rPr>
          <w:color w:val="000000"/>
        </w:rPr>
        <w:t xml:space="preserve">ha </w:t>
      </w:r>
      <w:r>
        <w:rPr>
          <w:color w:val="ACD391"/>
        </w:rPr>
        <w:t xml:space="preserve">protagonizado </w:t>
      </w:r>
      <w:r>
        <w:rPr>
          <w:color w:val="000000"/>
        </w:rPr>
        <w:t xml:space="preserve">hoy </w:t>
      </w:r>
      <w:r>
        <w:rPr>
          <w:color w:val="ACD391"/>
        </w:rPr>
        <w:t xml:space="preserve">violentos </w:t>
      </w:r>
      <w:r>
        <w:rPr>
          <w:color w:val="ACD391"/>
        </w:rPr>
        <w:t xml:space="preserve">enfrentamientos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CD391"/>
        </w:rPr>
        <w:t xml:space="preserve">llegado </w:t>
      </w:r>
      <w:r>
        <w:rPr>
          <w:color w:val="000000"/>
        </w:rPr>
        <w:t xml:space="preserve">a </w:t>
      </w:r>
      <w:r>
        <w:rPr>
          <w:color w:val="BCDF80"/>
        </w:rPr>
        <w:t xml:space="preserve">asaltar </w:t>
      </w:r>
      <w:r>
        <w:rPr>
          <w:color w:val="BCDF80"/>
        </w:rPr>
        <w:t xml:space="preserve">tiendas </w:t>
      </w:r>
      <w:r>
        <w:rPr>
          <w:color w:val="000000"/>
        </w:rPr>
        <w:t xml:space="preserve">en </w:t>
      </w:r>
      <w:r>
        <w:rPr>
          <w:color w:val="ACD391"/>
        </w:rPr>
        <w:t xml:space="preserve">centros </w:t>
      </w:r>
      <w:r>
        <w:rPr>
          <w:color w:val="ACD391"/>
        </w:rPr>
        <w:t xml:space="preserve">comerciales </w:t>
      </w:r>
      <w:r>
        <w:rPr>
          <w:color w:val="000000"/>
        </w:rPr>
        <w:t xml:space="preserve">de </w:t>
      </w:r>
      <w:r>
        <w:rPr>
          <w:color w:val="ACD391"/>
        </w:rPr>
        <w:t xml:space="preserve">propietarios </w:t>
      </w:r>
      <w:r>
        <w:rPr>
          <w:color w:val="ACD391"/>
        </w:rPr>
        <w:t xml:space="preserve">chinos </w:t>
      </w:r>
      <w:r>
        <w:rPr>
          <w:color w:val="000000"/>
        </w:rPr>
        <w:t xml:space="preserve">. </w:t>
      </w:r>
      <w:r>
        <w:rPr>
          <w:color w:val="000000"/>
        </w:rPr>
        <w:t xml:space="preserve">Quienes </w:t>
      </w:r>
      <w:r>
        <w:rPr>
          <w:color w:val="000000"/>
        </w:rPr>
        <w:t xml:space="preserve">se </w:t>
      </w:r>
      <w:r>
        <w:rPr>
          <w:color w:val="ACD391"/>
        </w:rPr>
        <w:t xml:space="preserve">oponían </w:t>
      </w:r>
      <w:r>
        <w:rPr>
          <w:color w:val="000000"/>
        </w:rPr>
        <w:t xml:space="preserve">a </w:t>
      </w:r>
      <w:r>
        <w:rPr>
          <w:color w:val="000000"/>
        </w:rPr>
        <w:t xml:space="preserve">esos </w:t>
      </w:r>
      <w:r>
        <w:rPr>
          <w:color w:val="BCDF80"/>
        </w:rPr>
        <w:t xml:space="preserve">ataques </w:t>
      </w:r>
      <w:r>
        <w:rPr>
          <w:color w:val="000000"/>
        </w:rPr>
        <w:t xml:space="preserve">fueron </w:t>
      </w:r>
      <w:r>
        <w:rPr>
          <w:color w:val="ACD391"/>
        </w:rPr>
        <w:t xml:space="preserve">golpeados </w:t>
      </w:r>
      <w:r>
        <w:rPr>
          <w:color w:val="ACD391"/>
        </w:rPr>
        <w:t xml:space="preserve">salvajemente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BCDF80"/>
        </w:rPr>
        <w:t xml:space="preserve">imagen </w:t>
      </w:r>
      <w:r>
        <w:rPr>
          <w:color w:val="05FBAB"/>
        </w:rPr>
        <w:t xml:space="preserve">inusual </w:t>
      </w:r>
      <w:r>
        <w:rPr>
          <w:color w:val="000000"/>
        </w:rPr>
        <w:t xml:space="preserve">;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ACD391"/>
        </w:rPr>
        <w:t xml:space="preserve">incautación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ACD391"/>
        </w:rPr>
        <w:t xml:space="preserve">requisado </w:t>
      </w:r>
      <w:r>
        <w:rPr>
          <w:color w:val="000000"/>
        </w:rPr>
        <w:t xml:space="preserve">dos </w:t>
      </w:r>
      <w:r>
        <w:rPr>
          <w:color w:val="BCDF80"/>
        </w:rPr>
        <w:t xml:space="preserve">toneladas </w:t>
      </w:r>
      <w:r>
        <w:rPr>
          <w:color w:val="000000"/>
        </w:rPr>
        <w:t xml:space="preserve">de </w:t>
      </w:r>
      <w:r>
        <w:rPr>
          <w:color w:val="BCDF80"/>
        </w:rPr>
        <w:t xml:space="preserve">droga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narcotraficantes </w:t>
      </w:r>
      <w:r>
        <w:rPr>
          <w:color w:val="BCDF80"/>
        </w:rPr>
        <w:t xml:space="preserve">fondeaban </w:t>
      </w:r>
      <w:r>
        <w:rPr>
          <w:color w:val="000000"/>
        </w:rPr>
        <w:t xml:space="preserve">en </w:t>
      </w:r>
      <w:r>
        <w:rPr>
          <w:color w:val="000000"/>
        </w:rPr>
        <w:t xml:space="preserve">aguas </w:t>
      </w:r>
      <w:r>
        <w:rPr>
          <w:color w:val="000000"/>
        </w:rPr>
        <w:t xml:space="preserve">del </w:t>
      </w:r>
      <w:r>
        <w:rPr>
          <w:color w:val="ACD391"/>
        </w:rPr>
        <w:t xml:space="preserve">Estrecho </w:t>
      </w:r>
      <w:r>
        <w:rPr>
          <w:color w:val="000000"/>
        </w:rPr>
        <w:t xml:space="preserve">, </w:t>
      </w:r>
      <w:r>
        <w:rPr>
          <w:color w:val="ACD391"/>
        </w:rPr>
        <w:t xml:space="preserve">cerca </w:t>
      </w:r>
      <w:r>
        <w:rPr>
          <w:color w:val="000000"/>
        </w:rPr>
        <w:t xml:space="preserve">de </w:t>
      </w:r>
      <w:r>
        <w:rPr>
          <w:color w:val="BCDF80"/>
        </w:rPr>
        <w:t xml:space="preserve">Tarifa </w:t>
      </w:r>
      <w:r>
        <w:rPr>
          <w:color w:val="000000"/>
        </w:rPr>
        <w:t xml:space="preserve">. </w:t>
      </w:r>
      <w:r>
        <w:rPr>
          <w:color w:val="ACD391"/>
        </w:rPr>
        <w:t xml:space="preserve">Treinta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ACD391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miembro </w:t>
      </w:r>
      <w:r>
        <w:rPr>
          <w:color w:val="000000"/>
        </w:rPr>
        <w:t xml:space="preserve">de </w:t>
      </w:r>
      <w:r>
        <w:rPr>
          <w:color w:val="BCDF80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ACD391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día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ACD391"/>
        </w:rPr>
        <w:t xml:space="preserve">encontramos </w:t>
      </w:r>
      <w:r>
        <w:rPr>
          <w:color w:val="000000"/>
        </w:rPr>
        <w:t xml:space="preserve">un </w:t>
      </w:r>
      <w:r>
        <w:rPr>
          <w:color w:val="ACD391"/>
        </w:rPr>
        <w:t xml:space="preserve">nuevo </w:t>
      </w:r>
      <w:r>
        <w:rPr>
          <w:color w:val="000000"/>
        </w:rPr>
        <w:t xml:space="preserve">y </w:t>
      </w:r>
      <w:r>
        <w:rPr>
          <w:color w:val="ACD391"/>
        </w:rPr>
        <w:t xml:space="preserve">trágico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ACD391"/>
        </w:rPr>
        <w:t xml:space="preserve">violencia </w:t>
      </w:r>
      <w:r>
        <w:rPr>
          <w:color w:val="BCDF80"/>
        </w:rPr>
        <w:t xml:space="preserve">machista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ACD391"/>
        </w:rPr>
        <w:t xml:space="preserve">nacionalidad </w:t>
      </w:r>
      <w:r>
        <w:rPr>
          <w:color w:val="ACD391"/>
        </w:rPr>
        <w:t xml:space="preserve">alemana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CD391"/>
        </w:rPr>
        <w:t xml:space="preserve">asesinada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CD391"/>
        </w:rPr>
        <w:t xml:space="preserve">pareja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presunto </w:t>
      </w:r>
      <w:r>
        <w:rPr>
          <w:color w:val="ACD391"/>
        </w:rPr>
        <w:t xml:space="preserve">asesino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hombre </w:t>
      </w:r>
      <w:r>
        <w:rPr>
          <w:color w:val="000000"/>
        </w:rPr>
        <w:t xml:space="preserve">de </w:t>
      </w:r>
      <w:r>
        <w:rPr>
          <w:color w:val="ACD391"/>
        </w:rPr>
        <w:t xml:space="preserve">nacionalidad </w:t>
      </w:r>
      <w:r>
        <w:rPr>
          <w:color w:val="ACD391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víctima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ACD391"/>
        </w:rPr>
        <w:t xml:space="preserve">acuchillada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que </w:t>
      </w:r>
      <w:r>
        <w:rPr>
          <w:color w:val="ACD391"/>
        </w:rPr>
        <w:t xml:space="preserve">ambos </w:t>
      </w:r>
      <w:r>
        <w:rPr>
          <w:color w:val="ACD391"/>
        </w:rPr>
        <w:t xml:space="preserve">compartían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CD391"/>
        </w:rPr>
        <w:t xml:space="preserve">allí </w:t>
      </w:r>
      <w:r>
        <w:rPr>
          <w:color w:val="ACD391"/>
        </w:rPr>
        <w:t xml:space="preserve">mismo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CD391"/>
        </w:rPr>
        <w:t xml:space="preserve">detenido </w:t>
      </w:r>
      <w:r>
        <w:rPr>
          <w:color w:val="000000"/>
        </w:rPr>
        <w:t xml:space="preserve">el </w:t>
      </w:r>
      <w:r>
        <w:rPr>
          <w:color w:val="ACD391"/>
        </w:rPr>
        <w:t xml:space="preserve">agresor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ACD391"/>
        </w:rPr>
        <w:t xml:space="preserve">alertaron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Policía </w:t>
      </w:r>
      <w:r>
        <w:rPr>
          <w:color w:val="000000"/>
        </w:rPr>
        <w:t xml:space="preserve">al </w:t>
      </w:r>
      <w:r>
        <w:rPr>
          <w:color w:val="000000"/>
        </w:rPr>
        <w:t xml:space="preserve">ver </w:t>
      </w:r>
      <w:r>
        <w:rPr>
          <w:color w:val="000000"/>
        </w:rPr>
        <w:t xml:space="preserve">al </w:t>
      </w:r>
      <w:r>
        <w:rPr>
          <w:color w:val="ACD391"/>
        </w:rPr>
        <w:t xml:space="preserve">hombre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BCDF80"/>
        </w:rPr>
        <w:t xml:space="preserve">cuchillo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ACD391"/>
        </w:rPr>
        <w:t xml:space="preserve">parecer </w:t>
      </w:r>
      <w:r>
        <w:rPr>
          <w:color w:val="000000"/>
        </w:rPr>
        <w:t xml:space="preserve">, </w:t>
      </w:r>
      <w:r>
        <w:rPr>
          <w:color w:val="ACD391"/>
        </w:rPr>
        <w:t xml:space="preserve">llevaban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pocos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ACD391"/>
        </w:rPr>
        <w:t xml:space="preserve">relación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BCDF80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ACD391"/>
        </w:rPr>
        <w:t xml:space="preserve">ahogadas </w:t>
      </w:r>
      <w:r>
        <w:rPr>
          <w:color w:val="000000"/>
        </w:rPr>
        <w:t xml:space="preserve">y </w:t>
      </w:r>
      <w:r>
        <w:rPr>
          <w:color w:val="000000"/>
        </w:rPr>
        <w:t xml:space="preserve">otra </w:t>
      </w:r>
      <w:r>
        <w:rPr>
          <w:color w:val="000000"/>
        </w:rPr>
        <w:t xml:space="preserve">ha </w:t>
      </w:r>
      <w:r>
        <w:rPr>
          <w:color w:val="000000"/>
        </w:rPr>
        <w:t xml:space="preserve">podido </w:t>
      </w:r>
      <w:r>
        <w:rPr>
          <w:color w:val="000000"/>
        </w:rPr>
        <w:t xml:space="preserve">ser </w:t>
      </w:r>
      <w:r>
        <w:rPr>
          <w:color w:val="BCDF80"/>
        </w:rPr>
        <w:t xml:space="preserve">rescatada </w:t>
      </w:r>
      <w:r>
        <w:rPr>
          <w:color w:val="000000"/>
        </w:rPr>
        <w:t xml:space="preserve">con </w:t>
      </w:r>
      <w:r>
        <w:rPr>
          <w:color w:val="000000"/>
        </w:rPr>
        <w:t xml:space="preserve">vida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último </w:t>
      </w:r>
      <w:r>
        <w:rPr>
          <w:color w:val="ACD391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CD391"/>
        </w:rPr>
        <w:t xml:space="preserve">ocurrido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ACD391"/>
        </w:rPr>
        <w:t xml:space="preserve">valenciana </w:t>
      </w:r>
      <w:r>
        <w:rPr>
          <w:color w:val="000000"/>
        </w:rPr>
        <w:t xml:space="preserve">de </w:t>
      </w:r>
      <w:r>
        <w:rPr>
          <w:color w:val="ACD391"/>
        </w:rPr>
        <w:t xml:space="preserve">Oliva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BCDF80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BCDF80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BCDF80"/>
        </w:rPr>
        <w:t xml:space="preserve">grandes </w:t>
      </w:r>
      <w:r>
        <w:rPr>
          <w:color w:val="ACD391"/>
        </w:rPr>
        <w:t xml:space="preserve">ciudades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CD391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podido </w:t>
      </w:r>
      <w:r>
        <w:rPr>
          <w:color w:val="000000"/>
        </w:rPr>
        <w:t xml:space="preserve">ver </w:t>
      </w:r>
      <w:r>
        <w:rPr>
          <w:color w:val="BCDF80"/>
        </w:rPr>
        <w:t xml:space="preserve">circulando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BCDF80"/>
        </w:rPr>
        <w:t xml:space="preserve">vehículos </w:t>
      </w:r>
      <w:r>
        <w:rPr>
          <w:color w:val="000000"/>
        </w:rPr>
        <w:t xml:space="preserve">de </w:t>
      </w:r>
      <w:r>
        <w:rPr>
          <w:color w:val="ACD391"/>
        </w:rPr>
        <w:t xml:space="preserve">motor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CD391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CD391"/>
        </w:rPr>
        <w:t xml:space="preserve">nuevas </w:t>
      </w:r>
      <w:r>
        <w:rPr>
          <w:color w:val="ACD391"/>
        </w:rPr>
        <w:t xml:space="preserve">soluciones </w:t>
      </w:r>
      <w:r>
        <w:rPr>
          <w:color w:val="000000"/>
        </w:rPr>
        <w:t xml:space="preserve">de </w:t>
      </w:r>
      <w:r>
        <w:rPr>
          <w:color w:val="ACD391"/>
        </w:rPr>
        <w:t xml:space="preserve">movilidad </w:t>
      </w:r>
      <w:r>
        <w:rPr>
          <w:color w:val="BCDF80"/>
        </w:rPr>
        <w:t xml:space="preserve">urbana </w:t>
      </w:r>
      <w:r>
        <w:rPr>
          <w:color w:val="000000"/>
        </w:rPr>
        <w:t xml:space="preserve">. </w:t>
      </w:r>
      <w:r>
        <w:rPr>
          <w:color w:val="ACD391"/>
        </w:rPr>
        <w:t xml:space="preserve">Enseguida </w:t>
      </w:r>
      <w:r>
        <w:rPr>
          <w:color w:val="000000"/>
        </w:rPr>
        <w:t xml:space="preserve">vemos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BCDF80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BCDF80"/>
        </w:rPr>
        <w:t xml:space="preserve">patinetes </w:t>
      </w:r>
      <w:r>
        <w:rPr>
          <w:color w:val="000000"/>
        </w:rPr>
        <w:t xml:space="preserve">sin </w:t>
      </w:r>
      <w:r>
        <w:rPr>
          <w:color w:val="000000"/>
        </w:rPr>
        <w:t xml:space="preserve">que </w:t>
      </w:r>
      <w:r>
        <w:rPr>
          <w:color w:val="000000"/>
        </w:rPr>
        <w:t xml:space="preserve">haya </w:t>
      </w:r>
      <w:r>
        <w:rPr>
          <w:color w:val="000000"/>
        </w:rPr>
        <w:t xml:space="preserve">una </w:t>
      </w:r>
      <w:r>
        <w:rPr>
          <w:color w:val="ACD391"/>
        </w:rPr>
        <w:t xml:space="preserve">norma </w:t>
      </w:r>
      <w:r>
        <w:rPr>
          <w:color w:val="ACD391"/>
        </w:rPr>
        <w:t xml:space="preserve">unificada </w:t>
      </w:r>
      <w:r>
        <w:rPr>
          <w:color w:val="000000"/>
        </w:rPr>
        <w:t xml:space="preserve">y </w:t>
      </w:r>
      <w:r>
        <w:rPr>
          <w:color w:val="000000"/>
        </w:rPr>
        <w:t xml:space="preserve">aceptada </w:t>
      </w:r>
      <w:r>
        <w:rPr>
          <w:color w:val="000000"/>
        </w:rPr>
        <w:t xml:space="preserve">por </w:t>
      </w:r>
      <w:r>
        <w:rPr>
          <w:color w:val="BCDF80"/>
        </w:rPr>
        <w:t xml:space="preserve">peatones </w:t>
      </w:r>
      <w:r>
        <w:rPr>
          <w:color w:val="000000"/>
        </w:rPr>
        <w:t xml:space="preserve">, </w:t>
      </w:r>
      <w:r>
        <w:rPr>
          <w:color w:val="ACD391"/>
        </w:rPr>
        <w:t xml:space="preserve">conductores </w:t>
      </w:r>
      <w:r>
        <w:rPr>
          <w:color w:val="000000"/>
        </w:rPr>
        <w:t xml:space="preserve">y </w:t>
      </w:r>
      <w:r>
        <w:rPr>
          <w:color w:val="ACD391"/>
        </w:rPr>
        <w:t xml:space="preserve">usuarios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ACD391"/>
        </w:rPr>
        <w:t xml:space="preserve">4000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había </w:t>
      </w:r>
      <w:r>
        <w:rPr>
          <w:color w:val="ACD391"/>
        </w:rPr>
        <w:t xml:space="preserve">sequía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ACD391"/>
        </w:rPr>
        <w:t xml:space="preserve">Daimiel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000000"/>
        </w:rPr>
        <w:t xml:space="preserve">más </w:t>
      </w:r>
      <w:r>
        <w:rPr>
          <w:color w:val="ACD391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ACD391"/>
        </w:rPr>
        <w:t xml:space="preserve">4000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ACD391"/>
        </w:rPr>
        <w:t xml:space="preserve">antepasados </w:t>
      </w:r>
      <w:r>
        <w:rPr>
          <w:color w:val="000000"/>
        </w:rPr>
        <w:t xml:space="preserve">ya </w:t>
      </w:r>
      <w:r>
        <w:rPr>
          <w:color w:val="ACD391"/>
        </w:rPr>
        <w:t xml:space="preserve">intentaron </w:t>
      </w:r>
      <w:r>
        <w:rPr>
          <w:color w:val="ACD391"/>
        </w:rPr>
        <w:t xml:space="preserve">encontrar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BCDF8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ACD391"/>
        </w:rPr>
        <w:t xml:space="preserve">minutos </w:t>
      </w:r>
      <w:r>
        <w:rPr>
          <w:color w:val="000000"/>
        </w:rPr>
        <w:t xml:space="preserve">, </w:t>
      </w:r>
      <w:r>
        <w:rPr>
          <w:color w:val="BCDF80"/>
        </w:rPr>
        <w:t xml:space="preserve">recorremos </w:t>
      </w:r>
      <w:r>
        <w:rPr>
          <w:color w:val="000000"/>
        </w:rPr>
        <w:t xml:space="preserve">este </w:t>
      </w:r>
      <w:r>
        <w:rPr>
          <w:color w:val="ACD391"/>
        </w:rPr>
        <w:t xml:space="preserve">monumento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CD391"/>
        </w:rPr>
        <w:t xml:space="preserve">grupo </w:t>
      </w:r>
      <w:r>
        <w:rPr>
          <w:color w:val="000000"/>
        </w:rPr>
        <w:t xml:space="preserve">de </w:t>
      </w:r>
      <w:r>
        <w:rPr>
          <w:color w:val="ACD391"/>
        </w:rPr>
        <w:t xml:space="preserve">investigadores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ha </w:t>
      </w:r>
      <w:r>
        <w:rPr>
          <w:color w:val="000000"/>
        </w:rPr>
        <w:t xml:space="preserve">creado </w:t>
      </w:r>
      <w:r>
        <w:rPr>
          <w:color w:val="000000"/>
        </w:rPr>
        <w:t xml:space="preserve">un </w:t>
      </w:r>
      <w:r>
        <w:rPr>
          <w:color w:val="ACD391"/>
        </w:rPr>
        <w:t xml:space="preserve">nuevo </w:t>
      </w:r>
      <w:r>
        <w:rPr>
          <w:color w:val="ACD391"/>
        </w:rPr>
        <w:t xml:space="preserve">robot </w:t>
      </w:r>
      <w:r>
        <w:rPr>
          <w:color w:val="000000"/>
        </w:rPr>
        <w:t xml:space="preserve">de </w:t>
      </w:r>
      <w:r>
        <w:rPr>
          <w:color w:val="ACD391"/>
        </w:rPr>
        <w:t xml:space="preserve">teleasistencia </w:t>
      </w:r>
      <w:r>
        <w:rPr>
          <w:color w:val="000000"/>
        </w:rPr>
        <w:t xml:space="preserve">para </w:t>
      </w:r>
      <w:r>
        <w:rPr>
          <w:color w:val="ACD391"/>
        </w:rPr>
        <w:t xml:space="preserve">personas </w:t>
      </w:r>
      <w:r>
        <w:rPr>
          <w:color w:val="ACD391"/>
        </w:rPr>
        <w:t xml:space="preserve">depedendientes </w:t>
      </w:r>
      <w:r>
        <w:rPr>
          <w:color w:val="000000"/>
        </w:rPr>
        <w:t xml:space="preserve">. </w:t>
      </w:r>
      <w:r>
        <w:rPr>
          <w:color w:val="ACD391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inteligencia </w:t>
      </w:r>
      <w:r>
        <w:rPr>
          <w:color w:val="ACD391"/>
        </w:rPr>
        <w:t xml:space="preserve">artificial </w:t>
      </w:r>
      <w:r>
        <w:rPr>
          <w:color w:val="000000"/>
        </w:rPr>
        <w:t xml:space="preserve">, </w:t>
      </w:r>
      <w:r>
        <w:rPr>
          <w:color w:val="ACD391"/>
        </w:rPr>
        <w:t xml:space="preserve">detecta </w:t>
      </w:r>
      <w:r>
        <w:rPr>
          <w:color w:val="000000"/>
        </w:rPr>
        <w:t xml:space="preserve">si </w:t>
      </w:r>
      <w:r>
        <w:rPr>
          <w:color w:val="000000"/>
        </w:rPr>
        <w:t xml:space="preserve">ha </w:t>
      </w:r>
      <w:r>
        <w:rPr>
          <w:color w:val="ACD391"/>
        </w:rPr>
        <w:t xml:space="preserve">ocurrido </w:t>
      </w:r>
      <w:r>
        <w:rPr>
          <w:color w:val="ACD391"/>
        </w:rPr>
        <w:t xml:space="preserve">cualquier </w:t>
      </w:r>
      <w:r>
        <w:rPr>
          <w:color w:val="000000"/>
        </w:rPr>
        <w:t xml:space="preserve">percance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pone </w:t>
      </w:r>
      <w:r>
        <w:rPr>
          <w:color w:val="000000"/>
        </w:rPr>
        <w:t xml:space="preserve">en </w:t>
      </w:r>
      <w:r>
        <w:rPr>
          <w:color w:val="BCDF80"/>
        </w:rPr>
        <w:t xml:space="preserve">contacto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CD391"/>
        </w:rPr>
        <w:t xml:space="preserve">equipos </w:t>
      </w:r>
      <w:r>
        <w:rPr>
          <w:color w:val="000000"/>
        </w:rPr>
        <w:t xml:space="preserve">de </w:t>
      </w:r>
      <w:r>
        <w:rPr>
          <w:color w:val="BCDF80"/>
        </w:rPr>
        <w:t xml:space="preserve">emergencias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unos </w:t>
      </w:r>
      <w:r>
        <w:rPr>
          <w:color w:val="ACD391"/>
        </w:rPr>
        <w:t xml:space="preserve">minutos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ACD391"/>
        </w:rPr>
        <w:t xml:space="preserve">contamos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000000"/>
        </w:rPr>
        <w:t xml:space="preserve">hay </w:t>
      </w:r>
      <w:r>
        <w:rPr>
          <w:color w:val="000000"/>
        </w:rPr>
        <w:t xml:space="preserve">unos </w:t>
      </w:r>
      <w:r>
        <w:rPr>
          <w:color w:val="05FBAB"/>
        </w:rPr>
        <w:t xml:space="preserve">190.000 </w:t>
      </w:r>
      <w:r>
        <w:rPr>
          <w:color w:val="000000"/>
        </w:rPr>
        <w:t xml:space="preserve">bares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ciudades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; </w:t>
      </w:r>
      <w:r>
        <w:rPr>
          <w:color w:val="ACD391"/>
        </w:rPr>
        <w:t xml:space="preserve">sigue </w:t>
      </w:r>
      <w:r>
        <w:rPr>
          <w:color w:val="ACD391"/>
        </w:rPr>
        <w:t xml:space="preserve">aumentando </w:t>
      </w:r>
      <w:r>
        <w:rPr>
          <w:color w:val="000000"/>
        </w:rPr>
        <w:t xml:space="preserve">el </w:t>
      </w:r>
      <w:r>
        <w:rPr>
          <w:color w:val="ACD391"/>
        </w:rPr>
        <w:t xml:space="preserve">número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problema </w:t>
      </w:r>
      <w:r>
        <w:rPr>
          <w:color w:val="ACD391"/>
        </w:rPr>
        <w:t xml:space="preserve">aparece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pueblos </w:t>
      </w:r>
      <w:r>
        <w:rPr>
          <w:color w:val="000000"/>
        </w:rPr>
        <w:t xml:space="preserve">más </w:t>
      </w:r>
      <w:r>
        <w:rPr>
          <w:color w:val="BCDF80"/>
        </w:rPr>
        <w:t xml:space="preserve">pequeños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ACD391"/>
        </w:rPr>
        <w:t xml:space="preserve">cierra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pueblo </w:t>
      </w:r>
      <w:r>
        <w:rPr>
          <w:color w:val="000000"/>
        </w:rPr>
        <w:t xml:space="preserve">se </w:t>
      </w:r>
      <w:r>
        <w:rPr>
          <w:color w:val="000000"/>
        </w:rPr>
        <w:t xml:space="preserve">muere </w:t>
      </w:r>
      <w:r>
        <w:rPr>
          <w:color w:val="000000"/>
        </w:rPr>
        <w:t xml:space="preserve">. </w:t>
      </w:r>
      <w:r>
        <w:rPr>
          <w:color w:val="000000"/>
        </w:rPr>
        <w:t xml:space="preserve">Hacen </w:t>
      </w:r>
      <w:r>
        <w:rPr>
          <w:color w:val="000000"/>
        </w:rPr>
        <w:t xml:space="preserve">de </w:t>
      </w:r>
      <w:r>
        <w:rPr>
          <w:color w:val="ACD391"/>
        </w:rPr>
        <w:t xml:space="preserve">centro </w:t>
      </w:r>
      <w:r>
        <w:rPr>
          <w:color w:val="ACD391"/>
        </w:rPr>
        <w:t xml:space="preserve">social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referencia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todos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ACD391"/>
        </w:rPr>
        <w:t xml:space="preserve">encuentro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hemos </w:t>
      </w:r>
      <w:r>
        <w:rPr>
          <w:color w:val="BCDF80"/>
        </w:rPr>
        <w:t xml:space="preserve">comprobado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pequeña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de </w:t>
      </w:r>
      <w:r>
        <w:rPr>
          <w:color w:val="BCDF80"/>
        </w:rPr>
        <w:t xml:space="preserve">Cuenca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BCDF80"/>
        </w:rPr>
        <w:t xml:space="preserve">salvado </w:t>
      </w:r>
      <w:r>
        <w:rPr>
          <w:color w:val="000000"/>
        </w:rPr>
        <w:t xml:space="preserve">el </w:t>
      </w:r>
      <w:r>
        <w:rPr>
          <w:color w:val="000000"/>
        </w:rPr>
        <w:t xml:space="preserve">bar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BCDF80"/>
        </w:rPr>
        <w:t xml:space="preserve">salvado </w:t>
      </w:r>
      <w:r>
        <w:rPr>
          <w:color w:val="000000"/>
        </w:rPr>
        <w:t xml:space="preserve">el </w:t>
      </w:r>
      <w:r>
        <w:rPr>
          <w:color w:val="ACD391"/>
        </w:rPr>
        <w:t xml:space="preserve">pueblo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ACD391"/>
        </w:rPr>
        <w:t xml:space="preserve">sorprendente </w:t>
      </w:r>
      <w:r>
        <w:rPr>
          <w:color w:val="ACD391"/>
        </w:rPr>
        <w:t xml:space="preserve">arranque </w:t>
      </w:r>
      <w:r>
        <w:rPr>
          <w:color w:val="000000"/>
        </w:rPr>
        <w:t xml:space="preserve">de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BCDF80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ACD391"/>
        </w:rPr>
        <w:t xml:space="preserve">Barcelona </w:t>
      </w:r>
      <w:r>
        <w:rPr>
          <w:color w:val="000000"/>
        </w:rPr>
        <w:t xml:space="preserve">ni </w:t>
      </w:r>
      <w:r>
        <w:rPr>
          <w:color w:val="BCDF80"/>
        </w:rPr>
        <w:t xml:space="preserve">Atlético </w:t>
      </w:r>
      <w:r>
        <w:rPr>
          <w:color w:val="000000"/>
        </w:rPr>
        <w:t xml:space="preserve">están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ACD391"/>
        </w:rPr>
        <w:t xml:space="preserve">cuatro </w:t>
      </w:r>
      <w:r>
        <w:rPr>
          <w:color w:val="ACD391"/>
        </w:rPr>
        <w:t xml:space="preserve">primeros </w:t>
      </w:r>
      <w:r>
        <w:rPr>
          <w:color w:val="BCDF80"/>
        </w:rPr>
        <w:t xml:space="preserve">clasificados </w:t>
      </w:r>
      <w:r>
        <w:rPr>
          <w:color w:val="000000"/>
        </w:rPr>
        <w:t xml:space="preserve">.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000000"/>
        </w:rPr>
        <w:t xml:space="preserve">el </w:t>
      </w:r>
      <w:r>
        <w:rPr>
          <w:color w:val="ACD391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CD391"/>
        </w:rPr>
        <w:t xml:space="preserve">visita </w:t>
      </w:r>
      <w:r>
        <w:rPr>
          <w:color w:val="000000"/>
        </w:rPr>
        <w:t xml:space="preserve">al </w:t>
      </w:r>
      <w:r>
        <w:rPr>
          <w:color w:val="BCDF80"/>
        </w:rPr>
        <w:t xml:space="preserve">Sevilla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; </w:t>
      </w:r>
      <w:r>
        <w:rPr>
          <w:color w:val="ACD391"/>
        </w:rPr>
        <w:t xml:space="preserve">ahora </w:t>
      </w:r>
      <w:r>
        <w:rPr>
          <w:color w:val="ACD391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líder </w:t>
      </w:r>
      <w:r>
        <w:rPr>
          <w:color w:val="000000"/>
        </w:rPr>
        <w:t xml:space="preserve">el </w:t>
      </w:r>
      <w:r>
        <w:rPr>
          <w:color w:val="BCDF80"/>
        </w:rPr>
        <w:t xml:space="preserve">Athletic </w:t>
      </w:r>
      <w:r>
        <w:rPr>
          <w:color w:val="000000"/>
        </w:rPr>
        <w:t xml:space="preserve">de </w:t>
      </w:r>
      <w:r>
        <w:rPr>
          <w:color w:val="BCDF80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plazas </w:t>
      </w:r>
      <w:r>
        <w:rPr>
          <w:color w:val="000000"/>
        </w:rPr>
        <w:t xml:space="preserve">de </w:t>
      </w:r>
      <w:r>
        <w:rPr>
          <w:color w:val="BCDF80"/>
        </w:rPr>
        <w:t xml:space="preserve">Champions </w:t>
      </w:r>
      <w:r>
        <w:rPr>
          <w:color w:val="000000"/>
        </w:rPr>
        <w:t xml:space="preserve">, </w:t>
      </w:r>
      <w:r>
        <w:rPr>
          <w:color w:val="BCDF80"/>
        </w:rPr>
        <w:t xml:space="preserve">Granada </w:t>
      </w:r>
      <w:r>
        <w:rPr>
          <w:color w:val="000000"/>
        </w:rPr>
        <w:t xml:space="preserve">, </w:t>
      </w:r>
      <w:r>
        <w:rPr>
          <w:color w:val="BCDF80"/>
        </w:rPr>
        <w:t xml:space="preserve">Sevilla </w:t>
      </w:r>
      <w:r>
        <w:rPr>
          <w:color w:val="000000"/>
        </w:rPr>
        <w:t xml:space="preserve">y </w:t>
      </w:r>
      <w:r>
        <w:rPr>
          <w:color w:val="000000"/>
        </w:rPr>
        <w:t xml:space="preserve">Real-Sociedad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Barça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ACD391"/>
        </w:rPr>
        <w:t xml:space="preserve">Europa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loca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. </w:t>
      </w:r>
      <w:r>
        <w:rPr>
          <w:color w:val="ACD391"/>
        </w:rPr>
        <w:t xml:space="preserve">Manda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Athletic </w:t>
      </w:r>
      <w:r>
        <w:rPr>
          <w:color w:val="ACD391"/>
        </w:rPr>
        <w:t xml:space="preserve">tras </w:t>
      </w:r>
      <w:r>
        <w:rPr>
          <w:color w:val="000000"/>
        </w:rPr>
        <w:t xml:space="preserve">su </w:t>
      </w:r>
      <w:r>
        <w:rPr>
          <w:color w:val="ACD391"/>
        </w:rPr>
        <w:t xml:space="preserve">victoria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BCDF80"/>
        </w:rPr>
        <w:t xml:space="preserve">Alavés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esta </w:t>
      </w:r>
      <w:r>
        <w:rPr>
          <w:color w:val="BCDF80"/>
        </w:rPr>
        <w:t xml:space="preserve">noche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podría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BCDF80"/>
        </w:rPr>
        <w:t xml:space="preserve">Sevilla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BCDF80"/>
        </w:rPr>
        <w:t xml:space="preserve">Real-Madrid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BCDF80"/>
        </w:rPr>
        <w:t xml:space="preserve">deportes </w:t>
      </w:r>
      <w:r>
        <w:rPr>
          <w:color w:val="000000"/>
        </w:rPr>
        <w:t xml:space="preserve">, </w:t>
      </w:r>
      <w:r>
        <w:rPr>
          <w:color w:val="ACD391"/>
        </w:rPr>
        <w:t xml:space="preserve">repasamos </w:t>
      </w:r>
      <w:r>
        <w:rPr>
          <w:color w:val="000000"/>
        </w:rPr>
        <w:t xml:space="preserve">la </w:t>
      </w:r>
      <w:r>
        <w:rPr>
          <w:color w:val="ACD391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quién </w:t>
      </w:r>
      <w:r>
        <w:rPr>
          <w:color w:val="000000"/>
        </w:rPr>
        <w:t xml:space="preserve">ha </w:t>
      </w:r>
      <w:r>
        <w:rPr>
          <w:color w:val="000000"/>
        </w:rPr>
        <w:t xml:space="preserve">ganado </w:t>
      </w:r>
      <w:r>
        <w:rPr>
          <w:color w:val="000000"/>
        </w:rPr>
        <w:t xml:space="preserve">la </w:t>
      </w:r>
      <w:r>
        <w:rPr>
          <w:color w:val="ACD391"/>
        </w:rPr>
        <w:t xml:space="preserve">Supercopa </w:t>
      </w:r>
      <w:r>
        <w:rPr>
          <w:color w:val="000000"/>
        </w:rPr>
        <w:t xml:space="preserve">de </w:t>
      </w:r>
      <w:r>
        <w:rPr>
          <w:color w:val="BCDF80"/>
        </w:rPr>
        <w:t xml:space="preserve">Baloncesto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ACD391"/>
        </w:rPr>
        <w:t xml:space="preserve">contamos </w:t>
      </w:r>
      <w:r>
        <w:rPr>
          <w:color w:val="000000"/>
        </w:rPr>
        <w:t xml:space="preserve">lo </w:t>
      </w:r>
      <w:r>
        <w:rPr>
          <w:color w:val="ACD391"/>
        </w:rPr>
        <w:t xml:space="preserve">cerca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ACD391"/>
        </w:rPr>
        <w:t xml:space="preserve">Marc-Márquez </w:t>
      </w:r>
      <w:r>
        <w:rPr>
          <w:color w:val="000000"/>
        </w:rPr>
        <w:t xml:space="preserve">de </w:t>
      </w:r>
      <w:r>
        <w:rPr>
          <w:color w:val="000000"/>
        </w:rPr>
        <w:t xml:space="preserve">ganar </w:t>
      </w:r>
      <w:r>
        <w:rPr>
          <w:color w:val="000000"/>
        </w:rPr>
        <w:t xml:space="preserve">su </w:t>
      </w:r>
      <w:r>
        <w:rPr>
          <w:color w:val="ACD391"/>
        </w:rPr>
        <w:t xml:space="preserve">octavo </w:t>
      </w:r>
      <w:r>
        <w:rPr>
          <w:color w:val="ACD391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está </w:t>
      </w:r>
      <w:r>
        <w:rPr>
          <w:color w:val="000000"/>
        </w:rPr>
        <w:t xml:space="preserve">más </w:t>
      </w:r>
      <w:r>
        <w:rPr>
          <w:color w:val="ACD391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próximas </w:t>
      </w:r>
      <w:r>
        <w:rPr>
          <w:color w:val="ACD391"/>
        </w:rPr>
        <w:t xml:space="preserve">elecciones </w:t>
      </w:r>
      <w:r>
        <w:rPr>
          <w:color w:val="ACD391"/>
        </w:rPr>
        <w:t xml:space="preserve">generales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ACD391"/>
        </w:rPr>
        <w:t xml:space="preserve">Madrid </w:t>
      </w:r>
      <w:r>
        <w:rPr>
          <w:color w:val="000000"/>
        </w:rPr>
        <w:t xml:space="preserve">han </w:t>
      </w:r>
      <w:r>
        <w:rPr>
          <w:color w:val="ACD391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debe </w:t>
      </w:r>
      <w:r>
        <w:rPr>
          <w:color w:val="000000"/>
        </w:rPr>
        <w:t xml:space="preserve">dar </w:t>
      </w:r>
      <w:r>
        <w:rPr>
          <w:color w:val="000000"/>
        </w:rPr>
        <w:t xml:space="preserve">el </w:t>
      </w:r>
      <w:r>
        <w:rPr>
          <w:color w:val="BCDF80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escena </w:t>
      </w:r>
      <w:r>
        <w:rPr>
          <w:color w:val="ACD391"/>
        </w:rPr>
        <w:t xml:space="preserve">nacional </w:t>
      </w:r>
      <w:r>
        <w:rPr>
          <w:color w:val="000000"/>
        </w:rPr>
        <w:t xml:space="preserve">. </w:t>
      </w:r>
      <w:r>
        <w:rPr>
          <w:color w:val="ACD391"/>
        </w:rPr>
        <w:t xml:space="preserve">Consideran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ACD391"/>
        </w:rPr>
        <w:t xml:space="preserve">evitar </w:t>
      </w:r>
      <w:r>
        <w:rPr>
          <w:color w:val="000000"/>
        </w:rPr>
        <w:t xml:space="preserve">la </w:t>
      </w:r>
      <w:r>
        <w:rPr>
          <w:color w:val="ACD391"/>
        </w:rPr>
        <w:t xml:space="preserve">abstención </w:t>
      </w:r>
      <w:r>
        <w:rPr>
          <w:color w:val="000000"/>
        </w:rPr>
        <w:t xml:space="preserve">del </w:t>
      </w:r>
      <w:r>
        <w:rPr>
          <w:color w:val="ACD391"/>
        </w:rPr>
        <w:t xml:space="preserve">votante </w:t>
      </w:r>
      <w:r>
        <w:rPr>
          <w:color w:val="000000"/>
        </w:rPr>
        <w:t xml:space="preserve">de </w:t>
      </w:r>
      <w:r>
        <w:rPr>
          <w:color w:val="ACD391"/>
        </w:rPr>
        <w:t xml:space="preserve">izquierdas </w:t>
      </w:r>
      <w:r>
        <w:rPr>
          <w:color w:val="000000"/>
        </w:rPr>
        <w:t xml:space="preserve">más </w:t>
      </w:r>
      <w:r>
        <w:rPr>
          <w:color w:val="ACD391"/>
        </w:rPr>
        <w:t xml:space="preserve">desencantado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ACD391"/>
        </w:rPr>
        <w:t xml:space="preserve">decidido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ACD391"/>
        </w:rPr>
        <w:t xml:space="preserve">querido </w:t>
      </w:r>
      <w:r>
        <w:rPr>
          <w:color w:val="000000"/>
        </w:rPr>
        <w:t xml:space="preserve">estar </w:t>
      </w:r>
      <w:r>
        <w:rPr>
          <w:color w:val="ACD391"/>
        </w:rPr>
        <w:t xml:space="preserve">presente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próximos </w:t>
      </w:r>
      <w:r>
        <w:rPr>
          <w:color w:val="000000"/>
        </w:rPr>
        <w:t xml:space="preserve">días </w:t>
      </w:r>
      <w:r>
        <w:rPr>
          <w:color w:val="000000"/>
        </w:rPr>
        <w:t xml:space="preserve">, </w:t>
      </w:r>
      <w:r>
        <w:rPr>
          <w:color w:val="000000"/>
        </w:rPr>
        <w:t xml:space="preserve">deberá </w:t>
      </w:r>
      <w:r>
        <w:rPr>
          <w:color w:val="ACD391"/>
        </w:rPr>
        <w:t xml:space="preserve">confirmar </w:t>
      </w:r>
      <w:r>
        <w:rPr>
          <w:color w:val="000000"/>
        </w:rPr>
        <w:t xml:space="preserve">si </w:t>
      </w:r>
      <w:r>
        <w:rPr>
          <w:color w:val="ACD391"/>
        </w:rPr>
        <w:t xml:space="preserve">abandona </w:t>
      </w:r>
      <w:r>
        <w:rPr>
          <w:color w:val="000000"/>
        </w:rPr>
        <w:t xml:space="preserve">su </w:t>
      </w:r>
      <w:r>
        <w:rPr>
          <w:color w:val="ACD391"/>
        </w:rPr>
        <w:t xml:space="preserve">escaño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Asamblea </w:t>
      </w:r>
      <w:r>
        <w:rPr>
          <w:color w:val="000000"/>
        </w:rPr>
        <w:t xml:space="preserve">de </w:t>
      </w:r>
      <w:r>
        <w:rPr>
          <w:color w:val="ACD391"/>
        </w:rPr>
        <w:t xml:space="preserve">Madrid </w:t>
      </w:r>
      <w:r>
        <w:rPr>
          <w:color w:val="000000"/>
        </w:rPr>
        <w:t xml:space="preserve">para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ACD391"/>
        </w:rPr>
        <w:t xml:space="preserve">cantidato </w:t>
      </w:r>
      <w:r>
        <w:rPr>
          <w:color w:val="ACD391"/>
        </w:rPr>
        <w:t xml:space="preserve">nacional </w:t>
      </w:r>
      <w:r>
        <w:rPr>
          <w:color w:val="000000"/>
        </w:rPr>
        <w:t xml:space="preserve">, </w:t>
      </w:r>
      <w:r>
        <w:rPr>
          <w:color w:val="BCDF80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ACD391"/>
        </w:rPr>
        <w:t xml:space="preserve">gritos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Somos </w:t>
      </w:r>
      <w:r>
        <w:rPr>
          <w:color w:val="000000"/>
        </w:rPr>
        <w:t xml:space="preserve">más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han </w:t>
      </w:r>
      <w:r>
        <w:rPr>
          <w:color w:val="ACD391"/>
        </w:rPr>
        <w:t xml:space="preserve">decidido </w:t>
      </w:r>
      <w:r>
        <w:rPr>
          <w:color w:val="000000"/>
        </w:rPr>
        <w:t xml:space="preserve">que </w:t>
      </w:r>
      <w:r>
        <w:rPr>
          <w:color w:val="000000"/>
        </w:rPr>
        <w:t xml:space="preserve">deben </w:t>
      </w:r>
      <w:r>
        <w:rPr>
          <w:color w:val="ACD391"/>
        </w:rPr>
        <w:t xml:space="preserve">presentarse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perfil </w:t>
      </w:r>
      <w:r>
        <w:rPr>
          <w:color w:val="ACD391"/>
        </w:rPr>
        <w:t xml:space="preserve">ideal </w:t>
      </w:r>
      <w:r>
        <w:rPr>
          <w:color w:val="000000"/>
        </w:rPr>
        <w:t xml:space="preserve">para </w:t>
      </w:r>
      <w:r>
        <w:rPr>
          <w:color w:val="ACD391"/>
        </w:rPr>
        <w:t xml:space="preserve">encabezar </w:t>
      </w:r>
      <w:r>
        <w:rPr>
          <w:color w:val="000000"/>
        </w:rPr>
        <w:t xml:space="preserve">esta </w:t>
      </w:r>
      <w:r>
        <w:rPr>
          <w:color w:val="ACD391"/>
        </w:rPr>
        <w:t xml:space="preserve">candidatura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ACD391"/>
        </w:rPr>
        <w:t xml:space="preserve">Madrid </w:t>
      </w:r>
      <w:r>
        <w:rPr>
          <w:color w:val="000000"/>
        </w:rPr>
        <w:t xml:space="preserve">ha </w:t>
      </w:r>
      <w:r>
        <w:rPr>
          <w:color w:val="ACD391"/>
        </w:rPr>
        <w:t xml:space="preserve">convocado </w:t>
      </w:r>
      <w:r>
        <w:rPr>
          <w:color w:val="ACD391"/>
        </w:rPr>
        <w:t xml:space="preserve">reuniones </w:t>
      </w:r>
      <w:r>
        <w:rPr>
          <w:color w:val="000000"/>
        </w:rPr>
        <w:t xml:space="preserve">para </w:t>
      </w:r>
      <w:r>
        <w:rPr>
          <w:color w:val="ACD391"/>
        </w:rPr>
        <w:t xml:space="preserve">decidir </w:t>
      </w:r>
      <w:r>
        <w:rPr>
          <w:color w:val="000000"/>
        </w:rPr>
        <w:t xml:space="preserve">en </w:t>
      </w:r>
      <w:r>
        <w:rPr>
          <w:color w:val="000000"/>
        </w:rPr>
        <w:t xml:space="preserve">qué </w:t>
      </w:r>
      <w:r>
        <w:rPr>
          <w:color w:val="ACD391"/>
        </w:rPr>
        <w:t xml:space="preserve">circunscripciones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deben </w:t>
      </w:r>
      <w:r>
        <w:rPr>
          <w:color w:val="ACD391"/>
        </w:rPr>
        <w:t xml:space="preserve">presentar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ACD391"/>
        </w:rPr>
        <w:t xml:space="preserve">miércoles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nueva </w:t>
      </w:r>
      <w:r>
        <w:rPr>
          <w:color w:val="ACD391"/>
        </w:rPr>
        <w:t xml:space="preserve">asamblea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confirmarán </w:t>
      </w:r>
      <w:r>
        <w:rPr>
          <w:color w:val="BCDF80"/>
        </w:rPr>
        <w:t xml:space="preserve">oficialmente </w:t>
      </w:r>
      <w:r>
        <w:rPr>
          <w:color w:val="000000"/>
        </w:rPr>
        <w:t xml:space="preserve">estas </w:t>
      </w:r>
      <w:r>
        <w:rPr>
          <w:color w:val="ACD391"/>
        </w:rPr>
        <w:t xml:space="preserve">decisiones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una </w:t>
      </w:r>
      <w:r>
        <w:rPr>
          <w:color w:val="ACD391"/>
        </w:rPr>
        <w:t xml:space="preserve">asamblea </w:t>
      </w:r>
      <w:r>
        <w:rPr>
          <w:color w:val="000000"/>
        </w:rPr>
        <w:t xml:space="preserve">con </w:t>
      </w:r>
      <w:r>
        <w:rPr>
          <w:color w:val="BCDF80"/>
        </w:rPr>
        <w:t xml:space="preserve">mucha </w:t>
      </w:r>
      <w:r>
        <w:rPr>
          <w:color w:val="ACD391"/>
        </w:rPr>
        <w:t xml:space="preserve">emoción </w:t>
      </w:r>
      <w:r>
        <w:rPr>
          <w:color w:val="000000"/>
        </w:rPr>
        <w:t xml:space="preserve">. </w:t>
      </w:r>
      <w:r>
        <w:rPr>
          <w:color w:val="BCDF80"/>
        </w:rPr>
        <w:t xml:space="preserve">Comienzan </w:t>
      </w:r>
      <w:r>
        <w:rPr>
          <w:color w:val="000000"/>
        </w:rPr>
        <w:t xml:space="preserve">esta </w:t>
      </w:r>
      <w:r>
        <w:rPr>
          <w:color w:val="ACD391"/>
        </w:rPr>
        <w:t xml:space="preserve">andadura </w:t>
      </w:r>
      <w:r>
        <w:rPr>
          <w:color w:val="000000"/>
        </w:rPr>
        <w:t xml:space="preserve">a </w:t>
      </w:r>
      <w:r>
        <w:rPr>
          <w:color w:val="BCDF80"/>
        </w:rPr>
        <w:t xml:space="preserve">nivel </w:t>
      </w:r>
      <w:r>
        <w:rPr>
          <w:color w:val="ACD391"/>
        </w:rPr>
        <w:t xml:space="preserve">nacional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CD391"/>
        </w:rPr>
        <w:t xml:space="preserve">objetivo </w:t>
      </w:r>
      <w:r>
        <w:rPr>
          <w:color w:val="000000"/>
        </w:rPr>
        <w:t xml:space="preserve">de </w:t>
      </w:r>
      <w:r>
        <w:rPr>
          <w:color w:val="BCDF80"/>
        </w:rPr>
        <w:t xml:space="preserve">frenar </w:t>
      </w:r>
      <w:r>
        <w:rPr>
          <w:color w:val="000000"/>
        </w:rPr>
        <w:t xml:space="preserve">la </w:t>
      </w:r>
      <w:r>
        <w:rPr>
          <w:color w:val="ACD391"/>
        </w:rPr>
        <w:t xml:space="preserve">posible </w:t>
      </w:r>
      <w:r>
        <w:rPr>
          <w:color w:val="ACD391"/>
        </w:rPr>
        <w:t xml:space="preserve">abstención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. </w:t>
      </w:r>
      <w:r>
        <w:rPr>
          <w:color w:val="ACD391"/>
        </w:rPr>
        <w:t xml:space="preserve">Falta </w:t>
      </w:r>
      <w:r>
        <w:rPr>
          <w:color w:val="000000"/>
        </w:rPr>
        <w:t xml:space="preserve">ya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000000"/>
        </w:rPr>
        <w:t xml:space="preserve">sí </w:t>
      </w:r>
      <w:r>
        <w:rPr>
          <w:color w:val="000000"/>
        </w:rPr>
        <w:t xml:space="preserve">de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ACD391"/>
        </w:rPr>
        <w:t xml:space="preserve">Madrid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en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Venimos </w:t>
      </w:r>
      <w:r>
        <w:rPr>
          <w:color w:val="000000"/>
        </w:rPr>
        <w:t xml:space="preserve">a </w:t>
      </w:r>
      <w:r>
        <w:rPr>
          <w:color w:val="000000"/>
        </w:rPr>
        <w:t xml:space="preserve">sumar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ACD391"/>
        </w:rPr>
        <w:t xml:space="preserve">cubrir </w:t>
      </w:r>
      <w:r>
        <w:rPr>
          <w:color w:val="ACD391"/>
        </w:rPr>
        <w:t xml:space="preserve">espacios </w:t>
      </w:r>
      <w:r>
        <w:rPr>
          <w:color w:val="000000"/>
        </w:rPr>
        <w:t xml:space="preserve">de </w:t>
      </w:r>
      <w:r>
        <w:rPr>
          <w:color w:val="ACD391"/>
        </w:rPr>
        <w:t xml:space="preserve">abstención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el </w:t>
      </w:r>
      <w:r>
        <w:rPr>
          <w:color w:val="ACD391"/>
        </w:rPr>
        <w:t xml:space="preserve">principal </w:t>
      </w:r>
      <w:r>
        <w:rPr>
          <w:color w:val="ACD391"/>
        </w:rPr>
        <w:t xml:space="preserve">riesgo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 </w:t>
      </w:r>
      <w:r>
        <w:rPr>
          <w:color w:val="ACD391"/>
        </w:rPr>
        <w:t xml:space="preserve">produciendo </w:t>
      </w:r>
      <w:r>
        <w:rPr>
          <w:color w:val="ACD391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él </w:t>
      </w:r>
      <w:r>
        <w:rPr>
          <w:color w:val="ACD391"/>
        </w:rPr>
        <w:t xml:space="preserve">horno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sabrá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ACD391"/>
        </w:rPr>
        <w:t xml:space="preserve">miércoles </w:t>
      </w:r>
      <w:r>
        <w:rPr>
          <w:color w:val="000000"/>
        </w:rPr>
        <w:t xml:space="preserve">, </w:t>
      </w:r>
      <w:r>
        <w:rPr>
          <w:color w:val="ACD391"/>
        </w:rPr>
        <w:t xml:space="preserve">aunque </w:t>
      </w:r>
      <w:r>
        <w:rPr>
          <w:color w:val="000000"/>
        </w:rPr>
        <w:t xml:space="preserve">la </w:t>
      </w:r>
      <w:r>
        <w:rPr>
          <w:color w:val="ACD391"/>
        </w:rPr>
        <w:t xml:space="preserve">gran </w:t>
      </w:r>
      <w:r>
        <w:rPr>
          <w:color w:val="ACD391"/>
        </w:rPr>
        <w:t xml:space="preserve">mayoría </w:t>
      </w:r>
      <w:r>
        <w:rPr>
          <w:color w:val="000000"/>
        </w:rPr>
        <w:t xml:space="preserve">le </w:t>
      </w:r>
      <w:r>
        <w:rPr>
          <w:color w:val="000000"/>
        </w:rPr>
        <w:t xml:space="preserve">dan </w:t>
      </w:r>
      <w:r>
        <w:rPr>
          <w:color w:val="BCDF80"/>
        </w:rPr>
        <w:t xml:space="preserve">confianza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CD391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ACD391"/>
        </w:rPr>
        <w:t xml:space="preserve">capacidad </w:t>
      </w:r>
      <w:r>
        <w:rPr>
          <w:color w:val="000000"/>
        </w:rPr>
        <w:t xml:space="preserve">de </w:t>
      </w:r>
      <w:r>
        <w:rPr>
          <w:color w:val="ACD391"/>
        </w:rPr>
        <w:t xml:space="preserve">llegar </w:t>
      </w:r>
      <w:r>
        <w:rPr>
          <w:color w:val="000000"/>
        </w:rPr>
        <w:t xml:space="preserve">a </w:t>
      </w:r>
      <w:r>
        <w:rPr>
          <w:color w:val="ACD391"/>
        </w:rPr>
        <w:t xml:space="preserve">acuerdos </w:t>
      </w:r>
      <w:r>
        <w:rPr>
          <w:color w:val="000000"/>
        </w:rPr>
        <w:t xml:space="preserve">y </w:t>
      </w:r>
      <w:r>
        <w:rPr>
          <w:color w:val="ACD391"/>
        </w:rPr>
        <w:t xml:space="preserve">diálogo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BCDF80"/>
        </w:rPr>
        <w:t xml:space="preserve">talante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ACD391"/>
        </w:rPr>
        <w:t xml:space="preserve">necesario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política </w:t>
      </w:r>
      <w:r>
        <w:rPr>
          <w:color w:val="ACD391"/>
        </w:rPr>
        <w:t xml:space="preserve">española </w:t>
      </w:r>
      <w:r>
        <w:rPr>
          <w:color w:val="000000"/>
        </w:rPr>
        <w:t xml:space="preserve">a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ACD391"/>
        </w:rPr>
        <w:t xml:space="preserve">seria </w:t>
      </w:r>
      <w:r>
        <w:rPr>
          <w:color w:val="000000"/>
        </w:rPr>
        <w:t xml:space="preserve">un </w:t>
      </w:r>
      <w:r>
        <w:rPr>
          <w:color w:val="BCDF80"/>
        </w:rPr>
        <w:t xml:space="preserve">actor </w:t>
      </w:r>
      <w:r>
        <w:rPr>
          <w:color w:val="000000"/>
        </w:rPr>
        <w:t xml:space="preserve">muy </w:t>
      </w:r>
      <w:r>
        <w:rPr>
          <w:color w:val="ACD391"/>
        </w:rPr>
        <w:t xml:space="preserve">positivo </w:t>
      </w:r>
      <w:r>
        <w:rPr>
          <w:color w:val="000000"/>
        </w:rPr>
        <w:t xml:space="preserve">. </w:t>
      </w:r>
      <w:r>
        <w:rPr>
          <w:color w:val="000000"/>
        </w:rPr>
        <w:t xml:space="preserve">Lunes </w:t>
      </w:r>
      <w:r>
        <w:rPr>
          <w:color w:val="000000"/>
        </w:rPr>
        <w:t xml:space="preserve">y </w:t>
      </w:r>
      <w:r>
        <w:rPr>
          <w:color w:val="BCDF80"/>
        </w:rPr>
        <w:t xml:space="preserve">martes </w:t>
      </w:r>
      <w:r>
        <w:rPr>
          <w:color w:val="000000"/>
        </w:rPr>
        <w:t xml:space="preserve">, </w:t>
      </w:r>
      <w:r>
        <w:rPr>
          <w:color w:val="ACD391"/>
        </w:rPr>
        <w:t xml:space="preserve">seguirán </w:t>
      </w:r>
      <w:r>
        <w:rPr>
          <w:color w:val="000000"/>
        </w:rPr>
        <w:t xml:space="preserve">las </w:t>
      </w:r>
      <w:r>
        <w:rPr>
          <w:color w:val="ACD391"/>
        </w:rPr>
        <w:t xml:space="preserve">reuniones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formación </w:t>
      </w:r>
      <w:r>
        <w:rPr>
          <w:color w:val="000000"/>
        </w:rPr>
        <w:t xml:space="preserve">. </w:t>
      </w:r>
      <w:r>
        <w:rPr>
          <w:color w:val="ACD391"/>
        </w:rPr>
        <w:t xml:space="preserve">Madrid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opción </w:t>
      </w:r>
      <w:r>
        <w:rPr>
          <w:color w:val="000000"/>
        </w:rPr>
        <w:t xml:space="preserve">más </w:t>
      </w:r>
      <w:r>
        <w:rPr>
          <w:color w:val="ACD391"/>
        </w:rPr>
        <w:t xml:space="preserve">clara </w:t>
      </w:r>
      <w:r>
        <w:rPr>
          <w:color w:val="000000"/>
        </w:rPr>
        <w:t xml:space="preserve">, </w:t>
      </w:r>
      <w:r>
        <w:rPr>
          <w:color w:val="ACD391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ACD391"/>
        </w:rPr>
        <w:t xml:space="preserve">descarta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sumen </w:t>
      </w:r>
      <w:r>
        <w:rPr>
          <w:color w:val="000000"/>
        </w:rPr>
        <w:t xml:space="preserve">otras </w:t>
      </w:r>
      <w:r>
        <w:rPr>
          <w:color w:val="ACD391"/>
        </w:rPr>
        <w:t xml:space="preserve">circunscripciones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ACD391"/>
        </w:rPr>
        <w:t xml:space="preserve">sorpresa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breve </w:t>
      </w:r>
      <w:r>
        <w:rPr>
          <w:color w:val="000000"/>
        </w:rPr>
        <w:t xml:space="preserve">veremos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ACD391"/>
        </w:rPr>
        <w:t xml:space="preserve">Errejón </w:t>
      </w:r>
      <w:r>
        <w:rPr>
          <w:color w:val="ACD391"/>
        </w:rPr>
        <w:t xml:space="preserve">enfrentándose </w:t>
      </w:r>
      <w:r>
        <w:rPr>
          <w:color w:val="000000"/>
        </w:rPr>
        <w:t xml:space="preserve">a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ACD391"/>
        </w:rPr>
        <w:t xml:space="preserve">líderes </w:t>
      </w:r>
      <w:r>
        <w:rPr>
          <w:color w:val="000000"/>
        </w:rPr>
        <w:t xml:space="preserve">de </w:t>
      </w:r>
      <w:r>
        <w:rPr>
          <w:color w:val="ACD391"/>
        </w:rPr>
        <w:t xml:space="preserve">formaciones </w:t>
      </w:r>
      <w:r>
        <w:rPr>
          <w:color w:val="ACD391"/>
        </w:rPr>
        <w:t xml:space="preserve">distintas </w:t>
      </w:r>
      <w:r>
        <w:rPr>
          <w:color w:val="000000"/>
        </w:rPr>
        <w:t xml:space="preserve">. </w:t>
      </w:r>
      <w:r>
        <w:rPr>
          <w:color w:val="ACD391"/>
        </w:rPr>
        <w:t xml:space="preserve">Cristina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000000"/>
        </w:rPr>
        <w:t xml:space="preserve">fin </w:t>
      </w:r>
      <w:r>
        <w:rPr>
          <w:color w:val="ACD391"/>
        </w:rPr>
        <w:t xml:space="preserve">definitivo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CD391"/>
        </w:rPr>
        <w:t xml:space="preserve">larga </w:t>
      </w:r>
      <w:r>
        <w:rPr>
          <w:color w:val="ACD391"/>
        </w:rPr>
        <w:t xml:space="preserve">trayectoria </w:t>
      </w:r>
      <w:r>
        <w:rPr>
          <w:color w:val="ACD391"/>
        </w:rPr>
        <w:t xml:space="preserve">juntos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eran </w:t>
      </w:r>
      <w:r>
        <w:rPr>
          <w:color w:val="ACD391"/>
        </w:rPr>
        <w:t xml:space="preserve">estudiantes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universidad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CD391"/>
        </w:rPr>
        <w:t xml:space="preserve">trayectoria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ACD391"/>
        </w:rPr>
        <w:t xml:space="preserve">ambos </w:t>
      </w:r>
      <w:r>
        <w:rPr>
          <w:color w:val="ACD391"/>
        </w:rPr>
        <w:t xml:space="preserve">protagonizaron </w:t>
      </w:r>
      <w:r>
        <w:rPr>
          <w:color w:val="000000"/>
        </w:rPr>
        <w:t xml:space="preserve">un </w:t>
      </w:r>
      <w:r>
        <w:rPr>
          <w:color w:val="000000"/>
        </w:rPr>
        <w:t xml:space="preserve">sonado </w:t>
      </w:r>
      <w:r>
        <w:rPr>
          <w:color w:val="ACD391"/>
        </w:rPr>
        <w:t xml:space="preserve">divorcio </w:t>
      </w:r>
      <w:r>
        <w:rPr>
          <w:color w:val="ACD391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inscritos </w:t>
      </w:r>
      <w:r>
        <w:rPr>
          <w:color w:val="ACD391"/>
        </w:rPr>
        <w:t xml:space="preserve">reprobaron </w:t>
      </w:r>
      <w:r>
        <w:rPr>
          <w:color w:val="000000"/>
        </w:rPr>
        <w:t xml:space="preserve">a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como </w:t>
      </w:r>
      <w:r>
        <w:rPr>
          <w:color w:val="BCDF80"/>
        </w:rPr>
        <w:t xml:space="preserve">secretario </w:t>
      </w:r>
      <w:r>
        <w:rPr>
          <w:color w:val="ACD391"/>
        </w:rPr>
        <w:t xml:space="preserve">general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ACD391"/>
        </w:rPr>
        <w:t xml:space="preserve">Ahora </w:t>
      </w:r>
      <w:r>
        <w:rPr>
          <w:color w:val="000000"/>
        </w:rPr>
        <w:t xml:space="preserve">serán </w:t>
      </w:r>
      <w:r>
        <w:rPr>
          <w:color w:val="000000"/>
        </w:rPr>
        <w:t xml:space="preserve">los </w:t>
      </w:r>
      <w:r>
        <w:rPr>
          <w:color w:val="ACD391"/>
        </w:rPr>
        <w:t xml:space="preserve">propios </w:t>
      </w:r>
      <w:r>
        <w:rPr>
          <w:color w:val="ACD391"/>
        </w:rPr>
        <w:t xml:space="preserve">electores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ACD391"/>
        </w:rPr>
        <w:t xml:space="preserve">decidan </w:t>
      </w:r>
      <w:r>
        <w:rPr>
          <w:color w:val="000000"/>
        </w:rPr>
        <w:t xml:space="preserve">entre </w:t>
      </w:r>
      <w:r>
        <w:rPr>
          <w:color w:val="000000"/>
        </w:rPr>
        <w:t xml:space="preserve">uno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ACD391"/>
        </w:rPr>
        <w:t xml:space="preserve">generales </w:t>
      </w:r>
      <w:r>
        <w:rPr>
          <w:color w:val="000000"/>
        </w:rPr>
        <w:t xml:space="preserve">del </w:t>
      </w:r>
      <w:r>
        <w:rPr>
          <w:color w:val="ACD391"/>
        </w:rPr>
        <w:t xml:space="preserve">próximo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la </w:t>
      </w:r>
      <w:r>
        <w:rPr>
          <w:color w:val="ACD391"/>
        </w:rPr>
        <w:t xml:space="preserve">gran </w:t>
      </w:r>
      <w:r>
        <w:rPr>
          <w:color w:val="ACD391"/>
        </w:rPr>
        <w:t xml:space="preserve">batalla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CD391"/>
        </w:rPr>
        <w:t xml:space="preserve">nuevo </w:t>
      </w:r>
      <w:r>
        <w:rPr>
          <w:color w:val="ACD391"/>
        </w:rPr>
        <w:t xml:space="preserve">movimiento </w:t>
      </w:r>
      <w:r>
        <w:rPr>
          <w:color w:val="000000"/>
        </w:rPr>
        <w:t xml:space="preserve">entre </w:t>
      </w:r>
      <w:r>
        <w:rPr>
          <w:color w:val="ACD391"/>
        </w:rPr>
        <w:t xml:space="preserve">aquellos </w:t>
      </w:r>
      <w:r>
        <w:rPr>
          <w:color w:val="ACD391"/>
        </w:rPr>
        <w:t xml:space="preserve">amigos </w:t>
      </w:r>
      <w:r>
        <w:rPr>
          <w:color w:val="000000"/>
        </w:rPr>
        <w:t xml:space="preserve">de </w:t>
      </w:r>
      <w:r>
        <w:rPr>
          <w:color w:val="ACD391"/>
        </w:rPr>
        <w:t xml:space="preserve">universidad </w:t>
      </w:r>
      <w:r>
        <w:rPr>
          <w:color w:val="000000"/>
        </w:rPr>
        <w:t xml:space="preserve">... </w:t>
      </w:r>
      <w:r>
        <w:rPr>
          <w:color w:val="000000"/>
        </w:rPr>
        <w:t xml:space="preserve">Una </w:t>
      </w:r>
      <w:r>
        <w:rPr>
          <w:color w:val="ACD391"/>
        </w:rPr>
        <w:t xml:space="preserve">relación </w:t>
      </w:r>
      <w:r>
        <w:rPr>
          <w:color w:val="BCDF80"/>
        </w:rPr>
        <w:t xml:space="preserve">intelectual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BCDF80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ACD391"/>
        </w:rPr>
        <w:t xml:space="preserve">enfrentarse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elecciones </w:t>
      </w:r>
      <w:r>
        <w:rPr>
          <w:color w:val="ACD391"/>
        </w:rPr>
        <w:t xml:space="preserve">generales </w:t>
      </w:r>
      <w:r>
        <w:rPr>
          <w:color w:val="000000"/>
        </w:rPr>
        <w:t xml:space="preserve">. </w:t>
      </w:r>
      <w:r>
        <w:rPr>
          <w:color w:val="ACD391"/>
        </w:rPr>
        <w:t xml:space="preserve">Iglesias </w:t>
      </w:r>
      <w:r>
        <w:rPr>
          <w:color w:val="ACD391"/>
        </w:rPr>
        <w:t xml:space="preserve">parece </w:t>
      </w:r>
      <w:r>
        <w:rPr>
          <w:color w:val="ACD391"/>
        </w:rPr>
        <w:t xml:space="preserve">preparado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ACD391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ACD391"/>
        </w:rPr>
        <w:t xml:space="preserve">interesa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ACD391"/>
        </w:rPr>
        <w:t xml:space="preserve">política </w:t>
      </w:r>
      <w:r>
        <w:rPr>
          <w:color w:val="BCDF80"/>
        </w:rPr>
        <w:t xml:space="preserve">estatal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bajo </w:t>
      </w:r>
      <w:r>
        <w:rPr>
          <w:color w:val="000000"/>
        </w:rPr>
        <w:t xml:space="preserve">la </w:t>
      </w:r>
      <w:r>
        <w:rPr>
          <w:color w:val="ACD391"/>
        </w:rPr>
        <w:t xml:space="preserve">mirada </w:t>
      </w:r>
      <w:r>
        <w:rPr>
          <w:color w:val="000000"/>
        </w:rPr>
        <w:t xml:space="preserve">del </w:t>
      </w:r>
      <w:r>
        <w:rPr>
          <w:color w:val="ACD391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ACD391"/>
        </w:rPr>
        <w:t xml:space="preserve">cuestiones </w:t>
      </w:r>
      <w:r>
        <w:rPr>
          <w:color w:val="000000"/>
        </w:rPr>
        <w:t xml:space="preserve">. </w:t>
      </w:r>
      <w:r>
        <w:rPr>
          <w:color w:val="ACD391"/>
        </w:rPr>
        <w:t xml:space="preserve">¿Perderán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ACD391"/>
        </w:rPr>
        <w:t xml:space="preserve">abrirán </w:t>
      </w:r>
      <w:r>
        <w:rPr>
          <w:color w:val="ACD391"/>
        </w:rPr>
        <w:t xml:space="preserve">posibles </w:t>
      </w:r>
      <w:r>
        <w:rPr>
          <w:color w:val="ACD391"/>
        </w:rPr>
        <w:t xml:space="preserve">pactos </w:t>
      </w:r>
      <w:r>
        <w:rPr>
          <w:color w:val="000000"/>
        </w:rPr>
        <w:t xml:space="preserve">de </w:t>
      </w:r>
      <w:r>
        <w:rPr>
          <w:color w:val="ACD391"/>
        </w:rPr>
        <w:t xml:space="preserve">futuro </w:t>
      </w:r>
      <w:r>
        <w:rPr>
          <w:color w:val="000000"/>
        </w:rPr>
        <w:t xml:space="preserve">?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ACD391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ACD391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ACD391"/>
        </w:rPr>
        <w:t xml:space="preserve">estrategia </w:t>
      </w:r>
      <w:r>
        <w:rPr>
          <w:color w:val="000000"/>
        </w:rPr>
        <w:t xml:space="preserve">de </w:t>
      </w:r>
      <w:r>
        <w:rPr>
          <w:color w:val="ACD391"/>
        </w:rPr>
        <w:t xml:space="preserve">Errejón-Iglesias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morbo </w:t>
      </w:r>
      <w:r>
        <w:rPr>
          <w:color w:val="000000"/>
        </w:rPr>
        <w:t xml:space="preserve">podría </w:t>
      </w:r>
      <w:r>
        <w:rPr>
          <w:color w:val="000000"/>
        </w:rPr>
        <w:t xml:space="preserve">estar </w:t>
      </w:r>
      <w:r>
        <w:rPr>
          <w:color w:val="ACD391"/>
        </w:rPr>
        <w:t xml:space="preserve">servido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. </w:t>
      </w:r>
      <w:r>
        <w:rPr>
          <w:color w:val="ACD391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tanto </w:t>
      </w:r>
      <w:r>
        <w:rPr>
          <w:color w:val="ACD391"/>
        </w:rPr>
        <w:t xml:space="preserve">abrazarse </w:t>
      </w:r>
      <w:r>
        <w:rPr>
          <w:color w:val="000000"/>
        </w:rPr>
        <w:t xml:space="preserve">, </w:t>
      </w:r>
      <w:r>
        <w:rPr>
          <w:color w:val="ACD391"/>
        </w:rPr>
        <w:t xml:space="preserve">abrazarse </w:t>
      </w:r>
      <w:r>
        <w:rPr>
          <w:color w:val="000000"/>
        </w:rPr>
        <w:t xml:space="preserve">, </w:t>
      </w:r>
      <w:r>
        <w:rPr>
          <w:color w:val="ACD391"/>
        </w:rPr>
        <w:t xml:space="preserve">luego </w:t>
      </w:r>
      <w:r>
        <w:rPr>
          <w:color w:val="000000"/>
        </w:rPr>
        <w:t xml:space="preserve">pelearse </w:t>
      </w:r>
      <w:r>
        <w:rPr>
          <w:color w:val="000000"/>
        </w:rPr>
        <w:t xml:space="preserve">, </w:t>
      </w:r>
      <w:r>
        <w:rPr>
          <w:color w:val="ACD391"/>
        </w:rPr>
        <w:t xml:space="preserve">allá </w:t>
      </w:r>
      <w:r>
        <w:rPr>
          <w:color w:val="000000"/>
        </w:rPr>
        <w:t xml:space="preserve">por </w:t>
      </w:r>
      <w:r>
        <w:rPr>
          <w:color w:val="ACD391"/>
        </w:rPr>
        <w:t xml:space="preserve">2016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ACD391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Congreso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ACD391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ACD391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BCDF80"/>
        </w:rPr>
        <w:t xml:space="preserve">secretario </w:t>
      </w:r>
      <w:r>
        <w:rPr>
          <w:color w:val="ACD391"/>
        </w:rPr>
        <w:t xml:space="preserve">general </w:t>
      </w:r>
      <w:r>
        <w:rPr>
          <w:color w:val="000000"/>
        </w:rPr>
        <w:t xml:space="preserve">. </w:t>
      </w:r>
      <w:r>
        <w:rPr>
          <w:color w:val="ACD391"/>
        </w:rPr>
        <w:t xml:space="preserve">Continuó </w:t>
      </w:r>
      <w:r>
        <w:rPr>
          <w:color w:val="000000"/>
        </w:rPr>
        <w:t xml:space="preserve">el </w:t>
      </w:r>
      <w:r>
        <w:rPr>
          <w:color w:val="BCDF80"/>
        </w:rPr>
        <w:t xml:space="preserve">combate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primarias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000000"/>
        </w:rPr>
        <w:t xml:space="preserve">Gana-Iglesias </w:t>
      </w:r>
      <w:r>
        <w:rPr>
          <w:color w:val="000000"/>
        </w:rPr>
        <w:t xml:space="preserve">.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se </w:t>
      </w:r>
      <w:r>
        <w:rPr>
          <w:color w:val="ACD391"/>
        </w:rPr>
        <w:t xml:space="preserve">retira </w:t>
      </w:r>
      <w:r>
        <w:rPr>
          <w:color w:val="000000"/>
        </w:rPr>
        <w:t xml:space="preserve">como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de </w:t>
      </w:r>
      <w:r>
        <w:rPr>
          <w:color w:val="ACD391"/>
        </w:rPr>
        <w:t xml:space="preserve">Madrid </w:t>
      </w:r>
      <w:r>
        <w:rPr>
          <w:color w:val="000000"/>
        </w:rPr>
        <w:t xml:space="preserve">. </w:t>
      </w:r>
      <w:r>
        <w:rPr>
          <w:color w:val="ACD391"/>
        </w:rPr>
        <w:t xml:space="preserve">Entonces </w:t>
      </w:r>
      <w:r>
        <w:rPr>
          <w:color w:val="000000"/>
        </w:rPr>
        <w:t xml:space="preserve">se </w:t>
      </w:r>
      <w:r>
        <w:rPr>
          <w:color w:val="ACD391"/>
        </w:rPr>
        <w:t xml:space="preserve">inicia </w:t>
      </w:r>
      <w:r>
        <w:rPr>
          <w:color w:val="000000"/>
        </w:rPr>
        <w:t xml:space="preserve">un </w:t>
      </w:r>
      <w:r>
        <w:rPr>
          <w:color w:val="ACD391"/>
        </w:rPr>
        <w:t xml:space="preserve">nuevo </w:t>
      </w:r>
      <w:r>
        <w:rPr>
          <w:color w:val="ACD391"/>
        </w:rPr>
        <w:t xml:space="preserve">capítulo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pago </w:t>
      </w:r>
      <w:r>
        <w:rPr>
          <w:color w:val="000000"/>
        </w:rPr>
        <w:t xml:space="preserve">muy </w:t>
      </w:r>
      <w:r>
        <w:rPr>
          <w:color w:val="ACD391"/>
        </w:rPr>
        <w:t xml:space="preserve">tranquilo </w:t>
      </w:r>
      <w:r>
        <w:rPr>
          <w:color w:val="000000"/>
        </w:rPr>
        <w:t xml:space="preserve">el </w:t>
      </w:r>
      <w:r>
        <w:rPr>
          <w:color w:val="ACD391"/>
        </w:rPr>
        <w:t xml:space="preserve">precio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tomado </w:t>
      </w:r>
      <w:r>
        <w:rPr>
          <w:color w:val="000000"/>
        </w:rPr>
        <w:t xml:space="preserve">la </w:t>
      </w:r>
      <w:r>
        <w:rPr>
          <w:color w:val="ACD391"/>
        </w:rPr>
        <w:t xml:space="preserve">decisión </w:t>
      </w:r>
      <w:r>
        <w:rPr>
          <w:color w:val="ACD391"/>
        </w:rPr>
        <w:t xml:space="preserve">correcta </w:t>
      </w:r>
      <w:r>
        <w:rPr>
          <w:color w:val="000000"/>
        </w:rPr>
        <w:t xml:space="preserve">. </w:t>
      </w:r>
      <w:r>
        <w:rPr>
          <w:color w:val="000000"/>
        </w:rPr>
        <w:t xml:space="preserve">Va </w:t>
      </w:r>
      <w:r>
        <w:rPr>
          <w:color w:val="000000"/>
        </w:rPr>
        <w:t xml:space="preserve">de </w:t>
      </w:r>
      <w:r>
        <w:rPr>
          <w:color w:val="BCDF80"/>
        </w:rPr>
        <w:t xml:space="preserve">cabeza </w:t>
      </w:r>
      <w:r>
        <w:rPr>
          <w:color w:val="000000"/>
        </w:rPr>
        <w:t xml:space="preserve">de </w:t>
      </w:r>
      <w:r>
        <w:rPr>
          <w:color w:val="ACD391"/>
        </w:rPr>
        <w:t xml:space="preserve">lista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Comunidad </w:t>
      </w:r>
      <w:r>
        <w:rPr>
          <w:color w:val="000000"/>
        </w:rPr>
        <w:t xml:space="preserve">de </w:t>
      </w:r>
      <w:r>
        <w:rPr>
          <w:color w:val="ACD391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comicios </w:t>
      </w:r>
      <w:r>
        <w:rPr>
          <w:color w:val="000000"/>
        </w:rPr>
        <w:t xml:space="preserve">, </w:t>
      </w:r>
      <w:r>
        <w:rPr>
          <w:color w:val="ACD391"/>
        </w:rPr>
        <w:t xml:space="preserve">Errejón </w:t>
      </w:r>
      <w:r>
        <w:rPr>
          <w:color w:val="BCDF80"/>
        </w:rPr>
        <w:t xml:space="preserve">supera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ACD391"/>
        </w:rPr>
        <w:t xml:space="preserve">Obtiene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Comunidad </w:t>
      </w:r>
      <w:r>
        <w:rPr>
          <w:color w:val="ACD391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ACD391"/>
        </w:rPr>
        <w:t xml:space="preserve">logro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en </w:t>
      </w:r>
      <w:r>
        <w:rPr>
          <w:color w:val="ACD391"/>
        </w:rPr>
        <w:t xml:space="preserve">apenas </w:t>
      </w:r>
      <w:r>
        <w:rPr>
          <w:color w:val="000000"/>
        </w:rPr>
        <w:t xml:space="preserve">unos </w:t>
      </w:r>
      <w:r>
        <w:rPr>
          <w:color w:val="000000"/>
        </w:rPr>
        <w:t xml:space="preserve">meses </w:t>
      </w:r>
      <w:r>
        <w:rPr>
          <w:color w:val="000000"/>
        </w:rPr>
        <w:t xml:space="preserve">como </w:t>
      </w:r>
      <w:r>
        <w:rPr>
          <w:color w:val="ACD391"/>
        </w:rPr>
        <w:t xml:space="preserve">partido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ACD391"/>
        </w:rPr>
        <w:t xml:space="preserve">despierta </w:t>
      </w:r>
      <w:r>
        <w:rPr>
          <w:color w:val="000000"/>
        </w:rPr>
        <w:t xml:space="preserve">un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BCDF80"/>
        </w:rPr>
        <w:t xml:space="preserve">ilusión </w:t>
      </w:r>
      <w:r>
        <w:rPr>
          <w:color w:val="000000"/>
        </w:rPr>
        <w:t xml:space="preserve">...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ACD391"/>
        </w:rPr>
        <w:t xml:space="preserve">advertencia </w:t>
      </w:r>
      <w:r>
        <w:rPr>
          <w:color w:val="000000"/>
        </w:rPr>
        <w:t xml:space="preserve">a </w:t>
      </w:r>
      <w:r>
        <w:rPr>
          <w:color w:val="ACD391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BCDF80"/>
        </w:rPr>
        <w:t xml:space="preserve">fuerza </w:t>
      </w:r>
      <w:r>
        <w:rPr>
          <w:color w:val="000000"/>
        </w:rPr>
        <w:t xml:space="preserve">, </w:t>
      </w:r>
      <w:r>
        <w:rPr>
          <w:color w:val="ACD391"/>
        </w:rPr>
        <w:t xml:space="preserve">ambos </w:t>
      </w:r>
      <w:r>
        <w:rPr>
          <w:color w:val="ACD391"/>
        </w:rPr>
        <w:t xml:space="preserve">buscarían </w:t>
      </w:r>
      <w:r>
        <w:rPr>
          <w:color w:val="000000"/>
        </w:rPr>
        <w:t xml:space="preserve">votos </w:t>
      </w:r>
      <w:r>
        <w:rPr>
          <w:color w:val="000000"/>
        </w:rPr>
        <w:t xml:space="preserve">en </w:t>
      </w:r>
      <w:r>
        <w:rPr>
          <w:color w:val="ACD391"/>
        </w:rPr>
        <w:t xml:space="preserve">caladeros </w:t>
      </w:r>
      <w:r>
        <w:rPr>
          <w:color w:val="000000"/>
        </w:rPr>
        <w:t xml:space="preserve">muy </w:t>
      </w:r>
      <w:r>
        <w:rPr>
          <w:color w:val="ACD391"/>
        </w:rPr>
        <w:t xml:space="preserve">similares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nuevo </w:t>
      </w:r>
      <w:r>
        <w:rPr>
          <w:color w:val="ACD391"/>
        </w:rPr>
        <w:t xml:space="preserve">candidato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repetición </w:t>
      </w:r>
      <w:r>
        <w:rPr>
          <w:color w:val="ACD391"/>
        </w:rPr>
        <w:t xml:space="preserve">electoral </w:t>
      </w:r>
      <w:r>
        <w:rPr>
          <w:color w:val="ACD391"/>
        </w:rPr>
        <w:t xml:space="preserve">abre </w:t>
      </w:r>
      <w:r>
        <w:rPr>
          <w:color w:val="000000"/>
        </w:rPr>
        <w:t xml:space="preserve">un </w:t>
      </w:r>
      <w:r>
        <w:rPr>
          <w:color w:val="ACD391"/>
        </w:rPr>
        <w:t xml:space="preserve">nuevo </w:t>
      </w:r>
      <w:r>
        <w:rPr>
          <w:color w:val="ACD391"/>
        </w:rPr>
        <w:t xml:space="preserve">escenario </w:t>
      </w:r>
      <w:r>
        <w:rPr>
          <w:color w:val="000000"/>
        </w:rPr>
        <w:t xml:space="preserve">de </w:t>
      </w:r>
      <w:r>
        <w:rPr>
          <w:color w:val="ACD391"/>
        </w:rPr>
        <w:t xml:space="preserve">pactos </w:t>
      </w:r>
      <w:r>
        <w:rPr>
          <w:color w:val="ACD391"/>
        </w:rPr>
        <w:t xml:space="preserve">tras </w:t>
      </w:r>
      <w:r>
        <w:rPr>
          <w:color w:val="000000"/>
        </w:rPr>
        <w:t xml:space="preserve">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ACD391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ACD391"/>
        </w:rPr>
        <w:t xml:space="preserve">insistido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ACD391"/>
        </w:rPr>
        <w:t xml:space="preserve">críticas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imposibilidad </w:t>
      </w:r>
      <w:r>
        <w:rPr>
          <w:color w:val="000000"/>
        </w:rPr>
        <w:t xml:space="preserve">de </w:t>
      </w:r>
      <w:r>
        <w:rPr>
          <w:color w:val="ACD391"/>
        </w:rPr>
        <w:t xml:space="preserve">formar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CD391"/>
        </w:rPr>
        <w:t xml:space="preserve">explicado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ACD391"/>
        </w:rPr>
        <w:t xml:space="preserve">carta </w:t>
      </w:r>
      <w:r>
        <w:rPr>
          <w:color w:val="ACD391"/>
        </w:rPr>
        <w:t xml:space="preserve">dirigida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BCDF80"/>
        </w:rPr>
        <w:t xml:space="preserve">militantes </w:t>
      </w:r>
      <w:r>
        <w:rPr>
          <w:color w:val="000000"/>
        </w:rPr>
        <w:t xml:space="preserve">del </w:t>
      </w:r>
      <w:r>
        <w:rPr>
          <w:color w:val="ACD391"/>
        </w:rPr>
        <w:t xml:space="preserve">PSOE </w:t>
      </w:r>
      <w:r>
        <w:rPr>
          <w:color w:val="000000"/>
        </w:rPr>
        <w:t xml:space="preserve">donde </w:t>
      </w:r>
      <w:r>
        <w:rPr>
          <w:color w:val="ACD391"/>
        </w:rPr>
        <w:t xml:space="preserve">reclama </w:t>
      </w:r>
      <w:r>
        <w:rPr>
          <w:color w:val="ACD391"/>
        </w:rPr>
        <w:t xml:space="preserve">apoyo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repetición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ACD391"/>
        </w:rPr>
        <w:t xml:space="preserve">tres </w:t>
      </w:r>
      <w:r>
        <w:rPr>
          <w:color w:val="ACD391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ACD391"/>
        </w:rPr>
        <w:t xml:space="preserve">culpa </w:t>
      </w:r>
      <w:r>
        <w:rPr>
          <w:color w:val="000000"/>
        </w:rPr>
        <w:t xml:space="preserve">al </w:t>
      </w:r>
      <w:r>
        <w:rPr>
          <w:color w:val="ACD391"/>
        </w:rPr>
        <w:t xml:space="preserve">resto </w:t>
      </w:r>
      <w:r>
        <w:rPr>
          <w:color w:val="000000"/>
        </w:rPr>
        <w:t xml:space="preserve">de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actual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ACD391"/>
        </w:rPr>
        <w:t xml:space="preserve">socialista </w:t>
      </w:r>
      <w:r>
        <w:rPr>
          <w:color w:val="ACD39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partidos </w:t>
      </w:r>
      <w:r>
        <w:rPr>
          <w:color w:val="000000"/>
        </w:rPr>
        <w:t xml:space="preserve">de </w:t>
      </w:r>
      <w:r>
        <w:rPr>
          <w:color w:val="ACD391"/>
        </w:rPr>
        <w:t xml:space="preserve">derechas </w:t>
      </w:r>
      <w:r>
        <w:rPr>
          <w:color w:val="ACD391"/>
        </w:rPr>
        <w:t xml:space="preserve">celebran </w:t>
      </w:r>
      <w:r>
        <w:rPr>
          <w:color w:val="000000"/>
        </w:rPr>
        <w:t xml:space="preserve">esta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ACD391"/>
        </w:rPr>
        <w:t xml:space="preserve">nueva </w:t>
      </w:r>
      <w:r>
        <w:rPr>
          <w:color w:val="ACD391"/>
        </w:rPr>
        <w:t xml:space="preserve">oportunidad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BCDF80"/>
        </w:rPr>
        <w:t xml:space="preserve">llamamiento </w:t>
      </w:r>
      <w:r>
        <w:rPr>
          <w:color w:val="ACD391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BCDF80"/>
        </w:rPr>
        <w:t xml:space="preserve">militantes </w:t>
      </w:r>
      <w:r>
        <w:rPr>
          <w:color w:val="ACD391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ACD391"/>
        </w:rPr>
        <w:t xml:space="preserve">eligieron </w:t>
      </w:r>
      <w:r>
        <w:rPr>
          <w:color w:val="000000"/>
        </w:rPr>
        <w:t xml:space="preserve">otra </w:t>
      </w:r>
      <w:r>
        <w:rPr>
          <w:color w:val="ACD391"/>
        </w:rPr>
        <w:t xml:space="preserve">opción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últimas </w:t>
      </w:r>
      <w:r>
        <w:rPr>
          <w:color w:val="ACD391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ACD391"/>
        </w:rPr>
        <w:t xml:space="preserve">Partido-Popular </w:t>
      </w:r>
      <w:r>
        <w:rPr>
          <w:color w:val="000000"/>
        </w:rPr>
        <w:t xml:space="preserve">, </w:t>
      </w:r>
      <w:r>
        <w:rPr>
          <w:color w:val="ACD391"/>
        </w:rPr>
        <w:t xml:space="preserve">acusan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de </w:t>
      </w:r>
      <w:r>
        <w:rPr>
          <w:color w:val="BCDF80"/>
        </w:rPr>
        <w:t xml:space="preserve">paralizar </w:t>
      </w:r>
      <w:r>
        <w:rPr>
          <w:color w:val="000000"/>
        </w:rPr>
        <w:t xml:space="preserve">el </w:t>
      </w:r>
      <w:r>
        <w:rPr>
          <w:color w:val="ACD391"/>
        </w:rPr>
        <w:t xml:space="preserve">país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meses </w:t>
      </w:r>
      <w:r>
        <w:rPr>
          <w:color w:val="000000"/>
        </w:rPr>
        <w:t xml:space="preserve">.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perdido </w:t>
      </w:r>
      <w:r>
        <w:rPr>
          <w:color w:val="000000"/>
        </w:rPr>
        <w:t xml:space="preserve">el </w:t>
      </w:r>
      <w:r>
        <w:rPr>
          <w:color w:val="ACD391"/>
        </w:rPr>
        <w:t xml:space="preserve">tiempo </w:t>
      </w:r>
      <w:r>
        <w:rPr>
          <w:color w:val="000000"/>
        </w:rPr>
        <w:t xml:space="preserve">cuando </w:t>
      </w:r>
      <w:r>
        <w:rPr>
          <w:color w:val="ACD391"/>
        </w:rPr>
        <w:t xml:space="preserve">urge </w:t>
      </w:r>
      <w:r>
        <w:rPr>
          <w:color w:val="000000"/>
        </w:rPr>
        <w:t xml:space="preserve">poner </w:t>
      </w:r>
      <w:r>
        <w:rPr>
          <w:color w:val="000000"/>
        </w:rPr>
        <w:t xml:space="preserve">en </w:t>
      </w:r>
      <w:r>
        <w:rPr>
          <w:color w:val="ACD391"/>
        </w:rPr>
        <w:t xml:space="preserve">marcha </w:t>
      </w:r>
      <w:r>
        <w:rPr>
          <w:color w:val="ACD391"/>
        </w:rPr>
        <w:t xml:space="preserve">importantes </w:t>
      </w:r>
      <w:r>
        <w:rPr>
          <w:color w:val="ACD391"/>
        </w:rPr>
        <w:t xml:space="preserve">reformas </w:t>
      </w:r>
      <w:r>
        <w:rPr>
          <w:color w:val="ACD391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vicesecretario </w:t>
      </w:r>
      <w:r>
        <w:rPr>
          <w:color w:val="000000"/>
        </w:rPr>
        <w:t xml:space="preserve">de </w:t>
      </w:r>
      <w:r>
        <w:rPr>
          <w:color w:val="ACD391"/>
        </w:rPr>
        <w:t xml:space="preserve">comunicación </w:t>
      </w:r>
      <w:r>
        <w:rPr>
          <w:color w:val="000000"/>
        </w:rPr>
        <w:t xml:space="preserve">, </w:t>
      </w:r>
      <w:r>
        <w:rPr>
          <w:color w:val="BCDF80"/>
        </w:rPr>
        <w:t xml:space="preserve">Pablo-Montesinos </w:t>
      </w:r>
      <w:r>
        <w:rPr>
          <w:color w:val="000000"/>
        </w:rPr>
        <w:t xml:space="preserve">, </w:t>
      </w:r>
      <w:r>
        <w:rPr>
          <w:color w:val="ACD391"/>
        </w:rPr>
        <w:t xml:space="preserve">acusa </w:t>
      </w:r>
      <w:r>
        <w:rPr>
          <w:color w:val="ACD391"/>
        </w:rPr>
        <w:t xml:space="preserve">precisamente </w:t>
      </w:r>
      <w:r>
        <w:rPr>
          <w:color w:val="000000"/>
        </w:rPr>
        <w:t xml:space="preserve">a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el </w:t>
      </w:r>
      <w:r>
        <w:rPr>
          <w:color w:val="ACD391"/>
        </w:rPr>
        <w:t xml:space="preserve">responsable </w:t>
      </w:r>
      <w:r>
        <w:rPr>
          <w:color w:val="000000"/>
        </w:rPr>
        <w:t xml:space="preserve">del </w:t>
      </w:r>
      <w:r>
        <w:rPr>
          <w:color w:val="ACD391"/>
        </w:rPr>
        <w:t xml:space="preserve">bloqueo </w:t>
      </w:r>
      <w:r>
        <w:rPr>
          <w:color w:val="ACD391"/>
        </w:rPr>
        <w:t xml:space="preserve">político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ACD391"/>
        </w:rPr>
        <w:t xml:space="preserve">Partido-Popular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ACD391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000000"/>
        </w:rPr>
        <w:t xml:space="preserve">la </w:t>
      </w:r>
      <w:r>
        <w:rPr>
          <w:color w:val="ACD391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000000"/>
        </w:rPr>
        <w:t xml:space="preserve">da </w:t>
      </w:r>
      <w:r>
        <w:rPr>
          <w:color w:val="ACD391"/>
        </w:rPr>
        <w:t xml:space="preserve">igual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haga </w:t>
      </w:r>
      <w:r>
        <w:rPr>
          <w:color w:val="ACD391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españoles </w:t>
      </w:r>
      <w:r>
        <w:rPr>
          <w:color w:val="000000"/>
        </w:rPr>
        <w:t xml:space="preserve">saben </w:t>
      </w:r>
      <w:r>
        <w:rPr>
          <w:color w:val="000000"/>
        </w:rPr>
        <w:t xml:space="preserve">que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es </w:t>
      </w:r>
      <w:r>
        <w:rPr>
          <w:color w:val="ACD391"/>
        </w:rPr>
        <w:t xml:space="preserve">sinónimo </w:t>
      </w:r>
      <w:r>
        <w:rPr>
          <w:color w:val="000000"/>
        </w:rPr>
        <w:t xml:space="preserve">de </w:t>
      </w:r>
      <w:r>
        <w:rPr>
          <w:color w:val="ACD391"/>
        </w:rPr>
        <w:t xml:space="preserve">bloqueo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Partido-Popular </w:t>
      </w:r>
      <w:r>
        <w:rPr>
          <w:color w:val="000000"/>
        </w:rPr>
        <w:t xml:space="preserve">es </w:t>
      </w:r>
      <w:r>
        <w:rPr>
          <w:color w:val="ACD391"/>
        </w:rPr>
        <w:t xml:space="preserve">sinónimo </w:t>
      </w:r>
      <w:r>
        <w:rPr>
          <w:color w:val="000000"/>
        </w:rPr>
        <w:t xml:space="preserve">de </w:t>
      </w:r>
      <w:r>
        <w:rPr>
          <w:color w:val="ACD391"/>
        </w:rPr>
        <w:t xml:space="preserve">desbloqueo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única </w:t>
      </w:r>
      <w:r>
        <w:rPr>
          <w:color w:val="ACD391"/>
        </w:rPr>
        <w:t xml:space="preserve">salida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bloqueo </w:t>
      </w:r>
      <w:r>
        <w:rPr>
          <w:color w:val="ACD391"/>
        </w:rPr>
        <w:t xml:space="preserve">político </w:t>
      </w:r>
      <w:r>
        <w:rPr>
          <w:color w:val="000000"/>
        </w:rPr>
        <w:t xml:space="preserve">sea </w:t>
      </w:r>
      <w:r>
        <w:rPr>
          <w:color w:val="000000"/>
        </w:rPr>
        <w:t xml:space="preserve">una </w:t>
      </w:r>
      <w:r>
        <w:rPr>
          <w:color w:val="ACD391"/>
        </w:rPr>
        <w:t xml:space="preserve">repetición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visto </w:t>
      </w:r>
      <w:r>
        <w:rPr>
          <w:color w:val="000000"/>
        </w:rPr>
        <w:t xml:space="preserve">desde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ACD391"/>
        </w:rPr>
        <w:t xml:space="preserve">señal </w:t>
      </w:r>
      <w:r>
        <w:rPr>
          <w:color w:val="000000"/>
        </w:rPr>
        <w:t xml:space="preserve">de </w:t>
      </w:r>
      <w:r>
        <w:rPr>
          <w:color w:val="ACD391"/>
        </w:rPr>
        <w:t xml:space="preserve">inestabilidad </w:t>
      </w:r>
      <w:r>
        <w:rPr>
          <w:color w:val="000000"/>
        </w:rPr>
        <w:t xml:space="preserve">y </w:t>
      </w:r>
      <w:r>
        <w:rPr>
          <w:color w:val="ACD391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prensa </w:t>
      </w:r>
      <w:r>
        <w:rPr>
          <w:color w:val="ACD391"/>
        </w:rPr>
        <w:t xml:space="preserve">extranjera </w:t>
      </w:r>
      <w:r>
        <w:rPr>
          <w:color w:val="000000"/>
        </w:rPr>
        <w:t xml:space="preserve">, </w:t>
      </w:r>
      <w:r>
        <w:rPr>
          <w:color w:val="ACD391"/>
        </w:rPr>
        <w:t xml:space="preserve">ngel </w:t>
      </w:r>
      <w:r>
        <w:rPr>
          <w:color w:val="44750C"/>
        </w:rPr>
        <w:t xml:space="preserve">Carreira </w:t>
      </w:r>
      <w:r>
        <w:rPr>
          <w:color w:val="000000"/>
        </w:rPr>
        <w:t xml:space="preserve">, </w:t>
      </w:r>
      <w:r>
        <w:rPr>
          <w:color w:val="ACD391"/>
        </w:rPr>
        <w:t xml:space="preserve">señala </w:t>
      </w:r>
      <w:r>
        <w:rPr>
          <w:color w:val="000000"/>
        </w:rPr>
        <w:t xml:space="preserve">, </w:t>
      </w:r>
      <w:r>
        <w:rPr>
          <w:color w:val="ACD39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culpables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grandes </w:t>
      </w:r>
      <w:r>
        <w:rPr>
          <w:color w:val="ACD391"/>
        </w:rPr>
        <w:t xml:space="preserve">medios </w:t>
      </w:r>
      <w:r>
        <w:rPr>
          <w:color w:val="BCDF80"/>
        </w:rPr>
        <w:t xml:space="preserve">extranjeros </w:t>
      </w:r>
      <w:r>
        <w:rPr>
          <w:color w:val="ACD391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44750C"/>
        </w:rPr>
        <w:t xml:space="preserve">incapaz </w:t>
      </w:r>
      <w:r>
        <w:rPr>
          <w:color w:val="000000"/>
        </w:rPr>
        <w:t xml:space="preserve">de </w:t>
      </w:r>
      <w:r>
        <w:rPr>
          <w:color w:val="ACD391"/>
        </w:rPr>
        <w:t xml:space="preserve">formar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ACD391"/>
        </w:rPr>
        <w:t xml:space="preserve">incluyen </w:t>
      </w:r>
      <w:r>
        <w:rPr>
          <w:color w:val="000000"/>
        </w:rPr>
        <w:t xml:space="preserve">más </w:t>
      </w:r>
      <w:r>
        <w:rPr>
          <w:color w:val="ACD391"/>
        </w:rPr>
        <w:t xml:space="preserve">culpables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ACD391"/>
        </w:rPr>
        <w:t xml:space="preserve">The-New-York-Times </w:t>
      </w:r>
      <w:r>
        <w:rPr>
          <w:color w:val="000000"/>
        </w:rPr>
        <w:t xml:space="preserve">'' </w:t>
      </w:r>
      <w:r>
        <w:rPr>
          <w:color w:val="ACD391"/>
        </w:rPr>
        <w:t xml:space="preserve">señala </w:t>
      </w:r>
      <w:r>
        <w:rPr>
          <w:color w:val="000000"/>
        </w:rPr>
        <w:t xml:space="preserve">a </w:t>
      </w:r>
      <w:r>
        <w:rPr>
          <w:color w:val="000000"/>
        </w:rPr>
        <w:t xml:space="preserve">`` </w:t>
      </w:r>
      <w:r>
        <w:rPr>
          <w:color w:val="000000"/>
        </w:rPr>
        <w:t xml:space="preserve">lo </w:t>
      </w:r>
      <w:r>
        <w:rPr>
          <w:color w:val="ACD391"/>
        </w:rPr>
        <w:t xml:space="preserve">fragmentada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CD391"/>
        </w:rPr>
        <w:t xml:space="preserve">advierte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esa </w:t>
      </w:r>
      <w:r>
        <w:rPr>
          <w:color w:val="000000"/>
        </w:rPr>
        <w:t xml:space="preserve">`` </w:t>
      </w:r>
      <w:r>
        <w:rPr>
          <w:color w:val="ACD391"/>
        </w:rPr>
        <w:t xml:space="preserve">fractura </w:t>
      </w:r>
      <w:r>
        <w:rPr>
          <w:color w:val="000000"/>
        </w:rPr>
        <w:t xml:space="preserve">puede </w:t>
      </w:r>
      <w:r>
        <w:rPr>
          <w:color w:val="ACD391"/>
        </w:rPr>
        <w:t xml:space="preserve">continuar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futuro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ACD391"/>
        </w:rPr>
        <w:t xml:space="preserve">Financial-Times </w:t>
      </w:r>
      <w:r>
        <w:rPr>
          <w:color w:val="000000"/>
        </w:rPr>
        <w:t xml:space="preserve">'' </w:t>
      </w:r>
      <w:r>
        <w:rPr>
          <w:color w:val="ACD391"/>
        </w:rPr>
        <w:t xml:space="preserve">califica </w:t>
      </w:r>
      <w:r>
        <w:rPr>
          <w:color w:val="000000"/>
        </w:rPr>
        <w:t xml:space="preserve">a </w:t>
      </w:r>
      <w:r>
        <w:rPr>
          <w:color w:val="ACD391"/>
        </w:rPr>
        <w:t xml:space="preserve">España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países </w:t>
      </w:r>
      <w:r>
        <w:rPr>
          <w:color w:val="000000"/>
        </w:rPr>
        <w:t xml:space="preserve">más </w:t>
      </w:r>
      <w:r>
        <w:rPr>
          <w:color w:val="ACD391"/>
        </w:rPr>
        <w:t xml:space="preserve">ingobernables </w:t>
      </w:r>
      <w:r>
        <w:rPr>
          <w:color w:val="000000"/>
        </w:rPr>
        <w:t xml:space="preserve">de </w:t>
      </w:r>
      <w:r>
        <w:rPr>
          <w:color w:val="ACD391"/>
        </w:rPr>
        <w:t xml:space="preserve">Europa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también </w:t>
      </w:r>
      <w:r>
        <w:rPr>
          <w:color w:val="ACD391"/>
        </w:rPr>
        <w:t xml:space="preserve">británico </w:t>
      </w:r>
      <w:r>
        <w:rPr>
          <w:color w:val="000000"/>
        </w:rPr>
        <w:t xml:space="preserve">`` </w:t>
      </w:r>
      <w:r>
        <w:rPr>
          <w:color w:val="000000"/>
        </w:rPr>
        <w:t xml:space="preserve">The-Guardian </w:t>
      </w:r>
      <w:r>
        <w:rPr>
          <w:color w:val="000000"/>
        </w:rPr>
        <w:t xml:space="preserve">'' </w:t>
      </w:r>
      <w:r>
        <w:rPr>
          <w:color w:val="ACD391"/>
        </w:rPr>
        <w:t xml:space="preserve">habla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situación </w:t>
      </w:r>
      <w:r>
        <w:rPr>
          <w:color w:val="ACD391"/>
        </w:rPr>
        <w:t xml:space="preserve">política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CD391"/>
        </w:rPr>
        <w:t xml:space="preserve">caos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irrupción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CD391"/>
        </w:rPr>
        <w:t xml:space="preserve">cambia </w:t>
      </w:r>
      <w:r>
        <w:rPr>
          <w:color w:val="000000"/>
        </w:rPr>
        <w:t xml:space="preserve">el </w:t>
      </w:r>
      <w:r>
        <w:rPr>
          <w:color w:val="000000"/>
        </w:rPr>
        <w:t xml:space="preserve">foco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culpa </w:t>
      </w:r>
      <w:r>
        <w:rPr>
          <w:color w:val="000000"/>
        </w:rPr>
        <w:t xml:space="preserve">.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`` </w:t>
      </w:r>
      <w:r>
        <w:rPr>
          <w:color w:val="000000"/>
        </w:rPr>
        <w:t xml:space="preserve">los </w:t>
      </w:r>
      <w:r>
        <w:rPr>
          <w:color w:val="ACD391"/>
        </w:rPr>
        <w:t xml:space="preserve">esfuerzos </w:t>
      </w:r>
      <w:r>
        <w:rPr>
          <w:color w:val="000000"/>
        </w:rPr>
        <w:t xml:space="preserve">de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visto </w:t>
      </w:r>
      <w:r>
        <w:rPr>
          <w:color w:val="ACD391"/>
        </w:rPr>
        <w:t xml:space="preserve">truncados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CD391"/>
        </w:rPr>
        <w:t xml:space="preserve">rechazo </w:t>
      </w:r>
      <w:r>
        <w:rPr>
          <w:color w:val="000000"/>
        </w:rPr>
        <w:t xml:space="preserve">del </w:t>
      </w:r>
      <w:r>
        <w:rPr>
          <w:color w:val="ACD391"/>
        </w:rPr>
        <w:t xml:space="preserve">partido </w:t>
      </w:r>
      <w:r>
        <w:rPr>
          <w:color w:val="000000"/>
        </w:rPr>
        <w:t xml:space="preserve">de </w:t>
      </w:r>
      <w:r>
        <w:rPr>
          <w:color w:val="ACD391"/>
        </w:rPr>
        <w:t xml:space="preserve">centro-derecha </w:t>
      </w:r>
      <w:r>
        <w:rPr>
          <w:color w:val="ACD391"/>
        </w:rPr>
        <w:t xml:space="preserve">Ciudadanos </w:t>
      </w:r>
      <w:r>
        <w:rPr>
          <w:color w:val="000000"/>
        </w:rPr>
        <w:t xml:space="preserve">'' </w:t>
      </w:r>
      <w:r>
        <w:rPr>
          <w:color w:val="000000"/>
        </w:rPr>
        <w:t xml:space="preserve">a </w:t>
      </w:r>
      <w:r>
        <w:rPr>
          <w:color w:val="ACD391"/>
        </w:rPr>
        <w:t xml:space="preserve">pactar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CD391"/>
        </w:rPr>
        <w:t xml:space="preserve">socialistas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Le </w:t>
      </w:r>
      <w:r>
        <w:rPr>
          <w:color w:val="000000"/>
        </w:rPr>
        <w:t xml:space="preserve">Monde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ACD391"/>
        </w:rPr>
        <w:t xml:space="preserve">medio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moja </w:t>
      </w:r>
      <w:r>
        <w:rPr>
          <w:color w:val="000000"/>
        </w:rPr>
        <w:t xml:space="preserve">al </w:t>
      </w:r>
      <w:r>
        <w:rPr>
          <w:color w:val="ACD391"/>
        </w:rPr>
        <w:t xml:space="preserve">calificar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pasado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28 </w:t>
      </w:r>
      <w:r>
        <w:rPr>
          <w:color w:val="000000"/>
        </w:rPr>
        <w:t xml:space="preserve">de </w:t>
      </w:r>
      <w:r>
        <w:rPr>
          <w:color w:val="ACD391"/>
        </w:rPr>
        <w:t xml:space="preserve">abril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ACD391"/>
        </w:rPr>
        <w:t xml:space="preserve">elucubraciones </w:t>
      </w:r>
      <w:r>
        <w:rPr>
          <w:color w:val="000000"/>
        </w:rPr>
        <w:t xml:space="preserve">, </w:t>
      </w:r>
      <w:r>
        <w:rPr>
          <w:color w:val="BCDF80"/>
        </w:rPr>
        <w:t xml:space="preserve">falsas </w:t>
      </w:r>
      <w:r>
        <w:rPr>
          <w:color w:val="ACD391"/>
        </w:rPr>
        <w:t xml:space="preserve">negociaciones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vetos </w:t>
      </w:r>
      <w:r>
        <w:rPr>
          <w:color w:val="000000"/>
        </w:rPr>
        <w:t xml:space="preserve">y </w:t>
      </w:r>
      <w:r>
        <w:rPr>
          <w:color w:val="000000"/>
        </w:rPr>
        <w:t xml:space="preserve">mala </w:t>
      </w:r>
      <w:r>
        <w:rPr>
          <w:color w:val="000000"/>
        </w:rPr>
        <w:t xml:space="preserve">fe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ACD391"/>
        </w:rPr>
        <w:t xml:space="preserve">medios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000000"/>
        </w:rPr>
        <w:t xml:space="preserve">aleman </w:t>
      </w:r>
      <w:r>
        <w:rPr>
          <w:color w:val="000000"/>
        </w:rPr>
        <w:t xml:space="preserve">`` </w:t>
      </w:r>
      <w:r>
        <w:rPr>
          <w:color w:val="ACD391"/>
        </w:rPr>
        <w:t xml:space="preserve">Suddeutche-Zeitung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creen </w:t>
      </w:r>
      <w:r>
        <w:rPr>
          <w:color w:val="000000"/>
        </w:rPr>
        <w:t xml:space="preserve">que </w:t>
      </w:r>
      <w:r>
        <w:rPr>
          <w:color w:val="ACD391"/>
        </w:rPr>
        <w:t xml:space="preserve">Sánchez </w:t>
      </w:r>
      <w:r>
        <w:rPr>
          <w:color w:val="000000"/>
        </w:rPr>
        <w:t xml:space="preserve">`` </w:t>
      </w:r>
      <w:r>
        <w:rPr>
          <w:color w:val="ACD391"/>
        </w:rPr>
        <w:t xml:space="preserve">asume </w:t>
      </w:r>
      <w:r>
        <w:rPr>
          <w:color w:val="000000"/>
        </w:rPr>
        <w:t xml:space="preserve">un </w:t>
      </w:r>
      <w:r>
        <w:rPr>
          <w:color w:val="ACD391"/>
        </w:rPr>
        <w:t xml:space="preserve">gran </w:t>
      </w:r>
      <w:r>
        <w:rPr>
          <w:color w:val="ACD391"/>
        </w:rPr>
        <w:t xml:space="preserve">riesgo </w:t>
      </w:r>
      <w:r>
        <w:rPr>
          <w:color w:val="000000"/>
        </w:rPr>
        <w:t xml:space="preserve">''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repetición </w:t>
      </w:r>
      <w:r>
        <w:rPr>
          <w:color w:val="ACD391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sueca </w:t>
      </w:r>
      <w:r>
        <w:rPr>
          <w:color w:val="BCDF80"/>
        </w:rPr>
        <w:t xml:space="preserve">Greta-Thumberg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ACD391"/>
        </w:rPr>
        <w:t xml:space="preserve">años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BCDF80"/>
        </w:rPr>
        <w:t xml:space="preserve">agosto </w:t>
      </w:r>
      <w:r>
        <w:rPr>
          <w:color w:val="000000"/>
        </w:rPr>
        <w:t xml:space="preserve">de </w:t>
      </w:r>
      <w:r>
        <w:rPr>
          <w:color w:val="ACD391"/>
        </w:rPr>
        <w:t xml:space="preserve">2018 </w:t>
      </w:r>
      <w:r>
        <w:rPr>
          <w:color w:val="000000"/>
        </w:rPr>
        <w:t xml:space="preserve">, </w:t>
      </w:r>
      <w:r>
        <w:rPr>
          <w:color w:val="000000"/>
        </w:rPr>
        <w:t xml:space="preserve">dejó </w:t>
      </w:r>
      <w:r>
        <w:rPr>
          <w:color w:val="000000"/>
        </w:rPr>
        <w:t xml:space="preserve">la </w:t>
      </w:r>
      <w:r>
        <w:rPr>
          <w:color w:val="BCDF80"/>
        </w:rPr>
        <w:t xml:space="preserve">escuela </w:t>
      </w:r>
      <w:r>
        <w:rPr>
          <w:color w:val="000000"/>
        </w:rPr>
        <w:t xml:space="preserve">para </w:t>
      </w:r>
      <w:r>
        <w:rPr>
          <w:color w:val="ACD391"/>
        </w:rPr>
        <w:t xml:space="preserve">reclamar </w:t>
      </w:r>
      <w:r>
        <w:rPr>
          <w:color w:val="ACD391"/>
        </w:rPr>
        <w:t xml:space="preserve">acciones </w:t>
      </w:r>
      <w:r>
        <w:rPr>
          <w:color w:val="000000"/>
        </w:rPr>
        <w:t xml:space="preserve">más </w:t>
      </w:r>
      <w:r>
        <w:rPr>
          <w:color w:val="BCDF80"/>
        </w:rPr>
        <w:t xml:space="preserve">decididas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CD391"/>
        </w:rPr>
        <w:t xml:space="preserve">cambio </w:t>
      </w:r>
      <w:r>
        <w:rPr>
          <w:color w:val="ACD391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hizo </w:t>
      </w:r>
      <w:r>
        <w:rPr>
          <w:color w:val="BCDF80"/>
        </w:rPr>
        <w:t xml:space="preserve">delante </w:t>
      </w:r>
      <w:r>
        <w:rPr>
          <w:color w:val="000000"/>
        </w:rPr>
        <w:t xml:space="preserve">del </w:t>
      </w:r>
      <w:r>
        <w:rPr>
          <w:color w:val="ACD391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CD391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ACD391"/>
        </w:rPr>
        <w:t xml:space="preserve">cartel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ACD391"/>
        </w:rPr>
        <w:t xml:space="preserve">Huelga </w:t>
      </w:r>
      <w:r>
        <w:rPr>
          <w:color w:val="BCDF80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ACD391"/>
        </w:rPr>
        <w:t xml:space="preserve">clima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CD391"/>
        </w:rPr>
        <w:t xml:space="preserve">mensaje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tan </w:t>
      </w:r>
      <w:r>
        <w:rPr>
          <w:color w:val="BCDF80"/>
        </w:rPr>
        <w:t xml:space="preserve">global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ACD391"/>
        </w:rPr>
        <w:t xml:space="preserve">símbolo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convertido </w:t>
      </w:r>
      <w:r>
        <w:rPr>
          <w:color w:val="BCDF80"/>
        </w:rPr>
        <w:t xml:space="preserve">Greta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BCDF80"/>
        </w:rPr>
        <w:t xml:space="preserve">defensores </w:t>
      </w:r>
      <w:r>
        <w:rPr>
          <w:color w:val="000000"/>
        </w:rPr>
        <w:t xml:space="preserve">del </w:t>
      </w:r>
      <w:r>
        <w:rPr>
          <w:color w:val="ACD391"/>
        </w:rPr>
        <w:t xml:space="preserve">medio </w:t>
      </w:r>
      <w:r>
        <w:rPr>
          <w:color w:val="ACD391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BCDF80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BCDF80"/>
        </w:rPr>
        <w:t xml:space="preserve">adolescente </w:t>
      </w:r>
      <w:r>
        <w:rPr>
          <w:color w:val="ACD391"/>
        </w:rPr>
        <w:t xml:space="preserve">participará </w:t>
      </w:r>
      <w:r>
        <w:rPr>
          <w:color w:val="ACD391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ACD391"/>
        </w:rPr>
        <w:t xml:space="preserve">activistas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de </w:t>
      </w:r>
      <w:r>
        <w:rPr>
          <w:color w:val="ACD391"/>
        </w:rPr>
        <w:t xml:space="preserve">Acción-Climática </w:t>
      </w:r>
      <w:r>
        <w:rPr>
          <w:color w:val="000000"/>
        </w:rPr>
        <w:t xml:space="preserve">que </w:t>
      </w:r>
      <w:r>
        <w:rPr>
          <w:color w:val="ACD391"/>
        </w:rPr>
        <w:t xml:space="preserve">organiza </w:t>
      </w:r>
      <w:r>
        <w:rPr>
          <w:color w:val="ACD391"/>
        </w:rPr>
        <w:t xml:space="preserve">Naciones-Unidas </w:t>
      </w:r>
      <w:r>
        <w:rPr>
          <w:color w:val="000000"/>
        </w:rPr>
        <w:t xml:space="preserve">en </w:t>
      </w:r>
      <w:r>
        <w:rPr>
          <w:color w:val="ACD391"/>
        </w:rPr>
        <w:t xml:space="preserve">Nueva-York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ACD391"/>
        </w:rPr>
        <w:t xml:space="preserve">allí </w:t>
      </w:r>
      <w:r>
        <w:rPr>
          <w:color w:val="000000"/>
        </w:rPr>
        <w:t xml:space="preserve">están </w:t>
      </w:r>
      <w:r>
        <w:rPr>
          <w:color w:val="ACD391"/>
        </w:rPr>
        <w:t xml:space="preserve">empezando </w:t>
      </w:r>
      <w:r>
        <w:rPr>
          <w:color w:val="000000"/>
        </w:rPr>
        <w:t xml:space="preserve">a </w:t>
      </w:r>
      <w:r>
        <w:rPr>
          <w:color w:val="ACD391"/>
        </w:rPr>
        <w:t xml:space="preserve">llegar </w:t>
      </w:r>
      <w:r>
        <w:rPr>
          <w:color w:val="000000"/>
        </w:rPr>
        <w:t xml:space="preserve">los </w:t>
      </w:r>
      <w:r>
        <w:rPr>
          <w:color w:val="ACD391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60 </w:t>
      </w:r>
      <w:r>
        <w:rPr>
          <w:color w:val="ACD391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urgencia </w:t>
      </w:r>
      <w:r>
        <w:rPr>
          <w:color w:val="000000"/>
        </w:rPr>
        <w:t xml:space="preserve">de </w:t>
      </w:r>
      <w:r>
        <w:rPr>
          <w:color w:val="BCDF80"/>
        </w:rPr>
        <w:t xml:space="preserve">frenar </w:t>
      </w:r>
      <w:r>
        <w:rPr>
          <w:color w:val="000000"/>
        </w:rPr>
        <w:t xml:space="preserve">el </w:t>
      </w:r>
      <w:r>
        <w:rPr>
          <w:color w:val="ACD391"/>
        </w:rPr>
        <w:t xml:space="preserve">calentamiento </w:t>
      </w:r>
      <w:r>
        <w:rPr>
          <w:color w:val="BCDF80"/>
        </w:rPr>
        <w:t xml:space="preserve">global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ACD391"/>
        </w:rPr>
        <w:t xml:space="preserve">ngel </w:t>
      </w:r>
      <w:r>
        <w:rPr>
          <w:color w:val="ACD391"/>
        </w:rPr>
        <w:t xml:space="preserve">Abad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BCDF80"/>
        </w:rPr>
        <w:t xml:space="preserve">urgencia </w:t>
      </w:r>
      <w:r>
        <w:rPr>
          <w:color w:val="ACD391"/>
        </w:rPr>
        <w:t xml:space="preserve">inapelable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últimos </w:t>
      </w:r>
      <w:r>
        <w:rPr>
          <w:color w:val="ACD391"/>
        </w:rPr>
        <w:t xml:space="preserve">cinco </w:t>
      </w:r>
      <w:r>
        <w:rPr>
          <w:color w:val="ACD391"/>
        </w:rPr>
        <w:t xml:space="preserve">años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toman </w:t>
      </w:r>
      <w:r>
        <w:rPr>
          <w:color w:val="ACD391"/>
        </w:rPr>
        <w:t xml:space="preserve">medidas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000000"/>
        </w:rPr>
        <w:t xml:space="preserve">cálidos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historia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humanidad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 </w:t>
      </w:r>
      <w:r>
        <w:rPr>
          <w:color w:val="BCDF80"/>
        </w:rPr>
        <w:t xml:space="preserve">cumbre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ACD391"/>
        </w:rPr>
        <w:t xml:space="preserve">invitados </w:t>
      </w:r>
      <w:r>
        <w:rPr>
          <w:color w:val="000000"/>
        </w:rPr>
        <w:t xml:space="preserve">60 </w:t>
      </w:r>
      <w:r>
        <w:rPr>
          <w:color w:val="ACD391"/>
        </w:rPr>
        <w:t xml:space="preserve">países </w:t>
      </w:r>
      <w:r>
        <w:rPr>
          <w:color w:val="000000"/>
        </w:rPr>
        <w:t xml:space="preserve">que </w:t>
      </w:r>
      <w:r>
        <w:rPr>
          <w:color w:val="000000"/>
        </w:rPr>
        <w:t xml:space="preserve">vienen </w:t>
      </w:r>
      <w:r>
        <w:rPr>
          <w:color w:val="000000"/>
        </w:rPr>
        <w:t xml:space="preserve">con </w:t>
      </w:r>
      <w:r>
        <w:rPr>
          <w:color w:val="ACD391"/>
        </w:rPr>
        <w:t xml:space="preserve">proyectos </w:t>
      </w:r>
      <w:r>
        <w:rPr>
          <w:color w:val="ACD391"/>
        </w:rPr>
        <w:t xml:space="preserve">concretos </w:t>
      </w:r>
      <w:r>
        <w:rPr>
          <w:color w:val="000000"/>
        </w:rPr>
        <w:t xml:space="preserve">para </w:t>
      </w:r>
      <w:r>
        <w:rPr>
          <w:color w:val="ACD391"/>
        </w:rPr>
        <w:t xml:space="preserve">alcanzar </w:t>
      </w:r>
      <w:r>
        <w:rPr>
          <w:color w:val="000000"/>
        </w:rPr>
        <w:t xml:space="preserve">el </w:t>
      </w:r>
      <w:r>
        <w:rPr>
          <w:color w:val="ACD391"/>
        </w:rPr>
        <w:t xml:space="preserve">objetivo </w:t>
      </w:r>
      <w:r>
        <w:rPr>
          <w:color w:val="000000"/>
        </w:rPr>
        <w:t xml:space="preserve">de </w:t>
      </w:r>
      <w:r>
        <w:rPr>
          <w:color w:val="BCDF80"/>
        </w:rPr>
        <w:t xml:space="preserve">descargo </w:t>
      </w:r>
      <w:r>
        <w:rPr>
          <w:color w:val="000000"/>
        </w:rPr>
        <w:t xml:space="preserve">Níjar </w:t>
      </w:r>
      <w:r>
        <w:rPr>
          <w:color w:val="000000"/>
        </w:rPr>
        <w:t xml:space="preserve">las </w:t>
      </w:r>
      <w:r>
        <w:rPr>
          <w:color w:val="ACD391"/>
        </w:rPr>
        <w:t xml:space="preserve">economías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segunda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del </w:t>
      </w:r>
      <w:r>
        <w:rPr>
          <w:color w:val="ACD391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CD391"/>
        </w:rPr>
        <w:t xml:space="preserve">hacerlo </w:t>
      </w:r>
      <w:r>
        <w:rPr>
          <w:color w:val="000000"/>
        </w:rPr>
        <w:t xml:space="preserve">de </w:t>
      </w:r>
      <w:r>
        <w:rPr>
          <w:color w:val="ACD391"/>
        </w:rPr>
        <w:t xml:space="preserve">manera </w:t>
      </w:r>
      <w:r>
        <w:rPr>
          <w:color w:val="ACD391"/>
        </w:rPr>
        <w:t xml:space="preserve">justa </w:t>
      </w:r>
      <w:r>
        <w:rPr>
          <w:color w:val="000000"/>
        </w:rPr>
        <w:t xml:space="preserve">, </w:t>
      </w:r>
      <w:r>
        <w:rPr>
          <w:color w:val="ACD391"/>
        </w:rPr>
        <w:t xml:space="preserve">aunque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nada </w:t>
      </w:r>
      <w:r>
        <w:rPr>
          <w:color w:val="ACD391"/>
        </w:rPr>
        <w:t xml:space="preserve">bien </w:t>
      </w:r>
      <w:r>
        <w:rPr>
          <w:color w:val="000000"/>
        </w:rPr>
        <w:t xml:space="preserve">. </w:t>
      </w:r>
      <w:r>
        <w:rPr>
          <w:color w:val="ACD391"/>
        </w:rPr>
        <w:t xml:space="preserve">Encima </w:t>
      </w:r>
      <w:r>
        <w:rPr>
          <w:color w:val="000000"/>
        </w:rPr>
        <w:t xml:space="preserve">,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países </w:t>
      </w:r>
      <w:r>
        <w:rPr>
          <w:color w:val="000000"/>
        </w:rPr>
        <w:t xml:space="preserve">más </w:t>
      </w:r>
      <w:r>
        <w:rPr>
          <w:color w:val="BCDF80"/>
        </w:rPr>
        <w:t xml:space="preserve">contaminantes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ACD391"/>
        </w:rPr>
        <w:t xml:space="preserve">socio </w:t>
      </w:r>
      <w:r>
        <w:rPr>
          <w:color w:val="ACD391"/>
        </w:rPr>
        <w:t xml:space="preserve">crucial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del </w:t>
      </w:r>
      <w:r>
        <w:rPr>
          <w:color w:val="ACD391"/>
        </w:rPr>
        <w:t xml:space="preserve">proyecto </w:t>
      </w:r>
      <w:r>
        <w:rPr>
          <w:color w:val="000000"/>
        </w:rPr>
        <w:t xml:space="preserve">. </w:t>
      </w:r>
      <w:r>
        <w:rPr>
          <w:color w:val="000000"/>
        </w:rPr>
        <w:t xml:space="preserve">--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retirado </w:t>
      </w:r>
      <w:r>
        <w:rPr>
          <w:color w:val="000000"/>
        </w:rPr>
        <w:t xml:space="preserve">del </w:t>
      </w:r>
      <w:r>
        <w:rPr>
          <w:color w:val="ACD391"/>
        </w:rPr>
        <w:t xml:space="preserve">proyecto </w:t>
      </w:r>
      <w:r>
        <w:rPr>
          <w:color w:val="000000"/>
        </w:rPr>
        <w:t xml:space="preserve">. </w:t>
      </w:r>
      <w:r>
        <w:rPr>
          <w:color w:val="ACD391"/>
        </w:rPr>
        <w:t xml:space="preserve">España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tiene </w:t>
      </w:r>
      <w:r>
        <w:rPr>
          <w:color w:val="000000"/>
        </w:rPr>
        <w:t xml:space="preserve">su </w:t>
      </w:r>
      <w:r>
        <w:rPr>
          <w:color w:val="ACD391"/>
        </w:rPr>
        <w:t xml:space="preserve">papel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del </w:t>
      </w:r>
      <w:r>
        <w:rPr>
          <w:color w:val="ACD391"/>
        </w:rPr>
        <w:t xml:space="preserve">clima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ACD391"/>
        </w:rPr>
        <w:t xml:space="preserve">junto </w:t>
      </w:r>
      <w:r>
        <w:rPr>
          <w:color w:val="000000"/>
        </w:rPr>
        <w:t xml:space="preserve">a </w:t>
      </w:r>
      <w:r>
        <w:rPr>
          <w:color w:val="000000"/>
        </w:rPr>
        <w:t xml:space="preserve">Perú </w:t>
      </w:r>
      <w:r>
        <w:rPr>
          <w:color w:val="000000"/>
        </w:rPr>
        <w:t xml:space="preserve">, </w:t>
      </w:r>
      <w:r>
        <w:rPr>
          <w:color w:val="ACD391"/>
        </w:rPr>
        <w:t xml:space="preserve">lidera </w:t>
      </w:r>
      <w:r>
        <w:rPr>
          <w:color w:val="000000"/>
        </w:rPr>
        <w:t xml:space="preserve">una </w:t>
      </w:r>
      <w:r>
        <w:rPr>
          <w:color w:val="ACD391"/>
        </w:rPr>
        <w:t xml:space="preserve">iniciativa </w:t>
      </w:r>
      <w:r>
        <w:rPr>
          <w:color w:val="BCDF80"/>
        </w:rPr>
        <w:t xml:space="preserve">internacional </w:t>
      </w:r>
      <w:r>
        <w:rPr>
          <w:color w:val="000000"/>
        </w:rPr>
        <w:t xml:space="preserve">para </w:t>
      </w:r>
      <w:r>
        <w:rPr>
          <w:color w:val="ACD391"/>
        </w:rPr>
        <w:t xml:space="preserve">incluir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toma </w:t>
      </w:r>
      <w:r>
        <w:rPr>
          <w:color w:val="000000"/>
        </w:rPr>
        <w:t xml:space="preserve">de </w:t>
      </w:r>
      <w:r>
        <w:rPr>
          <w:color w:val="ACD391"/>
        </w:rPr>
        <w:t xml:space="preserve">decisiones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ACD391"/>
        </w:rPr>
        <w:t xml:space="preserve">cambio </w:t>
      </w:r>
      <w:r>
        <w:rPr>
          <w:color w:val="ACD391"/>
        </w:rPr>
        <w:t xml:space="preserve">climático </w:t>
      </w:r>
      <w:r>
        <w:rPr>
          <w:color w:val="000000"/>
        </w:rPr>
        <w:t xml:space="preserve">, </w:t>
      </w:r>
      <w:r>
        <w:rPr>
          <w:color w:val="000000"/>
        </w:rPr>
        <w:t xml:space="preserve">entre </w:t>
      </w:r>
      <w:r>
        <w:rPr>
          <w:color w:val="000000"/>
        </w:rPr>
        <w:t xml:space="preserve">otros </w:t>
      </w:r>
      <w:r>
        <w:rPr>
          <w:color w:val="ACD391"/>
        </w:rPr>
        <w:t xml:space="preserve">objetivos </w:t>
      </w:r>
      <w:r>
        <w:rPr>
          <w:color w:val="000000"/>
        </w:rPr>
        <w:t xml:space="preserve">. </w:t>
      </w:r>
      <w:r>
        <w:rPr>
          <w:color w:val="ACD391"/>
        </w:rPr>
        <w:t xml:space="preserve">Varios </w:t>
      </w:r>
      <w:r>
        <w:rPr>
          <w:color w:val="ACD391"/>
        </w:rPr>
        <w:t xml:space="preserve">ministros </w:t>
      </w:r>
      <w:r>
        <w:rPr>
          <w:color w:val="ACD391"/>
        </w:rPr>
        <w:t xml:space="preserve">acompañan </w:t>
      </w:r>
      <w:r>
        <w:rPr>
          <w:color w:val="000000"/>
        </w:rPr>
        <w:t xml:space="preserve">a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ACD391"/>
        </w:rPr>
        <w:t xml:space="preserve">Naciones-Unidas </w:t>
      </w:r>
      <w:r>
        <w:rPr>
          <w:color w:val="000000"/>
        </w:rPr>
        <w:t xml:space="preserve">para </w:t>
      </w:r>
      <w:r>
        <w:rPr>
          <w:color w:val="ACD391"/>
        </w:rPr>
        <w:t xml:space="preserve">participar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Asamblea-General </w:t>
      </w:r>
      <w:r>
        <w:rPr>
          <w:color w:val="000000"/>
        </w:rPr>
        <w:t xml:space="preserve">, </w:t>
      </w:r>
      <w:r>
        <w:rPr>
          <w:color w:val="ACD391"/>
        </w:rPr>
        <w:t xml:space="preserve">Carina-Verdú </w:t>
      </w:r>
      <w:r>
        <w:rPr>
          <w:color w:val="000000"/>
        </w:rPr>
        <w:t xml:space="preserve">. </w:t>
      </w:r>
      <w:r>
        <w:rPr>
          <w:color w:val="ACD391"/>
        </w:rPr>
        <w:t xml:space="preserve">Pedro-Sánchez </w:t>
      </w:r>
      <w:r>
        <w:rPr>
          <w:color w:val="000000"/>
        </w:rPr>
        <w:t xml:space="preserve">vuela </w:t>
      </w:r>
      <w:r>
        <w:rPr>
          <w:color w:val="000000"/>
        </w:rPr>
        <w:t xml:space="preserve">ya </w:t>
      </w:r>
      <w:r>
        <w:rPr>
          <w:color w:val="ACD391"/>
        </w:rPr>
        <w:t xml:space="preserve">hacia </w:t>
      </w:r>
      <w:r>
        <w:rPr>
          <w:color w:val="ACD391"/>
        </w:rPr>
        <w:t xml:space="preserve">Nueva-York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le </w:t>
      </w:r>
      <w:r>
        <w:rPr>
          <w:color w:val="ACD391"/>
        </w:rPr>
        <w:t xml:space="preserve">espera </w:t>
      </w:r>
      <w:r>
        <w:rPr>
          <w:color w:val="000000"/>
        </w:rPr>
        <w:t xml:space="preserve">una </w:t>
      </w:r>
      <w:r>
        <w:rPr>
          <w:color w:val="ACD391"/>
        </w:rPr>
        <w:t xml:space="preserve">intensa </w:t>
      </w:r>
      <w:r>
        <w:rPr>
          <w:color w:val="ACD391"/>
        </w:rPr>
        <w:t xml:space="preserve">agenda </w:t>
      </w:r>
      <w:r>
        <w:rPr>
          <w:color w:val="000000"/>
        </w:rPr>
        <w:t xml:space="preserve">. </w:t>
      </w:r>
      <w:r>
        <w:rPr>
          <w:color w:val="ACD391"/>
        </w:rPr>
        <w:t xml:space="preserve">Además </w:t>
      </w:r>
      <w:r>
        <w:rPr>
          <w:color w:val="000000"/>
        </w:rPr>
        <w:t xml:space="preserve">de </w:t>
      </w:r>
      <w:r>
        <w:rPr>
          <w:color w:val="ACD391"/>
        </w:rPr>
        <w:t xml:space="preserve">intervenir </w:t>
      </w:r>
      <w:r>
        <w:rPr>
          <w:color w:val="000000"/>
        </w:rPr>
        <w:t xml:space="preserve">, </w:t>
      </w:r>
      <w:r>
        <w:rPr>
          <w:color w:val="ACD391"/>
        </w:rPr>
        <w:t xml:space="preserve">participará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cumbre </w:t>
      </w:r>
      <w:r>
        <w:rPr>
          <w:color w:val="000000"/>
        </w:rPr>
        <w:t xml:space="preserve">del </w:t>
      </w:r>
      <w:r>
        <w:rPr>
          <w:color w:val="ACD391"/>
        </w:rPr>
        <w:t xml:space="preserve">clima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disolución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BCDF80"/>
        </w:rPr>
        <w:t xml:space="preserve">Cortes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ACD391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ACD391"/>
        </w:rPr>
        <w:t xml:space="preserve">presencia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ACD391"/>
        </w:rPr>
        <w:t xml:space="preserve">levantado </w:t>
      </w:r>
      <w:r>
        <w:rPr>
          <w:color w:val="ACD391"/>
        </w:rPr>
        <w:t xml:space="preserve">críticas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oposición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ACD391"/>
        </w:rPr>
        <w:t xml:space="preserve">gusta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presidente </w:t>
      </w:r>
      <w:r>
        <w:rPr>
          <w:color w:val="000000"/>
        </w:rPr>
        <w:t xml:space="preserve">no </w:t>
      </w:r>
      <w:r>
        <w:rPr>
          <w:color w:val="000000"/>
        </w:rPr>
        <w:t xml:space="preserve">este </w:t>
      </w:r>
      <w:r>
        <w:rPr>
          <w:color w:val="000000"/>
        </w:rPr>
        <w:t xml:space="preserve">en </w:t>
      </w:r>
      <w:r>
        <w:rPr>
          <w:color w:val="ACD391"/>
        </w:rPr>
        <w:t xml:space="preserve">España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. </w:t>
      </w:r>
      <w:r>
        <w:rPr>
          <w:color w:val="ACD391"/>
        </w:rPr>
        <w:t xml:space="preserve">Moncloa </w:t>
      </w:r>
      <w:r>
        <w:rPr>
          <w:color w:val="ACD391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raro </w:t>
      </w:r>
      <w:r>
        <w:rPr>
          <w:color w:val="000000"/>
        </w:rPr>
        <w:t xml:space="preserve">sería </w:t>
      </w:r>
      <w:r>
        <w:rPr>
          <w:color w:val="000000"/>
        </w:rPr>
        <w:t xml:space="preserve">no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este </w:t>
      </w:r>
      <w:r>
        <w:rPr>
          <w:color w:val="BCDF80"/>
        </w:rPr>
        <w:t xml:space="preserve">viaje </w:t>
      </w:r>
      <w:r>
        <w:rPr>
          <w:color w:val="000000"/>
        </w:rPr>
        <w:t xml:space="preserve">que </w:t>
      </w:r>
      <w:r>
        <w:rPr>
          <w:color w:val="BCDF80"/>
        </w:rPr>
        <w:t xml:space="preserve">refuerza </w:t>
      </w:r>
      <w:r>
        <w:rPr>
          <w:color w:val="000000"/>
        </w:rPr>
        <w:t xml:space="preserve">su </w:t>
      </w:r>
      <w:r>
        <w:rPr>
          <w:color w:val="BCDF80"/>
        </w:rPr>
        <w:t xml:space="preserve">imagen </w:t>
      </w:r>
      <w:r>
        <w:rPr>
          <w:color w:val="BCDF80"/>
        </w:rPr>
        <w:t xml:space="preserve">internacional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000000"/>
        </w:rPr>
        <w:t xml:space="preserve">verá </w:t>
      </w:r>
      <w:r>
        <w:rPr>
          <w:color w:val="000000"/>
        </w:rPr>
        <w:t xml:space="preserve">con </w:t>
      </w:r>
      <w:r>
        <w:rPr>
          <w:color w:val="BCDF80"/>
        </w:rPr>
        <w:t xml:space="preserve">personajes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CD391"/>
        </w:rPr>
        <w:t xml:space="preserve">mundo </w:t>
      </w:r>
      <w:r>
        <w:rPr>
          <w:color w:val="000000"/>
        </w:rPr>
        <w:t xml:space="preserve">. </w:t>
      </w:r>
      <w:r>
        <w:rPr>
          <w:color w:val="ACD391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dicen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debe </w:t>
      </w:r>
      <w:r>
        <w:rPr>
          <w:color w:val="ACD391"/>
        </w:rPr>
        <w:t xml:space="preserve">funcionar </w:t>
      </w:r>
      <w:r>
        <w:rPr>
          <w:color w:val="ACD391"/>
        </w:rPr>
        <w:t xml:space="preserve">aunque </w:t>
      </w:r>
      <w:r>
        <w:rPr>
          <w:color w:val="000000"/>
        </w:rPr>
        <w:t xml:space="preserve">esté </w:t>
      </w:r>
      <w:r>
        <w:rPr>
          <w:color w:val="000000"/>
        </w:rPr>
        <w:t xml:space="preserve">en </w:t>
      </w:r>
      <w:r>
        <w:rPr>
          <w:color w:val="ACD391"/>
        </w:rPr>
        <w:t xml:space="preserve">funciones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grandes </w:t>
      </w:r>
      <w:r>
        <w:rPr>
          <w:color w:val="000000"/>
        </w:rPr>
        <w:t xml:space="preserve">retos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CD391"/>
        </w:rPr>
        <w:t xml:space="preserve">planeta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cambio </w:t>
      </w:r>
      <w:r>
        <w:rPr>
          <w:color w:val="ACD391"/>
        </w:rPr>
        <w:t xml:space="preserve">climático </w:t>
      </w:r>
      <w:r>
        <w:rPr>
          <w:color w:val="BCDF80"/>
        </w:rPr>
        <w:t xml:space="preserve">agravará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BCDF80"/>
        </w:rPr>
        <w:t xml:space="preserve">llueve </w:t>
      </w:r>
      <w:r>
        <w:rPr>
          <w:color w:val="000000"/>
        </w:rPr>
        <w:t xml:space="preserve">menos </w:t>
      </w:r>
      <w:r>
        <w:rPr>
          <w:color w:val="000000"/>
        </w:rPr>
        <w:t xml:space="preserve">y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hay </w:t>
      </w:r>
      <w:r>
        <w:rPr>
          <w:color w:val="000000"/>
        </w:rPr>
        <w:t xml:space="preserve">más </w:t>
      </w:r>
      <w:r>
        <w:rPr>
          <w:color w:val="ACD391"/>
        </w:rPr>
        <w:t xml:space="preserve">demanda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conoce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ACD391"/>
        </w:rPr>
        <w:t xml:space="preserve">estrés </w:t>
      </w:r>
      <w:r>
        <w:rPr>
          <w:color w:val="ACD391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ACD391"/>
        </w:rPr>
        <w:t xml:space="preserve">España </w:t>
      </w:r>
      <w:r>
        <w:rPr>
          <w:color w:val="ACD391"/>
        </w:rPr>
        <w:t xml:space="preserve">figura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ACD391"/>
        </w:rPr>
        <w:t xml:space="preserve">países </w:t>
      </w:r>
      <w:r>
        <w:rPr>
          <w:color w:val="000000"/>
        </w:rPr>
        <w:t xml:space="preserve">del </w:t>
      </w:r>
      <w:r>
        <w:rPr>
          <w:color w:val="ACD391"/>
        </w:rPr>
        <w:t xml:space="preserve">mundo </w:t>
      </w:r>
      <w:r>
        <w:rPr>
          <w:color w:val="000000"/>
        </w:rPr>
        <w:t xml:space="preserve">más </w:t>
      </w:r>
      <w:r>
        <w:rPr>
          <w:color w:val="ACD391"/>
        </w:rPr>
        <w:t xml:space="preserve">afectados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. </w:t>
      </w:r>
      <w:r>
        <w:rPr>
          <w:color w:val="BCDF80"/>
        </w:rPr>
        <w:t xml:space="preserve">frica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Amazonia </w:t>
      </w:r>
      <w:r>
        <w:rPr>
          <w:color w:val="000000"/>
        </w:rPr>
        <w:t xml:space="preserve">, </w:t>
      </w:r>
      <w:r>
        <w:rPr>
          <w:color w:val="ACD391"/>
        </w:rPr>
        <w:t xml:space="preserve">Siberia </w:t>
      </w:r>
      <w:r>
        <w:rPr>
          <w:color w:val="000000"/>
        </w:rPr>
        <w:t xml:space="preserve">o </w:t>
      </w:r>
      <w:r>
        <w:rPr>
          <w:color w:val="ACD391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incendios </w:t>
      </w:r>
      <w:r>
        <w:rPr>
          <w:color w:val="BCDF80"/>
        </w:rPr>
        <w:t xml:space="preserve">arrasan </w:t>
      </w:r>
      <w:r>
        <w:rPr>
          <w:color w:val="BCDF80"/>
        </w:rPr>
        <w:t xml:space="preserve">regiones </w:t>
      </w:r>
      <w:r>
        <w:rPr>
          <w:color w:val="000000"/>
        </w:rPr>
        <w:t xml:space="preserve">del </w:t>
      </w:r>
      <w:r>
        <w:rPr>
          <w:color w:val="ACD391"/>
        </w:rPr>
        <w:t xml:space="preserve">mundo </w:t>
      </w:r>
      <w:r>
        <w:rPr>
          <w:color w:val="000000"/>
        </w:rPr>
        <w:t xml:space="preserve">donde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últimos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humedad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baja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ACD391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cambio </w:t>
      </w:r>
      <w:r>
        <w:rPr>
          <w:color w:val="ACD391"/>
        </w:rPr>
        <w:t xml:space="preserve">climático </w:t>
      </w:r>
      <w:r>
        <w:rPr>
          <w:color w:val="000000"/>
        </w:rPr>
        <w:t xml:space="preserve">está </w:t>
      </w:r>
      <w:r>
        <w:rPr>
          <w:color w:val="ACD391"/>
        </w:rPr>
        <w:t xml:space="preserve">cambiando </w:t>
      </w:r>
      <w:r>
        <w:rPr>
          <w:color w:val="000000"/>
        </w:rPr>
        <w:t xml:space="preserve">los </w:t>
      </w:r>
      <w:r>
        <w:rPr>
          <w:color w:val="ACD391"/>
        </w:rPr>
        <w:t xml:space="preserve">patrones </w:t>
      </w:r>
      <w:r>
        <w:rPr>
          <w:color w:val="ACD391"/>
        </w:rPr>
        <w:t xml:space="preserve">climatológicos </w:t>
      </w:r>
      <w:r>
        <w:rPr>
          <w:color w:val="000000"/>
        </w:rPr>
        <w:t xml:space="preserve">a </w:t>
      </w:r>
      <w:r>
        <w:rPr>
          <w:color w:val="ACD391"/>
        </w:rPr>
        <w:t xml:space="preserve">escala </w:t>
      </w:r>
      <w:r>
        <w:rPr>
          <w:color w:val="ACD391"/>
        </w:rPr>
        <w:t xml:space="preserve">mundial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BCDF80"/>
        </w:rPr>
        <w:t xml:space="preserve">lugares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ACD391"/>
        </w:rPr>
        <w:t xml:space="preserve">produciendo </w:t>
      </w:r>
      <w:r>
        <w:rPr>
          <w:color w:val="000000"/>
        </w:rPr>
        <w:t xml:space="preserve">más </w:t>
      </w:r>
      <w:r>
        <w:rPr>
          <w:color w:val="ACD391"/>
        </w:rPr>
        <w:t xml:space="preserve">precipitaciones </w:t>
      </w:r>
      <w:r>
        <w:rPr>
          <w:color w:val="000000"/>
        </w:rPr>
        <w:t xml:space="preserve">, </w:t>
      </w:r>
      <w:r>
        <w:rPr>
          <w:color w:val="ACD391"/>
        </w:rPr>
        <w:t xml:space="preserve">incluso </w:t>
      </w:r>
      <w:r>
        <w:rPr>
          <w:color w:val="000000"/>
        </w:rPr>
        <w:t xml:space="preserve">más </w:t>
      </w:r>
      <w:r>
        <w:rPr>
          <w:color w:val="BCDF80"/>
        </w:rPr>
        <w:t xml:space="preserve">torrenciales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otros </w:t>
      </w:r>
      <w:r>
        <w:rPr>
          <w:color w:val="000000"/>
        </w:rPr>
        <w:t xml:space="preserve">está </w:t>
      </w:r>
      <w:r>
        <w:rPr>
          <w:color w:val="ACD391"/>
        </w:rPr>
        <w:t xml:space="preserve">provocando </w:t>
      </w:r>
      <w:r>
        <w:rPr>
          <w:color w:val="000000"/>
        </w:rPr>
        <w:t xml:space="preserve">esa </w:t>
      </w:r>
      <w:r>
        <w:rPr>
          <w:color w:val="ACD391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esa </w:t>
      </w:r>
      <w:r>
        <w:rPr>
          <w:color w:val="ACD391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ACD391"/>
        </w:rPr>
        <w:t xml:space="preserve">Sequías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BCDF80"/>
        </w:rPr>
        <w:t xml:space="preserve">persistentes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ACD391"/>
        </w:rPr>
        <w:t xml:space="preserve">originando </w:t>
      </w:r>
      <w:r>
        <w:rPr>
          <w:color w:val="000000"/>
        </w:rPr>
        <w:t xml:space="preserve">el </w:t>
      </w:r>
      <w:r>
        <w:rPr>
          <w:color w:val="ACD391"/>
        </w:rPr>
        <w:t xml:space="preserve">conocido </w:t>
      </w:r>
      <w:r>
        <w:rPr>
          <w:color w:val="000000"/>
        </w:rPr>
        <w:t xml:space="preserve">como </w:t>
      </w:r>
      <w:r>
        <w:rPr>
          <w:color w:val="000000"/>
        </w:rPr>
        <w:t xml:space="preserve">`` </w:t>
      </w:r>
      <w:r>
        <w:rPr>
          <w:color w:val="ACD391"/>
        </w:rPr>
        <w:t xml:space="preserve">estrés </w:t>
      </w:r>
      <w:r>
        <w:rPr>
          <w:color w:val="ACD391"/>
        </w:rPr>
        <w:t xml:space="preserve">hídrico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ACD391"/>
        </w:rPr>
        <w:t xml:space="preserve">hablamos </w:t>
      </w:r>
      <w:r>
        <w:rPr>
          <w:color w:val="000000"/>
        </w:rPr>
        <w:t xml:space="preserve">de </w:t>
      </w:r>
      <w:r>
        <w:rPr>
          <w:color w:val="ACD391"/>
        </w:rPr>
        <w:t xml:space="preserve">países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BCDF80"/>
        </w:rPr>
        <w:t xml:space="preserve">regiones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ACD391"/>
        </w:rPr>
        <w:t xml:space="preserve">estrés </w:t>
      </w:r>
      <w:r>
        <w:rPr>
          <w:color w:val="ACD391"/>
        </w:rPr>
        <w:t xml:space="preserve">hídrico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estamos </w:t>
      </w:r>
      <w:r>
        <w:rPr>
          <w:color w:val="000000"/>
        </w:rPr>
        <w:t xml:space="preserve">diciendo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nuestra </w:t>
      </w:r>
      <w:r>
        <w:rPr>
          <w:color w:val="ACD391"/>
        </w:rPr>
        <w:t xml:space="preserve">demanda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ACD391"/>
        </w:rPr>
        <w:t xml:space="preserve">superando </w:t>
      </w:r>
      <w:r>
        <w:rPr>
          <w:color w:val="000000"/>
        </w:rPr>
        <w:t xml:space="preserve">la </w:t>
      </w:r>
      <w:r>
        <w:rPr>
          <w:color w:val="000000"/>
        </w:rPr>
        <w:t xml:space="preserve">disponibilidad </w:t>
      </w:r>
      <w:r>
        <w:rPr>
          <w:color w:val="000000"/>
        </w:rPr>
        <w:t xml:space="preserve">del </w:t>
      </w:r>
      <w:r>
        <w:rPr>
          <w:color w:val="BCDF80"/>
        </w:rPr>
        <w:t xml:space="preserve">recurso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medio </w:t>
      </w:r>
      <w:r>
        <w:rPr>
          <w:color w:val="000000"/>
        </w:rPr>
        <w:t xml:space="preserve">. </w:t>
      </w:r>
      <w:r>
        <w:rPr>
          <w:color w:val="000000"/>
        </w:rPr>
        <w:t xml:space="preserve">Catar </w:t>
      </w:r>
      <w:r>
        <w:rPr>
          <w:color w:val="000000"/>
        </w:rPr>
        <w:t xml:space="preserve">e </w:t>
      </w:r>
      <w:r>
        <w:rPr>
          <w:color w:val="ACD391"/>
        </w:rPr>
        <w:t xml:space="preserve">Israel </w:t>
      </w:r>
      <w:r>
        <w:rPr>
          <w:color w:val="ACD391"/>
        </w:rPr>
        <w:t xml:space="preserve">encabezan </w:t>
      </w:r>
      <w:r>
        <w:rPr>
          <w:color w:val="000000"/>
        </w:rPr>
        <w:t xml:space="preserve">el </w:t>
      </w:r>
      <w:r>
        <w:rPr>
          <w:color w:val="ACD391"/>
        </w:rPr>
        <w:t xml:space="preserve">listado </w:t>
      </w:r>
      <w:r>
        <w:rPr>
          <w:color w:val="000000"/>
        </w:rPr>
        <w:t xml:space="preserve">con </w:t>
      </w:r>
      <w:r>
        <w:rPr>
          <w:color w:val="ACD391"/>
        </w:rPr>
        <w:t xml:space="preserve">mayor </w:t>
      </w:r>
      <w:r>
        <w:rPr>
          <w:color w:val="ACD391"/>
        </w:rPr>
        <w:t xml:space="preserve">estrés </w:t>
      </w:r>
      <w:r>
        <w:rPr>
          <w:color w:val="ACD391"/>
        </w:rPr>
        <w:t xml:space="preserve">hídrico </w:t>
      </w:r>
      <w:r>
        <w:rPr>
          <w:color w:val="000000"/>
        </w:rPr>
        <w:t xml:space="preserve">del </w:t>
      </w:r>
      <w:r>
        <w:rPr>
          <w:color w:val="ACD391"/>
        </w:rPr>
        <w:t xml:space="preserve">planeta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CD391"/>
        </w:rPr>
        <w:t xml:space="preserve">ránking </w:t>
      </w:r>
      <w:r>
        <w:rPr>
          <w:color w:val="000000"/>
        </w:rPr>
        <w:t xml:space="preserve">de </w:t>
      </w:r>
      <w:r>
        <w:rPr>
          <w:color w:val="000000"/>
        </w:rPr>
        <w:t xml:space="preserve">164 </w:t>
      </w:r>
      <w:r>
        <w:rPr>
          <w:color w:val="ACD391"/>
        </w:rPr>
        <w:t xml:space="preserve">naciones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ACD391"/>
        </w:rPr>
        <w:t xml:space="preserve">España </w:t>
      </w:r>
      <w:r>
        <w:rPr>
          <w:color w:val="ACD391"/>
        </w:rPr>
        <w:t xml:space="preserve">ocupa </w:t>
      </w:r>
      <w:r>
        <w:rPr>
          <w:color w:val="000000"/>
        </w:rPr>
        <w:t xml:space="preserve">el </w:t>
      </w:r>
      <w:r>
        <w:rPr>
          <w:color w:val="000000"/>
        </w:rPr>
        <w:t xml:space="preserve">puesto </w:t>
      </w:r>
      <w:r>
        <w:rPr>
          <w:color w:val="000000"/>
        </w:rPr>
        <w:t xml:space="preserve">28 </w:t>
      </w:r>
      <w:r>
        <w:rPr>
          <w:color w:val="000000"/>
        </w:rPr>
        <w:t xml:space="preserve">. </w:t>
      </w:r>
      <w:r>
        <w:rPr>
          <w:color w:val="BCDF80"/>
        </w:rPr>
        <w:t xml:space="preserve">Paisajes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BCDF80"/>
        </w:rPr>
        <w:t xml:space="preserve">llenos </w:t>
      </w:r>
      <w:r>
        <w:rPr>
          <w:color w:val="000000"/>
        </w:rPr>
        <w:t xml:space="preserve">de </w:t>
      </w:r>
      <w:r>
        <w:rPr>
          <w:color w:val="000000"/>
        </w:rPr>
        <w:t xml:space="preserve">frescor </w:t>
      </w:r>
      <w:r>
        <w:rPr>
          <w:color w:val="000000"/>
        </w:rPr>
        <w:t xml:space="preserve">y </w:t>
      </w:r>
      <w:r>
        <w:rPr>
          <w:color w:val="ACD391"/>
        </w:rPr>
        <w:t xml:space="preserve">sombra </w:t>
      </w:r>
      <w:r>
        <w:rPr>
          <w:color w:val="000000"/>
        </w:rPr>
        <w:t xml:space="preserve">, </w:t>
      </w:r>
      <w:r>
        <w:rPr>
          <w:color w:val="000000"/>
        </w:rPr>
        <w:t xml:space="preserve">podrían </w:t>
      </w:r>
      <w:r>
        <w:rPr>
          <w:color w:val="000000"/>
        </w:rPr>
        <w:t xml:space="preserve">tener </w:t>
      </w:r>
      <w:r>
        <w:rPr>
          <w:color w:val="000000"/>
        </w:rPr>
        <w:t xml:space="preserve">sus </w:t>
      </w:r>
      <w:r>
        <w:rPr>
          <w:color w:val="000000"/>
        </w:rPr>
        <w:t xml:space="preserve">días </w:t>
      </w:r>
      <w:r>
        <w:rPr>
          <w:color w:val="ACD391"/>
        </w:rPr>
        <w:t xml:space="preserve">contados </w:t>
      </w:r>
      <w:r>
        <w:rPr>
          <w:color w:val="000000"/>
        </w:rPr>
        <w:t xml:space="preserve">en </w:t>
      </w:r>
      <w:r>
        <w:rPr>
          <w:color w:val="ACD391"/>
        </w:rPr>
        <w:t xml:space="preserve">gran </w:t>
      </w:r>
      <w:r>
        <w:rPr>
          <w:color w:val="ACD391"/>
        </w:rPr>
        <w:t xml:space="preserve">parte </w:t>
      </w:r>
      <w:r>
        <w:rPr>
          <w:color w:val="000000"/>
        </w:rPr>
        <w:t xml:space="preserve">del </w:t>
      </w:r>
      <w:r>
        <w:rPr>
          <w:color w:val="ACD391"/>
        </w:rPr>
        <w:t xml:space="preserve">mundo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CD391"/>
        </w:rPr>
        <w:t xml:space="preserve">especial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Península-Ibérica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ACD391"/>
        </w:rPr>
        <w:t xml:space="preserve">cumplen </w:t>
      </w:r>
      <w:r>
        <w:rPr>
          <w:color w:val="000000"/>
        </w:rPr>
        <w:t xml:space="preserve">las </w:t>
      </w:r>
      <w:r>
        <w:rPr>
          <w:color w:val="ACD391"/>
        </w:rPr>
        <w:t xml:space="preserve">previsiones </w:t>
      </w:r>
      <w:r>
        <w:rPr>
          <w:color w:val="000000"/>
        </w:rPr>
        <w:t xml:space="preserve">más </w:t>
      </w:r>
      <w:r>
        <w:rPr>
          <w:color w:val="ACD391"/>
        </w:rPr>
        <w:t xml:space="preserve">pesimistas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5FBAB"/>
        </w:rPr>
        <w:t xml:space="preserve">tercios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 </w:t>
      </w:r>
      <w:r>
        <w:rPr>
          <w:color w:val="000000"/>
        </w:rPr>
        <w:t xml:space="preserve">podrían </w:t>
      </w:r>
      <w:r>
        <w:rPr>
          <w:color w:val="ACD391"/>
        </w:rPr>
        <w:t xml:space="preserve">convertirse </w:t>
      </w:r>
      <w:r>
        <w:rPr>
          <w:color w:val="000000"/>
        </w:rPr>
        <w:t xml:space="preserve">en </w:t>
      </w:r>
      <w:r>
        <w:rPr>
          <w:color w:val="BCDF80"/>
        </w:rPr>
        <w:t xml:space="preserve">regiones </w:t>
      </w:r>
      <w:r>
        <w:rPr>
          <w:color w:val="ACD391"/>
        </w:rPr>
        <w:t xml:space="preserve">prácticamente </w:t>
      </w:r>
      <w:r>
        <w:rPr>
          <w:color w:val="ACD391"/>
        </w:rPr>
        <w:t xml:space="preserve">desiertas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CD391"/>
        </w:rPr>
        <w:t xml:space="preserve">país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rico </w:t>
      </w:r>
      <w:r>
        <w:rPr>
          <w:color w:val="000000"/>
        </w:rPr>
        <w:t xml:space="preserve">en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ACD391"/>
        </w:rPr>
        <w:t xml:space="preserve">previsiones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seamos </w:t>
      </w:r>
      <w:r>
        <w:rPr>
          <w:color w:val="000000"/>
        </w:rPr>
        <w:t xml:space="preserve">aún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ACD391"/>
        </w:rPr>
        <w:t xml:space="preserve">pues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ACD391"/>
        </w:rPr>
        <w:t xml:space="preserve">gestionamos </w:t>
      </w:r>
      <w:r>
        <w:rPr>
          <w:color w:val="ACD391"/>
        </w:rPr>
        <w:t xml:space="preserve">mejor </w:t>
      </w:r>
      <w:r>
        <w:rPr>
          <w:color w:val="000000"/>
        </w:rPr>
        <w:t xml:space="preserve">ese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ACD391"/>
        </w:rPr>
        <w:t xml:space="preserve">actividades </w:t>
      </w:r>
      <w:r>
        <w:rPr>
          <w:color w:val="000000"/>
        </w:rPr>
        <w:t xml:space="preserve">muy </w:t>
      </w:r>
      <w:r>
        <w:rPr>
          <w:color w:val="ACD391"/>
        </w:rPr>
        <w:t xml:space="preserve">importantes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CD391"/>
        </w:rPr>
        <w:t xml:space="preserve">economía </w:t>
      </w:r>
      <w:r>
        <w:rPr>
          <w:color w:val="000000"/>
        </w:rPr>
        <w:t xml:space="preserve">en </w:t>
      </w:r>
      <w:r>
        <w:rPr>
          <w:color w:val="ACD391"/>
        </w:rPr>
        <w:t xml:space="preserve">varias </w:t>
      </w:r>
      <w:r>
        <w:rPr>
          <w:color w:val="BCDF80"/>
        </w:rPr>
        <w:t xml:space="preserve">regiones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BCDF80"/>
        </w:rPr>
        <w:t xml:space="preserve">turismo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CD391"/>
        </w:rPr>
        <w:t xml:space="preserve">aporta </w:t>
      </w:r>
      <w:r>
        <w:rPr>
          <w:color w:val="000000"/>
        </w:rPr>
        <w:t xml:space="preserve">un </w:t>
      </w:r>
      <w:r>
        <w:rPr>
          <w:color w:val="000000"/>
        </w:rPr>
        <w:t xml:space="preserve">12 </w:t>
      </w:r>
      <w:r>
        <w:rPr>
          <w:color w:val="000000"/>
        </w:rPr>
        <w:t xml:space="preserve">% </w:t>
      </w:r>
      <w:r>
        <w:rPr>
          <w:color w:val="000000"/>
        </w:rPr>
        <w:t xml:space="preserve">del </w:t>
      </w:r>
      <w:r>
        <w:rPr>
          <w:color w:val="ACD391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ACD391"/>
        </w:rPr>
        <w:t xml:space="preserve">agricultura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ACD391"/>
        </w:rPr>
        <w:t xml:space="preserve">participación </w:t>
      </w:r>
      <w:r>
        <w:rPr>
          <w:color w:val="000000"/>
        </w:rPr>
        <w:t xml:space="preserve">menos </w:t>
      </w:r>
      <w:r>
        <w:rPr>
          <w:color w:val="ACD391"/>
        </w:rPr>
        <w:t xml:space="preserve">importante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PIB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BCDF80"/>
        </w:rPr>
        <w:t xml:space="preserve">mucha </w:t>
      </w:r>
      <w:r>
        <w:rPr>
          <w:color w:val="ACD391"/>
        </w:rPr>
        <w:t xml:space="preserve">importancia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fijar </w:t>
      </w:r>
      <w:r>
        <w:rPr>
          <w:color w:val="BCDF80"/>
        </w:rPr>
        <w:t xml:space="preserve">población </w:t>
      </w:r>
      <w:r>
        <w:rPr>
          <w:color w:val="ACD391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ambos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vemos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ACD391"/>
        </w:rPr>
        <w:t xml:space="preserve">factor </w:t>
      </w:r>
      <w:r>
        <w:rPr>
          <w:color w:val="ACD391"/>
        </w:rPr>
        <w:t xml:space="preserve">limitante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ACD391"/>
        </w:rPr>
        <w:t xml:space="preserve">desarrollo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falta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expertos </w:t>
      </w:r>
      <w:r>
        <w:rPr>
          <w:color w:val="ACD391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escasez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BCDF80"/>
        </w:rPr>
        <w:t xml:space="preserve">obligará </w:t>
      </w:r>
      <w:r>
        <w:rPr>
          <w:color w:val="000000"/>
        </w:rPr>
        <w:t xml:space="preserve">a </w:t>
      </w:r>
      <w:r>
        <w:rPr>
          <w:color w:val="ACD391"/>
        </w:rPr>
        <w:t xml:space="preserve">migrar </w:t>
      </w:r>
      <w:r>
        <w:rPr>
          <w:color w:val="000000"/>
        </w:rPr>
        <w:t xml:space="preserve">a </w:t>
      </w:r>
      <w:r>
        <w:rPr>
          <w:color w:val="000000"/>
        </w:rPr>
        <w:t xml:space="preserve">700 </w:t>
      </w:r>
      <w:r>
        <w:rPr>
          <w:color w:val="ACD391"/>
        </w:rPr>
        <w:t xml:space="preserve">millones </w:t>
      </w:r>
      <w:r>
        <w:rPr>
          <w:color w:val="000000"/>
        </w:rPr>
        <w:t xml:space="preserve">de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próximos </w:t>
      </w:r>
      <w:r>
        <w:rPr>
          <w:color w:val="ACD391"/>
        </w:rPr>
        <w:t xml:space="preserve">diez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violencia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BCDF80"/>
        </w:rPr>
        <w:t xml:space="preserve">frena </w:t>
      </w:r>
      <w:r>
        <w:rPr>
          <w:color w:val="000000"/>
        </w:rPr>
        <w:t xml:space="preserve">en </w:t>
      </w:r>
      <w:r>
        <w:rPr>
          <w:color w:val="ACD391"/>
        </w:rPr>
        <w:t xml:space="preserve">Hong-Kong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ACD391"/>
        </w:rPr>
        <w:t xml:space="preserve">empezaron </w:t>
      </w:r>
      <w:r>
        <w:rPr>
          <w:color w:val="000000"/>
        </w:rPr>
        <w:t xml:space="preserve">las </w:t>
      </w:r>
      <w:r>
        <w:rPr>
          <w:color w:val="ACD391"/>
        </w:rPr>
        <w:t xml:space="preserve">protestas </w:t>
      </w:r>
      <w:r>
        <w:rPr>
          <w:color w:val="ACD391"/>
        </w:rPr>
        <w:t xml:space="preserve">masivas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ACD391"/>
        </w:rPr>
        <w:t xml:space="preserve">casi </w:t>
      </w:r>
      <w:r>
        <w:rPr>
          <w:color w:val="ACD391"/>
        </w:rPr>
        <w:t xml:space="preserve">cuatro </w:t>
      </w:r>
      <w:r>
        <w:rPr>
          <w:color w:val="000000"/>
        </w:rPr>
        <w:t xml:space="preserve">meses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ACD391"/>
        </w:rPr>
        <w:t xml:space="preserve">manifestaciones </w:t>
      </w:r>
      <w:r>
        <w:rPr>
          <w:color w:val="ACD391"/>
        </w:rPr>
        <w:t xml:space="preserve">pacíficas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ACD391"/>
        </w:rPr>
        <w:t xml:space="preserve">terminando </w:t>
      </w:r>
      <w:r>
        <w:rPr>
          <w:color w:val="000000"/>
        </w:rPr>
        <w:t xml:space="preserve">en </w:t>
      </w:r>
      <w:r>
        <w:rPr>
          <w:color w:val="ACD391"/>
        </w:rPr>
        <w:t xml:space="preserve">disturbios </w:t>
      </w:r>
      <w:r>
        <w:rPr>
          <w:color w:val="000000"/>
        </w:rPr>
        <w:t xml:space="preserve">y </w:t>
      </w:r>
      <w:r>
        <w:rPr>
          <w:color w:val="ACD391"/>
        </w:rPr>
        <w:t xml:space="preserve">enfrentamientos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ACD391"/>
        </w:rPr>
        <w:t xml:space="preserve">violentos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ACD391"/>
        </w:rPr>
        <w:t xml:space="preserve">incluso </w:t>
      </w:r>
      <w:r>
        <w:rPr>
          <w:color w:val="000000"/>
        </w:rPr>
        <w:t xml:space="preserve">entre </w:t>
      </w:r>
      <w:r>
        <w:rPr>
          <w:color w:val="ACD391"/>
        </w:rPr>
        <w:t xml:space="preserve">partidarios </w:t>
      </w:r>
      <w:r>
        <w:rPr>
          <w:color w:val="000000"/>
        </w:rPr>
        <w:t xml:space="preserve">y </w:t>
      </w:r>
      <w:r>
        <w:rPr>
          <w:color w:val="ACD391"/>
        </w:rPr>
        <w:t xml:space="preserve">detractores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normas </w:t>
      </w:r>
      <w:r>
        <w:rPr>
          <w:color w:val="000000"/>
        </w:rPr>
        <w:t xml:space="preserve">que </w:t>
      </w:r>
      <w:r>
        <w:rPr>
          <w:color w:val="ACD391"/>
        </w:rPr>
        <w:t xml:space="preserve">China </w:t>
      </w:r>
      <w:r>
        <w:rPr>
          <w:color w:val="ACD391"/>
        </w:rPr>
        <w:t xml:space="preserve">impone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CD391"/>
        </w:rPr>
        <w:t xml:space="preserve">antigua </w:t>
      </w:r>
      <w:r>
        <w:rPr>
          <w:color w:val="ACD391"/>
        </w:rPr>
        <w:t xml:space="preserve">colonia </w:t>
      </w:r>
      <w:r>
        <w:rPr>
          <w:color w:val="ACD391"/>
        </w:rPr>
        <w:t xml:space="preserve">británica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ACD391"/>
        </w:rPr>
        <w:t xml:space="preserve">hombres </w:t>
      </w:r>
      <w:r>
        <w:rPr>
          <w:color w:val="ACD391"/>
        </w:rPr>
        <w:t xml:space="preserve">reciben </w:t>
      </w:r>
      <w:r>
        <w:rPr>
          <w:color w:val="000000"/>
        </w:rPr>
        <w:t xml:space="preserve">una </w:t>
      </w:r>
      <w:r>
        <w:rPr>
          <w:color w:val="ACD391"/>
        </w:rPr>
        <w:t xml:space="preserve">brutal </w:t>
      </w:r>
      <w:r>
        <w:rPr>
          <w:color w:val="ACD391"/>
        </w:rPr>
        <w:t xml:space="preserve">paliza </w:t>
      </w:r>
      <w:r>
        <w:rPr>
          <w:color w:val="000000"/>
        </w:rPr>
        <w:t xml:space="preserve">por </w:t>
      </w:r>
      <w:r>
        <w:rPr>
          <w:color w:val="ACD39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elementos </w:t>
      </w:r>
      <w:r>
        <w:rPr>
          <w:color w:val="000000"/>
        </w:rPr>
        <w:t xml:space="preserve">más </w:t>
      </w:r>
      <w:r>
        <w:rPr>
          <w:color w:val="ACD391"/>
        </w:rPr>
        <w:t xml:space="preserve">radicales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protesta </w:t>
      </w:r>
      <w:r>
        <w:rPr>
          <w:color w:val="ACD391"/>
        </w:rPr>
        <w:t xml:space="preserve">ciudadana </w:t>
      </w:r>
      <w:r>
        <w:rPr>
          <w:color w:val="000000"/>
        </w:rPr>
        <w:t xml:space="preserve">que </w:t>
      </w:r>
      <w:r>
        <w:rPr>
          <w:color w:val="BCDF80"/>
        </w:rPr>
        <w:t xml:space="preserve">inunda </w:t>
      </w:r>
      <w:r>
        <w:rPr>
          <w:color w:val="000000"/>
        </w:rPr>
        <w:t xml:space="preserve">las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de </w:t>
      </w:r>
      <w:r>
        <w:rPr>
          <w:color w:val="ACD391"/>
        </w:rPr>
        <w:t xml:space="preserve">Hong-Kong </w:t>
      </w:r>
      <w:r>
        <w:rPr>
          <w:color w:val="000000"/>
        </w:rPr>
        <w:t xml:space="preserve">desde </w:t>
      </w:r>
      <w:r>
        <w:rPr>
          <w:color w:val="ACD391"/>
        </w:rPr>
        <w:t xml:space="preserve">junio </w:t>
      </w:r>
      <w:r>
        <w:rPr>
          <w:color w:val="000000"/>
        </w:rPr>
        <w:t xml:space="preserve">. </w:t>
      </w:r>
      <w:r>
        <w:rPr>
          <w:color w:val="000000"/>
        </w:rPr>
        <w:t xml:space="preserve">Habían </w:t>
      </w:r>
      <w:r>
        <w:rPr>
          <w:color w:val="BCDF80"/>
        </w:rPr>
        <w:t xml:space="preserve">recriminado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manifestantes </w:t>
      </w:r>
      <w:r>
        <w:rPr>
          <w:color w:val="000000"/>
        </w:rPr>
        <w:t xml:space="preserve">que </w:t>
      </w:r>
      <w:r>
        <w:rPr>
          <w:color w:val="ACD391"/>
        </w:rPr>
        <w:t xml:space="preserve">quisieran </w:t>
      </w:r>
      <w:r>
        <w:rPr>
          <w:color w:val="ACD391"/>
        </w:rPr>
        <w:t xml:space="preserve">desafiar </w:t>
      </w:r>
      <w:r>
        <w:rPr>
          <w:color w:val="000000"/>
        </w:rPr>
        <w:t xml:space="preserve">los </w:t>
      </w:r>
      <w:r>
        <w:rPr>
          <w:color w:val="ACD391"/>
        </w:rPr>
        <w:t xml:space="preserve">dictados </w:t>
      </w:r>
      <w:r>
        <w:rPr>
          <w:color w:val="000000"/>
        </w:rPr>
        <w:t xml:space="preserve">de </w:t>
      </w:r>
      <w:r>
        <w:rPr>
          <w:color w:val="ACD391"/>
        </w:rPr>
        <w:t xml:space="preserve">China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ACD391"/>
        </w:rPr>
        <w:t xml:space="preserve">Gobierno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excolonia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tensión </w:t>
      </w:r>
      <w:r>
        <w:rPr>
          <w:color w:val="000000"/>
        </w:rPr>
        <w:t xml:space="preserve">que </w:t>
      </w:r>
      <w:r>
        <w:rPr>
          <w:color w:val="ACD391"/>
        </w:rPr>
        <w:t xml:space="preserve">aumenta </w:t>
      </w:r>
      <w:r>
        <w:rPr>
          <w:color w:val="000000"/>
        </w:rPr>
        <w:t xml:space="preserve">cada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ACD391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CD391"/>
        </w:rPr>
        <w:t xml:space="preserve">grupos </w:t>
      </w:r>
      <w:r>
        <w:rPr>
          <w:color w:val="000000"/>
        </w:rPr>
        <w:t xml:space="preserve">más </w:t>
      </w:r>
      <w:r>
        <w:rPr>
          <w:color w:val="ACD391"/>
        </w:rPr>
        <w:t xml:space="preserve">violentos </w:t>
      </w:r>
      <w:r>
        <w:rPr>
          <w:color w:val="000000"/>
        </w:rPr>
        <w:t xml:space="preserve">han </w:t>
      </w:r>
      <w:r>
        <w:rPr>
          <w:color w:val="BCDF80"/>
        </w:rPr>
        <w:t xml:space="preserve">cortado </w:t>
      </w:r>
      <w:r>
        <w:rPr>
          <w:color w:val="ACD391"/>
        </w:rPr>
        <w:t xml:space="preserve">numerosas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del </w:t>
      </w:r>
      <w:r>
        <w:rPr>
          <w:color w:val="ACD391"/>
        </w:rPr>
        <w:t xml:space="preserve">centro </w:t>
      </w:r>
      <w:r>
        <w:rPr>
          <w:color w:val="ACD391"/>
        </w:rPr>
        <w:t xml:space="preserve">financiero </w:t>
      </w:r>
      <w:r>
        <w:rPr>
          <w:color w:val="000000"/>
        </w:rPr>
        <w:t xml:space="preserve">incenciando </w:t>
      </w:r>
      <w:r>
        <w:rPr>
          <w:color w:val="ACD391"/>
        </w:rPr>
        <w:t xml:space="preserve">contenedores </w:t>
      </w:r>
      <w:r>
        <w:rPr>
          <w:color w:val="000000"/>
        </w:rPr>
        <w:t xml:space="preserve">y </w:t>
      </w:r>
      <w:r>
        <w:rPr>
          <w:color w:val="05FBAB"/>
        </w:rPr>
        <w:t xml:space="preserve">mobiliario </w:t>
      </w:r>
      <w:r>
        <w:rPr>
          <w:color w:val="BCDF80"/>
        </w:rPr>
        <w:t xml:space="preserve">urbano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Policía </w:t>
      </w:r>
      <w:r>
        <w:rPr>
          <w:color w:val="000000"/>
        </w:rPr>
        <w:t xml:space="preserve">ha </w:t>
      </w:r>
      <w:r>
        <w:rPr>
          <w:color w:val="ACD391"/>
        </w:rPr>
        <w:t xml:space="preserve">cargado </w:t>
      </w:r>
      <w:r>
        <w:rPr>
          <w:color w:val="000000"/>
        </w:rPr>
        <w:t xml:space="preserve">en </w:t>
      </w:r>
      <w:r>
        <w:rPr>
          <w:color w:val="ACD391"/>
        </w:rPr>
        <w:t xml:space="preserve">varias </w:t>
      </w:r>
      <w:r>
        <w:rPr>
          <w:color w:val="000000"/>
        </w:rPr>
        <w:t xml:space="preserve">zonas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CD391"/>
        </w:rPr>
        <w:t xml:space="preserve">tratado </w:t>
      </w:r>
      <w:r>
        <w:rPr>
          <w:color w:val="000000"/>
        </w:rPr>
        <w:t xml:space="preserve">de </w:t>
      </w:r>
      <w:r>
        <w:rPr>
          <w:color w:val="ACD391"/>
        </w:rPr>
        <w:t xml:space="preserve">disolver </w:t>
      </w:r>
      <w:r>
        <w:rPr>
          <w:color w:val="000000"/>
        </w:rPr>
        <w:t xml:space="preserve">la </w:t>
      </w:r>
      <w:r>
        <w:rPr>
          <w:color w:val="ACD391"/>
        </w:rPr>
        <w:t xml:space="preserve">protesta </w:t>
      </w:r>
      <w:r>
        <w:rPr>
          <w:color w:val="000000"/>
        </w:rPr>
        <w:t xml:space="preserve">con </w:t>
      </w:r>
      <w:r>
        <w:rPr>
          <w:color w:val="000000"/>
        </w:rPr>
        <w:t xml:space="preserve">gases </w:t>
      </w:r>
      <w:r>
        <w:rPr>
          <w:color w:val="BCDF80"/>
        </w:rPr>
        <w:t xml:space="preserve">lacrimógenos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manifestantes </w:t>
      </w:r>
      <w:r>
        <w:rPr>
          <w:color w:val="000000"/>
        </w:rPr>
        <w:t xml:space="preserve">han </w:t>
      </w:r>
      <w:r>
        <w:rPr>
          <w:color w:val="BCDF80"/>
        </w:rPr>
        <w:t xml:space="preserve">destrozado </w:t>
      </w:r>
      <w:r>
        <w:rPr>
          <w:color w:val="ACD39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centro </w:t>
      </w:r>
      <w:r>
        <w:rPr>
          <w:color w:val="ACD391"/>
        </w:rPr>
        <w:t xml:space="preserve">comercial </w:t>
      </w:r>
      <w:r>
        <w:rPr>
          <w:color w:val="000000"/>
        </w:rPr>
        <w:t xml:space="preserve">a </w:t>
      </w:r>
      <w:r>
        <w:rPr>
          <w:color w:val="000000"/>
        </w:rPr>
        <w:t xml:space="preserve">cuyo </w:t>
      </w:r>
      <w:r>
        <w:rPr>
          <w:color w:val="ACD391"/>
        </w:rPr>
        <w:t xml:space="preserve">dueño </w:t>
      </w:r>
      <w:r>
        <w:rPr>
          <w:color w:val="ACD391"/>
        </w:rPr>
        <w:t xml:space="preserve">acusan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aliado </w:t>
      </w:r>
      <w:r>
        <w:rPr>
          <w:color w:val="000000"/>
        </w:rPr>
        <w:t xml:space="preserve">de </w:t>
      </w:r>
      <w:r>
        <w:rPr>
          <w:color w:val="BCDF80"/>
        </w:rPr>
        <w:t xml:space="preserve">Pekín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han </w:t>
      </w:r>
      <w:r>
        <w:rPr>
          <w:color w:val="ACD391"/>
        </w:rPr>
        <w:t xml:space="preserve">pisoteado </w:t>
      </w:r>
      <w:r>
        <w:rPr>
          <w:color w:val="000000"/>
        </w:rPr>
        <w:t xml:space="preserve">una </w:t>
      </w:r>
      <w:r>
        <w:rPr>
          <w:color w:val="BCDF80"/>
        </w:rPr>
        <w:t xml:space="preserve">bandera </w:t>
      </w:r>
      <w:r>
        <w:rPr>
          <w:color w:val="000000"/>
        </w:rPr>
        <w:t xml:space="preserve">de </w:t>
      </w:r>
      <w:r>
        <w:rPr>
          <w:color w:val="ACD391"/>
        </w:rPr>
        <w:t xml:space="preserve">China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ACD391"/>
        </w:rPr>
        <w:t xml:space="preserve">radicales </w:t>
      </w:r>
      <w:r>
        <w:rPr>
          <w:color w:val="000000"/>
        </w:rPr>
        <w:t xml:space="preserve">la </w:t>
      </w:r>
      <w:r>
        <w:rPr>
          <w:color w:val="BCDF80"/>
        </w:rPr>
        <w:t xml:space="preserve">emprendieran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ACD391"/>
        </w:rPr>
        <w:t xml:space="preserve">semana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ACD391"/>
        </w:rPr>
        <w:t xml:space="preserve">estaciones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metro </w:t>
      </w:r>
      <w:r>
        <w:rPr>
          <w:color w:val="000000"/>
        </w:rPr>
        <w:t xml:space="preserve">. </w:t>
      </w:r>
      <w:r>
        <w:rPr>
          <w:color w:val="000000"/>
        </w:rPr>
        <w:t xml:space="preserve">Quien </w:t>
      </w:r>
      <w:r>
        <w:rPr>
          <w:color w:val="000000"/>
        </w:rPr>
        <w:t xml:space="preserve">se </w:t>
      </w:r>
      <w:r>
        <w:rPr>
          <w:color w:val="BCDF80"/>
        </w:rPr>
        <w:t xml:space="preserve">atrevía </w:t>
      </w:r>
      <w:r>
        <w:rPr>
          <w:color w:val="000000"/>
        </w:rPr>
        <w:t xml:space="preserve">a </w:t>
      </w:r>
      <w:r>
        <w:rPr>
          <w:color w:val="000000"/>
        </w:rPr>
        <w:t xml:space="preserve">echárselo </w:t>
      </w:r>
      <w:r>
        <w:rPr>
          <w:color w:val="000000"/>
        </w:rPr>
        <w:t xml:space="preserve">en </w:t>
      </w:r>
      <w:r>
        <w:rPr>
          <w:color w:val="000000"/>
        </w:rPr>
        <w:t xml:space="preserve">cara </w:t>
      </w:r>
      <w:r>
        <w:rPr>
          <w:color w:val="000000"/>
        </w:rPr>
        <w:t xml:space="preserve">, </w:t>
      </w:r>
      <w:r>
        <w:rPr>
          <w:color w:val="ACD391"/>
        </w:rPr>
        <w:t xml:space="preserve">sufría </w:t>
      </w:r>
      <w:r>
        <w:rPr>
          <w:color w:val="000000"/>
        </w:rPr>
        <w:t xml:space="preserve">los </w:t>
      </w:r>
      <w:r>
        <w:rPr>
          <w:color w:val="BCDF80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000000"/>
        </w:rPr>
        <w:t xml:space="preserve">ira </w:t>
      </w:r>
      <w:r>
        <w:rPr>
          <w:color w:val="000000"/>
        </w:rPr>
        <w:t xml:space="preserve">. </w:t>
      </w:r>
      <w:r>
        <w:rPr>
          <w:color w:val="ACD391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CD391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ACD391"/>
        </w:rPr>
        <w:t xml:space="preserve">Janeiro </w:t>
      </w:r>
      <w:r>
        <w:rPr>
          <w:color w:val="000000"/>
        </w:rPr>
        <w:t xml:space="preserve">El </w:t>
      </w:r>
      <w:r>
        <w:rPr>
          <w:color w:val="ACD391"/>
        </w:rPr>
        <w:t xml:space="preserve">presidente </w:t>
      </w:r>
      <w:r>
        <w:rPr>
          <w:color w:val="BCDF80"/>
        </w:rPr>
        <w:t xml:space="preserve">iraní </w:t>
      </w:r>
      <w:r>
        <w:rPr>
          <w:color w:val="000000"/>
        </w:rPr>
        <w:t xml:space="preserve">ha </w:t>
      </w:r>
      <w:r>
        <w:rPr>
          <w:color w:val="ACD391"/>
        </w:rPr>
        <w:t xml:space="preserve">ofrecido </w:t>
      </w:r>
      <w:r>
        <w:rPr>
          <w:color w:val="000000"/>
        </w:rPr>
        <w:t xml:space="preserve">su </w:t>
      </w:r>
      <w:r>
        <w:rPr>
          <w:color w:val="BCDF80"/>
        </w:rPr>
        <w:t xml:space="preserve">amistad </w:t>
      </w:r>
      <w:r>
        <w:rPr>
          <w:color w:val="000000"/>
        </w:rPr>
        <w:t xml:space="preserve">y </w:t>
      </w:r>
      <w:r>
        <w:rPr>
          <w:color w:val="ACD391"/>
        </w:rPr>
        <w:t xml:space="preserve">cooperación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ACD391"/>
        </w:rPr>
        <w:t xml:space="preserve">países </w:t>
      </w:r>
      <w:r>
        <w:rPr>
          <w:color w:val="000000"/>
        </w:rPr>
        <w:t xml:space="preserve">del </w:t>
      </w:r>
      <w:r>
        <w:rPr>
          <w:color w:val="ACD391"/>
        </w:rPr>
        <w:t xml:space="preserve">Golfo-Pérsico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ACD391"/>
        </w:rPr>
        <w:t xml:space="preserve">amenaza </w:t>
      </w:r>
      <w:r>
        <w:rPr>
          <w:color w:val="000000"/>
        </w:rPr>
        <w:t xml:space="preserve">que </w:t>
      </w:r>
      <w:r>
        <w:rPr>
          <w:color w:val="ACD391"/>
        </w:rPr>
        <w:t xml:space="preserve">supone </w:t>
      </w:r>
      <w:r>
        <w:rPr>
          <w:color w:val="000000"/>
        </w:rPr>
        <w:t xml:space="preserve">Estados </w:t>
      </w:r>
      <w:r>
        <w:rPr>
          <w:color w:val="ACD391"/>
        </w:rPr>
        <w:t xml:space="preserve">Unidos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ACD391"/>
        </w:rPr>
        <w:t xml:space="preserve">insta </w:t>
      </w:r>
      <w:r>
        <w:rPr>
          <w:color w:val="000000"/>
        </w:rPr>
        <w:t xml:space="preserve">a </w:t>
      </w:r>
      <w:r>
        <w:rPr>
          <w:color w:val="ACD391"/>
        </w:rPr>
        <w:t xml:space="preserve">unirse </w:t>
      </w:r>
      <w:r>
        <w:rPr>
          <w:color w:val="000000"/>
        </w:rPr>
        <w:t xml:space="preserve">para </w:t>
      </w:r>
      <w:r>
        <w:rPr>
          <w:color w:val="ACD391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les </w:t>
      </w:r>
      <w:r>
        <w:rPr>
          <w:color w:val="ACD391"/>
        </w:rPr>
        <w:t xml:space="preserve">divida </w:t>
      </w:r>
      <w:r>
        <w:rPr>
          <w:color w:val="000000"/>
        </w:rPr>
        <w:t xml:space="preserve">. </w:t>
      </w:r>
      <w:r>
        <w:rPr>
          <w:color w:val="000000"/>
        </w:rPr>
        <w:t xml:space="preserve">Esas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000000"/>
        </w:rPr>
        <w:t xml:space="preserve">sus </w:t>
      </w:r>
      <w:r>
        <w:rPr>
          <w:color w:val="ACD391"/>
        </w:rPr>
        <w:t xml:space="preserve">palabras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el </w:t>
      </w:r>
      <w:r>
        <w:rPr>
          <w:color w:val="BCDF80"/>
        </w:rPr>
        <w:t xml:space="preserve">desfile </w:t>
      </w:r>
      <w:r>
        <w:rPr>
          <w:color w:val="BCDF80"/>
        </w:rPr>
        <w:t xml:space="preserve">militar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BCDF80"/>
        </w:rPr>
        <w:t xml:space="preserve">ejercito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ACD391"/>
        </w:rPr>
        <w:t xml:space="preserve">mostrado </w:t>
      </w:r>
      <w:r>
        <w:rPr>
          <w:color w:val="000000"/>
        </w:rPr>
        <w:t xml:space="preserve">su </w:t>
      </w:r>
      <w:r>
        <w:rPr>
          <w:color w:val="000000"/>
        </w:rPr>
        <w:t xml:space="preserve">poder </w:t>
      </w:r>
      <w:r>
        <w:rPr>
          <w:color w:val="000000"/>
        </w:rPr>
        <w:t xml:space="preserve">por </w:t>
      </w:r>
      <w:r>
        <w:rPr>
          <w:color w:val="BCDF80"/>
        </w:rPr>
        <w:t xml:space="preserve">tierra </w:t>
      </w:r>
      <w:r>
        <w:rPr>
          <w:color w:val="000000"/>
        </w:rPr>
        <w:t xml:space="preserve">, </w:t>
      </w:r>
      <w:r>
        <w:rPr>
          <w:color w:val="000000"/>
        </w:rPr>
        <w:t xml:space="preserve">mar </w:t>
      </w:r>
      <w:r>
        <w:rPr>
          <w:color w:val="000000"/>
        </w:rPr>
        <w:t xml:space="preserve">y </w:t>
      </w:r>
      <w:r>
        <w:rPr>
          <w:color w:val="000000"/>
        </w:rPr>
        <w:t xml:space="preserve">aire </w:t>
      </w:r>
      <w:r>
        <w:rPr>
          <w:color w:val="000000"/>
        </w:rPr>
        <w:t xml:space="preserve">. </w:t>
      </w:r>
      <w:r>
        <w:rPr>
          <w:color w:val="ACD391"/>
        </w:rPr>
        <w:t xml:space="preserve">Indignación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CD391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ACD391"/>
        </w:rPr>
        <w:t xml:space="preserve">Janeiro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ACD391"/>
        </w:rPr>
        <w:t xml:space="preserve">ocho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BCDF80"/>
        </w:rPr>
        <w:t xml:space="preserve">pequeña </w:t>
      </w:r>
      <w:r>
        <w:rPr>
          <w:color w:val="ACD391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espalda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ACD391"/>
        </w:rPr>
        <w:t xml:space="preserve">tiroteo </w:t>
      </w:r>
      <w:r>
        <w:rPr>
          <w:color w:val="000000"/>
        </w:rPr>
        <w:t xml:space="preserve">entre </w:t>
      </w:r>
      <w:r>
        <w:rPr>
          <w:color w:val="ACD391"/>
        </w:rPr>
        <w:t xml:space="preserve">policías </w:t>
      </w:r>
      <w:r>
        <w:rPr>
          <w:color w:val="000000"/>
        </w:rPr>
        <w:t xml:space="preserve">y </w:t>
      </w:r>
      <w:r>
        <w:rPr>
          <w:color w:val="ACD391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Fue </w:t>
      </w:r>
      <w:r>
        <w:rPr>
          <w:color w:val="ACD391"/>
        </w:rPr>
        <w:t xml:space="preserve">alcanzada </w:t>
      </w:r>
      <w:r>
        <w:rPr>
          <w:color w:val="ACD391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BCDF80"/>
        </w:rPr>
        <w:t xml:space="preserve">furgoneta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000000"/>
        </w:rPr>
        <w:t xml:space="preserve">bala </w:t>
      </w:r>
      <w:r>
        <w:rPr>
          <w:color w:val="ACD391"/>
        </w:rPr>
        <w:t xml:space="preserve">perdida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mil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en </w:t>
      </w:r>
      <w:r>
        <w:rPr>
          <w:color w:val="BCDF80"/>
        </w:rPr>
        <w:t xml:space="preserve">operaciones </w:t>
      </w:r>
      <w:r>
        <w:rPr>
          <w:color w:val="BCDF80"/>
        </w:rPr>
        <w:t xml:space="preserve">policiales </w:t>
      </w:r>
      <w:r>
        <w:rPr>
          <w:color w:val="000000"/>
        </w:rPr>
        <w:t xml:space="preserve">en </w:t>
      </w:r>
      <w:r>
        <w:rPr>
          <w:color w:val="ACD391"/>
        </w:rPr>
        <w:t xml:space="preserve">favelas </w:t>
      </w:r>
      <w:r>
        <w:rPr>
          <w:color w:val="000000"/>
        </w:rPr>
        <w:t xml:space="preserve">de </w:t>
      </w:r>
      <w:r>
        <w:rPr>
          <w:color w:val="ACD391"/>
        </w:rPr>
        <w:t xml:space="preserve">Brasil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los </w:t>
      </w:r>
      <w:r>
        <w:rPr>
          <w:color w:val="ACD391"/>
        </w:rPr>
        <w:t xml:space="preserve">primeros </w:t>
      </w:r>
      <w:r>
        <w:rPr>
          <w:color w:val="ACD391"/>
        </w:rPr>
        <w:t xml:space="preserve">siete </w:t>
      </w:r>
      <w:r>
        <w:rPr>
          <w:color w:val="000000"/>
        </w:rPr>
        <w:t xml:space="preserve">meses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centenar </w:t>
      </w:r>
      <w:r>
        <w:rPr>
          <w:color w:val="000000"/>
        </w:rPr>
        <w:t xml:space="preserve">de </w:t>
      </w:r>
      <w:r>
        <w:rPr>
          <w:color w:val="BCDF80"/>
        </w:rPr>
        <w:t xml:space="preserve">británicos </w:t>
      </w:r>
      <w:r>
        <w:rPr>
          <w:color w:val="BCDF80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BCDF80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centro </w:t>
      </w:r>
      <w:r>
        <w:rPr>
          <w:color w:val="000000"/>
        </w:rPr>
        <w:t xml:space="preserve">de </w:t>
      </w:r>
      <w:r>
        <w:rPr>
          <w:color w:val="BCDF80"/>
        </w:rPr>
        <w:t xml:space="preserve">Málaga </w:t>
      </w:r>
      <w:r>
        <w:rPr>
          <w:color w:val="000000"/>
        </w:rPr>
        <w:t xml:space="preserve">en </w:t>
      </w:r>
      <w:r>
        <w:rPr>
          <w:color w:val="ACD391"/>
        </w:rPr>
        <w:t xml:space="preserve">protesta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ACD391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ACD391"/>
        </w:rPr>
        <w:t xml:space="preserve">quieren </w:t>
      </w:r>
      <w:r>
        <w:rPr>
          <w:color w:val="000000"/>
        </w:rPr>
        <w:t xml:space="preserve">más </w:t>
      </w:r>
      <w:r>
        <w:rPr>
          <w:color w:val="ACD391"/>
        </w:rPr>
        <w:t xml:space="preserve">incertidumbre </w:t>
      </w:r>
      <w:r>
        <w:rPr>
          <w:color w:val="000000"/>
        </w:rPr>
        <w:t xml:space="preserve">en </w:t>
      </w:r>
      <w:r>
        <w:rPr>
          <w:color w:val="ACD391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ACD391"/>
        </w:rPr>
        <w:t xml:space="preserve">pensiones </w:t>
      </w:r>
      <w:r>
        <w:rPr>
          <w:color w:val="000000"/>
        </w:rPr>
        <w:t xml:space="preserve">, </w:t>
      </w:r>
      <w:r>
        <w:rPr>
          <w:color w:val="BCDF80"/>
        </w:rPr>
        <w:t xml:space="preserve">cobertura </w:t>
      </w:r>
      <w:r>
        <w:rPr>
          <w:color w:val="BCDF80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ACD391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BCDF80"/>
        </w:rPr>
        <w:t xml:space="preserve">50.000 </w:t>
      </w:r>
      <w:r>
        <w:rPr>
          <w:color w:val="000000"/>
        </w:rPr>
        <w:t xml:space="preserve">los </w:t>
      </w:r>
      <w:r>
        <w:rPr>
          <w:color w:val="BCDF80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provincia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Mallorca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CD391"/>
        </w:rPr>
        <w:t xml:space="preserve">detenido </w:t>
      </w:r>
      <w:r>
        <w:rPr>
          <w:color w:val="000000"/>
        </w:rPr>
        <w:t xml:space="preserve">un </w:t>
      </w:r>
      <w:r>
        <w:rPr>
          <w:color w:val="ACD391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ACD391"/>
        </w:rPr>
        <w:t xml:space="preserve">años </w:t>
      </w:r>
      <w:r>
        <w:rPr>
          <w:color w:val="ACD391"/>
        </w:rPr>
        <w:t xml:space="preserve">acusado </w:t>
      </w:r>
      <w:r>
        <w:rPr>
          <w:color w:val="000000"/>
        </w:rPr>
        <w:t xml:space="preserve">del </w:t>
      </w:r>
      <w:r>
        <w:rPr>
          <w:color w:val="ACD391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CD391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ACD391"/>
        </w:rPr>
        <w:t xml:space="preserve">nacionalidad </w:t>
      </w:r>
      <w:r>
        <w:rPr>
          <w:color w:val="ACD391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presunto </w:t>
      </w:r>
      <w:r>
        <w:rPr>
          <w:color w:val="ACD391"/>
        </w:rPr>
        <w:t xml:space="preserve">asesino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ACD391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misma </w:t>
      </w:r>
      <w:r>
        <w:rPr>
          <w:color w:val="ACD391"/>
        </w:rPr>
        <w:t xml:space="preserve">vivienda </w:t>
      </w:r>
      <w:r>
        <w:rPr>
          <w:color w:val="000000"/>
        </w:rPr>
        <w:t xml:space="preserve">, </w:t>
      </w:r>
      <w:r>
        <w:rPr>
          <w:color w:val="000000"/>
        </w:rPr>
        <w:t xml:space="preserve">había </w:t>
      </w:r>
      <w:r>
        <w:rPr>
          <w:color w:val="BCDF80"/>
        </w:rPr>
        <w:t xml:space="preserve">apuñalado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abdomen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BCDF80"/>
        </w:rPr>
        <w:t xml:space="preserve">tórax </w:t>
      </w:r>
      <w:r>
        <w:rPr>
          <w:color w:val="000000"/>
        </w:rPr>
        <w:t xml:space="preserve">. </w:t>
      </w:r>
      <w:r>
        <w:rPr>
          <w:color w:val="ACD391"/>
        </w:rPr>
        <w:t xml:space="preserve">Según </w:t>
      </w:r>
      <w:r>
        <w:rPr>
          <w:color w:val="000000"/>
        </w:rPr>
        <w:t xml:space="preserve">el </w:t>
      </w:r>
      <w:r>
        <w:rPr>
          <w:color w:val="BCDF80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BCDF80"/>
        </w:rPr>
        <w:t xml:space="preserve">constan </w:t>
      </w:r>
      <w:r>
        <w:rPr>
          <w:color w:val="ACD391"/>
        </w:rPr>
        <w:t xml:space="preserve">denuncias </w:t>
      </w:r>
      <w:r>
        <w:rPr>
          <w:color w:val="ACD391"/>
        </w:rPr>
        <w:t xml:space="preserve">previas </w:t>
      </w:r>
      <w:r>
        <w:rPr>
          <w:color w:val="000000"/>
        </w:rPr>
        <w:t xml:space="preserve">por </w:t>
      </w:r>
      <w:r>
        <w:rPr>
          <w:color w:val="BCDF80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BCDF80"/>
        </w:rPr>
        <w:t xml:space="preserve">tarde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celebrado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Ayuntamiento </w:t>
      </w:r>
      <w:r>
        <w:rPr>
          <w:color w:val="000000"/>
        </w:rPr>
        <w:t xml:space="preserve">un </w:t>
      </w:r>
      <w:r>
        <w:rPr>
          <w:color w:val="ACD391"/>
        </w:rPr>
        <w:t xml:space="preserve">minuto </w:t>
      </w:r>
      <w:r>
        <w:rPr>
          <w:color w:val="000000"/>
        </w:rPr>
        <w:t xml:space="preserve">de </w:t>
      </w:r>
      <w:r>
        <w:rPr>
          <w:color w:val="ACD391"/>
        </w:rPr>
        <w:t xml:space="preserve">silencio </w:t>
      </w:r>
      <w:r>
        <w:rPr>
          <w:color w:val="000000"/>
        </w:rPr>
        <w:t xml:space="preserve">para </w:t>
      </w:r>
      <w:r>
        <w:rPr>
          <w:color w:val="ACD391"/>
        </w:rPr>
        <w:t xml:space="preserve">condenar </w:t>
      </w:r>
      <w:r>
        <w:rPr>
          <w:color w:val="000000"/>
        </w:rPr>
        <w:t xml:space="preserve">este </w:t>
      </w:r>
      <w:r>
        <w:rPr>
          <w:color w:val="ACD391"/>
        </w:rPr>
        <w:t xml:space="preserve">último </w:t>
      </w:r>
      <w:r>
        <w:rPr>
          <w:color w:val="ACD391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ACD391"/>
        </w:rPr>
        <w:t xml:space="preserve">mujeres </w:t>
      </w:r>
      <w:r>
        <w:rPr>
          <w:color w:val="ACD391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ACD391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ACD391"/>
        </w:rPr>
        <w:t xml:space="preserve">acostumbrados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000000"/>
        </w:rPr>
        <w:t xml:space="preserve">cosas </w:t>
      </w:r>
      <w:r>
        <w:rPr>
          <w:color w:val="000000"/>
        </w:rPr>
        <w:t xml:space="preserve">ni </w:t>
      </w:r>
      <w:r>
        <w:rPr>
          <w:color w:val="000000"/>
        </w:rPr>
        <w:t xml:space="preserve">nos </w:t>
      </w:r>
      <w:r>
        <w:rPr>
          <w:color w:val="ACD391"/>
        </w:rPr>
        <w:t xml:space="preserve">queremos </w:t>
      </w:r>
      <w:r>
        <w:rPr>
          <w:color w:val="ACD391"/>
        </w:rPr>
        <w:t xml:space="preserve">acostumbrar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BCDF80"/>
        </w:rPr>
        <w:t xml:space="preserve">mazazo </w:t>
      </w:r>
      <w:r>
        <w:rPr>
          <w:color w:val="000000"/>
        </w:rPr>
        <w:t xml:space="preserve">muy </w:t>
      </w:r>
      <w:r>
        <w:rPr>
          <w:color w:val="BCDF80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ACD391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ACD391"/>
        </w:rPr>
        <w:t xml:space="preserve">sociedad </w:t>
      </w:r>
      <w:r>
        <w:rPr>
          <w:color w:val="000000"/>
        </w:rPr>
        <w:t xml:space="preserve">en </w:t>
      </w:r>
      <w:r>
        <w:rPr>
          <w:color w:val="ACD391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BCDF80"/>
        </w:rPr>
        <w:t xml:space="preserve">maltrato </w:t>
      </w:r>
      <w:r>
        <w:rPr>
          <w:color w:val="000000"/>
        </w:rPr>
        <w:t xml:space="preserve">... </w:t>
      </w:r>
      <w:r>
        <w:rPr>
          <w:color w:val="BCDF80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ACD391"/>
        </w:rPr>
        <w:t xml:space="preserve">Viladecans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Barcelona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ACD391"/>
        </w:rPr>
        <w:t xml:space="preserve">convocado </w:t>
      </w:r>
      <w:r>
        <w:rPr>
          <w:color w:val="000000"/>
        </w:rPr>
        <w:t xml:space="preserve">para </w:t>
      </w:r>
      <w:r>
        <w:rPr>
          <w:color w:val="BCDF80"/>
        </w:rPr>
        <w:t xml:space="preserve">mañana </w:t>
      </w:r>
      <w:r>
        <w:rPr>
          <w:color w:val="000000"/>
        </w:rPr>
        <w:t xml:space="preserve">un </w:t>
      </w:r>
      <w:r>
        <w:rPr>
          <w:color w:val="ACD391"/>
        </w:rPr>
        <w:t xml:space="preserve">minuto </w:t>
      </w:r>
      <w:r>
        <w:rPr>
          <w:color w:val="000000"/>
        </w:rPr>
        <w:t xml:space="preserve">de </w:t>
      </w:r>
      <w:r>
        <w:rPr>
          <w:color w:val="ACD391"/>
        </w:rPr>
        <w:t xml:space="preserve">silencio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mujer </w:t>
      </w:r>
      <w:r>
        <w:rPr>
          <w:color w:val="000000"/>
        </w:rPr>
        <w:t xml:space="preserve">que </w:t>
      </w:r>
      <w:r>
        <w:rPr>
          <w:color w:val="BCDF80"/>
        </w:rPr>
        <w:t xml:space="preserve">falleció </w:t>
      </w:r>
      <w:r>
        <w:rPr>
          <w:color w:val="000000"/>
        </w:rPr>
        <w:t xml:space="preserve">por </w:t>
      </w:r>
      <w:r>
        <w:rPr>
          <w:color w:val="000000"/>
        </w:rPr>
        <w:t xml:space="preserve">una </w:t>
      </w:r>
      <w:r>
        <w:rPr>
          <w:color w:val="BCDF80"/>
        </w:rPr>
        <w:t xml:space="preserve">hipoglucemia </w:t>
      </w:r>
      <w:r>
        <w:rPr>
          <w:color w:val="ACD391"/>
        </w:rPr>
        <w:t xml:space="preserve">mientras </w:t>
      </w:r>
      <w:r>
        <w:rPr>
          <w:color w:val="000000"/>
        </w:rPr>
        <w:t xml:space="preserve">su </w:t>
      </w:r>
      <w:r>
        <w:rPr>
          <w:color w:val="ACD391"/>
        </w:rPr>
        <w:t xml:space="preserve">pareja </w:t>
      </w:r>
      <w:r>
        <w:rPr>
          <w:color w:val="000000"/>
        </w:rPr>
        <w:t xml:space="preserve">se </w:t>
      </w:r>
      <w:r>
        <w:rPr>
          <w:color w:val="ACD391"/>
        </w:rPr>
        <w:t xml:space="preserve">limitaba </w:t>
      </w:r>
      <w:r>
        <w:rPr>
          <w:color w:val="000000"/>
        </w:rPr>
        <w:t xml:space="preserve">a </w:t>
      </w:r>
      <w:r>
        <w:rPr>
          <w:color w:val="ACD391"/>
        </w:rPr>
        <w:t xml:space="preserve">grabar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ACD391"/>
        </w:rPr>
        <w:t xml:space="preserve">móvil </w:t>
      </w:r>
      <w:r>
        <w:rPr>
          <w:color w:val="000000"/>
        </w:rPr>
        <w:t xml:space="preserve">su </w:t>
      </w:r>
      <w:r>
        <w:rPr>
          <w:color w:val="BCDF80"/>
        </w:rPr>
        <w:t xml:space="preserve">agonía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víctima </w:t>
      </w:r>
      <w:r>
        <w:rPr>
          <w:color w:val="ACD391"/>
        </w:rPr>
        <w:t xml:space="preserve">ocultó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ACD391"/>
        </w:rPr>
        <w:t xml:space="preserve">familia </w:t>
      </w:r>
      <w:r>
        <w:rPr>
          <w:color w:val="000000"/>
        </w:rPr>
        <w:t xml:space="preserve">que </w:t>
      </w:r>
      <w:r>
        <w:rPr>
          <w:color w:val="ACD391"/>
        </w:rPr>
        <w:t xml:space="preserve">sufría </w:t>
      </w:r>
      <w:r>
        <w:rPr>
          <w:color w:val="000000"/>
        </w:rPr>
        <w:t xml:space="preserve">malos </w:t>
      </w:r>
      <w:r>
        <w:rPr>
          <w:color w:val="ACD391"/>
        </w:rPr>
        <w:t xml:space="preserve">tratos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ACD391"/>
        </w:rPr>
        <w:t xml:space="preserve">contado </w:t>
      </w:r>
      <w:r>
        <w:rPr>
          <w:color w:val="000000"/>
        </w:rPr>
        <w:t xml:space="preserve">su </w:t>
      </w:r>
      <w:r>
        <w:rPr>
          <w:color w:val="ACD391"/>
        </w:rPr>
        <w:t xml:space="preserve">hermano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algunos </w:t>
      </w:r>
      <w:r>
        <w:rPr>
          <w:color w:val="ACD391"/>
        </w:rPr>
        <w:t xml:space="preserve">detalles </w:t>
      </w:r>
      <w:r>
        <w:rPr>
          <w:color w:val="000000"/>
        </w:rPr>
        <w:t xml:space="preserve">del </w:t>
      </w:r>
      <w:r>
        <w:rPr>
          <w:color w:val="ACD391"/>
        </w:rPr>
        <w:t xml:space="preserve">infierno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ACD391"/>
        </w:rPr>
        <w:t xml:space="preserve">Diana-Mata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familia </w:t>
      </w:r>
      <w:r>
        <w:rPr>
          <w:color w:val="ACD391"/>
        </w:rPr>
        <w:t xml:space="preserve">desconocía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estaba </w:t>
      </w:r>
      <w:r>
        <w:rPr>
          <w:color w:val="000000"/>
        </w:rPr>
        <w:t xml:space="preserve">siendo </w:t>
      </w:r>
      <w:r>
        <w:rPr>
          <w:color w:val="ACD391"/>
        </w:rPr>
        <w:t xml:space="preserve">maltratada </w:t>
      </w:r>
      <w:r>
        <w:rPr>
          <w:color w:val="000000"/>
        </w:rPr>
        <w:t xml:space="preserve">, </w:t>
      </w:r>
      <w:r>
        <w:rPr>
          <w:color w:val="ACD391"/>
        </w:rPr>
        <w:t xml:space="preserve">aunque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ACD391"/>
        </w:rPr>
        <w:t xml:space="preserve">hermano </w:t>
      </w:r>
      <w:r>
        <w:rPr>
          <w:color w:val="000000"/>
        </w:rPr>
        <w:t xml:space="preserve">nos </w:t>
      </w:r>
      <w:r>
        <w:rPr>
          <w:color w:val="ACD391"/>
        </w:rPr>
        <w:t xml:space="preserve">contaba </w:t>
      </w:r>
      <w:r>
        <w:rPr>
          <w:color w:val="000000"/>
        </w:rPr>
        <w:t xml:space="preserve">que </w:t>
      </w:r>
      <w:r>
        <w:rPr>
          <w:color w:val="000000"/>
        </w:rPr>
        <w:t xml:space="preserve">había </w:t>
      </w:r>
      <w:r>
        <w:rPr>
          <w:color w:val="ACD391"/>
        </w:rPr>
        <w:t xml:space="preserve">presentado </w:t>
      </w:r>
      <w:r>
        <w:rPr>
          <w:color w:val="BCDF80"/>
        </w:rPr>
        <w:t xml:space="preserve">signos </w:t>
      </w:r>
      <w:r>
        <w:rPr>
          <w:color w:val="000000"/>
        </w:rPr>
        <w:t xml:space="preserve">de </w:t>
      </w:r>
      <w:r>
        <w:rPr>
          <w:color w:val="ACD391"/>
        </w:rPr>
        <w:t xml:space="preserve">violencia </w:t>
      </w:r>
      <w:r>
        <w:rPr>
          <w:color w:val="000000"/>
        </w:rPr>
        <w:t xml:space="preserve">en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ACD391"/>
        </w:rPr>
        <w:t xml:space="preserve">cuatro </w:t>
      </w:r>
      <w:r>
        <w:rPr>
          <w:color w:val="BCDF80"/>
        </w:rPr>
        <w:t xml:space="preserve">ocasiones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ACD391"/>
        </w:rPr>
        <w:t xml:space="preserve">ocurría </w:t>
      </w:r>
      <w:r>
        <w:rPr>
          <w:color w:val="000000"/>
        </w:rPr>
        <w:t xml:space="preserve">en </w:t>
      </w:r>
      <w:r>
        <w:rPr>
          <w:color w:val="ACD391"/>
        </w:rPr>
        <w:t xml:space="preserve">junio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BCDF80"/>
        </w:rPr>
        <w:t xml:space="preserve">fallecía </w:t>
      </w:r>
      <w:r>
        <w:rPr>
          <w:color w:val="000000"/>
        </w:rPr>
        <w:t xml:space="preserve">a </w:t>
      </w:r>
      <w:r>
        <w:rPr>
          <w:color w:val="BCDF80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CD391"/>
        </w:rPr>
        <w:t xml:space="preserve">bajada </w:t>
      </w:r>
      <w:r>
        <w:rPr>
          <w:color w:val="000000"/>
        </w:rPr>
        <w:t xml:space="preserve">de </w:t>
      </w:r>
      <w:r>
        <w:rPr>
          <w:color w:val="ACD391"/>
        </w:rPr>
        <w:t xml:space="preserve">tensión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CD391"/>
        </w:rPr>
        <w:t xml:space="preserve">pareja </w:t>
      </w:r>
      <w:r>
        <w:rPr>
          <w:color w:val="000000"/>
        </w:rPr>
        <w:t xml:space="preserve">lo </w:t>
      </w:r>
      <w:r>
        <w:rPr>
          <w:color w:val="ACD391"/>
        </w:rPr>
        <w:t xml:space="preserve">grabó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ACD391"/>
        </w:rPr>
        <w:t xml:space="preserve">vídeos </w:t>
      </w:r>
      <w:r>
        <w:rPr>
          <w:color w:val="ACD391"/>
        </w:rPr>
        <w:t xml:space="preserve">permitieron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Policía </w:t>
      </w:r>
      <w:r>
        <w:rPr>
          <w:color w:val="000000"/>
        </w:rPr>
        <w:t xml:space="preserve">de </w:t>
      </w:r>
      <w:r>
        <w:rPr>
          <w:color w:val="ACD391"/>
        </w:rPr>
        <w:t xml:space="preserve">tenerle </w:t>
      </w:r>
      <w:r>
        <w:rPr>
          <w:color w:val="000000"/>
        </w:rPr>
        <w:t xml:space="preserve">y </w:t>
      </w:r>
      <w:r>
        <w:rPr>
          <w:color w:val="ACD391"/>
        </w:rPr>
        <w:t xml:space="preserve">acusarle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delito </w:t>
      </w:r>
      <w:r>
        <w:rPr>
          <w:color w:val="000000"/>
        </w:rPr>
        <w:t xml:space="preserve">por </w:t>
      </w:r>
      <w:r>
        <w:rPr>
          <w:color w:val="ACD391"/>
        </w:rPr>
        <w:t xml:space="preserve">omisión </w:t>
      </w:r>
      <w:r>
        <w:rPr>
          <w:color w:val="000000"/>
        </w:rPr>
        <w:t xml:space="preserve">de </w:t>
      </w:r>
      <w:r>
        <w:rPr>
          <w:color w:val="ACD391"/>
        </w:rPr>
        <w:t xml:space="preserve">socorro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autopsia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ACD391"/>
        </w:rPr>
        <w:t xml:space="preserve">revelado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ACD391"/>
        </w:rPr>
        <w:t xml:space="preserve">sufría </w:t>
      </w:r>
      <w:r>
        <w:rPr>
          <w:color w:val="BCDF80"/>
        </w:rPr>
        <w:t xml:space="preserve">contusiones </w:t>
      </w:r>
      <w:r>
        <w:rPr>
          <w:color w:val="000000"/>
        </w:rPr>
        <w:t xml:space="preserve">y </w:t>
      </w:r>
      <w:r>
        <w:rPr>
          <w:color w:val="ACD391"/>
        </w:rPr>
        <w:t xml:space="preserve">magulladuras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familia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cree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BCDF80"/>
        </w:rPr>
        <w:t xml:space="preserve">sucedido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ACD391"/>
        </w:rPr>
        <w:t xml:space="preserve">hermano </w:t>
      </w:r>
      <w:r>
        <w:rPr>
          <w:color w:val="000000"/>
        </w:rPr>
        <w:t xml:space="preserve">lo </w:t>
      </w:r>
      <w:r>
        <w:rPr>
          <w:color w:val="ACD391"/>
        </w:rPr>
        <w:t xml:space="preserve">cuenta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l </w:t>
      </w:r>
      <w:r>
        <w:rPr>
          <w:color w:val="000000"/>
        </w:rPr>
        <w:t xml:space="preserve">le </w:t>
      </w:r>
      <w:r>
        <w:rPr>
          <w:color w:val="ACD391"/>
        </w:rPr>
        <w:t xml:space="preserve">graba </w:t>
      </w:r>
      <w:r>
        <w:rPr>
          <w:color w:val="000000"/>
        </w:rPr>
        <w:t xml:space="preserve">11 </w:t>
      </w:r>
      <w:r>
        <w:rPr>
          <w:color w:val="000000"/>
        </w:rPr>
        <w:t xml:space="preserve">envidias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ACD391"/>
        </w:rPr>
        <w:t xml:space="preserve">hermana </w:t>
      </w:r>
      <w:r>
        <w:rPr>
          <w:color w:val="000000"/>
        </w:rPr>
        <w:t xml:space="preserve">estaba </w:t>
      </w:r>
      <w:r>
        <w:rPr>
          <w:color w:val="000000"/>
        </w:rPr>
        <w:t xml:space="preserve">muriendo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ACD391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ACD391"/>
        </w:rPr>
        <w:t xml:space="preserve">Desnuda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pudo </w:t>
      </w:r>
      <w:r>
        <w:rPr>
          <w:color w:val="ACD391"/>
        </w:rPr>
        <w:t xml:space="preserve">pensar </w:t>
      </w:r>
      <w:r>
        <w:rPr>
          <w:color w:val="BCDF80"/>
        </w:rPr>
        <w:t xml:space="preserve">muchas </w:t>
      </w:r>
      <w:r>
        <w:rPr>
          <w:color w:val="000000"/>
        </w:rPr>
        <w:t xml:space="preserve">cosas </w:t>
      </w:r>
      <w:r>
        <w:rPr>
          <w:color w:val="000000"/>
        </w:rPr>
        <w:t xml:space="preserve">. </w:t>
      </w:r>
      <w:r>
        <w:rPr>
          <w:color w:val="ACD391"/>
        </w:rPr>
        <w:t xml:space="preserve">Cinco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ACD391"/>
        </w:rPr>
        <w:t xml:space="preserve">ahogadas </w:t>
      </w:r>
      <w:r>
        <w:rPr>
          <w:color w:val="000000"/>
        </w:rPr>
        <w:t xml:space="preserve">en </w:t>
      </w:r>
      <w:r>
        <w:rPr>
          <w:color w:val="ACD391"/>
        </w:rPr>
        <w:t xml:space="preserve">playas </w:t>
      </w:r>
      <w:r>
        <w:rPr>
          <w:color w:val="ACD391"/>
        </w:rPr>
        <w:t xml:space="preserve">valencianas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últimas </w:t>
      </w:r>
      <w:r>
        <w:rPr>
          <w:color w:val="000000"/>
        </w:rPr>
        <w:t xml:space="preserve">24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localidad </w:t>
      </w:r>
      <w:r>
        <w:rPr>
          <w:color w:val="000000"/>
        </w:rPr>
        <w:t xml:space="preserve">de </w:t>
      </w:r>
      <w:r>
        <w:rPr>
          <w:color w:val="ACD391"/>
        </w:rPr>
        <w:t xml:space="preserve">Oliva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BCDF80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ACD391"/>
        </w:rPr>
        <w:t xml:space="preserve">Domingo </w:t>
      </w:r>
      <w:r>
        <w:rPr>
          <w:color w:val="ACD391"/>
        </w:rPr>
        <w:t xml:space="preserve">negro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ACD391"/>
        </w:rPr>
        <w:t xml:space="preserve">playas </w:t>
      </w:r>
      <w:r>
        <w:rPr>
          <w:color w:val="ACD391"/>
        </w:rPr>
        <w:t xml:space="preserve">valencianas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BCDF80"/>
        </w:rPr>
        <w:t xml:space="preserve">ayuntamiento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BCDF80"/>
        </w:rPr>
        <w:t xml:space="preserve">visto </w:t>
      </w:r>
      <w:r>
        <w:rPr>
          <w:color w:val="BCDF80"/>
        </w:rPr>
        <w:t xml:space="preserve">obligado </w:t>
      </w:r>
      <w:r>
        <w:rPr>
          <w:color w:val="000000"/>
        </w:rPr>
        <w:t xml:space="preserve">a </w:t>
      </w:r>
      <w:r>
        <w:rPr>
          <w:color w:val="ACD391"/>
        </w:rPr>
        <w:t xml:space="preserve">precintar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ACD391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playa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BCDF80"/>
        </w:rPr>
        <w:t xml:space="preserve">ahogado </w:t>
      </w:r>
      <w:r>
        <w:rPr>
          <w:color w:val="000000"/>
        </w:rPr>
        <w:t xml:space="preserve">un </w:t>
      </w:r>
      <w:r>
        <w:rPr>
          <w:color w:val="ACD391"/>
        </w:rPr>
        <w:t xml:space="preserve">hombre </w:t>
      </w:r>
      <w:r>
        <w:rPr>
          <w:color w:val="000000"/>
        </w:rPr>
        <w:t xml:space="preserve">y </w:t>
      </w:r>
      <w:r>
        <w:rPr>
          <w:color w:val="000000"/>
        </w:rPr>
        <w:t xml:space="preserve">otras </w:t>
      </w:r>
      <w:r>
        <w:rPr>
          <w:color w:val="000000"/>
        </w:rPr>
        <w:t xml:space="preserve">dos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malvarrosa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ellas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ciudadano </w:t>
      </w:r>
      <w:r>
        <w:rPr>
          <w:color w:val="BCDF80"/>
        </w:rPr>
        <w:t xml:space="preserve">holandés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 </w:t>
      </w:r>
      <w:r>
        <w:rPr>
          <w:color w:val="000000"/>
        </w:rPr>
        <w:t xml:space="preserve">de </w:t>
      </w:r>
      <w:r>
        <w:rPr>
          <w:color w:val="ACD391"/>
        </w:rPr>
        <w:t xml:space="preserve">vacaciones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BCDF80"/>
        </w:rPr>
        <w:t xml:space="preserve">ciudad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ninguna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ACD391"/>
        </w:rPr>
        <w:t xml:space="preserve">playas </w:t>
      </w:r>
      <w:r>
        <w:rPr>
          <w:color w:val="000000"/>
        </w:rPr>
        <w:t xml:space="preserve">había </w:t>
      </w:r>
      <w:r>
        <w:rPr>
          <w:color w:val="000000"/>
        </w:rPr>
        <w:t xml:space="preserve">socorrista </w:t>
      </w:r>
      <w:r>
        <w:rPr>
          <w:color w:val="000000"/>
        </w:rPr>
        <w:t xml:space="preserve">ni </w:t>
      </w:r>
      <w:r>
        <w:rPr>
          <w:color w:val="BCDF80"/>
        </w:rPr>
        <w:t xml:space="preserve">banderas </w:t>
      </w:r>
      <w:r>
        <w:rPr>
          <w:color w:val="000000"/>
        </w:rPr>
        <w:t xml:space="preserve">que </w:t>
      </w:r>
      <w:r>
        <w:rPr>
          <w:color w:val="ACD391"/>
        </w:rPr>
        <w:t xml:space="preserve">indicasen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Sevilla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000000"/>
        </w:rPr>
        <w:t xml:space="preserve">vivido </w:t>
      </w:r>
      <w:r>
        <w:rPr>
          <w:color w:val="000000"/>
        </w:rPr>
        <w:t xml:space="preserve">esta </w:t>
      </w:r>
      <w:r>
        <w:rPr>
          <w:color w:val="BCDF80"/>
        </w:rPr>
        <w:t xml:space="preserve">tarde </w:t>
      </w:r>
      <w:r>
        <w:rPr>
          <w:color w:val="000000"/>
        </w:rPr>
        <w:t xml:space="preserve">una </w:t>
      </w:r>
      <w:r>
        <w:rPr>
          <w:color w:val="ACD391"/>
        </w:rPr>
        <w:t xml:space="preserve">espectacular </w:t>
      </w:r>
      <w:r>
        <w:rPr>
          <w:color w:val="ACD391"/>
        </w:rPr>
        <w:t xml:space="preserve">persecución </w:t>
      </w:r>
      <w:r>
        <w:rPr>
          <w:color w:val="BCDF80"/>
        </w:rPr>
        <w:t xml:space="preserve">policial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Barrio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Remedios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agentes </w:t>
      </w:r>
      <w:r>
        <w:rPr>
          <w:color w:val="000000"/>
        </w:rPr>
        <w:t xml:space="preserve">han </w:t>
      </w:r>
      <w:r>
        <w:rPr>
          <w:color w:val="ACD391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hombre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ACD391"/>
        </w:rPr>
        <w:t xml:space="preserve">ciudadano </w:t>
      </w:r>
      <w:r>
        <w:rPr>
          <w:color w:val="000000"/>
        </w:rPr>
        <w:t xml:space="preserve">había </w:t>
      </w:r>
      <w:r>
        <w:rPr>
          <w:color w:val="ACD391"/>
        </w:rPr>
        <w:t xml:space="preserve">denunciado </w:t>
      </w:r>
      <w:r>
        <w:rPr>
          <w:color w:val="000000"/>
        </w:rPr>
        <w:t xml:space="preserve">por </w:t>
      </w:r>
      <w:r>
        <w:rPr>
          <w:color w:val="000000"/>
        </w:rPr>
        <w:t xml:space="preserve">haber </w:t>
      </w:r>
      <w:r>
        <w:rPr>
          <w:color w:val="000000"/>
        </w:rPr>
        <w:t xml:space="preserve">tirado </w:t>
      </w:r>
      <w:r>
        <w:rPr>
          <w:color w:val="ACD391"/>
        </w:rPr>
        <w:t xml:space="preserve">tres </w:t>
      </w:r>
      <w:r>
        <w:rPr>
          <w:color w:val="ACD391"/>
        </w:rPr>
        <w:t xml:space="preserve">cuerpos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ACD391"/>
        </w:rPr>
        <w:t xml:space="preserve">cuneta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carretera </w:t>
      </w:r>
      <w:r>
        <w:rPr>
          <w:color w:val="000000"/>
        </w:rPr>
        <w:t xml:space="preserve">que </w:t>
      </w:r>
      <w:r>
        <w:rPr>
          <w:color w:val="000000"/>
        </w:rPr>
        <w:t xml:space="preserve">une </w:t>
      </w:r>
      <w:r>
        <w:rPr>
          <w:color w:val="ACD391"/>
        </w:rPr>
        <w:t xml:space="preserve">Jerez </w:t>
      </w:r>
      <w:r>
        <w:rPr>
          <w:color w:val="000000"/>
        </w:rPr>
        <w:t xml:space="preserve">con </w:t>
      </w:r>
      <w:r>
        <w:rPr>
          <w:color w:val="BCDF80"/>
        </w:rPr>
        <w:t xml:space="preserve">Chipiona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BCDF80"/>
        </w:rPr>
        <w:t xml:space="preserve">cadáver </w:t>
      </w:r>
      <w:r>
        <w:rPr>
          <w:color w:val="000000"/>
        </w:rPr>
        <w:t xml:space="preserve">y </w:t>
      </w:r>
      <w:r>
        <w:rPr>
          <w:color w:val="000000"/>
        </w:rPr>
        <w:t xml:space="preserve">dos </w:t>
      </w:r>
      <w:r>
        <w:rPr>
          <w:color w:val="ACD391"/>
        </w:rPr>
        <w:t xml:space="preserve">personas </w:t>
      </w:r>
      <w:r>
        <w:rPr>
          <w:color w:val="ACD391"/>
        </w:rPr>
        <w:t xml:space="preserve">heridas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tres </w:t>
      </w:r>
      <w:r>
        <w:rPr>
          <w:color w:val="000000"/>
        </w:rPr>
        <w:t xml:space="preserve">eran </w:t>
      </w:r>
      <w:r>
        <w:rPr>
          <w:color w:val="ACD391"/>
        </w:rPr>
        <w:t xml:space="preserve">varones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ha </w:t>
      </w:r>
      <w:r>
        <w:rPr>
          <w:color w:val="ACD391"/>
        </w:rPr>
        <w:t xml:space="preserve">arrojado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su </w:t>
      </w:r>
      <w:r>
        <w:rPr>
          <w:color w:val="BCDF80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detenido </w:t>
      </w:r>
      <w:r>
        <w:rPr>
          <w:color w:val="000000"/>
        </w:rPr>
        <w:t xml:space="preserve">a </w:t>
      </w:r>
      <w:r>
        <w:rPr>
          <w:color w:val="000000"/>
        </w:rPr>
        <w:t xml:space="preserve">otros </w:t>
      </w:r>
      <w:r>
        <w:rPr>
          <w:color w:val="ACD391"/>
        </w:rPr>
        <w:t xml:space="preserve">cuatro </w:t>
      </w:r>
      <w:r>
        <w:rPr>
          <w:color w:val="ACD391"/>
        </w:rPr>
        <w:t xml:space="preserve">implicados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otro </w:t>
      </w:r>
      <w:r>
        <w:rPr>
          <w:color w:val="BCDF80"/>
        </w:rPr>
        <w:t xml:space="preserve">vehículo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ACD391"/>
        </w:rPr>
        <w:t xml:space="preserve">trata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ACD391"/>
        </w:rPr>
        <w:t xml:space="preserve">parecer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ajuste </w:t>
      </w:r>
      <w:r>
        <w:rPr>
          <w:color w:val="000000"/>
        </w:rPr>
        <w:t xml:space="preserve">de </w:t>
      </w:r>
      <w:r>
        <w:rPr>
          <w:color w:val="ACD391"/>
        </w:rPr>
        <w:t xml:space="preserve">cuentas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ACD391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BCDF80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una </w:t>
      </w:r>
      <w:r>
        <w:rPr>
          <w:color w:val="000000"/>
        </w:rPr>
        <w:t xml:space="preserve">red </w:t>
      </w:r>
      <w:r>
        <w:rPr>
          <w:color w:val="000000"/>
        </w:rPr>
        <w:t xml:space="preserve">que </w:t>
      </w:r>
      <w:r>
        <w:rPr>
          <w:color w:val="ACD391"/>
        </w:rPr>
        <w:t xml:space="preserve">introducía </w:t>
      </w:r>
      <w:r>
        <w:rPr>
          <w:color w:val="BCDF80"/>
        </w:rPr>
        <w:t xml:space="preserve">hachís </w:t>
      </w:r>
      <w:r>
        <w:rPr>
          <w:color w:val="000000"/>
        </w:rPr>
        <w:t xml:space="preserve">a </w:t>
      </w:r>
      <w:r>
        <w:rPr>
          <w:color w:val="ACD391"/>
        </w:rPr>
        <w:t xml:space="preserve">gran </w:t>
      </w:r>
      <w:r>
        <w:rPr>
          <w:color w:val="ACD391"/>
        </w:rPr>
        <w:t xml:space="preserve">escala </w:t>
      </w:r>
      <w:r>
        <w:rPr>
          <w:color w:val="000000"/>
        </w:rPr>
        <w:t xml:space="preserve">en </w:t>
      </w:r>
      <w:r>
        <w:rPr>
          <w:color w:val="BCDF80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ACD391"/>
        </w:rPr>
        <w:t xml:space="preserve">parte </w:t>
      </w:r>
      <w:r>
        <w:rPr>
          <w:color w:val="000000"/>
        </w:rPr>
        <w:t xml:space="preserve">del </w:t>
      </w:r>
      <w:r>
        <w:rPr>
          <w:color w:val="ACD391"/>
        </w:rPr>
        <w:t xml:space="preserve">alijo </w:t>
      </w:r>
      <w:r>
        <w:rPr>
          <w:color w:val="000000"/>
        </w:rPr>
        <w:t xml:space="preserve">lo </w:t>
      </w:r>
      <w:r>
        <w:rPr>
          <w:color w:val="000000"/>
        </w:rPr>
        <w:t xml:space="preserve">dejaban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fondo </w:t>
      </w:r>
      <w:r>
        <w:rPr>
          <w:color w:val="000000"/>
        </w:rPr>
        <w:t xml:space="preserve">del </w:t>
      </w:r>
      <w:r>
        <w:rPr>
          <w:color w:val="000000"/>
        </w:rPr>
        <w:t xml:space="preserve">mar </w:t>
      </w:r>
      <w:r>
        <w:rPr>
          <w:color w:val="000000"/>
        </w:rPr>
        <w:t xml:space="preserve">para </w:t>
      </w:r>
      <w:r>
        <w:rPr>
          <w:color w:val="BCDF80"/>
        </w:rPr>
        <w:t xml:space="preserve">recuperarlo </w:t>
      </w:r>
      <w:r>
        <w:rPr>
          <w:color w:val="000000"/>
        </w:rPr>
        <w:t xml:space="preserve">más </w:t>
      </w:r>
      <w:r>
        <w:rPr>
          <w:color w:val="BCDF80"/>
        </w:rPr>
        <w:t xml:space="preserve">tarde </w:t>
      </w:r>
      <w:r>
        <w:rPr>
          <w:color w:val="000000"/>
        </w:rPr>
        <w:t xml:space="preserve">. </w:t>
      </w:r>
      <w:r>
        <w:rPr>
          <w:color w:val="ACD391"/>
        </w:rPr>
        <w:t xml:space="preserve">Contaban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BCDF80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miembro </w:t>
      </w:r>
      <w:r>
        <w:rPr>
          <w:color w:val="000000"/>
        </w:rPr>
        <w:t xml:space="preserve">de </w:t>
      </w:r>
      <w:r>
        <w:rPr>
          <w:color w:val="BCDF80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ACD391"/>
        </w:rPr>
        <w:t xml:space="preserve">avisaba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movimientos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narcotraficantes </w:t>
      </w:r>
      <w:r>
        <w:rPr>
          <w:color w:val="ACD391"/>
        </w:rPr>
        <w:t xml:space="preserve">escondían </w:t>
      </w:r>
      <w:r>
        <w:rPr>
          <w:color w:val="000000"/>
        </w:rPr>
        <w:t xml:space="preserve">en </w:t>
      </w:r>
      <w:r>
        <w:rPr>
          <w:color w:val="000000"/>
        </w:rPr>
        <w:t xml:space="preserve">cada </w:t>
      </w:r>
      <w:r>
        <w:rPr>
          <w:color w:val="BCDF80"/>
        </w:rPr>
        <w:t xml:space="preserve">bidón </w:t>
      </w:r>
      <w:r>
        <w:rPr>
          <w:color w:val="BCDF80"/>
        </w:rPr>
        <w:t xml:space="preserve">estanco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BCDF80"/>
        </w:rPr>
        <w:t xml:space="preserve">hachís </w:t>
      </w:r>
      <w:r>
        <w:rPr>
          <w:color w:val="000000"/>
        </w:rPr>
        <w:t xml:space="preserve">hasta </w:t>
      </w:r>
      <w:r>
        <w:rPr>
          <w:color w:val="BCDF80"/>
        </w:rPr>
        <w:t xml:space="preserve">acumular </w:t>
      </w:r>
      <w:r>
        <w:rPr>
          <w:color w:val="000000"/>
        </w:rPr>
        <w:t xml:space="preserve">dos </w:t>
      </w:r>
      <w:r>
        <w:rPr>
          <w:color w:val="BCDF80"/>
        </w:rPr>
        <w:t xml:space="preserve">toneladas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CD391"/>
        </w:rPr>
        <w:t xml:space="preserve">delincuentes </w:t>
      </w:r>
      <w:r>
        <w:rPr>
          <w:color w:val="ACD391"/>
        </w:rPr>
        <w:t xml:space="preserve">marcaban </w:t>
      </w:r>
      <w:r>
        <w:rPr>
          <w:color w:val="000000"/>
        </w:rPr>
        <w:t xml:space="preserve">el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descarga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BCDF80"/>
        </w:rPr>
        <w:t xml:space="preserve">pequeña </w:t>
      </w:r>
      <w:r>
        <w:rPr>
          <w:color w:val="BCDF80"/>
        </w:rPr>
        <w:t xml:space="preserve">boya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ACD391"/>
        </w:rPr>
        <w:t xml:space="preserve">servía </w:t>
      </w:r>
      <w:r>
        <w:rPr>
          <w:color w:val="000000"/>
        </w:rPr>
        <w:t xml:space="preserve">para </w:t>
      </w:r>
      <w:r>
        <w:rPr>
          <w:color w:val="ACD391"/>
        </w:rPr>
        <w:t xml:space="preserve">señalar </w:t>
      </w:r>
      <w:r>
        <w:rPr>
          <w:color w:val="000000"/>
        </w:rPr>
        <w:t xml:space="preserve">el </w:t>
      </w:r>
      <w:r>
        <w:rPr>
          <w:color w:val="ACD391"/>
        </w:rPr>
        <w:t xml:space="preserve">alijo </w:t>
      </w:r>
      <w:r>
        <w:rPr>
          <w:color w:val="000000"/>
        </w:rPr>
        <w:t xml:space="preserve">. </w:t>
      </w:r>
      <w:r>
        <w:rPr>
          <w:color w:val="ACD391"/>
        </w:rPr>
        <w:t xml:space="preserve">Ahora </w:t>
      </w:r>
      <w:r>
        <w:rPr>
          <w:color w:val="000000"/>
        </w:rPr>
        <w:t xml:space="preserve">están </w:t>
      </w:r>
      <w:r>
        <w:rPr>
          <w:color w:val="44750C"/>
        </w:rPr>
        <w:t xml:space="preserve">localizadas </w:t>
      </w:r>
      <w:r>
        <w:rPr>
          <w:color w:val="000000"/>
        </w:rPr>
        <w:t xml:space="preserve">vía </w:t>
      </w:r>
      <w:r>
        <w:rPr>
          <w:color w:val="ACD391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BCDF80"/>
        </w:rPr>
        <w:t xml:space="preserve">fardos </w:t>
      </w:r>
      <w:r>
        <w:rPr>
          <w:color w:val="000000"/>
        </w:rPr>
        <w:t xml:space="preserve">se </w:t>
      </w:r>
      <w:r>
        <w:rPr>
          <w:color w:val="000000"/>
        </w:rPr>
        <w:t xml:space="preserve">dejaban </w:t>
      </w:r>
      <w:r>
        <w:rPr>
          <w:color w:val="000000"/>
        </w:rPr>
        <w:t xml:space="preserve">unos </w:t>
      </w:r>
      <w:r>
        <w:rPr>
          <w:color w:val="000000"/>
        </w:rPr>
        <w:t xml:space="preserve">días </w:t>
      </w:r>
      <w:r>
        <w:rPr>
          <w:color w:val="000000"/>
        </w:rPr>
        <w:t xml:space="preserve">bajo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buzos </w:t>
      </w:r>
      <w:r>
        <w:rPr>
          <w:color w:val="BCDF80"/>
        </w:rPr>
        <w:t xml:space="preserve">especializados </w:t>
      </w:r>
      <w:r>
        <w:rPr>
          <w:color w:val="000000"/>
        </w:rPr>
        <w:t xml:space="preserve">y </w:t>
      </w:r>
      <w:r>
        <w:rPr>
          <w:color w:val="000000"/>
        </w:rPr>
        <w:t xml:space="preserve">muy </w:t>
      </w:r>
      <w:r>
        <w:rPr>
          <w:color w:val="ACD391"/>
        </w:rPr>
        <w:t xml:space="preserve">bien </w:t>
      </w:r>
      <w:r>
        <w:rPr>
          <w:color w:val="ACD391"/>
        </w:rPr>
        <w:t xml:space="preserve">equipados </w:t>
      </w:r>
      <w:r>
        <w:rPr>
          <w:color w:val="000000"/>
        </w:rPr>
        <w:t xml:space="preserve">... </w:t>
      </w:r>
      <w:r>
        <w:rPr>
          <w:color w:val="000000"/>
        </w:rPr>
        <w:t xml:space="preserve">Vienen </w:t>
      </w:r>
      <w:r>
        <w:rPr>
          <w:color w:val="000000"/>
        </w:rPr>
        <w:t xml:space="preserve">de </w:t>
      </w:r>
      <w:r>
        <w:rPr>
          <w:color w:val="BCDF80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sacan </w:t>
      </w:r>
      <w:r>
        <w:rPr>
          <w:color w:val="000000"/>
        </w:rPr>
        <w:t xml:space="preserve">los </w:t>
      </w:r>
      <w:r>
        <w:rPr>
          <w:color w:val="BCDF80"/>
        </w:rPr>
        <w:t xml:space="preserve">fardos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CD391"/>
        </w:rPr>
        <w:t xml:space="preserve">llevan </w:t>
      </w:r>
      <w:r>
        <w:rPr>
          <w:color w:val="000000"/>
        </w:rPr>
        <w:t xml:space="preserve">al </w:t>
      </w:r>
      <w:r>
        <w:rPr>
          <w:color w:val="000000"/>
        </w:rPr>
        <w:t xml:space="preserve">lugar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guardería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ACD391"/>
        </w:rPr>
        <w:t xml:space="preserve">Guardería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droga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ACD391"/>
        </w:rPr>
        <w:t xml:space="preserve">chalet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Ahumada </w:t>
      </w:r>
      <w:r>
        <w:rPr>
          <w:color w:val="000000"/>
        </w:rPr>
        <w:t xml:space="preserve">, </w:t>
      </w:r>
      <w:r>
        <w:rPr>
          <w:color w:val="BCDF80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delincuentes </w:t>
      </w:r>
      <w:r>
        <w:rPr>
          <w:color w:val="000000"/>
        </w:rPr>
        <w:t xml:space="preserve">tenían </w:t>
      </w:r>
      <w:r>
        <w:rPr>
          <w:color w:val="000000"/>
        </w:rPr>
        <w:t xml:space="preserve">en </w:t>
      </w:r>
      <w:r>
        <w:rPr>
          <w:color w:val="44750C"/>
        </w:rPr>
        <w:t xml:space="preserve">nómina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miembro </w:t>
      </w:r>
      <w:r>
        <w:rPr>
          <w:color w:val="000000"/>
        </w:rPr>
        <w:t xml:space="preserve">de </w:t>
      </w:r>
      <w:r>
        <w:rPr>
          <w:color w:val="BCDF80"/>
        </w:rPr>
        <w:t xml:space="preserve">Salvamento-Marítimo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ACD391"/>
        </w:rPr>
        <w:t xml:space="preserve">avisaba </w:t>
      </w:r>
      <w:r>
        <w:rPr>
          <w:color w:val="000000"/>
        </w:rPr>
        <w:t xml:space="preserve">de </w:t>
      </w:r>
      <w:r>
        <w:rPr>
          <w:color w:val="ACD391"/>
        </w:rPr>
        <w:t xml:space="preserve">cuándo </w:t>
      </w:r>
      <w:r>
        <w:rPr>
          <w:color w:val="000000"/>
        </w:rPr>
        <w:t xml:space="preserve">y </w:t>
      </w:r>
      <w:r>
        <w:rPr>
          <w:color w:val="ACD391"/>
        </w:rPr>
        <w:t xml:space="preserve">cuántas </w:t>
      </w:r>
      <w:r>
        <w:rPr>
          <w:color w:val="ACD391"/>
        </w:rPr>
        <w:t xml:space="preserve">patrullas </w:t>
      </w:r>
      <w:r>
        <w:rPr>
          <w:color w:val="BCDF80"/>
        </w:rPr>
        <w:t xml:space="preserve">vigilaban </w:t>
      </w:r>
      <w:r>
        <w:rPr>
          <w:color w:val="000000"/>
        </w:rPr>
        <w:t xml:space="preserve">el </w:t>
      </w:r>
      <w:r>
        <w:rPr>
          <w:color w:val="ACD391"/>
        </w:rPr>
        <w:t xml:space="preserve">alijo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transportes </w:t>
      </w:r>
      <w:r>
        <w:rPr>
          <w:color w:val="000000"/>
        </w:rPr>
        <w:t xml:space="preserve">en </w:t>
      </w:r>
      <w:r>
        <w:rPr>
          <w:color w:val="ACD391"/>
        </w:rPr>
        <w:t xml:space="preserve">narcolanchas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son </w:t>
      </w:r>
      <w:r>
        <w:rPr>
          <w:color w:val="000000"/>
        </w:rPr>
        <w:t xml:space="preserve">menos </w:t>
      </w:r>
      <w:r>
        <w:rPr>
          <w:color w:val="ACD391"/>
        </w:rPr>
        <w:t xml:space="preserve">frecuentes </w:t>
      </w:r>
      <w:r>
        <w:rPr>
          <w:color w:val="000000"/>
        </w:rPr>
        <w:t xml:space="preserve">. </w:t>
      </w:r>
      <w:r>
        <w:rPr>
          <w:color w:val="000000"/>
        </w:rPr>
        <w:t xml:space="preserve">Crean </w:t>
      </w:r>
      <w:r>
        <w:rPr>
          <w:color w:val="BCDF80"/>
        </w:rPr>
        <w:t xml:space="preserve">alarma </w:t>
      </w:r>
      <w:r>
        <w:rPr>
          <w:color w:val="ACD391"/>
        </w:rPr>
        <w:t xml:space="preserve">social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ACD391"/>
        </w:rPr>
        <w:t xml:space="preserve">perder </w:t>
      </w:r>
      <w:r>
        <w:rPr>
          <w:color w:val="000000"/>
        </w:rPr>
        <w:t xml:space="preserve">una </w:t>
      </w:r>
      <w:r>
        <w:rPr>
          <w:color w:val="ACD391"/>
        </w:rPr>
        <w:t xml:space="preserve">embarcación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les </w:t>
      </w:r>
      <w:r>
        <w:rPr>
          <w:color w:val="ACD391"/>
        </w:rPr>
        <w:t xml:space="preserve">supone </w:t>
      </w:r>
      <w:r>
        <w:rPr>
          <w:color w:val="ACD391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ACD391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BCDF80"/>
        </w:rPr>
        <w:t xml:space="preserve">inmovilizado </w:t>
      </w:r>
      <w:r>
        <w:rPr>
          <w:color w:val="ACD391"/>
        </w:rPr>
        <w:t xml:space="preserve">cinco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ACD391"/>
        </w:rPr>
        <w:t xml:space="preserve">usan </w:t>
      </w:r>
      <w:r>
        <w:rPr>
          <w:color w:val="ACD391"/>
        </w:rPr>
        <w:t xml:space="preserve">ahora </w:t>
      </w:r>
      <w:r>
        <w:rPr>
          <w:color w:val="ACD391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BCDF80"/>
        </w:rPr>
        <w:t xml:space="preserve">recreo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buzos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Guardia-Civil </w:t>
      </w:r>
      <w:r>
        <w:rPr>
          <w:color w:val="ACD391"/>
        </w:rPr>
        <w:t xml:space="preserve">deshacen </w:t>
      </w:r>
      <w:r>
        <w:rPr>
          <w:color w:val="000000"/>
        </w:rPr>
        <w:t xml:space="preserve">los </w:t>
      </w:r>
      <w:r>
        <w:rPr>
          <w:color w:val="000000"/>
        </w:rPr>
        <w:t xml:space="preserve">nudos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a </w:t>
      </w:r>
      <w:r>
        <w:rPr>
          <w:color w:val="000000"/>
        </w:rPr>
        <w:t xml:space="preserve">uno </w:t>
      </w:r>
      <w:r>
        <w:rPr>
          <w:color w:val="000000"/>
        </w:rPr>
        <w:t xml:space="preserve">, </w:t>
      </w:r>
      <w:r>
        <w:rPr>
          <w:color w:val="ACD391"/>
        </w:rPr>
        <w:t xml:space="preserve">reflotan </w:t>
      </w:r>
      <w:r>
        <w:rPr>
          <w:color w:val="000000"/>
        </w:rPr>
        <w:t xml:space="preserve">la </w:t>
      </w:r>
      <w:r>
        <w:rPr>
          <w:color w:val="BCDF80"/>
        </w:rPr>
        <w:t xml:space="preserve">droga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CD391"/>
        </w:rPr>
        <w:t xml:space="preserve">servirá </w:t>
      </w:r>
      <w:r>
        <w:rPr>
          <w:color w:val="000000"/>
        </w:rPr>
        <w:t xml:space="preserve">de </w:t>
      </w:r>
      <w:r>
        <w:rPr>
          <w:color w:val="ACD391"/>
        </w:rPr>
        <w:t xml:space="preserve">combustible </w:t>
      </w:r>
      <w:r>
        <w:rPr>
          <w:color w:val="000000"/>
        </w:rPr>
        <w:t xml:space="preserve">en </w:t>
      </w:r>
      <w:r>
        <w:rPr>
          <w:color w:val="BCDF80"/>
        </w:rPr>
        <w:t xml:space="preserve">grandes </w:t>
      </w:r>
      <w:r>
        <w:rPr>
          <w:color w:val="ACD391"/>
        </w:rPr>
        <w:t xml:space="preserve">fábricas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último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ACD391"/>
        </w:rPr>
        <w:t xml:space="preserve">semana </w:t>
      </w:r>
      <w:r>
        <w:rPr>
          <w:color w:val="000000"/>
        </w:rPr>
        <w:t xml:space="preserve">del </w:t>
      </w:r>
      <w:r>
        <w:rPr>
          <w:color w:val="BCDF80"/>
        </w:rPr>
        <w:t xml:space="preserve">verano </w:t>
      </w:r>
      <w:r>
        <w:rPr>
          <w:color w:val="ACD391"/>
        </w:rPr>
        <w:t xml:space="preserve">empezaba </w:t>
      </w:r>
      <w:r>
        <w:rPr>
          <w:color w:val="000000"/>
        </w:rPr>
        <w:t xml:space="preserve">con </w:t>
      </w:r>
      <w:r>
        <w:rPr>
          <w:color w:val="BCDF80"/>
        </w:rPr>
        <w:t xml:space="preserve">lluvias </w:t>
      </w:r>
      <w:r>
        <w:rPr>
          <w:color w:val="BCDF80"/>
        </w:rPr>
        <w:t xml:space="preserve">torrenciales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ACD391"/>
        </w:rPr>
        <w:t xml:space="preserve">acabado </w:t>
      </w:r>
      <w:r>
        <w:rPr>
          <w:color w:val="000000"/>
        </w:rPr>
        <w:t xml:space="preserve">con </w:t>
      </w:r>
      <w:r>
        <w:rPr>
          <w:color w:val="BCDF80"/>
        </w:rPr>
        <w:t xml:space="preserve">cielos </w:t>
      </w:r>
      <w:r>
        <w:rPr>
          <w:color w:val="ACD391"/>
        </w:rPr>
        <w:t xml:space="preserve">despejados </w:t>
      </w:r>
      <w:r>
        <w:rPr>
          <w:color w:val="000000"/>
        </w:rPr>
        <w:t xml:space="preserve">y </w:t>
      </w:r>
      <w:r>
        <w:rPr>
          <w:color w:val="ACD391"/>
        </w:rPr>
        <w:t xml:space="preserve">temperaturas </w:t>
      </w:r>
      <w:r>
        <w:rPr>
          <w:color w:val="BCDF80"/>
        </w:rPr>
        <w:t xml:space="preserve">suaves </w:t>
      </w:r>
      <w:r>
        <w:rPr>
          <w:color w:val="000000"/>
        </w:rPr>
        <w:t xml:space="preserve">. </w:t>
      </w:r>
      <w:r>
        <w:rPr>
          <w:color w:val="BCDF80"/>
        </w:rPr>
        <w:t xml:space="preserve">Mañana </w:t>
      </w:r>
      <w:r>
        <w:rPr>
          <w:color w:val="ACD391"/>
        </w:rPr>
        <w:t xml:space="preserve">entra </w:t>
      </w:r>
      <w:r>
        <w:rPr>
          <w:color w:val="000000"/>
        </w:rPr>
        <w:t xml:space="preserve">el </w:t>
      </w:r>
      <w:r>
        <w:rPr>
          <w:color w:val="BCDF80"/>
        </w:rPr>
        <w:t xml:space="preserve">otoño </w:t>
      </w:r>
      <w:r>
        <w:rPr>
          <w:color w:val="000000"/>
        </w:rPr>
        <w:t xml:space="preserve">. </w:t>
      </w:r>
      <w:r>
        <w:rPr>
          <w:color w:val="ACD391"/>
        </w:rPr>
        <w:t xml:space="preserve">¿Qué </w:t>
      </w:r>
      <w:r>
        <w:rPr>
          <w:color w:val="ACD391"/>
        </w:rPr>
        <w:t xml:space="preserve">tiempo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ACD391"/>
        </w:rPr>
        <w:t xml:space="preserve">encontrar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ACD391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nueva </w:t>
      </w:r>
      <w:r>
        <w:rPr>
          <w:color w:val="ACD391"/>
        </w:rPr>
        <w:t xml:space="preserve">estación </w:t>
      </w:r>
      <w:r>
        <w:rPr>
          <w:color w:val="000000"/>
        </w:rPr>
        <w:t xml:space="preserve">, </w:t>
      </w:r>
      <w:r>
        <w:rPr>
          <w:color w:val="BCDF80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Sin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ACD391"/>
        </w:rPr>
        <w:t xml:space="preserve">tiempo </w:t>
      </w:r>
      <w:r>
        <w:rPr>
          <w:color w:val="ACD391"/>
        </w:rPr>
        <w:t xml:space="preserve">bien </w:t>
      </w:r>
      <w:r>
        <w:rPr>
          <w:color w:val="ACD391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ACD391"/>
        </w:rPr>
        <w:t xml:space="preserve">recta </w:t>
      </w:r>
      <w:r>
        <w:rPr>
          <w:color w:val="BCDF8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BCDF80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000000"/>
        </w:rPr>
        <w:t xml:space="preserve">solo </w:t>
      </w:r>
      <w:r>
        <w:rPr>
          <w:color w:val="ACD391"/>
        </w:rPr>
        <w:t xml:space="preserve">afectan </w:t>
      </w:r>
      <w:r>
        <w:rPr>
          <w:color w:val="000000"/>
        </w:rPr>
        <w:t xml:space="preserve">a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BCDF80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nuevo </w:t>
      </w:r>
      <w:r>
        <w:rPr>
          <w:color w:val="ACD391"/>
        </w:rPr>
        <w:t xml:space="preserve">frente </w:t>
      </w:r>
      <w:r>
        <w:rPr>
          <w:color w:val="000000"/>
        </w:rPr>
        <w:t xml:space="preserve">dejará </w:t>
      </w:r>
      <w:r>
        <w:rPr>
          <w:color w:val="ACD391"/>
        </w:rPr>
        <w:t xml:space="preserve">precipitaciones </w:t>
      </w:r>
      <w:r>
        <w:rPr>
          <w:color w:val="000000"/>
        </w:rPr>
        <w:t xml:space="preserve">en </w:t>
      </w:r>
      <w:r>
        <w:rPr>
          <w:color w:val="ACD391"/>
        </w:rPr>
        <w:t xml:space="preserve">Galicia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ACD391"/>
        </w:rPr>
        <w:t xml:space="preserve">tiempo </w:t>
      </w:r>
      <w:r>
        <w:rPr>
          <w:color w:val="ACD391"/>
        </w:rPr>
        <w:t xml:space="preserve">estable </w:t>
      </w:r>
      <w:r>
        <w:rPr>
          <w:color w:val="000000"/>
        </w:rPr>
        <w:t xml:space="preserve">, </w:t>
      </w:r>
      <w:r>
        <w:rPr>
          <w:color w:val="000000"/>
        </w:rPr>
        <w:t xml:space="preserve">seco </w:t>
      </w:r>
      <w:r>
        <w:rPr>
          <w:color w:val="000000"/>
        </w:rPr>
        <w:t xml:space="preserve">y </w:t>
      </w:r>
      <w:r>
        <w:rPr>
          <w:color w:val="000000"/>
        </w:rPr>
        <w:t xml:space="preserve">cálido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resto </w:t>
      </w:r>
      <w:r>
        <w:rPr>
          <w:color w:val="000000"/>
        </w:rPr>
        <w:t xml:space="preserve">del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ACD391"/>
        </w:rPr>
        <w:t xml:space="preserve">cuanto </w:t>
      </w:r>
      <w:r>
        <w:rPr>
          <w:color w:val="000000"/>
        </w:rPr>
        <w:t xml:space="preserve">a </w:t>
      </w:r>
      <w:r>
        <w:rPr>
          <w:color w:val="ACD391"/>
        </w:rPr>
        <w:t xml:space="preserve">temperaturas </w:t>
      </w:r>
      <w:r>
        <w:rPr>
          <w:color w:val="000000"/>
        </w:rPr>
        <w:t xml:space="preserve">, </w:t>
      </w:r>
      <w:r>
        <w:rPr>
          <w:color w:val="ACD391"/>
        </w:rPr>
        <w:t xml:space="preserve">seguirán </w:t>
      </w:r>
      <w:r>
        <w:rPr>
          <w:color w:val="000000"/>
        </w:rPr>
        <w:t xml:space="preserve">subiendo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ACD391"/>
        </w:rPr>
        <w:t xml:space="preserve">primera </w:t>
      </w:r>
      <w:r>
        <w:rPr>
          <w:color w:val="ACD391"/>
        </w:rPr>
        <w:t xml:space="preserve">semana </w:t>
      </w:r>
      <w:r>
        <w:rPr>
          <w:color w:val="000000"/>
        </w:rPr>
        <w:t xml:space="preserve">del </w:t>
      </w:r>
      <w:r>
        <w:rPr>
          <w:color w:val="BCDF80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CD391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Ciudad-Real </w:t>
      </w:r>
      <w:r>
        <w:rPr>
          <w:color w:val="000000"/>
        </w:rPr>
        <w:t xml:space="preserve">. </w:t>
      </w:r>
      <w:r>
        <w:rPr>
          <w:color w:val="000000"/>
        </w:rPr>
        <w:t xml:space="preserve">Podrían </w:t>
      </w:r>
      <w:r>
        <w:rPr>
          <w:color w:val="BCDF80"/>
        </w:rPr>
        <w:t xml:space="preserve">rondar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ACD391"/>
        </w:rPr>
        <w:t xml:space="preserve">grados </w:t>
      </w:r>
      <w:r>
        <w:rPr>
          <w:color w:val="000000"/>
        </w:rPr>
        <w:t xml:space="preserve">al </w:t>
      </w:r>
      <w:r>
        <w:rPr>
          <w:color w:val="BCDF80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ACD391"/>
        </w:rPr>
        <w:t xml:space="preserve">próxima </w:t>
      </w:r>
      <w:r>
        <w:rPr>
          <w:color w:val="ACD391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norte </w:t>
      </w:r>
      <w:r>
        <w:rPr>
          <w:color w:val="ACD391"/>
        </w:rPr>
        <w:t xml:space="preserve">seguirán </w:t>
      </w:r>
      <w:r>
        <w:rPr>
          <w:color w:val="BCDF80"/>
        </w:rPr>
        <w:t xml:space="preserve">recuperando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lluvias </w:t>
      </w:r>
      <w:r>
        <w:rPr>
          <w:color w:val="ACD391"/>
        </w:rPr>
        <w:t xml:space="preserve">seguirán </w:t>
      </w:r>
      <w:r>
        <w:rPr>
          <w:color w:val="ACD391"/>
        </w:rPr>
        <w:t xml:space="preserve">afectando </w:t>
      </w:r>
      <w:r>
        <w:rPr>
          <w:color w:val="ACD391"/>
        </w:rPr>
        <w:t xml:space="preserve">débilmente </w:t>
      </w:r>
      <w:r>
        <w:rPr>
          <w:color w:val="000000"/>
        </w:rPr>
        <w:t xml:space="preserve">al </w:t>
      </w:r>
      <w:r>
        <w:rPr>
          <w:color w:val="ACD391"/>
        </w:rPr>
        <w:t xml:space="preserve">extremo </w:t>
      </w:r>
      <w:r>
        <w:rPr>
          <w:color w:val="BCDF80"/>
        </w:rPr>
        <w:t xml:space="preserve">norte </w:t>
      </w:r>
      <w:r>
        <w:rPr>
          <w:color w:val="000000"/>
        </w:rPr>
        <w:t xml:space="preserve">del </w:t>
      </w:r>
      <w:r>
        <w:rPr>
          <w:color w:val="ACD391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BCDF80"/>
        </w:rPr>
        <w:t xml:space="preserve">Gijón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ACD391"/>
        </w:rPr>
        <w:t xml:space="preserve">espera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CD391"/>
        </w:rPr>
        <w:t xml:space="preserve">temperaturas </w:t>
      </w:r>
      <w:r>
        <w:rPr>
          <w:color w:val="ACD391"/>
        </w:rPr>
        <w:t xml:space="preserve">varían </w:t>
      </w:r>
      <w:r>
        <w:rPr>
          <w:color w:val="000000"/>
        </w:rPr>
        <w:t xml:space="preserve">más </w:t>
      </w:r>
      <w:r>
        <w:rPr>
          <w:color w:val="ACD391"/>
        </w:rPr>
        <w:t xml:space="preserve">bien </w:t>
      </w:r>
      <w:r>
        <w:rPr>
          <w:color w:val="000000"/>
        </w:rPr>
        <w:t xml:space="preserve">poco </w:t>
      </w:r>
      <w:r>
        <w:rPr>
          <w:color w:val="000000"/>
        </w:rPr>
        <w:t xml:space="preserve">. </w:t>
      </w:r>
      <w:r>
        <w:rPr>
          <w:color w:val="000000"/>
        </w:rPr>
        <w:t xml:space="preserve">Estos </w:t>
      </w:r>
      <w:r>
        <w:rPr>
          <w:color w:val="000000"/>
        </w:rPr>
        <w:t xml:space="preserve">son </w:t>
      </w:r>
      <w:r>
        <w:rPr>
          <w:color w:val="000000"/>
        </w:rPr>
        <w:t xml:space="preserve">tan </w:t>
      </w:r>
      <w:r>
        <w:rPr>
          <w:color w:val="000000"/>
        </w:rPr>
        <w:t xml:space="preserve">solo </w:t>
      </w:r>
      <w:r>
        <w:rPr>
          <w:color w:val="000000"/>
        </w:rPr>
        <w:t xml:space="preserve">algunos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registran </w:t>
      </w:r>
      <w:r>
        <w:rPr>
          <w:color w:val="ACD391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ACD391"/>
        </w:rPr>
        <w:t xml:space="preserve">principal </w:t>
      </w:r>
      <w:r>
        <w:rPr>
          <w:color w:val="000000"/>
        </w:rPr>
        <w:t xml:space="preserve">de </w:t>
      </w:r>
      <w:r>
        <w:rPr>
          <w:color w:val="ACD391"/>
        </w:rPr>
        <w:t xml:space="preserve">estaciones </w:t>
      </w:r>
      <w:r>
        <w:rPr>
          <w:color w:val="ACD391"/>
        </w:rPr>
        <w:t xml:space="preserve">meteorológicas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ACD391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ACD391"/>
        </w:rPr>
        <w:t xml:space="preserve">Meteorología </w:t>
      </w:r>
      <w:r>
        <w:rPr>
          <w:color w:val="000000"/>
        </w:rPr>
        <w:t xml:space="preserve">tiene </w:t>
      </w:r>
      <w:r>
        <w:rPr>
          <w:color w:val="BCDF80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BCDF80"/>
        </w:rPr>
        <w:t xml:space="preserve">territorio </w:t>
      </w:r>
      <w:r>
        <w:rPr>
          <w:color w:val="ACD391"/>
        </w:rPr>
        <w:t xml:space="preserve">nacional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BCDF80"/>
        </w:rPr>
        <w:t xml:space="preserve">2000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que </w:t>
      </w:r>
      <w:r>
        <w:rPr>
          <w:color w:val="ACD391"/>
        </w:rPr>
        <w:t xml:space="preserve">colaboran </w:t>
      </w:r>
      <w:r>
        <w:rPr>
          <w:color w:val="ACD391"/>
        </w:rPr>
        <w:t xml:space="preserve">voluntariamente </w:t>
      </w:r>
      <w:r>
        <w:rPr>
          <w:color w:val="ACD391"/>
        </w:rPr>
        <w:t xml:space="preserve">recogiendo </w:t>
      </w:r>
      <w:r>
        <w:rPr>
          <w:color w:val="000000"/>
        </w:rPr>
        <w:t xml:space="preserve">datos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ACD391"/>
        </w:rPr>
        <w:t xml:space="preserve">llevan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ACD391"/>
        </w:rPr>
        <w:t xml:space="preserve">medio </w:t>
      </w:r>
      <w:r>
        <w:rPr>
          <w:color w:val="BCDF80"/>
        </w:rPr>
        <w:t xml:space="preserve">siglo </w:t>
      </w:r>
      <w:r>
        <w:rPr>
          <w:color w:val="000000"/>
        </w:rPr>
        <w:t xml:space="preserve">. </w:t>
      </w:r>
      <w:r>
        <w:rPr>
          <w:color w:val="BCDF80"/>
        </w:rPr>
        <w:t xml:space="preserve">Viajamos </w:t>
      </w:r>
      <w:r>
        <w:rPr>
          <w:color w:val="000000"/>
        </w:rPr>
        <w:t xml:space="preserve">a </w:t>
      </w:r>
      <w:r>
        <w:rPr>
          <w:color w:val="BCDF80"/>
        </w:rPr>
        <w:t xml:space="preserve">1944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ACD391"/>
        </w:rPr>
        <w:t xml:space="preserve">registros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ACD391"/>
        </w:rPr>
        <w:t xml:space="preserve">maestro </w:t>
      </w:r>
      <w:r>
        <w:rPr>
          <w:color w:val="000000"/>
        </w:rPr>
        <w:t xml:space="preserve">de </w:t>
      </w:r>
      <w:r>
        <w:rPr>
          <w:color w:val="BCDF80"/>
        </w:rPr>
        <w:t xml:space="preserve">escuela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ACD391"/>
        </w:rPr>
        <w:t xml:space="preserve">apuntes </w:t>
      </w:r>
      <w:r>
        <w:rPr>
          <w:color w:val="ACD391"/>
        </w:rPr>
        <w:t xml:space="preserve">continúan </w:t>
      </w:r>
      <w:r>
        <w:rPr>
          <w:color w:val="000000"/>
        </w:rPr>
        <w:t xml:space="preserve">. </w:t>
      </w:r>
      <w:r>
        <w:rPr>
          <w:color w:val="BCDF80"/>
        </w:rPr>
        <w:t xml:space="preserve">Joaquin </w:t>
      </w:r>
      <w:r>
        <w:rPr>
          <w:color w:val="000000"/>
        </w:rPr>
        <w:t xml:space="preserve">tomó </w:t>
      </w:r>
      <w:r>
        <w:rPr>
          <w:color w:val="000000"/>
        </w:rPr>
        <w:t xml:space="preserve">el </w:t>
      </w:r>
      <w:r>
        <w:rPr>
          <w:color w:val="BCDF80"/>
        </w:rPr>
        <w:t xml:space="preserve">relevo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ACD391"/>
        </w:rPr>
        <w:t xml:space="preserve">padre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ACD391"/>
        </w:rPr>
        <w:t xml:space="preserve">puntualmente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08:45 </w:t>
      </w:r>
      <w:r>
        <w:rPr>
          <w:color w:val="000000"/>
        </w:rPr>
        <w:t xml:space="preserve">... </w:t>
      </w:r>
      <w:r>
        <w:rPr>
          <w:color w:val="BCDF80"/>
        </w:rPr>
        <w:t xml:space="preserve">Comienzo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mi </w:t>
      </w:r>
      <w:r>
        <w:rPr>
          <w:color w:val="BCDF80"/>
        </w:rPr>
        <w:t xml:space="preserve">trabajo </w:t>
      </w:r>
      <w:r>
        <w:rPr>
          <w:color w:val="000000"/>
        </w:rPr>
        <w:t xml:space="preserve">. </w:t>
      </w:r>
      <w:r>
        <w:rPr>
          <w:color w:val="000000"/>
        </w:rPr>
        <w:t xml:space="preserve">Mi </w:t>
      </w:r>
      <w:r>
        <w:rPr>
          <w:color w:val="BCDF80"/>
        </w:rPr>
        <w:t xml:space="preserve">labor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le </w:t>
      </w:r>
      <w:r>
        <w:rPr>
          <w:color w:val="000000"/>
        </w:rPr>
        <w:t xml:space="preserve">digo </w:t>
      </w:r>
      <w:r>
        <w:rPr>
          <w:color w:val="000000"/>
        </w:rPr>
        <w:t xml:space="preserve">yo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hacer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meteorología </w:t>
      </w:r>
      <w:r>
        <w:rPr>
          <w:color w:val="000000"/>
        </w:rPr>
        <w:t xml:space="preserve">. </w:t>
      </w:r>
      <w:r>
        <w:rPr>
          <w:color w:val="BCDF80"/>
        </w:rPr>
        <w:t xml:space="preserve">Consulta </w:t>
      </w:r>
      <w:r>
        <w:rPr>
          <w:color w:val="000000"/>
        </w:rPr>
        <w:t xml:space="preserve">los </w:t>
      </w:r>
      <w:r>
        <w:rPr>
          <w:color w:val="000000"/>
        </w:rPr>
        <w:t xml:space="preserve">datos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BCDF80"/>
        </w:rPr>
        <w:t xml:space="preserve">anota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29 </w:t>
      </w:r>
      <w:r>
        <w:rPr>
          <w:color w:val="ACD391"/>
        </w:rPr>
        <w:t xml:space="preserve">grados </w:t>
      </w:r>
      <w:r>
        <w:rPr>
          <w:color w:val="000000"/>
        </w:rPr>
        <w:t xml:space="preserve">de </w:t>
      </w:r>
      <w:r>
        <w:rPr>
          <w:color w:val="ACD391"/>
        </w:rPr>
        <w:t xml:space="preserve">máxima </w:t>
      </w:r>
      <w:r>
        <w:rPr>
          <w:color w:val="000000"/>
        </w:rPr>
        <w:t xml:space="preserve">, </w:t>
      </w:r>
      <w:r>
        <w:rPr>
          <w:color w:val="000000"/>
        </w:rPr>
        <w:t xml:space="preserve">16 </w:t>
      </w:r>
      <w:r>
        <w:rPr>
          <w:color w:val="000000"/>
        </w:rPr>
        <w:t xml:space="preserve">de </w:t>
      </w:r>
      <w:r>
        <w:rPr>
          <w:color w:val="ACD391"/>
        </w:rPr>
        <w:t xml:space="preserve">mínima </w:t>
      </w:r>
      <w:r>
        <w:rPr>
          <w:color w:val="000000"/>
        </w:rPr>
        <w:t xml:space="preserve">. </w:t>
      </w:r>
      <w:r>
        <w:rPr>
          <w:color w:val="ACD391"/>
        </w:rPr>
        <w:t xml:space="preserve">Apunta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cada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000000"/>
        </w:rPr>
        <w:t xml:space="preserve">51 </w:t>
      </w:r>
      <w:r>
        <w:rPr>
          <w:color w:val="ACD391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actualidad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Agencia-Estatal </w:t>
      </w:r>
      <w:r>
        <w:rPr>
          <w:color w:val="000000"/>
        </w:rPr>
        <w:t xml:space="preserve">de </w:t>
      </w:r>
      <w:r>
        <w:rPr>
          <w:color w:val="ACD391"/>
        </w:rPr>
        <w:t xml:space="preserve">Meteorología </w:t>
      </w:r>
      <w:r>
        <w:rPr>
          <w:color w:val="ACD391"/>
        </w:rPr>
        <w:t xml:space="preserve">cuenta </w:t>
      </w:r>
      <w:r>
        <w:rPr>
          <w:color w:val="000000"/>
        </w:rPr>
        <w:t xml:space="preserve">con </w:t>
      </w:r>
      <w:r>
        <w:rPr>
          <w:color w:val="ACD391"/>
        </w:rPr>
        <w:t xml:space="preserve">2.335 </w:t>
      </w:r>
      <w:r>
        <w:rPr>
          <w:color w:val="ACD391"/>
        </w:rPr>
        <w:t xml:space="preserve">colaboradores </w:t>
      </w:r>
      <w:r>
        <w:rPr>
          <w:color w:val="BCDF80"/>
        </w:rPr>
        <w:t xml:space="preserve">distribuidos </w:t>
      </w:r>
      <w:r>
        <w:rPr>
          <w:color w:val="000000"/>
        </w:rPr>
        <w:t xml:space="preserve">por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ACD391"/>
        </w:rPr>
        <w:t xml:space="preserve">geografia </w:t>
      </w:r>
      <w:r>
        <w:rPr>
          <w:color w:val="ACD391"/>
        </w:rPr>
        <w:t xml:space="preserve">española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5FBAB"/>
        </w:rPr>
        <w:t xml:space="preserve">medidor </w:t>
      </w:r>
      <w:r>
        <w:rPr>
          <w:color w:val="000000"/>
        </w:rPr>
        <w:t xml:space="preserve">de </w:t>
      </w:r>
      <w:r>
        <w:rPr>
          <w:color w:val="BCDF80"/>
        </w:rPr>
        <w:t xml:space="preserve">lluvia </w:t>
      </w:r>
      <w:r>
        <w:rPr>
          <w:color w:val="ACD391"/>
        </w:rPr>
        <w:t xml:space="preserve">oficial </w:t>
      </w:r>
      <w:r>
        <w:rPr>
          <w:color w:val="000000"/>
        </w:rPr>
        <w:t xml:space="preserve">que </w:t>
      </w:r>
      <w:r>
        <w:rPr>
          <w:color w:val="ACD391"/>
        </w:rPr>
        <w:t xml:space="preserve">utilizamos </w:t>
      </w:r>
      <w:r>
        <w:rPr>
          <w:color w:val="000000"/>
        </w:rPr>
        <w:t xml:space="preserve">los </w:t>
      </w:r>
      <w:r>
        <w:rPr>
          <w:color w:val="ACD391"/>
        </w:rPr>
        <w:t xml:space="preserve">colaboradores </w:t>
      </w:r>
      <w:r>
        <w:rPr>
          <w:color w:val="000000"/>
        </w:rPr>
        <w:t xml:space="preserve">. </w:t>
      </w:r>
      <w:r>
        <w:rPr>
          <w:color w:val="ACD391"/>
        </w:rPr>
        <w:t xml:space="preserve">scar </w:t>
      </w:r>
      <w:r>
        <w:rPr>
          <w:color w:val="ACD391"/>
        </w:rPr>
        <w:t xml:space="preserve">controla </w:t>
      </w:r>
      <w:r>
        <w:rPr>
          <w:color w:val="000000"/>
        </w:rPr>
        <w:t xml:space="preserve">las </w:t>
      </w:r>
      <w:r>
        <w:rPr>
          <w:color w:val="ACD391"/>
        </w:rPr>
        <w:t xml:space="preserve">precipitaciones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BCDF80"/>
        </w:rPr>
        <w:t xml:space="preserve">afición </w:t>
      </w:r>
      <w:r>
        <w:rPr>
          <w:color w:val="ACD391"/>
        </w:rPr>
        <w:t xml:space="preserve">surgió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ACD391"/>
        </w:rPr>
        <w:t xml:space="preserve">grave </w:t>
      </w:r>
      <w:r>
        <w:rPr>
          <w:color w:val="ACD391"/>
        </w:rPr>
        <w:t xml:space="preserve">sequía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ACD391"/>
        </w:rPr>
        <w:t xml:space="preserve">años </w:t>
      </w:r>
      <w:r>
        <w:rPr>
          <w:color w:val="000000"/>
        </w:rPr>
        <w:t xml:space="preserve">80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preocupación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BCDF80"/>
        </w:rPr>
        <w:t xml:space="preserve">llover </w:t>
      </w:r>
      <w:r>
        <w:rPr>
          <w:color w:val="000000"/>
        </w:rPr>
        <w:t xml:space="preserve">, </w:t>
      </w:r>
      <w:r>
        <w:rPr>
          <w:color w:val="ACD391"/>
        </w:rPr>
        <w:t xml:space="preserve">pues </w:t>
      </w:r>
      <w:r>
        <w:rPr>
          <w:color w:val="000000"/>
        </w:rPr>
        <w:t xml:space="preserve">me </w:t>
      </w:r>
      <w:r>
        <w:rPr>
          <w:color w:val="BCDF80"/>
        </w:rPr>
        <w:t xml:space="preserve">aficione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el </w:t>
      </w:r>
      <w:r>
        <w:rPr>
          <w:color w:val="ACD391"/>
        </w:rPr>
        <w:t xml:space="preserve">tiempo </w:t>
      </w:r>
      <w:r>
        <w:rPr>
          <w:color w:val="000000"/>
        </w:rPr>
        <w:t xml:space="preserve">. </w:t>
      </w:r>
      <w:r>
        <w:rPr>
          <w:color w:val="ACD391"/>
        </w:rPr>
        <w:t xml:space="preserve">Gracias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BCDF80"/>
        </w:rPr>
        <w:t xml:space="preserve">voluntarios </w:t>
      </w:r>
      <w:r>
        <w:rPr>
          <w:color w:val="000000"/>
        </w:rPr>
        <w:t xml:space="preserve">, </w:t>
      </w:r>
      <w:r>
        <w:rPr>
          <w:color w:val="000000"/>
        </w:rPr>
        <w:t xml:space="preserve">sabemos </w:t>
      </w:r>
      <w:r>
        <w:rPr>
          <w:color w:val="000000"/>
        </w:rPr>
        <w:t xml:space="preserve">que </w:t>
      </w:r>
      <w:r>
        <w:rPr>
          <w:color w:val="000000"/>
        </w:rPr>
        <w:t xml:space="preserve">este </w:t>
      </w:r>
      <w:r>
        <w:rPr>
          <w:color w:val="BCDF80"/>
        </w:rPr>
        <w:t xml:space="preserve">verano </w:t>
      </w:r>
      <w:r>
        <w:rPr>
          <w:color w:val="000000"/>
        </w:rPr>
        <w:t xml:space="preserve">la </w:t>
      </w:r>
      <w:r>
        <w:rPr>
          <w:color w:val="ACD391"/>
        </w:rPr>
        <w:t xml:space="preserve">temperatura </w:t>
      </w:r>
      <w:r>
        <w:rPr>
          <w:color w:val="000000"/>
        </w:rPr>
        <w:t xml:space="preserve">más </w:t>
      </w:r>
      <w:r>
        <w:rPr>
          <w:color w:val="ACD391"/>
        </w:rPr>
        <w:t xml:space="preserve">alta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ACD391"/>
        </w:rPr>
        <w:t xml:space="preserve">registrado </w:t>
      </w:r>
      <w:r>
        <w:rPr>
          <w:color w:val="000000"/>
        </w:rPr>
        <w:t xml:space="preserve">en </w:t>
      </w:r>
      <w:r>
        <w:rPr>
          <w:color w:val="ACD391"/>
        </w:rPr>
        <w:t xml:space="preserve">Toledo </w:t>
      </w:r>
      <w:r>
        <w:rPr>
          <w:color w:val="000000"/>
        </w:rPr>
        <w:t xml:space="preserve">: </w:t>
      </w:r>
      <w:r>
        <w:rPr>
          <w:color w:val="ACD391"/>
        </w:rPr>
        <w:t xml:space="preserve">45,5 </w:t>
      </w:r>
      <w:r>
        <w:rPr>
          <w:color w:val="000000"/>
        </w:rPr>
        <w:t xml:space="preserve">. </w:t>
      </w:r>
      <w:r>
        <w:rPr>
          <w:color w:val="ACD391"/>
        </w:rPr>
        <w:t xml:space="preserve">Aunque </w:t>
      </w:r>
      <w:r>
        <w:rPr>
          <w:color w:val="000000"/>
        </w:rPr>
        <w:t xml:space="preserve">lejos </w:t>
      </w:r>
      <w:r>
        <w:rPr>
          <w:color w:val="000000"/>
        </w:rPr>
        <w:t xml:space="preserve">del </w:t>
      </w:r>
      <w:r>
        <w:rPr>
          <w:color w:val="ACD391"/>
        </w:rPr>
        <w:t xml:space="preserve">récord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55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registraron </w:t>
      </w:r>
      <w:r>
        <w:rPr>
          <w:color w:val="000000"/>
        </w:rPr>
        <w:t xml:space="preserve">en </w:t>
      </w:r>
      <w:r>
        <w:rPr>
          <w:color w:val="BCDF80"/>
        </w:rPr>
        <w:t xml:space="preserve">Córdoba </w:t>
      </w:r>
      <w:r>
        <w:rPr>
          <w:color w:val="000000"/>
        </w:rPr>
        <w:t xml:space="preserve">en </w:t>
      </w:r>
      <w:r>
        <w:rPr>
          <w:color w:val="000000"/>
        </w:rPr>
        <w:t xml:space="preserve">1916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ACD391"/>
        </w:rPr>
        <w:t xml:space="preserve">confiemos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ACD391"/>
        </w:rPr>
        <w:t xml:space="preserve">sigamos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ACD391"/>
        </w:rPr>
        <w:t xml:space="preserve">buscarnos </w:t>
      </w:r>
      <w:r>
        <w:rPr>
          <w:color w:val="000000"/>
        </w:rPr>
        <w:t xml:space="preserve">otro </w:t>
      </w:r>
      <w:r>
        <w:rPr>
          <w:color w:val="000000"/>
        </w:rPr>
        <w:t xml:space="preserve">lugar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todos </w:t>
      </w:r>
      <w:r>
        <w:rPr>
          <w:color w:val="ACD391"/>
        </w:rPr>
        <w:t xml:space="preserve">terminaremos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desierto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000000"/>
        </w:rPr>
        <w:t xml:space="preserve">lo </w:t>
      </w:r>
      <w:r>
        <w:rPr>
          <w:color w:val="000000"/>
        </w:rPr>
        <w:t xml:space="preserve">dice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BCDF80"/>
        </w:rPr>
        <w:t xml:space="preserve">experiencia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constancia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4.200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nuestros </w:t>
      </w:r>
      <w:r>
        <w:rPr>
          <w:color w:val="ACD391"/>
        </w:rPr>
        <w:t xml:space="preserve">antepasados </w:t>
      </w:r>
      <w:r>
        <w:rPr>
          <w:color w:val="000000"/>
        </w:rPr>
        <w:t xml:space="preserve">ya </w:t>
      </w:r>
      <w:r>
        <w:rPr>
          <w:color w:val="ACD391"/>
        </w:rPr>
        <w:t xml:space="preserve">buscaban </w:t>
      </w:r>
      <w:r>
        <w:rPr>
          <w:color w:val="000000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subsuelo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lo </w:t>
      </w:r>
      <w:r>
        <w:rPr>
          <w:color w:val="ACD391"/>
        </w:rPr>
        <w:t xml:space="preserve">demuestra </w:t>
      </w:r>
      <w:r>
        <w:rPr>
          <w:color w:val="000000"/>
        </w:rPr>
        <w:t xml:space="preserve">el </w:t>
      </w:r>
      <w:r>
        <w:rPr>
          <w:color w:val="000000"/>
        </w:rPr>
        <w:t xml:space="preserve">pozo </w:t>
      </w:r>
      <w:r>
        <w:rPr>
          <w:color w:val="ACD391"/>
        </w:rPr>
        <w:t xml:space="preserve">conocido </w:t>
      </w:r>
      <w:r>
        <w:rPr>
          <w:color w:val="000000"/>
        </w:rPr>
        <w:t xml:space="preserve">más </w:t>
      </w:r>
      <w:r>
        <w:rPr>
          <w:color w:val="ACD391"/>
        </w:rPr>
        <w:t xml:space="preserve">antiguo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 </w:t>
      </w:r>
      <w:r>
        <w:rPr>
          <w:color w:val="ACD391"/>
        </w:rPr>
        <w:t xml:space="preserve">país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CD391"/>
        </w:rPr>
        <w:t xml:space="preserve">fortificación </w:t>
      </w:r>
      <w:r>
        <w:rPr>
          <w:color w:val="ACD391"/>
        </w:rPr>
        <w:t xml:space="preserve">espectacular </w:t>
      </w:r>
      <w:r>
        <w:rPr>
          <w:color w:val="000000"/>
        </w:rPr>
        <w:t xml:space="preserve">de </w:t>
      </w:r>
      <w:r>
        <w:rPr>
          <w:color w:val="ACD391"/>
        </w:rPr>
        <w:t xml:space="preserve">gran </w:t>
      </w:r>
      <w:r>
        <w:rPr>
          <w:color w:val="BCDF80"/>
        </w:rPr>
        <w:t xml:space="preserve">valor </w:t>
      </w:r>
      <w:r>
        <w:rPr>
          <w:color w:val="ACD391"/>
        </w:rPr>
        <w:t xml:space="preserve">arqueológico </w:t>
      </w:r>
      <w:r>
        <w:rPr>
          <w:color w:val="000000"/>
        </w:rPr>
        <w:t xml:space="preserve">en </w:t>
      </w:r>
      <w:r>
        <w:rPr>
          <w:color w:val="ACD391"/>
        </w:rPr>
        <w:t xml:space="preserve">Daimiel </w:t>
      </w:r>
      <w:r>
        <w:rPr>
          <w:color w:val="000000"/>
        </w:rPr>
        <w:t xml:space="preserve">, </w:t>
      </w:r>
      <w:r>
        <w:rPr>
          <w:color w:val="ACD391"/>
        </w:rPr>
        <w:t xml:space="preserve">Ciudad-Real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hemos </w:t>
      </w:r>
      <w:r>
        <w:rPr>
          <w:color w:val="ACD391"/>
        </w:rPr>
        <w:t xml:space="preserve">visitado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000000"/>
        </w:rPr>
        <w:t xml:space="preserve">aire </w:t>
      </w:r>
      <w:r>
        <w:rPr>
          <w:color w:val="000000"/>
        </w:rPr>
        <w:t xml:space="preserve">no </w:t>
      </w:r>
      <w:r>
        <w:rPr>
          <w:color w:val="ACD391"/>
        </w:rPr>
        <w:t xml:space="preserve">parece </w:t>
      </w:r>
      <w:r>
        <w:rPr>
          <w:color w:val="000000"/>
        </w:rPr>
        <w:t xml:space="preserve">un </w:t>
      </w:r>
      <w:r>
        <w:rPr>
          <w:color w:val="ACD391"/>
        </w:rPr>
        <w:t xml:space="preserve">simple </w:t>
      </w:r>
      <w:r>
        <w:rPr>
          <w:color w:val="000000"/>
        </w:rPr>
        <w:t xml:space="preserve">pozo </w:t>
      </w:r>
      <w:r>
        <w:rPr>
          <w:color w:val="000000"/>
        </w:rPr>
        <w:t xml:space="preserve">para </w:t>
      </w:r>
      <w:r>
        <w:rPr>
          <w:color w:val="ACD391"/>
        </w:rPr>
        <w:t xml:space="preserve">obtener </w:t>
      </w:r>
      <w:r>
        <w:rPr>
          <w:color w:val="000000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todo </w:t>
      </w:r>
      <w:r>
        <w:rPr>
          <w:color w:val="000000"/>
        </w:rPr>
        <w:t xml:space="preserve">un </w:t>
      </w:r>
      <w:r>
        <w:rPr>
          <w:color w:val="ACD391"/>
        </w:rPr>
        <w:t xml:space="preserve">castillo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cierto </w:t>
      </w:r>
      <w:r>
        <w:rPr>
          <w:color w:val="000000"/>
        </w:rPr>
        <w:t xml:space="preserve">modo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era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BCDF80"/>
        </w:rPr>
        <w:t xml:space="preserve">4.000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5FBAB"/>
        </w:rPr>
        <w:t xml:space="preserve">nuestos </w:t>
      </w:r>
      <w:r>
        <w:rPr>
          <w:color w:val="ACD391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ACD391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, </w:t>
      </w:r>
      <w:r>
        <w:rPr>
          <w:color w:val="ACD391"/>
        </w:rPr>
        <w:t xml:space="preserve">buscaron </w:t>
      </w:r>
      <w:r>
        <w:rPr>
          <w:color w:val="000000"/>
        </w:rPr>
        <w:t xml:space="preserve">el </w:t>
      </w:r>
      <w:r>
        <w:rPr>
          <w:color w:val="000000"/>
        </w:rPr>
        <w:t xml:space="preserve">agua </w:t>
      </w:r>
      <w:r>
        <w:rPr>
          <w:color w:val="000000"/>
        </w:rPr>
        <w:t xml:space="preserve">bajo </w:t>
      </w:r>
      <w:r>
        <w:rPr>
          <w:color w:val="BCDF8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CD391"/>
        </w:rPr>
        <w:t xml:space="preserve">tesoro </w:t>
      </w:r>
      <w:r>
        <w:rPr>
          <w:color w:val="000000"/>
        </w:rPr>
        <w:t xml:space="preserve">que </w:t>
      </w:r>
      <w:r>
        <w:rPr>
          <w:color w:val="ACD391"/>
        </w:rPr>
        <w:t xml:space="preserve">decidieron </w:t>
      </w:r>
      <w:r>
        <w:rPr>
          <w:color w:val="ACD391"/>
        </w:rPr>
        <w:t xml:space="preserve">proteger </w:t>
      </w:r>
      <w:r>
        <w:rPr>
          <w:color w:val="000000"/>
        </w:rPr>
        <w:t xml:space="preserve">creando </w:t>
      </w:r>
      <w:r>
        <w:rPr>
          <w:color w:val="000000"/>
        </w:rPr>
        <w:t xml:space="preserve">un </w:t>
      </w:r>
      <w:r>
        <w:rPr>
          <w:color w:val="ACD391"/>
        </w:rPr>
        <w:t xml:space="preserve">laberinto </w:t>
      </w:r>
      <w:r>
        <w:rPr>
          <w:color w:val="000000"/>
        </w:rPr>
        <w:t xml:space="preserve">de </w:t>
      </w:r>
      <w:r>
        <w:rPr>
          <w:color w:val="000000"/>
        </w:rPr>
        <w:t xml:space="preserve">murallas </w:t>
      </w:r>
      <w:r>
        <w:rPr>
          <w:color w:val="000000"/>
        </w:rPr>
        <w:t xml:space="preserve">. </w:t>
      </w:r>
      <w:r>
        <w:rPr>
          <w:color w:val="ACD391"/>
        </w:rPr>
        <w:t xml:space="preserve">Entonces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vivieron </w:t>
      </w:r>
      <w:r>
        <w:rPr>
          <w:color w:val="ACD391"/>
        </w:rPr>
        <w:t xml:space="preserve">sequías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idearon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ACD391"/>
        </w:rPr>
        <w:t xml:space="preserve">plena </w:t>
      </w:r>
      <w:r>
        <w:rPr>
          <w:color w:val="ACD391"/>
        </w:rPr>
        <w:t xml:space="preserve">Edad </w:t>
      </w:r>
      <w:r>
        <w:rPr>
          <w:color w:val="000000"/>
        </w:rPr>
        <w:t xml:space="preserve">del </w:t>
      </w:r>
      <w:r>
        <w:rPr>
          <w:color w:val="ACD391"/>
        </w:rPr>
        <w:t xml:space="preserve">Bronce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CD391"/>
        </w:rPr>
        <w:t xml:space="preserve">fortificación </w:t>
      </w:r>
      <w:r>
        <w:rPr>
          <w:color w:val="000000"/>
        </w:rPr>
        <w:t xml:space="preserve">para </w:t>
      </w:r>
      <w:r>
        <w:rPr>
          <w:color w:val="ACD391"/>
        </w:rPr>
        <w:t xml:space="preserve">defender </w:t>
      </w:r>
      <w:r>
        <w:rPr>
          <w:color w:val="000000"/>
        </w:rPr>
        <w:t xml:space="preserve">su </w:t>
      </w:r>
      <w:r>
        <w:rPr>
          <w:color w:val="000000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000000"/>
        </w:rPr>
        <w:t xml:space="preserve">una </w:t>
      </w:r>
      <w:r>
        <w:rPr>
          <w:color w:val="ACD391"/>
        </w:rPr>
        <w:t xml:space="preserve">solución </w:t>
      </w:r>
      <w:r>
        <w:rPr>
          <w:color w:val="000000"/>
        </w:rPr>
        <w:t xml:space="preserve">que </w:t>
      </w:r>
      <w:r>
        <w:rPr>
          <w:color w:val="ACD391"/>
        </w:rPr>
        <w:t xml:space="preserve">evitaba </w:t>
      </w:r>
      <w:r>
        <w:rPr>
          <w:color w:val="ACD391"/>
        </w:rPr>
        <w:t xml:space="preserve">entrar </w:t>
      </w:r>
      <w:r>
        <w:rPr>
          <w:color w:val="000000"/>
        </w:rPr>
        <w:t xml:space="preserve">de </w:t>
      </w:r>
      <w:r>
        <w:rPr>
          <w:color w:val="ACD391"/>
        </w:rPr>
        <w:t xml:space="preserve">forma </w:t>
      </w:r>
      <w:r>
        <w:rPr>
          <w:color w:val="ACD391"/>
        </w:rPr>
        <w:t xml:space="preserve">directa </w:t>
      </w:r>
      <w:r>
        <w:rPr>
          <w:color w:val="000000"/>
        </w:rPr>
        <w:t xml:space="preserve">, </w:t>
      </w:r>
      <w:r>
        <w:rPr>
          <w:color w:val="ACD391"/>
        </w:rPr>
        <w:t xml:space="preserve">rápida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ACD391"/>
        </w:rPr>
        <w:t xml:space="preserve">bloque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aquí </w:t>
      </w:r>
      <w:r>
        <w:rPr>
          <w:color w:val="000000"/>
        </w:rPr>
        <w:t xml:space="preserve">solo </w:t>
      </w:r>
      <w:r>
        <w:rPr>
          <w:color w:val="000000"/>
        </w:rPr>
        <w:t xml:space="preserve">cabe </w:t>
      </w:r>
      <w:r>
        <w:rPr>
          <w:color w:val="000000"/>
        </w:rPr>
        <w:t xml:space="preserve">un </w:t>
      </w:r>
      <w:r>
        <w:rPr>
          <w:color w:val="ACD391"/>
        </w:rPr>
        <w:t xml:space="preserve">guerrero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000000"/>
        </w:rPr>
        <w:t xml:space="preserve">era </w:t>
      </w:r>
      <w:r>
        <w:rPr>
          <w:color w:val="000000"/>
        </w:rPr>
        <w:t xml:space="preserve">el </w:t>
      </w:r>
      <w:r>
        <w:rPr>
          <w:color w:val="ACD391"/>
        </w:rPr>
        <w:t xml:space="preserve">objetivo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BCDF80"/>
        </w:rPr>
        <w:t xml:space="preserve">riqueza </w:t>
      </w:r>
      <w:r>
        <w:rPr>
          <w:color w:val="BCDF80"/>
        </w:rPr>
        <w:t xml:space="preserve">científica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pozo </w:t>
      </w:r>
      <w:r>
        <w:rPr>
          <w:color w:val="ACD391"/>
        </w:rPr>
        <w:t xml:space="preserve">milenario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como </w:t>
      </w:r>
      <w:r>
        <w:rPr>
          <w:color w:val="000000"/>
        </w:rPr>
        <w:t xml:space="preserve">el </w:t>
      </w:r>
      <w:r>
        <w:rPr>
          <w:color w:val="ACD391"/>
        </w:rPr>
        <w:t xml:space="preserve">vigilante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sequía </w:t>
      </w:r>
      <w:r>
        <w:rPr>
          <w:color w:val="000000"/>
        </w:rPr>
        <w:t xml:space="preserve">. </w:t>
      </w:r>
      <w:r>
        <w:rPr>
          <w:color w:val="ACD391"/>
        </w:rPr>
        <w:t xml:space="preserve">Lleva </w:t>
      </w:r>
      <w:r>
        <w:rPr>
          <w:color w:val="000000"/>
        </w:rPr>
        <w:t xml:space="preserve">dos </w:t>
      </w:r>
      <w:r>
        <w:rPr>
          <w:color w:val="ACD391"/>
        </w:rPr>
        <w:t xml:space="preserve">años </w:t>
      </w:r>
      <w:r>
        <w:rPr>
          <w:color w:val="000000"/>
        </w:rPr>
        <w:t xml:space="preserve">seco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nos </w:t>
      </w:r>
      <w:r>
        <w:rPr>
          <w:color w:val="ACD391"/>
        </w:rPr>
        <w:t xml:space="preserve">indica </w:t>
      </w:r>
      <w:r>
        <w:rPr>
          <w:color w:val="000000"/>
        </w:rPr>
        <w:t xml:space="preserve">la </w:t>
      </w:r>
      <w:r>
        <w:rPr>
          <w:color w:val="BCDF80"/>
        </w:rPr>
        <w:t xml:space="preserve">situación </w:t>
      </w:r>
      <w:r>
        <w:rPr>
          <w:color w:val="000000"/>
        </w:rPr>
        <w:t xml:space="preserve">de </w:t>
      </w:r>
      <w:r>
        <w:rPr>
          <w:color w:val="ACD391"/>
        </w:rPr>
        <w:t xml:space="preserve">España </w:t>
      </w:r>
      <w:r>
        <w:rPr>
          <w:color w:val="000000"/>
        </w:rPr>
        <w:t xml:space="preserve">. </w:t>
      </w:r>
      <w:r>
        <w:rPr>
          <w:color w:val="ACD391"/>
        </w:rPr>
        <w:t xml:space="preserve">Aunque </w:t>
      </w:r>
      <w:r>
        <w:rPr>
          <w:color w:val="000000"/>
        </w:rPr>
        <w:t xml:space="preserve">muchos </w:t>
      </w:r>
      <w:r>
        <w:rPr>
          <w:color w:val="000000"/>
        </w:rPr>
        <w:t xml:space="preserve">han </w:t>
      </w:r>
      <w:r>
        <w:rPr>
          <w:color w:val="ACD391"/>
        </w:rPr>
        <w:t xml:space="preserve">sufrido </w:t>
      </w:r>
      <w:r>
        <w:rPr>
          <w:color w:val="000000"/>
        </w:rPr>
        <w:t xml:space="preserve">la </w:t>
      </w:r>
      <w:r>
        <w:rPr>
          <w:color w:val="000000"/>
        </w:rPr>
        <w:t xml:space="preserve">gota </w:t>
      </w:r>
      <w:r>
        <w:rPr>
          <w:color w:val="000000"/>
        </w:rPr>
        <w:t xml:space="preserve">fría </w:t>
      </w:r>
      <w:r>
        <w:rPr>
          <w:color w:val="000000"/>
        </w:rPr>
        <w:t xml:space="preserve">, </w:t>
      </w:r>
      <w:r>
        <w:rPr>
          <w:color w:val="ACD391"/>
        </w:rPr>
        <w:t xml:space="preserve">seguimos </w:t>
      </w:r>
      <w:r>
        <w:rPr>
          <w:color w:val="000000"/>
        </w:rPr>
        <w:t xml:space="preserve">teniendo </w:t>
      </w:r>
      <w:r>
        <w:rPr>
          <w:color w:val="ACD391"/>
        </w:rPr>
        <w:t xml:space="preserve">sequía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ACD391"/>
        </w:rPr>
        <w:t xml:space="preserve">sufrieron </w:t>
      </w:r>
      <w:r>
        <w:rPr>
          <w:color w:val="000000"/>
        </w:rPr>
        <w:t xml:space="preserve">hace </w:t>
      </w:r>
      <w:r>
        <w:rPr>
          <w:color w:val="ACD391"/>
        </w:rPr>
        <w:t xml:space="preserve">4000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ACD391"/>
        </w:rPr>
        <w:t xml:space="preserve">buscando </w:t>
      </w:r>
      <w:r>
        <w:rPr>
          <w:color w:val="ACD391"/>
        </w:rPr>
        <w:t xml:space="preserve">sobrevivir </w:t>
      </w:r>
      <w:r>
        <w:rPr>
          <w:color w:val="ACD391"/>
        </w:rPr>
        <w:t xml:space="preserve">gracias </w:t>
      </w:r>
      <w:r>
        <w:rPr>
          <w:color w:val="000000"/>
        </w:rPr>
        <w:t xml:space="preserve">al </w:t>
      </w:r>
      <w:r>
        <w:rPr>
          <w:color w:val="000000"/>
        </w:rPr>
        <w:t xml:space="preserve">agua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ACD391"/>
        </w:rPr>
        <w:t xml:space="preserve">entrañas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nuestra </w:t>
      </w:r>
      <w:r>
        <w:rPr>
          <w:color w:val="BCDF80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ACD391"/>
        </w:rPr>
        <w:t xml:space="preserve">principales </w:t>
      </w:r>
      <w:r>
        <w:rPr>
          <w:color w:val="ACD391"/>
        </w:rPr>
        <w:t xml:space="preserve">capitales </w:t>
      </w:r>
      <w:r>
        <w:rPr>
          <w:color w:val="ACD391"/>
        </w:rPr>
        <w:t xml:space="preserve">europeas </w:t>
      </w:r>
      <w:r>
        <w:rPr>
          <w:color w:val="ACD391"/>
        </w:rPr>
        <w:t xml:space="preserve">celebran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sin </w:t>
      </w:r>
      <w:r>
        <w:rPr>
          <w:color w:val="BCDF80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ACD391"/>
        </w:rPr>
        <w:t xml:space="preserve">jornada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ACD391"/>
        </w:rPr>
        <w:t xml:space="preserve">seguimiento </w:t>
      </w:r>
      <w:r>
        <w:rPr>
          <w:color w:val="000000"/>
        </w:rPr>
        <w:t xml:space="preserve">muy </w:t>
      </w:r>
      <w:r>
        <w:rPr>
          <w:color w:val="000000"/>
        </w:rPr>
        <w:t xml:space="preserve">desigual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ACD391"/>
        </w:rPr>
        <w:t xml:space="preserve">pretende </w:t>
      </w:r>
      <w:r>
        <w:rPr>
          <w:color w:val="ACD391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que </w:t>
      </w:r>
      <w:r>
        <w:rPr>
          <w:color w:val="ACD391"/>
        </w:rPr>
        <w:t xml:space="preserve">genera </w:t>
      </w:r>
      <w:r>
        <w:rPr>
          <w:color w:val="000000"/>
        </w:rPr>
        <w:t xml:space="preserve">el </w:t>
      </w:r>
      <w:r>
        <w:rPr>
          <w:color w:val="000000"/>
        </w:rPr>
        <w:t xml:space="preserve">uso </w:t>
      </w:r>
      <w:r>
        <w:rPr>
          <w:color w:val="ACD391"/>
        </w:rPr>
        <w:t xml:space="preserve">masivo </w:t>
      </w:r>
      <w:r>
        <w:rPr>
          <w:color w:val="000000"/>
        </w:rPr>
        <w:t xml:space="preserve">de </w:t>
      </w:r>
      <w:r>
        <w:rPr>
          <w:color w:val="BCDF80"/>
        </w:rPr>
        <w:t xml:space="preserve">coches </w:t>
      </w:r>
      <w:r>
        <w:rPr>
          <w:color w:val="000000"/>
        </w:rPr>
        <w:t xml:space="preserve">de </w:t>
      </w:r>
      <w:r>
        <w:rPr>
          <w:color w:val="ACD391"/>
        </w:rPr>
        <w:t xml:space="preserve">combustión </w:t>
      </w:r>
      <w:r>
        <w:rPr>
          <w:color w:val="000000"/>
        </w:rPr>
        <w:t xml:space="preserve">. </w:t>
      </w:r>
      <w:r>
        <w:rPr>
          <w:color w:val="BCDF80"/>
        </w:rPr>
        <w:t xml:space="preserve">Metro </w:t>
      </w:r>
      <w:r>
        <w:rPr>
          <w:color w:val="000000"/>
        </w:rPr>
        <w:t xml:space="preserve">o </w:t>
      </w:r>
      <w:r>
        <w:rPr>
          <w:color w:val="ACD391"/>
        </w:rPr>
        <w:t xml:space="preserve">autobús </w:t>
      </w:r>
      <w:r>
        <w:rPr>
          <w:color w:val="000000"/>
        </w:rPr>
        <w:t xml:space="preserve">son </w:t>
      </w:r>
      <w:r>
        <w:rPr>
          <w:color w:val="000000"/>
        </w:rPr>
        <w:t xml:space="preserve">la </w:t>
      </w:r>
      <w:r>
        <w:rPr>
          <w:color w:val="ACD391"/>
        </w:rPr>
        <w:t xml:space="preserve">alternativa </w:t>
      </w:r>
      <w:r>
        <w:rPr>
          <w:color w:val="000000"/>
        </w:rPr>
        <w:t xml:space="preserve">más </w:t>
      </w:r>
      <w:r>
        <w:rPr>
          <w:color w:val="ACD391"/>
        </w:rPr>
        <w:t xml:space="preserve">común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ACD391"/>
        </w:rPr>
        <w:t xml:space="preserve">últimos </w:t>
      </w:r>
      <w:r>
        <w:rPr>
          <w:color w:val="ACD391"/>
        </w:rPr>
        <w:t xml:space="preserve">años </w:t>
      </w:r>
      <w:r>
        <w:rPr>
          <w:color w:val="000000"/>
        </w:rPr>
        <w:t xml:space="preserve">hemos </w:t>
      </w:r>
      <w:r>
        <w:rPr>
          <w:color w:val="BCDF80"/>
        </w:rPr>
        <w:t xml:space="preserve">visto </w:t>
      </w:r>
      <w:r>
        <w:rPr>
          <w:color w:val="ACD391"/>
        </w:rPr>
        <w:t xml:space="preserve">proliferar </w:t>
      </w:r>
      <w:r>
        <w:rPr>
          <w:color w:val="ACD391"/>
        </w:rPr>
        <w:t xml:space="preserve">nuevos </w:t>
      </w:r>
      <w:r>
        <w:rPr>
          <w:color w:val="ACD391"/>
        </w:rPr>
        <w:t xml:space="preserve">sistemas </w:t>
      </w:r>
      <w:r>
        <w:rPr>
          <w:color w:val="000000"/>
        </w:rPr>
        <w:t xml:space="preserve">de </w:t>
      </w:r>
      <w:r>
        <w:rPr>
          <w:color w:val="ACD391"/>
        </w:rPr>
        <w:t xml:space="preserve">transporte </w:t>
      </w:r>
      <w:r>
        <w:rPr>
          <w:color w:val="BCDF80"/>
        </w:rPr>
        <w:t xml:space="preserve">ecológico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BCDF80"/>
        </w:rPr>
        <w:t xml:space="preserve">bicicletas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unido </w:t>
      </w:r>
      <w:r>
        <w:rPr>
          <w:color w:val="BCDF80"/>
        </w:rPr>
        <w:t xml:space="preserve">patinetes </w:t>
      </w:r>
      <w:r>
        <w:rPr>
          <w:color w:val="ACD391"/>
        </w:rPr>
        <w:t xml:space="preserve">eléctricos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ACD391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Algunos </w:t>
      </w:r>
      <w:r>
        <w:rPr>
          <w:color w:val="BCDF80"/>
        </w:rPr>
        <w:t xml:space="preserve">municipios </w:t>
      </w:r>
      <w:r>
        <w:rPr>
          <w:color w:val="ACD391"/>
        </w:rPr>
        <w:t xml:space="preserve">reclaman </w:t>
      </w:r>
      <w:r>
        <w:rPr>
          <w:color w:val="000000"/>
        </w:rPr>
        <w:t xml:space="preserve">una </w:t>
      </w:r>
      <w:r>
        <w:rPr>
          <w:color w:val="ACD391"/>
        </w:rPr>
        <w:t xml:space="preserve">regulación </w:t>
      </w:r>
      <w:r>
        <w:rPr>
          <w:color w:val="BCDF80"/>
        </w:rPr>
        <w:t xml:space="preserve">estatal </w:t>
      </w:r>
      <w:r>
        <w:rPr>
          <w:color w:val="000000"/>
        </w:rPr>
        <w:t xml:space="preserve">para </w:t>
      </w:r>
      <w:r>
        <w:rPr>
          <w:color w:val="ACD391"/>
        </w:rPr>
        <w:t xml:space="preserve">evitar </w:t>
      </w:r>
      <w:r>
        <w:rPr>
          <w:color w:val="000000"/>
        </w:rPr>
        <w:t xml:space="preserve">los </w:t>
      </w:r>
      <w:r>
        <w:rPr>
          <w:color w:val="ACD391"/>
        </w:rPr>
        <w:t xml:space="preserve">conflitos </w:t>
      </w:r>
      <w:r>
        <w:rPr>
          <w:color w:val="000000"/>
        </w:rPr>
        <w:t xml:space="preserve">con </w:t>
      </w:r>
      <w:r>
        <w:rPr>
          <w:color w:val="BCDF80"/>
        </w:rPr>
        <w:t xml:space="preserve">peatones </w:t>
      </w:r>
      <w:r>
        <w:rPr>
          <w:color w:val="000000"/>
        </w:rPr>
        <w:t xml:space="preserve">y </w:t>
      </w:r>
      <w:r>
        <w:rPr>
          <w:color w:val="ACD391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ACD391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BCDF80"/>
        </w:rPr>
        <w:t xml:space="preserve">calles </w:t>
      </w:r>
      <w:r>
        <w:rPr>
          <w:color w:val="000000"/>
        </w:rPr>
        <w:t xml:space="preserve">hace </w:t>
      </w:r>
      <w:r>
        <w:rPr>
          <w:color w:val="ACD391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ACD391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han </w:t>
      </w:r>
      <w:r>
        <w:rPr>
          <w:color w:val="000000"/>
        </w:rPr>
        <w:t xml:space="preserve">hecho </w:t>
      </w:r>
      <w:r>
        <w:rPr>
          <w:color w:val="000000"/>
        </w:rPr>
        <w:t xml:space="preserve">para </w:t>
      </w:r>
      <w:r>
        <w:rPr>
          <w:color w:val="ACD391"/>
        </w:rPr>
        <w:t xml:space="preserve">quedarse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ACD391"/>
        </w:rPr>
        <w:t xml:space="preserve">Segways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BCDF80"/>
        </w:rPr>
        <w:t xml:space="preserve">patinetes </w:t>
      </w:r>
      <w:r>
        <w:rPr>
          <w:color w:val="000000"/>
        </w:rPr>
        <w:t xml:space="preserve">, </w:t>
      </w:r>
      <w:r>
        <w:rPr>
          <w:color w:val="000000"/>
        </w:rPr>
        <w:t xml:space="preserve">monorraíles </w:t>
      </w:r>
      <w:r>
        <w:rPr>
          <w:color w:val="000000"/>
        </w:rPr>
        <w:t xml:space="preserve">... </w:t>
      </w:r>
      <w:r>
        <w:rPr>
          <w:color w:val="000000"/>
        </w:rPr>
        <w:t xml:space="preserve">Todos </w:t>
      </w:r>
      <w:r>
        <w:rPr>
          <w:color w:val="000000"/>
        </w:rPr>
        <w:t xml:space="preserve">ellos </w:t>
      </w:r>
      <w:r>
        <w:rPr>
          <w:color w:val="BCDF80"/>
        </w:rPr>
        <w:t xml:space="preserve">vehículos </w:t>
      </w:r>
      <w:r>
        <w:rPr>
          <w:color w:val="000000"/>
        </w:rPr>
        <w:t xml:space="preserve">de </w:t>
      </w:r>
      <w:r>
        <w:rPr>
          <w:color w:val="ACD391"/>
        </w:rPr>
        <w:t xml:space="preserve">movilidad </w:t>
      </w:r>
      <w:r>
        <w:rPr>
          <w:color w:val="ACD391"/>
        </w:rPr>
        <w:t xml:space="preserve">personal </w:t>
      </w:r>
      <w:r>
        <w:rPr>
          <w:color w:val="000000"/>
        </w:rPr>
        <w:t xml:space="preserve">que </w:t>
      </w:r>
      <w:r>
        <w:rPr>
          <w:color w:val="000000"/>
        </w:rPr>
        <w:t xml:space="preserve">pelean </w:t>
      </w:r>
      <w:r>
        <w:rPr>
          <w:color w:val="000000"/>
        </w:rPr>
        <w:t xml:space="preserve">por </w:t>
      </w:r>
      <w:r>
        <w:rPr>
          <w:color w:val="000000"/>
        </w:rPr>
        <w:t xml:space="preserve">hacerse </w:t>
      </w:r>
      <w:r>
        <w:rPr>
          <w:color w:val="000000"/>
        </w:rPr>
        <w:t xml:space="preserve">un </w:t>
      </w:r>
      <w:r>
        <w:rPr>
          <w:color w:val="BCDF80"/>
        </w:rPr>
        <w:t xml:space="preserve">sitio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ACD391"/>
        </w:rPr>
        <w:t xml:space="preserve">asfalto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BCDF80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BCDF80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BCDF80"/>
        </w:rPr>
        <w:t xml:space="preserve">vacío </w:t>
      </w:r>
      <w:r>
        <w:rPr>
          <w:color w:val="ACD391"/>
        </w:rPr>
        <w:t xml:space="preserve">legal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CD391"/>
        </w:rPr>
        <w:t xml:space="preserve">usuarios </w:t>
      </w:r>
      <w:r>
        <w:rPr>
          <w:color w:val="000000"/>
        </w:rPr>
        <w:t xml:space="preserve">no </w:t>
      </w:r>
      <w:r>
        <w:rPr>
          <w:color w:val="000000"/>
        </w:rPr>
        <w:t xml:space="preserve">saben </w:t>
      </w:r>
      <w:r>
        <w:rPr>
          <w:color w:val="000000"/>
        </w:rPr>
        <w:t xml:space="preserve">a </w:t>
      </w:r>
      <w:r>
        <w:rPr>
          <w:color w:val="000000"/>
        </w:rPr>
        <w:t xml:space="preserve">qué </w:t>
      </w:r>
      <w:r>
        <w:rPr>
          <w:color w:val="ACD391"/>
        </w:rPr>
        <w:t xml:space="preserve">atenerse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me </w:t>
      </w:r>
      <w:r>
        <w:rPr>
          <w:color w:val="ACD391"/>
        </w:rPr>
        <w:t xml:space="preserve">manda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esquina </w:t>
      </w:r>
      <w:r>
        <w:rPr>
          <w:color w:val="000000"/>
        </w:rPr>
        <w:t xml:space="preserve">,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vaya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Otro </w:t>
      </w:r>
      <w:r>
        <w:rPr>
          <w:color w:val="000000"/>
        </w:rPr>
        <w:t xml:space="preserve">me </w:t>
      </w:r>
      <w:r>
        <w:rPr>
          <w:color w:val="000000"/>
        </w:rPr>
        <w:t xml:space="preserve">dice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000000"/>
        </w:rPr>
        <w:t xml:space="preserve">tengo </w:t>
      </w:r>
      <w:r>
        <w:rPr>
          <w:color w:val="000000"/>
        </w:rPr>
        <w:t xml:space="preserve">que </w:t>
      </w:r>
      <w:r>
        <w:rPr>
          <w:color w:val="000000"/>
        </w:rPr>
        <w:t xml:space="preserve">dejar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BCDF80"/>
        </w:rPr>
        <w:t xml:space="preserve">Todavía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nada </w:t>
      </w:r>
      <w:r>
        <w:rPr>
          <w:color w:val="ACD391"/>
        </w:rPr>
        <w:t xml:space="preserve">claro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ACD391"/>
        </w:rPr>
        <w:t xml:space="preserve">peligroso </w:t>
      </w:r>
      <w:r>
        <w:rPr>
          <w:color w:val="BCDF80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BCDF80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 </w:t>
      </w:r>
      <w:r>
        <w:rPr>
          <w:color w:val="ACD391"/>
        </w:rPr>
        <w:t xml:space="preserve">peligroso </w:t>
      </w:r>
      <w:r>
        <w:rPr>
          <w:color w:val="000000"/>
        </w:rPr>
        <w:t xml:space="preserve">. </w:t>
      </w:r>
      <w:r>
        <w:rPr>
          <w:color w:val="ACD391"/>
        </w:rPr>
        <w:t xml:space="preserve">Peligrosos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BCDF80"/>
        </w:rPr>
        <w:t xml:space="preserve">comportamientos </w:t>
      </w:r>
      <w:r>
        <w:rPr>
          <w:color w:val="000000"/>
        </w:rPr>
        <w:t xml:space="preserve">de </w:t>
      </w:r>
      <w:r>
        <w:rPr>
          <w:color w:val="000000"/>
        </w:rPr>
        <w:t xml:space="preserve">algunos </w:t>
      </w:r>
      <w:r>
        <w:rPr>
          <w:color w:val="ACD391"/>
        </w:rPr>
        <w:t xml:space="preserve">usuarios </w:t>
      </w:r>
      <w:r>
        <w:rPr>
          <w:color w:val="000000"/>
        </w:rPr>
        <w:t xml:space="preserve">, </w:t>
      </w:r>
      <w:r>
        <w:rPr>
          <w:color w:val="BCDF80"/>
        </w:rPr>
        <w:t xml:space="preserve">auténticas </w:t>
      </w:r>
      <w:r>
        <w:rPr>
          <w:color w:val="ACD391"/>
        </w:rPr>
        <w:t xml:space="preserve">temeridades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autopista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BCDF80"/>
        </w:rPr>
        <w:t xml:space="preserve">normativas </w:t>
      </w:r>
      <w:r>
        <w:rPr>
          <w:color w:val="ACD391"/>
        </w:rPr>
        <w:t xml:space="preserve">municipales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ACD391"/>
        </w:rPr>
        <w:t xml:space="preserve">marcan </w:t>
      </w:r>
      <w:r>
        <w:rPr>
          <w:color w:val="000000"/>
        </w:rPr>
        <w:t xml:space="preserve">la </w:t>
      </w:r>
      <w:r>
        <w:rPr>
          <w:color w:val="ACD391"/>
        </w:rPr>
        <w:t xml:space="preserve">norma </w:t>
      </w:r>
      <w:r>
        <w:rPr>
          <w:color w:val="BCDF80"/>
        </w:rPr>
        <w:t xml:space="preserve">actualmente </w:t>
      </w:r>
      <w:r>
        <w:rPr>
          <w:color w:val="000000"/>
        </w:rPr>
        <w:t xml:space="preserve">, </w:t>
      </w:r>
      <w:r>
        <w:rPr>
          <w:color w:val="ACD391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BCDF80"/>
        </w:rPr>
        <w:t xml:space="preserve">circular </w:t>
      </w:r>
      <w:r>
        <w:rPr>
          <w:color w:val="000000"/>
        </w:rPr>
        <w:t xml:space="preserve">por </w:t>
      </w:r>
      <w:r>
        <w:rPr>
          <w:color w:val="BCDF80"/>
        </w:rPr>
        <w:t xml:space="preserve">carriles </w:t>
      </w:r>
      <w:r>
        <w:rPr>
          <w:color w:val="BCDF80"/>
        </w:rPr>
        <w:t xml:space="preserve">bici </w:t>
      </w:r>
      <w:r>
        <w:rPr>
          <w:color w:val="000000"/>
        </w:rPr>
        <w:t xml:space="preserve">y </w:t>
      </w:r>
      <w:r>
        <w:rPr>
          <w:color w:val="BCDF80"/>
        </w:rPr>
        <w:t xml:space="preserve">calzadas </w:t>
      </w:r>
      <w:r>
        <w:rPr>
          <w:color w:val="ACD391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ACD391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ACD391"/>
        </w:rPr>
        <w:t xml:space="preserve">Falta </w:t>
      </w:r>
      <w:r>
        <w:rPr>
          <w:color w:val="000000"/>
        </w:rPr>
        <w:t xml:space="preserve">una </w:t>
      </w:r>
      <w:r>
        <w:rPr>
          <w:color w:val="ACD391"/>
        </w:rPr>
        <w:t xml:space="preserve">regulación </w:t>
      </w:r>
      <w:r>
        <w:rPr>
          <w:color w:val="ACD391"/>
        </w:rPr>
        <w:t xml:space="preserve">nacional </w:t>
      </w:r>
      <w:r>
        <w:rPr>
          <w:color w:val="000000"/>
        </w:rPr>
        <w:t xml:space="preserve">por </w:t>
      </w:r>
      <w:r>
        <w:rPr>
          <w:color w:val="ACD391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DGT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ACD391"/>
        </w:rPr>
        <w:t xml:space="preserve">inclina </w:t>
      </w:r>
      <w:r>
        <w:rPr>
          <w:color w:val="000000"/>
        </w:rPr>
        <w:t xml:space="preserve">por </w:t>
      </w:r>
      <w:r>
        <w:rPr>
          <w:color w:val="ACD391"/>
        </w:rPr>
        <w:t xml:space="preserve">incluirlos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ACD391"/>
        </w:rPr>
        <w:t xml:space="preserve">limitadas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ACD391"/>
        </w:rPr>
        <w:t xml:space="preserve">llevar </w:t>
      </w:r>
      <w:r>
        <w:rPr>
          <w:color w:val="000000"/>
        </w:rPr>
        <w:t xml:space="preserve">así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000000"/>
        </w:rPr>
        <w:t xml:space="preserve">aceras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los </w:t>
      </w:r>
      <w:r>
        <w:rPr>
          <w:color w:val="BCDF80"/>
        </w:rPr>
        <w:t xml:space="preserve">peatones </w:t>
      </w:r>
      <w:r>
        <w:rPr>
          <w:color w:val="000000"/>
        </w:rPr>
        <w:t xml:space="preserve">y </w:t>
      </w:r>
      <w:r>
        <w:rPr>
          <w:color w:val="ACD391"/>
        </w:rPr>
        <w:t xml:space="preserve">juguetes </w:t>
      </w:r>
      <w:r>
        <w:rPr>
          <w:color w:val="000000"/>
        </w:rPr>
        <w:t xml:space="preserve">que </w:t>
      </w:r>
      <w:r>
        <w:rPr>
          <w:color w:val="ACD391"/>
        </w:rPr>
        <w:t xml:space="preserve">lleguen </w:t>
      </w:r>
      <w:r>
        <w:rPr>
          <w:color w:val="000000"/>
        </w:rPr>
        <w:t xml:space="preserve">hasta </w:t>
      </w:r>
      <w:r>
        <w:rPr>
          <w:color w:val="000000"/>
        </w:rPr>
        <w:t xml:space="preserve">los </w:t>
      </w:r>
      <w:r>
        <w:rPr>
          <w:color w:val="BCDF80"/>
        </w:rPr>
        <w:t xml:space="preserve">seis </w:t>
      </w:r>
      <w:r>
        <w:rPr>
          <w:color w:val="BCDF80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velocidad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BCDF80"/>
        </w:rPr>
        <w:t xml:space="preserve">camina </w:t>
      </w:r>
      <w:r>
        <w:rPr>
          <w:color w:val="000000"/>
        </w:rPr>
        <w:t xml:space="preserve">. </w:t>
      </w:r>
      <w:r>
        <w:rPr>
          <w:color w:val="ACD391"/>
        </w:rPr>
        <w:t xml:space="preserve">Juguetes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`` </w:t>
      </w:r>
      <w:r>
        <w:rPr>
          <w:color w:val="ACD391"/>
        </w:rPr>
        <w:t xml:space="preserve">hoverboars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son </w:t>
      </w:r>
      <w:r>
        <w:rPr>
          <w:color w:val="000000"/>
        </w:rPr>
        <w:t xml:space="preserve">un </w:t>
      </w:r>
      <w:r>
        <w:rPr>
          <w:color w:val="ACD391"/>
        </w:rPr>
        <w:t xml:space="preserve">peligro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ACD391"/>
        </w:rPr>
        <w:t xml:space="preserve">usuarios </w:t>
      </w:r>
      <w:r>
        <w:rPr>
          <w:color w:val="000000"/>
        </w:rPr>
        <w:t xml:space="preserve">, </w:t>
      </w:r>
      <w:r>
        <w:rPr>
          <w:color w:val="000000"/>
        </w:rPr>
        <w:t xml:space="preserve">imagínense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BCDF80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ACD391"/>
        </w:rPr>
        <w:t xml:space="preserve">allá </w:t>
      </w:r>
      <w:r>
        <w:rPr>
          <w:color w:val="000000"/>
        </w:rPr>
        <w:t xml:space="preserve">de </w:t>
      </w:r>
      <w:r>
        <w:rPr>
          <w:color w:val="ACD391"/>
        </w:rPr>
        <w:t xml:space="preserve">cualquier </w:t>
      </w:r>
      <w:r>
        <w:rPr>
          <w:color w:val="BCDF80"/>
        </w:rPr>
        <w:t xml:space="preserve">legislación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primera </w:t>
      </w:r>
      <w:r>
        <w:rPr>
          <w:color w:val="ACD391"/>
        </w:rPr>
        <w:t xml:space="preserve">norma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sensatez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surquemos </w:t>
      </w:r>
      <w:r>
        <w:rPr>
          <w:color w:val="000000"/>
        </w:rPr>
        <w:t xml:space="preserve">el </w:t>
      </w:r>
      <w:r>
        <w:rPr>
          <w:color w:val="BCDF80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ACD391"/>
        </w:rPr>
        <w:t xml:space="preserve">llegará </w:t>
      </w:r>
      <w:r>
        <w:rPr>
          <w:color w:val="000000"/>
        </w:rPr>
        <w:t xml:space="preserve">, </w:t>
      </w:r>
      <w:r>
        <w:rPr>
          <w:color w:val="000000"/>
        </w:rPr>
        <w:t xml:space="preserve">toca </w:t>
      </w:r>
      <w:r>
        <w:rPr>
          <w:color w:val="BCDF80"/>
        </w:rPr>
        <w:t xml:space="preserve">dominar </w:t>
      </w:r>
      <w:r>
        <w:rPr>
          <w:color w:val="000000"/>
        </w:rPr>
        <w:t xml:space="preserve">el </w:t>
      </w:r>
      <w:r>
        <w:rPr>
          <w:color w:val="000000"/>
        </w:rPr>
        <w:t xml:space="preserve">suelo </w:t>
      </w:r>
      <w:r>
        <w:rPr>
          <w:color w:val="000000"/>
        </w:rPr>
        <w:t xml:space="preserve">. </w:t>
      </w:r>
      <w:r>
        <w:rPr>
          <w:color w:val="000000"/>
        </w:rPr>
        <w:t xml:space="preserve">¿El </w:t>
      </w:r>
      <w:r>
        <w:rPr>
          <w:color w:val="ACD391"/>
        </w:rPr>
        <w:t xml:space="preserve">primer </w:t>
      </w:r>
      <w:r>
        <w:rPr>
          <w:color w:val="ACD391"/>
        </w:rPr>
        <w:t xml:space="preserve">obstáculo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BCDF80"/>
        </w:rPr>
        <w:t xml:space="preserve">entrada </w:t>
      </w:r>
      <w:r>
        <w:rPr>
          <w:color w:val="000000"/>
        </w:rPr>
        <w:t xml:space="preserve">al </w:t>
      </w:r>
      <w:r>
        <w:rPr>
          <w:color w:val="ACD391"/>
        </w:rPr>
        <w:t xml:space="preserve">edificio </w:t>
      </w:r>
      <w:r>
        <w:rPr>
          <w:color w:val="000000"/>
        </w:rPr>
        <w:t xml:space="preserve">. </w:t>
      </w:r>
      <w:r>
        <w:rPr>
          <w:color w:val="BCDF80"/>
        </w:rPr>
        <w:t xml:space="preserve">Escaleras </w:t>
      </w:r>
      <w:r>
        <w:rPr>
          <w:color w:val="000000"/>
        </w:rPr>
        <w:t xml:space="preserve">y </w:t>
      </w:r>
      <w:r>
        <w:rPr>
          <w:color w:val="ACD391"/>
        </w:rPr>
        <w:t xml:space="preserve">espacios </w:t>
      </w:r>
      <w:r>
        <w:rPr>
          <w:color w:val="000000"/>
        </w:rPr>
        <w:t xml:space="preserve">sin </w:t>
      </w:r>
      <w:r>
        <w:rPr>
          <w:color w:val="BCDF80"/>
        </w:rPr>
        <w:t xml:space="preserve">adaptar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ACD391"/>
        </w:rPr>
        <w:t xml:space="preserve">batalla </w:t>
      </w:r>
      <w:r>
        <w:rPr>
          <w:color w:val="ACD391"/>
        </w:rPr>
        <w:t xml:space="preserve">diaria </w:t>
      </w:r>
      <w:r>
        <w:rPr>
          <w:color w:val="000000"/>
        </w:rPr>
        <w:t xml:space="preserve">de </w:t>
      </w:r>
      <w:r>
        <w:rPr>
          <w:color w:val="BCDF80"/>
        </w:rPr>
        <w:t xml:space="preserve">muchas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con </w:t>
      </w:r>
      <w:r>
        <w:rPr>
          <w:color w:val="BCDF80"/>
        </w:rPr>
        <w:t xml:space="preserve">problemas </w:t>
      </w:r>
      <w:r>
        <w:rPr>
          <w:color w:val="000000"/>
        </w:rPr>
        <w:t xml:space="preserve">de </w:t>
      </w:r>
      <w:r>
        <w:rPr>
          <w:color w:val="ACD391"/>
        </w:rPr>
        <w:t xml:space="preserve">movilidad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ACD391"/>
        </w:rPr>
        <w:t xml:space="preserve">entornos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ACD391"/>
        </w:rPr>
        <w:t xml:space="preserve">accesibles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ACD391"/>
        </w:rPr>
        <w:t xml:space="preserve">entorno </w:t>
      </w:r>
      <w:r>
        <w:rPr>
          <w:color w:val="000000"/>
        </w:rPr>
        <w:t xml:space="preserve">más </w:t>
      </w:r>
      <w:r>
        <w:rPr>
          <w:color w:val="ACD391"/>
        </w:rPr>
        <w:t xml:space="preserve">básico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ACD391"/>
        </w:rPr>
        <w:t xml:space="preserve">accesible </w:t>
      </w:r>
      <w:r>
        <w:rPr>
          <w:color w:val="000000"/>
        </w:rPr>
        <w:t xml:space="preserve">es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vivimos </w:t>
      </w:r>
      <w:r>
        <w:rPr>
          <w:color w:val="000000"/>
        </w:rPr>
        <w:t xml:space="preserve">;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ACD391"/>
        </w:rPr>
        <w:t xml:space="preserve">permita </w:t>
      </w:r>
      <w:r>
        <w:rPr>
          <w:color w:val="000000"/>
        </w:rPr>
        <w:t xml:space="preserve">vivir </w:t>
      </w:r>
      <w:r>
        <w:rPr>
          <w:color w:val="000000"/>
        </w:rPr>
        <w:t xml:space="preserve">con </w:t>
      </w:r>
      <w:r>
        <w:rPr>
          <w:color w:val="ACD391"/>
        </w:rPr>
        <w:t xml:space="preserve">dignidad </w:t>
      </w:r>
      <w:r>
        <w:rPr>
          <w:color w:val="000000"/>
        </w:rPr>
        <w:t xml:space="preserve">, </w:t>
      </w:r>
      <w:r>
        <w:rPr>
          <w:color w:val="000000"/>
        </w:rPr>
        <w:t xml:space="preserve">salir </w:t>
      </w:r>
      <w:r>
        <w:rPr>
          <w:color w:val="000000"/>
        </w:rPr>
        <w:t xml:space="preserve">y </w:t>
      </w:r>
      <w:r>
        <w:rPr>
          <w:color w:val="ACD391"/>
        </w:rPr>
        <w:t xml:space="preserve">entrar </w:t>
      </w:r>
      <w:r>
        <w:rPr>
          <w:color w:val="000000"/>
        </w:rPr>
        <w:t xml:space="preserve">para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ACD391"/>
        </w:rPr>
        <w:t xml:space="preserve">relación </w:t>
      </w:r>
      <w:r>
        <w:rPr>
          <w:color w:val="ACD391"/>
        </w:rPr>
        <w:t xml:space="preserve">social </w:t>
      </w:r>
      <w:r>
        <w:rPr>
          <w:color w:val="000000"/>
        </w:rPr>
        <w:t xml:space="preserve">normalizada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ACD391"/>
        </w:rPr>
        <w:t xml:space="preserve">aunque </w:t>
      </w:r>
      <w:r>
        <w:rPr>
          <w:color w:val="000000"/>
        </w:rPr>
        <w:t xml:space="preserve">el </w:t>
      </w:r>
      <w:r>
        <w:rPr>
          <w:color w:val="ACD391"/>
        </w:rPr>
        <w:t xml:space="preserve">acceso </w:t>
      </w:r>
      <w:r>
        <w:rPr>
          <w:color w:val="000000"/>
        </w:rPr>
        <w:t xml:space="preserve">sea </w:t>
      </w:r>
      <w:r>
        <w:rPr>
          <w:color w:val="ACD391"/>
        </w:rPr>
        <w:t xml:space="preserve">adecuado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BCDF80"/>
        </w:rPr>
        <w:t xml:space="preserve">problema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BCDF80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ACD391"/>
        </w:rPr>
        <w:t xml:space="preserve">propia </w:t>
      </w:r>
      <w:r>
        <w:rPr>
          <w:color w:val="ACD391"/>
        </w:rPr>
        <w:t xml:space="preserve">vivienda </w:t>
      </w:r>
      <w:r>
        <w:rPr>
          <w:color w:val="000000"/>
        </w:rPr>
        <w:t xml:space="preserve">. </w:t>
      </w:r>
      <w:r>
        <w:rPr>
          <w:color w:val="ACD391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ACD391"/>
        </w:rPr>
        <w:t xml:space="preserve">vivienda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lo </w:t>
      </w:r>
      <w:r>
        <w:rPr>
          <w:color w:val="ACD391"/>
        </w:rPr>
        <w:t xml:space="preserve">suficientemente </w:t>
      </w:r>
      <w:r>
        <w:rPr>
          <w:color w:val="ACD391"/>
        </w:rPr>
        <w:t xml:space="preserve">ancha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ACD391"/>
        </w:rPr>
        <w:t xml:space="preserve">mejor </w:t>
      </w:r>
      <w:r>
        <w:rPr>
          <w:color w:val="000000"/>
        </w:rPr>
        <w:t xml:space="preserve">en </w:t>
      </w:r>
      <w:r>
        <w:rPr>
          <w:color w:val="ACD391"/>
        </w:rPr>
        <w:t xml:space="preserve">tantas </w:t>
      </w:r>
      <w:r>
        <w:rPr>
          <w:color w:val="ACD391"/>
        </w:rPr>
        <w:t xml:space="preserve">habitaciones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ACD391"/>
        </w:rPr>
        <w:t xml:space="preserve">habitaciones </w:t>
      </w:r>
      <w:r>
        <w:rPr>
          <w:color w:val="000000"/>
        </w:rPr>
        <w:t xml:space="preserve">sean </w:t>
      </w:r>
      <w:r>
        <w:rPr>
          <w:color w:val="000000"/>
        </w:rPr>
        <w:t xml:space="preserve">lo </w:t>
      </w:r>
      <w:r>
        <w:rPr>
          <w:color w:val="ACD391"/>
        </w:rPr>
        <w:t xml:space="preserve">suficientemente </w:t>
      </w:r>
      <w:r>
        <w:rPr>
          <w:color w:val="ACD391"/>
        </w:rPr>
        <w:t xml:space="preserve">amplias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ACD391"/>
        </w:rPr>
        <w:t xml:space="preserve">permita </w:t>
      </w:r>
      <w:r>
        <w:rPr>
          <w:color w:val="ACD391"/>
        </w:rPr>
        <w:t xml:space="preserve">moverte </w:t>
      </w:r>
      <w:r>
        <w:rPr>
          <w:color w:val="000000"/>
        </w:rPr>
        <w:t xml:space="preserve">con </w:t>
      </w:r>
      <w:r>
        <w:rPr>
          <w:color w:val="000000"/>
        </w:rPr>
        <w:t xml:space="preserve">tu </w:t>
      </w:r>
      <w:r>
        <w:rPr>
          <w:color w:val="ACD391"/>
        </w:rPr>
        <w:t xml:space="preserve">silla </w:t>
      </w:r>
      <w:r>
        <w:rPr>
          <w:color w:val="000000"/>
        </w:rPr>
        <w:t xml:space="preserve">de </w:t>
      </w:r>
      <w:r>
        <w:rPr>
          <w:color w:val="ACD391"/>
        </w:rPr>
        <w:t xml:space="preserve">ruedas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ACD391"/>
        </w:rPr>
        <w:t xml:space="preserve">encontrar </w:t>
      </w:r>
      <w:r>
        <w:rPr>
          <w:color w:val="000000"/>
        </w:rPr>
        <w:t xml:space="preserve">una </w:t>
      </w:r>
      <w:r>
        <w:rPr>
          <w:color w:val="ACD391"/>
        </w:rPr>
        <w:t xml:space="preserve">vivienda </w:t>
      </w:r>
      <w:r>
        <w:rPr>
          <w:color w:val="ACD391"/>
        </w:rPr>
        <w:t xml:space="preserve">adaptada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nada </w:t>
      </w:r>
      <w:r>
        <w:rPr>
          <w:color w:val="ACD391"/>
        </w:rPr>
        <w:t xml:space="preserve">fácil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ACD391"/>
        </w:rPr>
        <w:t xml:space="preserve">costes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BCDF80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000000"/>
        </w:rPr>
        <w:t xml:space="preserve">tener </w:t>
      </w:r>
      <w:r>
        <w:rPr>
          <w:color w:val="000000"/>
        </w:rPr>
        <w:t xml:space="preserve">una </w:t>
      </w:r>
      <w:r>
        <w:rPr>
          <w:color w:val="000000"/>
        </w:rPr>
        <w:t xml:space="preserve">suficiencia </w:t>
      </w:r>
      <w:r>
        <w:rPr>
          <w:color w:val="ACD391"/>
        </w:rPr>
        <w:t xml:space="preserve">económica </w:t>
      </w:r>
      <w:r>
        <w:rPr>
          <w:color w:val="ACD391"/>
        </w:rPr>
        <w:t xml:space="preserve">importante </w:t>
      </w:r>
      <w:r>
        <w:rPr>
          <w:color w:val="000000"/>
        </w:rPr>
        <w:t xml:space="preserve">por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vas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BCDF80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sus </w:t>
      </w:r>
      <w:r>
        <w:rPr>
          <w:color w:val="000000"/>
        </w:rPr>
        <w:t xml:space="preserve">prioridades </w:t>
      </w:r>
      <w:r>
        <w:rPr>
          <w:color w:val="000000"/>
        </w:rPr>
        <w:t xml:space="preserve">, </w:t>
      </w:r>
      <w:r>
        <w:rPr>
          <w:color w:val="000000"/>
        </w:rPr>
        <w:t xml:space="preserve">está </w:t>
      </w:r>
      <w:r>
        <w:rPr>
          <w:color w:val="000000"/>
        </w:rPr>
        <w:t xml:space="preserve">el </w:t>
      </w:r>
      <w:r>
        <w:rPr>
          <w:color w:val="000000"/>
        </w:rPr>
        <w:t xml:space="preserve">baño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ACD391"/>
        </w:rPr>
        <w:t xml:space="preserve">accesible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000000"/>
        </w:rPr>
        <w:t xml:space="preserve">baño </w:t>
      </w:r>
      <w:r>
        <w:rPr>
          <w:color w:val="000000"/>
        </w:rPr>
        <w:t xml:space="preserve">que </w:t>
      </w:r>
      <w:r>
        <w:rPr>
          <w:color w:val="000000"/>
        </w:rPr>
        <w:t xml:space="preserve">sea </w:t>
      </w:r>
      <w:r>
        <w:rPr>
          <w:color w:val="000000"/>
        </w:rPr>
        <w:t xml:space="preserve">de </w:t>
      </w:r>
      <w:r>
        <w:rPr>
          <w:color w:val="000000"/>
        </w:rPr>
        <w:t xml:space="preserve">suelo </w:t>
      </w:r>
      <w:r>
        <w:rPr>
          <w:color w:val="ACD391"/>
        </w:rPr>
        <w:t xml:space="preserve">plano </w:t>
      </w:r>
      <w:r>
        <w:rPr>
          <w:color w:val="000000"/>
        </w:rPr>
        <w:t xml:space="preserve">, </w:t>
      </w:r>
      <w:r>
        <w:rPr>
          <w:color w:val="ACD391"/>
        </w:rPr>
        <w:t xml:space="preserve">amplio </w:t>
      </w:r>
      <w:r>
        <w:rPr>
          <w:color w:val="000000"/>
        </w:rPr>
        <w:t xml:space="preserve">para </w:t>
      </w:r>
      <w:r>
        <w:rPr>
          <w:color w:val="ACD391"/>
        </w:rPr>
        <w:t xml:space="preserve">poderte </w:t>
      </w:r>
      <w:r>
        <w:rPr>
          <w:color w:val="000000"/>
        </w:rPr>
        <w:t xml:space="preserve">meter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ACD391"/>
        </w:rPr>
        <w:t xml:space="preserve">silla </w:t>
      </w:r>
      <w:r>
        <w:rPr>
          <w:color w:val="000000"/>
        </w:rPr>
        <w:t xml:space="preserve">y </w:t>
      </w:r>
      <w:r>
        <w:rPr>
          <w:color w:val="ACD391"/>
        </w:rPr>
        <w:t xml:space="preserve">ponerte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silla </w:t>
      </w:r>
      <w:r>
        <w:rPr>
          <w:color w:val="000000"/>
        </w:rPr>
        <w:t xml:space="preserve">de </w:t>
      </w:r>
      <w:r>
        <w:rPr>
          <w:color w:val="000000"/>
        </w:rPr>
        <w:t xml:space="preserve">baño </w:t>
      </w:r>
      <w:r>
        <w:rPr>
          <w:color w:val="000000"/>
        </w:rPr>
        <w:t xml:space="preserve">para </w:t>
      </w:r>
      <w:r>
        <w:rPr>
          <w:color w:val="ACD391"/>
        </w:rPr>
        <w:t xml:space="preserve">poderte </w:t>
      </w:r>
      <w:r>
        <w:rPr>
          <w:color w:val="ACD391"/>
        </w:rPr>
        <w:t xml:space="preserve">duchar </w:t>
      </w:r>
      <w:r>
        <w:rPr>
          <w:color w:val="000000"/>
        </w:rPr>
        <w:t xml:space="preserve">. </w:t>
      </w:r>
      <w:r>
        <w:rPr>
          <w:color w:val="ACD391"/>
        </w:rPr>
        <w:t xml:space="preserve">Carmelo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ACD391"/>
        </w:rPr>
        <w:t xml:space="preserve">conseguido </w:t>
      </w:r>
      <w:r>
        <w:rPr>
          <w:color w:val="000000"/>
        </w:rPr>
        <w:t xml:space="preserve">con </w:t>
      </w:r>
      <w:r>
        <w:rPr>
          <w:color w:val="BCDF80"/>
        </w:rPr>
        <w:t xml:space="preserve">ayuda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ACD391"/>
        </w:rPr>
        <w:t xml:space="preserve">asociación </w:t>
      </w:r>
      <w:r>
        <w:rPr>
          <w:color w:val="000000"/>
        </w:rPr>
        <w:t xml:space="preserve">. </w:t>
      </w:r>
      <w:r>
        <w:rPr>
          <w:color w:val="ACD391"/>
        </w:rPr>
        <w:t xml:space="preserve">Prácticamente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tenía </w:t>
      </w:r>
      <w:r>
        <w:rPr>
          <w:color w:val="ACD391"/>
        </w:rPr>
        <w:t xml:space="preserve">nigún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ACD391"/>
        </w:rPr>
        <w:t xml:space="preserve">movilidad </w:t>
      </w:r>
      <w:r>
        <w:rPr>
          <w:color w:val="000000"/>
        </w:rPr>
        <w:t xml:space="preserve">. </w:t>
      </w:r>
      <w:r>
        <w:rPr>
          <w:color w:val="ACD391"/>
        </w:rPr>
        <w:t xml:space="preserve">Simplemente </w:t>
      </w:r>
      <w:r>
        <w:rPr>
          <w:color w:val="000000"/>
        </w:rPr>
        <w:t xml:space="preserve">, </w:t>
      </w:r>
      <w:r>
        <w:rPr>
          <w:color w:val="ACD391"/>
        </w:rPr>
        <w:t xml:space="preserve">llegaba </w:t>
      </w:r>
      <w:r>
        <w:rPr>
          <w:color w:val="000000"/>
        </w:rPr>
        <w:t xml:space="preserve">, </w:t>
      </w:r>
      <w:r>
        <w:rPr>
          <w:color w:val="BCDF80"/>
        </w:rPr>
        <w:t xml:space="preserve">aparcaba </w:t>
      </w:r>
      <w:r>
        <w:rPr>
          <w:color w:val="000000"/>
        </w:rPr>
        <w:t xml:space="preserve">la </w:t>
      </w:r>
      <w:r>
        <w:rPr>
          <w:color w:val="ACD391"/>
        </w:rPr>
        <w:t xml:space="preserve">silla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000000"/>
        </w:rPr>
        <w:t xml:space="preserve">pasaba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ACD391"/>
        </w:rPr>
        <w:t xml:space="preserve">sillón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era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ACD391"/>
        </w:rPr>
        <w:t xml:space="preserve">nuevo </w:t>
      </w:r>
      <w:r>
        <w:rPr>
          <w:color w:val="000000"/>
        </w:rPr>
        <w:t xml:space="preserve">hogar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dado </w:t>
      </w:r>
      <w:r>
        <w:rPr>
          <w:color w:val="000000"/>
        </w:rPr>
        <w:t xml:space="preserve">una </w:t>
      </w:r>
      <w:r>
        <w:rPr>
          <w:color w:val="ACD391"/>
        </w:rPr>
        <w:t xml:space="preserve">nueva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ACD391"/>
        </w:rPr>
        <w:t xml:space="preserve">Lógicamente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000000"/>
        </w:rPr>
        <w:t xml:space="preserve">la </w:t>
      </w:r>
      <w:r>
        <w:rPr>
          <w:color w:val="ACD391"/>
        </w:rPr>
        <w:t xml:space="preserve">posibilidad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una </w:t>
      </w:r>
      <w:r>
        <w:rPr>
          <w:color w:val="ACD391"/>
        </w:rPr>
        <w:t xml:space="preserve">persona </w:t>
      </w:r>
      <w:r>
        <w:rPr>
          <w:color w:val="000000"/>
        </w:rPr>
        <w:t xml:space="preserve">, </w:t>
      </w:r>
      <w:r>
        <w:rPr>
          <w:color w:val="ACD391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cabe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vida </w:t>
      </w:r>
      <w:r>
        <w:rPr>
          <w:color w:val="000000"/>
        </w:rPr>
        <w:t xml:space="preserve">algo </w:t>
      </w:r>
      <w:r>
        <w:rPr>
          <w:color w:val="000000"/>
        </w:rPr>
        <w:t xml:space="preserve">más </w:t>
      </w:r>
      <w:r>
        <w:rPr>
          <w:color w:val="ACD391"/>
        </w:rPr>
        <w:t xml:space="preserve">normal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su </w:t>
      </w:r>
      <w:r>
        <w:rPr>
          <w:color w:val="ACD391"/>
        </w:rPr>
        <w:t xml:space="preserve">lucha </w:t>
      </w:r>
      <w:r>
        <w:rPr>
          <w:color w:val="ACD391"/>
        </w:rPr>
        <w:t xml:space="preserve">diaria </w:t>
      </w:r>
      <w:r>
        <w:rPr>
          <w:color w:val="ACD391"/>
        </w:rPr>
        <w:t xml:space="preserve">empieza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ACD391"/>
        </w:rPr>
        <w:t xml:space="preserve">robot </w:t>
      </w:r>
      <w:r>
        <w:rPr>
          <w:color w:val="000000"/>
        </w:rPr>
        <w:t xml:space="preserve">podría </w:t>
      </w:r>
      <w:r>
        <w:rPr>
          <w:color w:val="BCDF80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ACD391"/>
        </w:rPr>
        <w:t xml:space="preserve">personas </w:t>
      </w:r>
      <w:r>
        <w:rPr>
          <w:color w:val="000000"/>
        </w:rPr>
        <w:t xml:space="preserve">que </w:t>
      </w:r>
      <w:r>
        <w:rPr>
          <w:color w:val="ACD391"/>
        </w:rPr>
        <w:t xml:space="preserve">necesitan </w:t>
      </w:r>
      <w:r>
        <w:rPr>
          <w:color w:val="BCDF80"/>
        </w:rPr>
        <w:t xml:space="preserve">servicios </w:t>
      </w:r>
      <w:r>
        <w:rPr>
          <w:color w:val="000000"/>
        </w:rPr>
        <w:t xml:space="preserve">de </w:t>
      </w:r>
      <w:r>
        <w:rPr>
          <w:color w:val="ACD391"/>
        </w:rPr>
        <w:t xml:space="preserve">teleasistencia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ACD391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ACD391"/>
        </w:rPr>
        <w:t xml:space="preserve">prototipo </w:t>
      </w:r>
      <w:r>
        <w:rPr>
          <w:color w:val="ACD391"/>
        </w:rPr>
        <w:t xml:space="preserve">desarrollado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ACD391"/>
        </w:rPr>
        <w:t xml:space="preserve">Universidad </w:t>
      </w:r>
      <w:r>
        <w:rPr>
          <w:color w:val="000000"/>
        </w:rPr>
        <w:t xml:space="preserve">de </w:t>
      </w:r>
      <w:r>
        <w:rPr>
          <w:color w:val="ACD391"/>
        </w:rPr>
        <w:t xml:space="preserve">Alcalá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ACD391"/>
        </w:rPr>
        <w:t xml:space="preserve">ingenio </w:t>
      </w:r>
      <w:r>
        <w:rPr>
          <w:color w:val="000000"/>
        </w:rPr>
        <w:t xml:space="preserve">es </w:t>
      </w:r>
      <w:r>
        <w:rPr>
          <w:color w:val="ACD391"/>
        </w:rPr>
        <w:t xml:space="preserve">capaz </w:t>
      </w:r>
      <w:r>
        <w:rPr>
          <w:color w:val="000000"/>
        </w:rPr>
        <w:t xml:space="preserve">de </w:t>
      </w:r>
      <w:r>
        <w:rPr>
          <w:color w:val="ACD391"/>
        </w:rPr>
        <w:t xml:space="preserve">detectar </w:t>
      </w:r>
      <w:r>
        <w:rPr>
          <w:color w:val="ACD391"/>
        </w:rPr>
        <w:t xml:space="preserve">cualquier </w:t>
      </w:r>
      <w:r>
        <w:rPr>
          <w:color w:val="ACD391"/>
        </w:rPr>
        <w:t xml:space="preserve">cambio </w:t>
      </w:r>
      <w:r>
        <w:rPr>
          <w:color w:val="ACD391"/>
        </w:rPr>
        <w:t xml:space="preserve">brusco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ACD391"/>
        </w:rPr>
        <w:t xml:space="preserve">vivienda </w:t>
      </w:r>
      <w:r>
        <w:rPr>
          <w:color w:val="000000"/>
        </w:rPr>
        <w:t xml:space="preserve">y </w:t>
      </w:r>
      <w:r>
        <w:rPr>
          <w:color w:val="ACD391"/>
        </w:rPr>
        <w:t xml:space="preserve">llegar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ACD391"/>
        </w:rPr>
        <w:t xml:space="preserve">persona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cámara </w:t>
      </w:r>
      <w:r>
        <w:rPr>
          <w:color w:val="ACD391"/>
        </w:rPr>
        <w:t xml:space="preserve">envía </w:t>
      </w:r>
      <w:r>
        <w:rPr>
          <w:color w:val="000000"/>
        </w:rPr>
        <w:t xml:space="preserve">[ </w:t>
      </w:r>
      <w:r>
        <w:rPr>
          <w:color w:val="BCDF80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