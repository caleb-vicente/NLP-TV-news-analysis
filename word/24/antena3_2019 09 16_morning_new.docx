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8449B"/>
        </w:rPr>
        <w:t xml:space="preserve">15:00:22 </w:t>
      </w:r>
      <w:r>
        <w:rPr>
          <w:color w:val="000000"/>
        </w:rPr>
        <w:t xml:space="preserve">] </w:t>
      </w:r>
      <w:r>
        <w:rPr>
          <w:color w:val="B8449B"/>
        </w:rPr>
        <w:t xml:space="preserve">Triple </w:t>
      </w:r>
      <w:r>
        <w:rPr>
          <w:color w:val="B8449B"/>
        </w:rPr>
        <w:t xml:space="preserve">asesinato </w:t>
      </w:r>
      <w:r>
        <w:rPr>
          <w:color w:val="B8449B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B8449B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8449B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8449B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8449B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8449B"/>
        </w:rPr>
        <w:t xml:space="preserve">excuñada </w:t>
      </w:r>
      <w:r>
        <w:rPr>
          <w:color w:val="000000"/>
        </w:rPr>
        <w:t xml:space="preserve">en </w:t>
      </w:r>
      <w:r>
        <w:rPr>
          <w:color w:val="B8449B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8449B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B8449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B8449B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B8449B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B8449B"/>
        </w:rPr>
        <w:t xml:space="preserve">tiroteado </w:t>
      </w:r>
      <w:r>
        <w:rPr>
          <w:color w:val="000000"/>
        </w:rPr>
        <w:t xml:space="preserve">. </w:t>
      </w:r>
      <w:r>
        <w:rPr>
          <w:color w:val="B8449B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8449B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8449B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B8449B"/>
        </w:rPr>
        <w:t xml:space="preserve">Buenas </w:t>
      </w:r>
      <w:r>
        <w:rPr>
          <w:color w:val="B8449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B8449B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8449B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B8449B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B8449B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8449B"/>
        </w:rPr>
        <w:t xml:space="preserve">equipos </w:t>
      </w:r>
      <w:r>
        <w:rPr>
          <w:color w:val="000000"/>
        </w:rPr>
        <w:t xml:space="preserve">de </w:t>
      </w:r>
      <w:r>
        <w:rPr>
          <w:color w:val="B8449B"/>
        </w:rPr>
        <w:t xml:space="preserve">salvamento </w:t>
      </w:r>
      <w:r>
        <w:rPr>
          <w:color w:val="B8449B"/>
        </w:rPr>
        <w:t xml:space="preserve">siguen </w:t>
      </w:r>
      <w:r>
        <w:rPr>
          <w:color w:val="B8449B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B8449B"/>
        </w:rPr>
        <w:t xml:space="preserve">pueblos </w:t>
      </w:r>
      <w:r>
        <w:rPr>
          <w:color w:val="B8449B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8449B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8449B"/>
        </w:rPr>
        <w:t xml:space="preserve">buscan </w:t>
      </w:r>
      <w:r>
        <w:rPr>
          <w:color w:val="B8449B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8449B"/>
        </w:rPr>
        <w:t xml:space="preserve">ciudadano </w:t>
      </w:r>
      <w:r>
        <w:rPr>
          <w:color w:val="B8449B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8449B"/>
        </w:rPr>
        <w:t xml:space="preserve">semana </w:t>
      </w:r>
      <w:r>
        <w:rPr>
          <w:color w:val="000000"/>
        </w:rPr>
        <w:t xml:space="preserve">en </w:t>
      </w:r>
      <w:r>
        <w:rPr>
          <w:color w:val="B8449B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8449B"/>
        </w:rPr>
        <w:t xml:space="preserve">Alicante </w:t>
      </w:r>
      <w:r>
        <w:rPr>
          <w:color w:val="000000"/>
        </w:rPr>
        <w:t xml:space="preserve">. </w:t>
      </w:r>
      <w:r>
        <w:rPr>
          <w:color w:val="B8449B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B8449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8449B"/>
        </w:rPr>
        <w:t xml:space="preserve">ampliado </w:t>
      </w:r>
      <w:r>
        <w:rPr>
          <w:color w:val="000000"/>
        </w:rPr>
        <w:t xml:space="preserve">el </w:t>
      </w:r>
      <w:r>
        <w:rPr>
          <w:color w:val="B8449B"/>
        </w:rPr>
        <w:t xml:space="preserve">radio </w:t>
      </w:r>
      <w:r>
        <w:rPr>
          <w:color w:val="000000"/>
        </w:rPr>
        <w:t xml:space="preserve">de </w:t>
      </w:r>
      <w:r>
        <w:rPr>
          <w:color w:val="B8449B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B8449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8449B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B8449B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8449B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8449B"/>
        </w:rPr>
        <w:t xml:space="preserve">situación </w:t>
      </w:r>
      <w:r>
        <w:rPr>
          <w:color w:val="B8449B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B8449B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8449B"/>
        </w:rPr>
        <w:t xml:space="preserve">personas </w:t>
      </w:r>
      <w:r>
        <w:rPr>
          <w:color w:val="000000"/>
        </w:rPr>
        <w:t xml:space="preserve">que </w:t>
      </w:r>
      <w:r>
        <w:rPr>
          <w:color w:val="B8449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8449B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B8449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8449B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B8449B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B8449B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8449B"/>
        </w:rPr>
        <w:t xml:space="preserve">tardar </w:t>
      </w:r>
      <w:r>
        <w:rPr>
          <w:color w:val="B8449B"/>
        </w:rPr>
        <w:t xml:space="preserve">muchísimo </w:t>
      </w:r>
      <w:r>
        <w:rPr>
          <w:color w:val="000000"/>
        </w:rPr>
        <w:t xml:space="preserve">[ </w:t>
      </w:r>
      <w:r>
        <w:rPr>
          <w:color w:val="B8449B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