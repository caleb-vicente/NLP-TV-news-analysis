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B3D2EF"/>
        </w:rPr>
        <w:t xml:space="preserve">15:00:40 </w:t>
      </w:r>
      <w:r>
        <w:rPr>
          <w:color w:val="000000"/>
        </w:rPr>
        <w:t xml:space="preserve">] </w:t>
      </w:r>
      <w:r>
        <w:rPr>
          <w:color w:val="B3D2EF"/>
        </w:rPr>
        <w:t xml:space="preserve">Pedirle </w:t>
      </w:r>
      <w:r>
        <w:rPr>
          <w:color w:val="B3D2EF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familiares </w:t>
      </w:r>
      <w:r>
        <w:rPr>
          <w:color w:val="000000"/>
        </w:rPr>
        <w:t xml:space="preserve">de </w:t>
      </w:r>
      <w:r>
        <w:rPr>
          <w:color w:val="B3D2EF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CDF80"/>
        </w:rPr>
        <w:t xml:space="preserve">familiares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podido </w:t>
      </w:r>
      <w:r>
        <w:rPr>
          <w:color w:val="000000"/>
        </w:rPr>
        <w:t xml:space="preserve">hacer </w:t>
      </w:r>
      <w:r>
        <w:rPr>
          <w:color w:val="000000"/>
        </w:rPr>
        <w:t xml:space="preserve">daño </w:t>
      </w:r>
      <w:r>
        <w:rPr>
          <w:color w:val="000000"/>
        </w:rPr>
        <w:t xml:space="preserve">con </w:t>
      </w:r>
      <w:r>
        <w:rPr>
          <w:color w:val="000000"/>
        </w:rPr>
        <w:t xml:space="preserve">mi </w:t>
      </w:r>
      <w:r>
        <w:rPr>
          <w:color w:val="BCDF80"/>
        </w:rPr>
        <w:t xml:space="preserve">acción </w:t>
      </w:r>
      <w:r>
        <w:rPr>
          <w:color w:val="000000"/>
        </w:rPr>
        <w:t xml:space="preserve">. </w:t>
      </w:r>
      <w:r>
        <w:rPr>
          <w:color w:val="BCDF80"/>
        </w:rPr>
        <w:t xml:space="preserve">Buenas </w:t>
      </w:r>
      <w:r>
        <w:rPr>
          <w:color w:val="BCDF80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00000"/>
        </w:rPr>
        <w:t xml:space="preserve">las </w:t>
      </w:r>
      <w:r>
        <w:rPr>
          <w:color w:val="BCDF80"/>
        </w:rPr>
        <w:t xml:space="preserve">últimas </w:t>
      </w:r>
      <w:r>
        <w:rPr>
          <w:color w:val="BCDF80"/>
        </w:rPr>
        <w:t xml:space="preserve">palabras </w:t>
      </w:r>
      <w:r>
        <w:rPr>
          <w:color w:val="000000"/>
        </w:rPr>
        <w:t xml:space="preserve">de </w:t>
      </w:r>
      <w:r>
        <w:rPr>
          <w:color w:val="B3D2EF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B3D2EF"/>
        </w:rPr>
        <w:t xml:space="preserve">perdón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y </w:t>
      </w:r>
      <w:r>
        <w:rPr>
          <w:color w:val="BCDF80"/>
        </w:rPr>
        <w:t xml:space="preserve">ahora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le </w:t>
      </w:r>
      <w:r>
        <w:rPr>
          <w:color w:val="BCDF80"/>
        </w:rPr>
        <w:t xml:space="preserve">queda </w:t>
      </w:r>
      <w:r>
        <w:rPr>
          <w:color w:val="BCDF80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sentencia </w:t>
      </w:r>
      <w:r>
        <w:rPr>
          <w:color w:val="000000"/>
        </w:rPr>
        <w:t xml:space="preserve">. </w:t>
      </w:r>
      <w:r>
        <w:rPr>
          <w:color w:val="B3D2EF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acusación </w:t>
      </w:r>
      <w:r>
        <w:rPr>
          <w:color w:val="000000"/>
        </w:rPr>
        <w:t xml:space="preserve">ha </w:t>
      </w:r>
      <w:r>
        <w:rPr>
          <w:color w:val="BCDF80"/>
        </w:rPr>
        <w:t xml:space="preserve">intentado </w:t>
      </w:r>
      <w:r>
        <w:rPr>
          <w:color w:val="BCDF80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CDF80"/>
        </w:rPr>
        <w:t xml:space="preserve">asesinato </w:t>
      </w:r>
      <w:r>
        <w:rPr>
          <w:color w:val="000000"/>
        </w:rPr>
        <w:t xml:space="preserve">del </w:t>
      </w:r>
      <w:r>
        <w:rPr>
          <w:color w:val="BCDF80"/>
        </w:rPr>
        <w:t xml:space="preserve">pequeño </w:t>
      </w:r>
      <w:r>
        <w:rPr>
          <w:color w:val="B3D2EF"/>
        </w:rPr>
        <w:t xml:space="preserve">Gabriel </w:t>
      </w:r>
      <w:r>
        <w:rPr>
          <w:color w:val="000000"/>
        </w:rPr>
        <w:t xml:space="preserve">fue </w:t>
      </w:r>
      <w:r>
        <w:rPr>
          <w:color w:val="BCDF80"/>
        </w:rPr>
        <w:t xml:space="preserve">premeditado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CDF80"/>
        </w:rPr>
        <w:t xml:space="preserve">principio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haber </w:t>
      </w:r>
      <w:r>
        <w:rPr>
          <w:color w:val="BCDF80"/>
        </w:rPr>
        <w:t xml:space="preserve">pensado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de </w:t>
      </w:r>
      <w:r>
        <w:rPr>
          <w:color w:val="BCDF80"/>
        </w:rPr>
        <w:t xml:space="preserve">cabeza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CDF80"/>
        </w:rPr>
        <w:t xml:space="preserve">auténtica </w:t>
      </w:r>
      <w:r>
        <w:rPr>
          <w:color w:val="B3D2EF"/>
        </w:rPr>
        <w:t xml:space="preserve">sociópata </w:t>
      </w:r>
      <w:r>
        <w:rPr>
          <w:color w:val="000000"/>
        </w:rPr>
        <w:t xml:space="preserve">. </w:t>
      </w:r>
      <w:r>
        <w:rPr>
          <w:color w:val="BCDF80"/>
        </w:rPr>
        <w:t xml:space="preserve">Gritan </w:t>
      </w:r>
      <w:r>
        <w:rPr>
          <w:color w:val="BCDF80"/>
        </w:rPr>
        <w:t xml:space="preserve">asesino </w:t>
      </w:r>
      <w:r>
        <w:rPr>
          <w:color w:val="000000"/>
        </w:rPr>
        <w:t xml:space="preserve">al </w:t>
      </w:r>
      <w:r>
        <w:rPr>
          <w:color w:val="BCDF80"/>
        </w:rPr>
        <w:t xml:space="preserve">autor </w:t>
      </w:r>
      <w:r>
        <w:rPr>
          <w:color w:val="000000"/>
        </w:rPr>
        <w:t xml:space="preserve">del </w:t>
      </w:r>
      <w:r>
        <w:rPr>
          <w:color w:val="B3D2EF"/>
        </w:rPr>
        <w:t xml:space="preserve">triple </w:t>
      </w:r>
      <w:r>
        <w:rPr>
          <w:color w:val="BCDF80"/>
        </w:rPr>
        <w:t xml:space="preserve">crimen </w:t>
      </w:r>
      <w:r>
        <w:rPr>
          <w:color w:val="BCDF80"/>
        </w:rPr>
        <w:t xml:space="preserve">machista </w:t>
      </w:r>
      <w:r>
        <w:rPr>
          <w:color w:val="000000"/>
        </w:rPr>
        <w:t xml:space="preserve">en </w:t>
      </w:r>
      <w:r>
        <w:rPr>
          <w:color w:val="000000"/>
        </w:rPr>
        <w:t xml:space="preserve">Valga </w:t>
      </w:r>
      <w:r>
        <w:rPr>
          <w:color w:val="000000"/>
        </w:rPr>
        <w:t xml:space="preserve">, </w:t>
      </w:r>
      <w:r>
        <w:rPr>
          <w:color w:val="B3D2EF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BCDF80"/>
        </w:rPr>
        <w:t xml:space="preserve">llegado </w:t>
      </w:r>
      <w:r>
        <w:rPr>
          <w:color w:val="000000"/>
        </w:rPr>
        <w:t xml:space="preserve">al </w:t>
      </w:r>
      <w:r>
        <w:rPr>
          <w:color w:val="BCDF80"/>
        </w:rPr>
        <w:t xml:space="preserve">juzgado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BCDF80"/>
        </w:rPr>
        <w:t xml:space="preserve">fuerte </w:t>
      </w:r>
      <w:r>
        <w:rPr>
          <w:color w:val="B3D2EF"/>
        </w:rPr>
        <w:t xml:space="preserve">escolta </w:t>
      </w:r>
      <w:r>
        <w:rPr>
          <w:color w:val="000000"/>
        </w:rPr>
        <w:t xml:space="preserve">, </w:t>
      </w:r>
      <w:r>
        <w:rPr>
          <w:color w:val="000000"/>
        </w:rPr>
        <w:t xml:space="preserve">había </w:t>
      </w:r>
      <w:r>
        <w:rPr>
          <w:color w:val="BCDF80"/>
        </w:rPr>
        <w:t xml:space="preserve">mucha </w:t>
      </w:r>
      <w:r>
        <w:rPr>
          <w:color w:val="BCDF80"/>
        </w:rPr>
        <w:t xml:space="preserve">gente </w:t>
      </w:r>
      <w:r>
        <w:rPr>
          <w:color w:val="B3D2EF"/>
        </w:rPr>
        <w:t xml:space="preserve">esperándole </w:t>
      </w:r>
      <w:r>
        <w:rPr>
          <w:color w:val="000000"/>
        </w:rPr>
        <w:t xml:space="preserve">para </w:t>
      </w:r>
      <w:r>
        <w:rPr>
          <w:color w:val="BCDF80"/>
        </w:rPr>
        <w:t xml:space="preserve">mostrar </w:t>
      </w:r>
      <w:r>
        <w:rPr>
          <w:color w:val="000000"/>
        </w:rPr>
        <w:t xml:space="preserve">su </w:t>
      </w:r>
      <w:r>
        <w:rPr>
          <w:color w:val="B3D2EF"/>
        </w:rPr>
        <w:t xml:space="preserve">rabia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BCDF80"/>
        </w:rPr>
        <w:t xml:space="preserve">hombre </w:t>
      </w:r>
      <w:r>
        <w:rPr>
          <w:color w:val="000000"/>
        </w:rPr>
        <w:t xml:space="preserve">mató </w:t>
      </w:r>
      <w:r>
        <w:rPr>
          <w:color w:val="BCDF80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3D2EF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3D2EF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3D2EF"/>
        </w:rPr>
        <w:t xml:space="preserve">excuñada </w:t>
      </w:r>
      <w:r>
        <w:rPr>
          <w:color w:val="BCDF80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BCDF80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juez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BCDF80"/>
        </w:rPr>
        <w:t xml:space="preserve">enviado </w:t>
      </w:r>
      <w:r>
        <w:rPr>
          <w:color w:val="000000"/>
        </w:rPr>
        <w:t xml:space="preserve">a </w:t>
      </w:r>
      <w:r>
        <w:rPr>
          <w:color w:val="BCDF80"/>
        </w:rPr>
        <w:t xml:space="preserve">prisión </w:t>
      </w:r>
      <w:r>
        <w:rPr>
          <w:color w:val="000000"/>
        </w:rPr>
        <w:t xml:space="preserve">sin </w:t>
      </w:r>
      <w:r>
        <w:rPr>
          <w:color w:val="BCDF80"/>
        </w:rPr>
        <w:t xml:space="preserve">fianza </w:t>
      </w:r>
      <w:r>
        <w:rPr>
          <w:color w:val="000000"/>
        </w:rPr>
        <w:t xml:space="preserve">. </w:t>
      </w:r>
      <w:r>
        <w:rPr>
          <w:color w:val="BCDF80"/>
        </w:rPr>
        <w:t xml:space="preserve">Difícil </w:t>
      </w:r>
      <w:r>
        <w:rPr>
          <w:color w:val="B3D2EF"/>
        </w:rPr>
        <w:t xml:space="preserve">papeleta </w:t>
      </w:r>
      <w:r>
        <w:rPr>
          <w:color w:val="000000"/>
        </w:rPr>
        <w:t xml:space="preserve">tiene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BCDF80"/>
        </w:rPr>
        <w:t xml:space="preserve">Felipe-VI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CDF80"/>
        </w:rPr>
        <w:t xml:space="preserve">tarde </w:t>
      </w:r>
      <w:r>
        <w:rPr>
          <w:color w:val="BCDF80"/>
        </w:rPr>
        <w:t xml:space="preserve">decidirá </w:t>
      </w:r>
      <w:r>
        <w:rPr>
          <w:color w:val="000000"/>
        </w:rPr>
        <w:t xml:space="preserve">si </w:t>
      </w:r>
      <w:r>
        <w:rPr>
          <w:color w:val="BCDF80"/>
        </w:rPr>
        <w:t xml:space="preserve">propone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BCDF80"/>
        </w:rPr>
        <w:t xml:space="preserve">Pedro-Sánchez </w:t>
      </w:r>
      <w:r>
        <w:rPr>
          <w:color w:val="000000"/>
        </w:rPr>
        <w:t xml:space="preserve">como </w:t>
      </w:r>
      <w:r>
        <w:rPr>
          <w:color w:val="BCDF80"/>
        </w:rPr>
        <w:t xml:space="preserve">candidato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BCDF80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BCDF80"/>
        </w:rPr>
        <w:t xml:space="preserve">movimientos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tiempo </w:t>
      </w:r>
      <w:r>
        <w:rPr>
          <w:color w:val="000000"/>
        </w:rPr>
        <w:t xml:space="preserve">de </w:t>
      </w:r>
      <w:r>
        <w:rPr>
          <w:color w:val="B3D2EF"/>
        </w:rPr>
        <w:t xml:space="preserve">descuento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puede </w:t>
      </w:r>
      <w:r>
        <w:rPr>
          <w:color w:val="BCDF80"/>
        </w:rPr>
        <w:t xml:space="preserve">cambiar </w:t>
      </w:r>
      <w:r>
        <w:rPr>
          <w:color w:val="000000"/>
        </w:rPr>
        <w:t xml:space="preserve">[ </w:t>
      </w:r>
      <w:r>
        <w:rPr>
          <w:color w:val="B3D2EF"/>
        </w:rPr>
        <w:t xml:space="preserve">17/09/2019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