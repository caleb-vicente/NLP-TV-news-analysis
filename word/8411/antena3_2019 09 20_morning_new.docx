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15:00:19 </w:t>
      </w:r>
      <w:r>
        <w:rPr>
          <w:color w:val="000000"/>
        </w:rPr>
        <w:t xml:space="preserve">] </w:t>
      </w:r>
      <w:r>
        <w:rPr>
          <w:color w:val="000000"/>
        </w:rPr>
        <w:t xml:space="preserve">Han </w:t>
      </w:r>
      <w:r>
        <w:rPr>
          <w:color w:val="6A03D7"/>
        </w:rPr>
        <w:t xml:space="preserve">rescatado </w:t>
      </w:r>
      <w:r>
        <w:rPr>
          <w:color w:val="000000"/>
        </w:rPr>
        <w:t xml:space="preserve">a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, </w:t>
      </w:r>
      <w:r>
        <w:rPr>
          <w:color w:val="6A03D7"/>
        </w:rPr>
        <w:t xml:space="preserve">animales </w:t>
      </w:r>
      <w:r>
        <w:rPr>
          <w:color w:val="000000"/>
        </w:rPr>
        <w:t xml:space="preserve">... </w:t>
      </w:r>
      <w:r>
        <w:rPr>
          <w:color w:val="000000"/>
        </w:rPr>
        <w:t xml:space="preserve">Han </w:t>
      </w:r>
      <w:r>
        <w:rPr>
          <w:color w:val="58AD6D"/>
        </w:rPr>
        <w:t xml:space="preserve">ayudado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estoy </w:t>
      </w:r>
      <w:r>
        <w:rPr>
          <w:color w:val="000000"/>
        </w:rPr>
        <w:t xml:space="preserve">hasta </w:t>
      </w:r>
      <w:r>
        <w:rPr>
          <w:color w:val="257FBB"/>
        </w:rPr>
        <w:t xml:space="preserve">emocionada </w:t>
      </w:r>
      <w:r>
        <w:rPr>
          <w:color w:val="000000"/>
        </w:rPr>
        <w:t xml:space="preserve">. </w:t>
      </w:r>
      <w:r>
        <w:rPr>
          <w:color w:val="304195"/>
        </w:rPr>
        <w:t xml:space="preserve">Buenas </w:t>
      </w:r>
      <w:r>
        <w:rPr>
          <w:color w:val="6A03D7"/>
        </w:rPr>
        <w:t xml:space="preserve">tardes </w:t>
      </w:r>
      <w:r>
        <w:rPr>
          <w:color w:val="000000"/>
        </w:rPr>
        <w:t xml:space="preserve">. </w:t>
      </w:r>
      <w:r>
        <w:rPr>
          <w:color w:val="04F44E"/>
        </w:rPr>
        <w:t xml:space="preserve">Bonito </w:t>
      </w:r>
      <w:r>
        <w:rPr>
          <w:color w:val="257FBB"/>
        </w:rPr>
        <w:t xml:space="preserve">regalo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héroes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28AD2"/>
        </w:rPr>
        <w:t xml:space="preserve">UME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000000"/>
        </w:rPr>
        <w:t xml:space="preserve">han </w:t>
      </w:r>
      <w:r>
        <w:rPr>
          <w:color w:val="58AD6D"/>
        </w:rPr>
        <w:t xml:space="preserve">trabajado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257FBB"/>
        </w:rPr>
        <w:t xml:space="preserve">mucha </w:t>
      </w:r>
      <w:r>
        <w:rPr>
          <w:color w:val="257FBB"/>
        </w:rPr>
        <w:t xml:space="preserve">emoción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6A03D7"/>
        </w:rPr>
        <w:t xml:space="preserve">despedido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D28AD2"/>
        </w:rPr>
        <w:t xml:space="preserve">arrasadas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Carla-García </w:t>
      </w:r>
      <w:r>
        <w:rPr>
          <w:color w:val="000000"/>
        </w:rPr>
        <w:t xml:space="preserve">, </w:t>
      </w:r>
      <w:r>
        <w:rPr>
          <w:color w:val="58AD6D"/>
        </w:rPr>
        <w:t xml:space="preserve">acaban </w:t>
      </w:r>
      <w:r>
        <w:rPr>
          <w:color w:val="000000"/>
        </w:rPr>
        <w:t xml:space="preserve">de </w:t>
      </w:r>
      <w:r>
        <w:rPr>
          <w:color w:val="58AD6D"/>
        </w:rPr>
        <w:t xml:space="preserve">aprobarse </w:t>
      </w:r>
      <w:r>
        <w:rPr>
          <w:color w:val="000000"/>
        </w:rPr>
        <w:t xml:space="preserve">las </w:t>
      </w:r>
      <w:r>
        <w:rPr>
          <w:color w:val="58AD6D"/>
        </w:rPr>
        <w:t xml:space="preserve">ayudas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58AD6D"/>
        </w:rPr>
        <w:t xml:space="preserve">oficialmente </w:t>
      </w:r>
      <w:r>
        <w:rPr>
          <w:color w:val="000000"/>
        </w:rPr>
        <w:t xml:space="preserve">zonas </w:t>
      </w:r>
      <w:r>
        <w:rPr>
          <w:color w:val="6A03D7"/>
        </w:rPr>
        <w:t xml:space="preserve">declaradas </w:t>
      </w:r>
      <w:r>
        <w:rPr>
          <w:color w:val="000000"/>
        </w:rPr>
        <w:t xml:space="preserve">como </w:t>
      </w:r>
      <w:r>
        <w:rPr>
          <w:color w:val="58AD6D"/>
        </w:rPr>
        <w:t xml:space="preserve">catastróficas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28AD2"/>
        </w:rPr>
        <w:t xml:space="preserve">UME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retirado </w:t>
      </w:r>
      <w:r>
        <w:rPr>
          <w:color w:val="000000"/>
        </w:rPr>
        <w:t xml:space="preserve">y </w:t>
      </w:r>
      <w:r>
        <w:rPr>
          <w:color w:val="000000"/>
        </w:rPr>
        <w:t xml:space="preserve">entre </w:t>
      </w:r>
      <w:r>
        <w:rPr>
          <w:color w:val="257FBB"/>
        </w:rPr>
        <w:t xml:space="preserve">aplausos </w:t>
      </w:r>
      <w:r>
        <w:rPr>
          <w:color w:val="000000"/>
        </w:rPr>
        <w:t xml:space="preserve">y </w:t>
      </w:r>
      <w:r>
        <w:rPr>
          <w:color w:val="257FBB"/>
        </w:rPr>
        <w:t xml:space="preserve">vítores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6A03D7"/>
        </w:rPr>
        <w:t xml:space="preserve">Mallorca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58AD6D"/>
        </w:rPr>
        <w:t xml:space="preserve">reprocharon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58AD6D"/>
        </w:rPr>
        <w:t xml:space="preserve">ayudas </w:t>
      </w:r>
      <w:r>
        <w:rPr>
          <w:color w:val="6A03D7"/>
        </w:rPr>
        <w:t xml:space="preserve">llegaron </w:t>
      </w:r>
      <w:r>
        <w:rPr>
          <w:color w:val="6A03D7"/>
        </w:rPr>
        <w:t xml:space="preserve">tarde </w:t>
      </w:r>
      <w:r>
        <w:rPr>
          <w:color w:val="000000"/>
        </w:rPr>
        <w:t xml:space="preserve">y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terremoto </w:t>
      </w:r>
      <w:r>
        <w:rPr>
          <w:color w:val="000000"/>
        </w:rPr>
        <w:t xml:space="preserve">de </w:t>
      </w:r>
      <w:r>
        <w:rPr>
          <w:color w:val="58AD6D"/>
        </w:rPr>
        <w:t xml:space="preserve">Lorca </w:t>
      </w:r>
      <w:r>
        <w:rPr>
          <w:color w:val="000000"/>
        </w:rPr>
        <w:t xml:space="preserve">.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6A03D7"/>
        </w:rPr>
        <w:t xml:space="preserve">dormiría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00000"/>
        </w:rPr>
        <w:t xml:space="preserve">. </w:t>
      </w:r>
      <w:r>
        <w:rPr>
          <w:color w:val="6A03D7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noventa </w:t>
      </w:r>
      <w:r>
        <w:rPr>
          <w:color w:val="000000"/>
        </w:rPr>
        <w:t xml:space="preserve">y </w:t>
      </w:r>
      <w:r>
        <w:rPr>
          <w:color w:val="58AD6D"/>
        </w:rPr>
        <w:t xml:space="preserve">cinco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ciudadanos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6A03D7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tampoco </w:t>
      </w:r>
      <w:r>
        <w:rPr>
          <w:color w:val="000000"/>
        </w:rPr>
        <w:t xml:space="preserve">estarían </w:t>
      </w:r>
      <w:r>
        <w:rPr>
          <w:color w:val="257FBB"/>
        </w:rPr>
        <w:t xml:space="preserve">tranquilos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58AD6D"/>
        </w:rPr>
        <w:t xml:space="preserve">acepté </w:t>
      </w:r>
      <w:r>
        <w:rPr>
          <w:color w:val="000000"/>
        </w:rPr>
        <w:t xml:space="preserve">esa </w:t>
      </w:r>
      <w:r>
        <w:rPr>
          <w:color w:val="58AD6D"/>
        </w:rPr>
        <w:t xml:space="preserve">propuesta </w:t>
      </w:r>
      <w:r>
        <w:rPr>
          <w:color w:val="000000"/>
        </w:rPr>
        <w:t xml:space="preserve">del </w:t>
      </w:r>
      <w:r>
        <w:rPr>
          <w:color w:val="257FBB"/>
        </w:rPr>
        <w:t xml:space="preserve">señor </w:t>
      </w:r>
      <w:r>
        <w:rPr>
          <w:color w:val="C2527D"/>
        </w:rPr>
        <w:t xml:space="preserve">Iglesias </w:t>
      </w:r>
      <w:r>
        <w:rPr>
          <w:color w:val="000000"/>
        </w:rPr>
        <w:t xml:space="preserve">No </w:t>
      </w:r>
      <w:r>
        <w:rPr>
          <w:color w:val="000000"/>
        </w:rPr>
        <w:t xml:space="preserve">podría </w:t>
      </w:r>
      <w:r>
        <w:rPr>
          <w:color w:val="6A03D7"/>
        </w:rPr>
        <w:t xml:space="preserve">dormir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con </w:t>
      </w:r>
      <w:r>
        <w:rPr>
          <w:color w:val="58AD6D"/>
        </w:rPr>
        <w:t xml:space="preserve">Podemos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Consejo </w:t>
      </w:r>
      <w:r>
        <w:rPr>
          <w:color w:val="000000"/>
        </w:rPr>
        <w:t xml:space="preserve">de </w:t>
      </w:r>
      <w:r>
        <w:rPr>
          <w:color w:val="58AD6D"/>
        </w:rPr>
        <w:t xml:space="preserve">Ministros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dijo </w:t>
      </w:r>
      <w:r>
        <w:rPr>
          <w:color w:val="6A03D7"/>
        </w:rPr>
        <w:t xml:space="preserve">anoche </w:t>
      </w:r>
      <w:r>
        <w:rPr>
          <w:color w:val="000000"/>
        </w:rPr>
        <w:t xml:space="preserve">a </w:t>
      </w:r>
      <w:r>
        <w:rPr>
          <w:color w:val="000000"/>
        </w:rPr>
        <w:t xml:space="preserve">Ferreras </w:t>
      </w:r>
      <w:r>
        <w:rPr>
          <w:color w:val="000000"/>
        </w:rPr>
        <w:t xml:space="preserve">en </w:t>
      </w:r>
      <w:r>
        <w:rPr>
          <w:color w:val="304195"/>
        </w:rPr>
        <w:t xml:space="preserve">laSexta </w:t>
      </w:r>
      <w:r>
        <w:rPr>
          <w:color w:val="000000"/>
        </w:rPr>
        <w:t xml:space="preserve">. </w:t>
      </w:r>
      <w:r>
        <w:rPr>
          <w:color w:val="C2527D"/>
        </w:rPr>
        <w:t xml:space="preserve">Pablo-Iglesias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257FBB"/>
        </w:rPr>
        <w:t xml:space="preserve">mucha </w:t>
      </w:r>
      <w:r>
        <w:rPr>
          <w:color w:val="58AD6D"/>
        </w:rPr>
        <w:t xml:space="preserve">ironía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58AD6D"/>
        </w:rPr>
        <w:t xml:space="preserve">respondido </w:t>
      </w:r>
      <w:r>
        <w:rPr>
          <w:color w:val="000000"/>
        </w:rPr>
        <w:t xml:space="preserve">en </w:t>
      </w:r>
      <w:r>
        <w:rPr>
          <w:color w:val="000000"/>
        </w:rPr>
        <w:t xml:space="preserve">`` </w:t>
      </w:r>
      <w:r>
        <w:rPr>
          <w:color w:val="000000"/>
        </w:rPr>
        <w:t xml:space="preserve">Espejo-Público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4F44E"/>
        </w:rPr>
        <w:t xml:space="preserve">funciones </w:t>
      </w:r>
      <w:r>
        <w:rPr>
          <w:color w:val="000000"/>
        </w:rPr>
        <w:t xml:space="preserve">no </w:t>
      </w:r>
      <w:r>
        <w:rPr>
          <w:color w:val="6A03D7"/>
        </w:rPr>
        <w:t xml:space="preserve">duerme </w:t>
      </w:r>
      <w:r>
        <w:rPr>
          <w:color w:val="257FBB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58AD6D"/>
        </w:rPr>
        <w:t xml:space="preserve">cambiar </w:t>
      </w:r>
      <w:r>
        <w:rPr>
          <w:color w:val="000000"/>
        </w:rPr>
        <w:t xml:space="preserve">el </w:t>
      </w:r>
      <w:r>
        <w:rPr>
          <w:color w:val="257FBB"/>
        </w:rPr>
        <w:t xml:space="preserve">colchón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Moncloa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veces </w:t>
      </w:r>
      <w:r>
        <w:rPr>
          <w:color w:val="000000"/>
        </w:rPr>
        <w:t xml:space="preserve">que </w:t>
      </w:r>
      <w:r>
        <w:rPr>
          <w:color w:val="257FBB"/>
        </w:rPr>
        <w:t xml:space="preserve">quiera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faltarle </w:t>
      </w:r>
      <w:r>
        <w:rPr>
          <w:color w:val="000000"/>
        </w:rPr>
        <w:t xml:space="preserve">al </w:t>
      </w:r>
      <w:r>
        <w:rPr>
          <w:color w:val="58AD6D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57FBB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257FBB"/>
        </w:rPr>
        <w:t xml:space="preserve">gente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6A03D7"/>
        </w:rPr>
        <w:t xml:space="preserve">país </w:t>
      </w:r>
      <w:r>
        <w:rPr>
          <w:color w:val="000000"/>
        </w:rPr>
        <w:t xml:space="preserve">que </w:t>
      </w:r>
      <w:r>
        <w:rPr>
          <w:color w:val="58AD6D"/>
        </w:rPr>
        <w:t xml:space="preserve">sufre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000000"/>
        </w:rPr>
        <w:t xml:space="preserve">cosas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dicen </w:t>
      </w:r>
      <w:r>
        <w:rPr>
          <w:color w:val="000000"/>
        </w:rPr>
        <w:t xml:space="preserve">nuestros </w:t>
      </w:r>
      <w:r>
        <w:rPr>
          <w:color w:val="58AD6D"/>
        </w:rPr>
        <w:t xml:space="preserve">políticos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58AD6D"/>
        </w:rPr>
        <w:t xml:space="preserve">quita </w:t>
      </w:r>
      <w:r>
        <w:rPr>
          <w:color w:val="000000"/>
        </w:rPr>
        <w:t xml:space="preserve">el </w:t>
      </w:r>
      <w:r>
        <w:rPr>
          <w:color w:val="000000"/>
        </w:rPr>
        <w:t xml:space="preserve">sueño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hemos </w:t>
      </w:r>
      <w:r>
        <w:rPr>
          <w:color w:val="257FBB"/>
        </w:rPr>
        <w:t xml:space="preserve">querido </w:t>
      </w:r>
      <w:r>
        <w:rPr>
          <w:color w:val="000000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para </w:t>
      </w:r>
      <w:r>
        <w:rPr>
          <w:color w:val="58AD6D"/>
        </w:rPr>
        <w:t xml:space="preserve">conocer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ciudadanos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deja </w:t>
      </w:r>
      <w:r>
        <w:rPr>
          <w:color w:val="6A03D7"/>
        </w:rPr>
        <w:t xml:space="preserve">dormir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000000"/>
        </w:rPr>
        <w:t xml:space="preserve">para </w:t>
      </w:r>
      <w:r>
        <w:rPr>
          <w:color w:val="6A03D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incertidumbre </w:t>
      </w:r>
      <w:r>
        <w:rPr>
          <w:color w:val="000000"/>
        </w:rPr>
        <w:t xml:space="preserve">... </w:t>
      </w:r>
      <w:r>
        <w:rPr>
          <w:color w:val="000000"/>
        </w:rPr>
        <w:t xml:space="preserve">Los </w:t>
      </w:r>
      <w:r>
        <w:rPr>
          <w:color w:val="58AD6D"/>
        </w:rPr>
        <w:t xml:space="preserve">políticos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58AD6D"/>
        </w:rPr>
        <w:t xml:space="preserve">señal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6A03D7"/>
        </w:rPr>
        <w:t xml:space="preserve">alerta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algo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257FBB"/>
        </w:rPr>
        <w:t xml:space="preserve">bien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economía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inversión </w:t>
      </w:r>
      <w:r>
        <w:rPr>
          <w:color w:val="58AD6D"/>
        </w:rPr>
        <w:t xml:space="preserve">extranjera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desplomado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segundo </w:t>
      </w:r>
      <w:r>
        <w:rPr>
          <w:color w:val="58AD6D"/>
        </w:rPr>
        <w:t xml:space="preserve">trimestre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58AD6D"/>
        </w:rPr>
        <w:t xml:space="preserve">caído </w:t>
      </w:r>
      <w:r>
        <w:rPr>
          <w:color w:val="000000"/>
        </w:rPr>
        <w:t xml:space="preserve">nada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000000"/>
        </w:rPr>
        <w:t xml:space="preserve">82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58AD6D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acusada </w:t>
      </w:r>
      <w:r>
        <w:rPr>
          <w:color w:val="58AD6D"/>
        </w:rPr>
        <w:t xml:space="preserve">culpable </w:t>
      </w:r>
      <w:r>
        <w:rPr>
          <w:color w:val="000000"/>
        </w:rPr>
        <w:t xml:space="preserve">del </w:t>
      </w:r>
      <w:r>
        <w:rPr>
          <w:color w:val="000000"/>
        </w:rPr>
        <w:t xml:space="preserve">hecho </w:t>
      </w:r>
      <w:r>
        <w:rPr>
          <w:color w:val="58AD6D"/>
        </w:rPr>
        <w:t xml:space="preserve">delictivo </w:t>
      </w:r>
      <w:r>
        <w:rPr>
          <w:color w:val="000000"/>
        </w:rPr>
        <w:t xml:space="preserve">de </w:t>
      </w:r>
      <w:r>
        <w:rPr>
          <w:color w:val="58AD6D"/>
        </w:rPr>
        <w:t xml:space="preserve">quitar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58AD6D"/>
        </w:rPr>
        <w:t xml:space="preserve">voluntariamente </w:t>
      </w:r>
      <w:r>
        <w:rPr>
          <w:color w:val="000000"/>
        </w:rPr>
        <w:t xml:space="preserve">a </w:t>
      </w:r>
      <w:r>
        <w:rPr>
          <w:color w:val="000000"/>
        </w:rPr>
        <w:t xml:space="preserve">Gabriel-Cruz-Ramírez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58AD6D"/>
        </w:rPr>
        <w:t xml:space="preserve">músculo </w:t>
      </w:r>
      <w:r>
        <w:rPr>
          <w:color w:val="000000"/>
        </w:rPr>
        <w:t xml:space="preserve">movió </w:t>
      </w:r>
      <w:r>
        <w:rPr>
          <w:color w:val="EA745C"/>
        </w:rPr>
        <w:t xml:space="preserve">Ana-Julia-Quezada </w:t>
      </w:r>
      <w:r>
        <w:rPr>
          <w:color w:val="000000"/>
        </w:rPr>
        <w:t xml:space="preserve">cuando </w:t>
      </w:r>
      <w:r>
        <w:rPr>
          <w:color w:val="58AD6D"/>
        </w:rPr>
        <w:t xml:space="preserve">escuchó </w:t>
      </w:r>
      <w:r>
        <w:rPr>
          <w:color w:val="000000"/>
        </w:rPr>
        <w:t xml:space="preserve">el </w:t>
      </w:r>
      <w:r>
        <w:rPr>
          <w:color w:val="58AD6D"/>
        </w:rPr>
        <w:t xml:space="preserve">veredicto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304195"/>
        </w:rPr>
        <w:t xml:space="preserve">asesinó </w:t>
      </w:r>
      <w:r>
        <w:rPr>
          <w:color w:val="000000"/>
        </w:rPr>
        <w:t xml:space="preserve">al </w:t>
      </w:r>
      <w:r>
        <w:rPr>
          <w:color w:val="304195"/>
        </w:rPr>
        <w:t xml:space="preserve">pequeño </w:t>
      </w:r>
      <w:r>
        <w:rPr>
          <w:color w:val="EA745C"/>
        </w:rPr>
        <w:t xml:space="preserve">Gabriel </w:t>
      </w:r>
      <w:r>
        <w:rPr>
          <w:color w:val="000000"/>
        </w:rPr>
        <w:t xml:space="preserve">con </w:t>
      </w:r>
      <w:r>
        <w:rPr>
          <w:color w:val="58AD6D"/>
        </w:rPr>
        <w:t xml:space="preserve">alevosía </w:t>
      </w:r>
      <w:r>
        <w:rPr>
          <w:color w:val="000000"/>
        </w:rPr>
        <w:t xml:space="preserve">, </w:t>
      </w:r>
      <w:r>
        <w:rPr>
          <w:color w:val="000000"/>
        </w:rPr>
        <w:t xml:space="preserve">asfixiándolo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58AD6D"/>
        </w:rPr>
        <w:t xml:space="preserve">propias </w:t>
      </w:r>
      <w:r>
        <w:rPr>
          <w:color w:val="000000"/>
        </w:rPr>
        <w:t xml:space="preserve">manos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58AD6D"/>
        </w:rPr>
        <w:t xml:space="preserve">decidirá </w:t>
      </w:r>
      <w:r>
        <w:rPr>
          <w:color w:val="000000"/>
        </w:rPr>
        <w:t xml:space="preserve">en </w:t>
      </w:r>
      <w:r>
        <w:rPr>
          <w:color w:val="000000"/>
        </w:rPr>
        <w:t xml:space="preserve">pocos </w:t>
      </w:r>
      <w:r>
        <w:rPr>
          <w:color w:val="000000"/>
        </w:rPr>
        <w:t xml:space="preserve">días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58AD6D"/>
        </w:rPr>
        <w:t xml:space="preserve">condena </w:t>
      </w:r>
      <w:r>
        <w:rPr>
          <w:color w:val="000000"/>
        </w:rPr>
        <w:t xml:space="preserve">a </w:t>
      </w:r>
      <w:r>
        <w:rPr>
          <w:color w:val="58AD6D"/>
        </w:rPr>
        <w:t xml:space="preserve">prisión </w:t>
      </w:r>
      <w:r>
        <w:rPr>
          <w:color w:val="58AD6D"/>
        </w:rPr>
        <w:t xml:space="preserve">permanente </w:t>
      </w:r>
      <w:r>
        <w:rPr>
          <w:color w:val="000000"/>
        </w:rPr>
        <w:t xml:space="preserve">revisable </w:t>
      </w:r>
      <w:r>
        <w:rPr>
          <w:color w:val="000000"/>
        </w:rPr>
        <w:t xml:space="preserve">. </w:t>
      </w:r>
      <w:r>
        <w:rPr>
          <w:color w:val="EA745C"/>
        </w:rPr>
        <w:t xml:space="preserve">Ana-Julia </w:t>
      </w:r>
      <w:r>
        <w:rPr>
          <w:color w:val="000000"/>
        </w:rPr>
        <w:t xml:space="preserve">ni </w:t>
      </w:r>
      <w:r>
        <w:rPr>
          <w:color w:val="000000"/>
        </w:rPr>
        <w:t xml:space="preserve">se </w:t>
      </w:r>
      <w:r>
        <w:rPr>
          <w:color w:val="58AD6D"/>
        </w:rPr>
        <w:t xml:space="preserve">inmuta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58AD6D"/>
        </w:rPr>
        <w:t xml:space="preserve">culpable </w:t>
      </w:r>
      <w:r>
        <w:rPr>
          <w:color w:val="000000"/>
        </w:rPr>
        <w:t xml:space="preserve">del </w:t>
      </w:r>
      <w:r>
        <w:rPr>
          <w:color w:val="58AD6D"/>
        </w:rPr>
        <w:t xml:space="preserve">asesinato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imagen </w:t>
      </w:r>
      <w:r>
        <w:rPr>
          <w:color w:val="000000"/>
        </w:rPr>
        <w:t xml:space="preserve">muy </w:t>
      </w:r>
      <w:r>
        <w:rPr>
          <w:color w:val="04F44E"/>
        </w:rPr>
        <w:t xml:space="preserve">distinta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mostrado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6A03D7"/>
        </w:rPr>
        <w:t xml:space="preserve">resto </w:t>
      </w:r>
      <w:r>
        <w:rPr>
          <w:color w:val="000000"/>
        </w:rPr>
        <w:t xml:space="preserve">del </w:t>
      </w:r>
      <w:r>
        <w:rPr>
          <w:color w:val="58AD6D"/>
        </w:rPr>
        <w:t xml:space="preserve">juicio </w:t>
      </w:r>
      <w:r>
        <w:rPr>
          <w:color w:val="000000"/>
        </w:rPr>
        <w:t xml:space="preserve">, </w:t>
      </w:r>
      <w:r>
        <w:rPr>
          <w:color w:val="257FBB"/>
        </w:rPr>
        <w:t xml:space="preserve">llorando </w:t>
      </w:r>
      <w:r>
        <w:rPr>
          <w:color w:val="000000"/>
        </w:rPr>
        <w:t xml:space="preserve">y </w:t>
      </w:r>
      <w:r>
        <w:rPr>
          <w:color w:val="000000"/>
        </w:rPr>
        <w:t xml:space="preserve">pidiendo </w:t>
      </w:r>
      <w:r>
        <w:rPr>
          <w:color w:val="58AD6D"/>
        </w:rPr>
        <w:t xml:space="preserve">perdón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58AD6D"/>
        </w:rPr>
        <w:t xml:space="preserve">analizamos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8AD6D"/>
        </w:rPr>
        <w:t xml:space="preserve">experto </w:t>
      </w:r>
      <w:r>
        <w:rPr>
          <w:color w:val="000000"/>
        </w:rPr>
        <w:t xml:space="preserve">todos </w:t>
      </w:r>
      <w:r>
        <w:rPr>
          <w:color w:val="000000"/>
        </w:rPr>
        <w:t xml:space="preserve">sus </w:t>
      </w:r>
      <w:r>
        <w:rPr>
          <w:color w:val="58AD6D"/>
        </w:rPr>
        <w:t xml:space="preserve">gestos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mucho </w:t>
      </w:r>
      <w:r>
        <w:rPr>
          <w:color w:val="6A03D7"/>
        </w:rPr>
        <w:t xml:space="preserve">alcohol </w:t>
      </w:r>
      <w:r>
        <w:rPr>
          <w:color w:val="000000"/>
        </w:rPr>
        <w:t xml:space="preserve">con </w:t>
      </w:r>
      <w:r>
        <w:rPr>
          <w:color w:val="000000"/>
        </w:rPr>
        <w:t xml:space="preserve">otros </w:t>
      </w:r>
      <w:r>
        <w:rPr>
          <w:color w:val="58AD6D"/>
        </w:rPr>
        <w:t xml:space="preserve">criminales </w:t>
      </w:r>
      <w:r>
        <w:rPr>
          <w:color w:val="58AD6D"/>
        </w:rPr>
        <w:t xml:space="preserve">psicópatas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Cabra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Córdoba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una </w:t>
      </w:r>
      <w:r>
        <w:rPr>
          <w:color w:val="58AD6D"/>
        </w:rPr>
        <w:t xml:space="preserve">pareja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asaltada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04195"/>
        </w:rPr>
        <w:t xml:space="preserve">coche </w:t>
      </w:r>
      <w:r>
        <w:rPr>
          <w:color w:val="000000"/>
        </w:rPr>
        <w:t xml:space="preserve">esta </w:t>
      </w:r>
      <w:r>
        <w:rPr>
          <w:color w:val="6A03D7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304195"/>
        </w:rPr>
        <w:t xml:space="preserve">apuñalados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y </w:t>
      </w:r>
      <w:r>
        <w:rPr>
          <w:color w:val="000000"/>
        </w:rPr>
        <w:t xml:space="preserve">ella </w:t>
      </w:r>
      <w:r>
        <w:rPr>
          <w:color w:val="000000"/>
        </w:rPr>
        <w:t xml:space="preserve">está </w:t>
      </w:r>
      <w:r>
        <w:rPr>
          <w:color w:val="304195"/>
        </w:rPr>
        <w:t xml:space="preserve">herida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Desiree-Hernández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¿qué </w:t>
      </w:r>
      <w:r>
        <w:rPr>
          <w:color w:val="000000"/>
        </w:rPr>
        <w:t xml:space="preserve">sabemos </w:t>
      </w:r>
      <w:r>
        <w:rPr>
          <w:color w:val="000000"/>
        </w:rPr>
        <w:t xml:space="preserve">del </w:t>
      </w:r>
      <w:r>
        <w:rPr>
          <w:color w:val="304195"/>
        </w:rPr>
        <w:t xml:space="preserve">asaltante </w:t>
      </w:r>
      <w:r>
        <w:rPr>
          <w:color w:val="000000"/>
        </w:rPr>
        <w:t xml:space="preserve">?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esta </w:t>
      </w:r>
      <w:r>
        <w:rPr>
          <w:color w:val="6A03D7"/>
        </w:rPr>
        <w:t xml:space="preserve">madrugada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58AD6D"/>
        </w:rPr>
        <w:t xml:space="preserve">trabaja </w:t>
      </w:r>
      <w:r>
        <w:rPr>
          <w:color w:val="000000"/>
        </w:rPr>
        <w:t xml:space="preserve">para </w:t>
      </w:r>
      <w:r>
        <w:rPr>
          <w:color w:val="58AD6D"/>
        </w:rPr>
        <w:t xml:space="preserve">tratar </w:t>
      </w:r>
      <w:r>
        <w:rPr>
          <w:color w:val="000000"/>
        </w:rPr>
        <w:t xml:space="preserve">de </w:t>
      </w:r>
      <w:r>
        <w:rPr>
          <w:color w:val="304195"/>
        </w:rPr>
        <w:t xml:space="preserve">identificar </w:t>
      </w:r>
      <w:r>
        <w:rPr>
          <w:color w:val="000000"/>
        </w:rPr>
        <w:t xml:space="preserve">y </w:t>
      </w:r>
      <w:r>
        <w:rPr>
          <w:color w:val="D32981"/>
        </w:rPr>
        <w:t xml:space="preserve">atrapar </w:t>
      </w:r>
      <w:r>
        <w:rPr>
          <w:color w:val="000000"/>
        </w:rPr>
        <w:t xml:space="preserve">al </w:t>
      </w:r>
      <w:r>
        <w:rPr>
          <w:color w:val="58AD6D"/>
        </w:rPr>
        <w:t xml:space="preserve">autor </w:t>
      </w:r>
      <w:r>
        <w:rPr>
          <w:color w:val="000000"/>
        </w:rPr>
        <w:t xml:space="preserve">o </w:t>
      </w:r>
      <w:r>
        <w:rPr>
          <w:color w:val="58AD6D"/>
        </w:rPr>
        <w:t xml:space="preserve">autores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304195"/>
        </w:rPr>
        <w:t xml:space="preserve">apuñalamiento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baraja </w:t>
      </w:r>
      <w:r>
        <w:rPr>
          <w:color w:val="000000"/>
        </w:rPr>
        <w:t xml:space="preserve">que </w:t>
      </w:r>
      <w:r>
        <w:rPr>
          <w:color w:val="000000"/>
        </w:rPr>
        <w:t xml:space="preserve">pudieran </w:t>
      </w:r>
      <w:r>
        <w:rPr>
          <w:color w:val="58AD6D"/>
        </w:rPr>
        <w:t xml:space="preserve">reconocer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58AD6D"/>
        </w:rPr>
        <w:t xml:space="preserve">víctimas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4F44E"/>
        </w:rPr>
        <w:t xml:space="preserve">fundamental </w:t>
      </w:r>
      <w:r>
        <w:rPr>
          <w:color w:val="000000"/>
        </w:rPr>
        <w:t xml:space="preserve">la </w:t>
      </w:r>
      <w:r>
        <w:rPr>
          <w:color w:val="58AD6D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chica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tras </w:t>
      </w:r>
      <w:r>
        <w:rPr>
          <w:color w:val="000000"/>
        </w:rPr>
        <w:t xml:space="preserve">ser </w:t>
      </w:r>
      <w:r>
        <w:rPr>
          <w:color w:val="6A03D7"/>
        </w:rPr>
        <w:t xml:space="preserve">atendida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304195"/>
        </w:rPr>
        <w:t xml:space="preserve">heridas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dada </w:t>
      </w:r>
      <w:r>
        <w:rPr>
          <w:color w:val="000000"/>
        </w:rPr>
        <w:t xml:space="preserve">de </w:t>
      </w:r>
      <w:r>
        <w:rPr>
          <w:color w:val="6A03D7"/>
        </w:rPr>
        <w:t xml:space="preserve">alta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58AD6D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ese </w:t>
      </w:r>
      <w:r>
        <w:rPr>
          <w:color w:val="58AD6D"/>
        </w:rPr>
        <w:t xml:space="preserve">proceso </w:t>
      </w:r>
      <w:r>
        <w:rPr>
          <w:color w:val="04F44E"/>
        </w:rPr>
        <w:t xml:space="preserve">selectivo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000000"/>
        </w:rPr>
        <w:t xml:space="preserve">han </w:t>
      </w:r>
      <w:r>
        <w:rPr>
          <w:color w:val="58AD6D"/>
        </w:rPr>
        <w:t xml:space="preserve">decidido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6A03D7"/>
        </w:rPr>
        <w:t xml:space="preserve">apta </w:t>
      </w:r>
      <w:r>
        <w:rPr>
          <w:color w:val="000000"/>
        </w:rPr>
        <w:t xml:space="preserve">. </w:t>
      </w:r>
      <w:r>
        <w:rPr>
          <w:color w:val="257FBB"/>
        </w:rPr>
        <w:t xml:space="preserve">María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000000"/>
        </w:rPr>
        <w:t xml:space="preserve">discriminada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es </w:t>
      </w:r>
      <w:r>
        <w:rPr>
          <w:color w:val="6A03D7"/>
        </w:rPr>
        <w:t xml:space="preserve">bailarina </w:t>
      </w:r>
      <w:r>
        <w:rPr>
          <w:color w:val="000000"/>
        </w:rPr>
        <w:t xml:space="preserve">, </w:t>
      </w:r>
      <w:r>
        <w:rPr>
          <w:color w:val="58AD6D"/>
        </w:rPr>
        <w:t xml:space="preserve">llevaba </w:t>
      </w:r>
      <w:r>
        <w:rPr>
          <w:color w:val="6A03D7"/>
        </w:rPr>
        <w:t xml:space="preserve">siete </w:t>
      </w:r>
      <w:r>
        <w:rPr>
          <w:color w:val="58AD6D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732484"/>
        </w:rPr>
        <w:t xml:space="preserve">Ballet-Nacional </w:t>
      </w:r>
      <w:r>
        <w:rPr>
          <w:color w:val="58AD6D"/>
        </w:rPr>
        <w:t xml:space="preserve">encadenando </w:t>
      </w:r>
      <w:r>
        <w:rPr>
          <w:color w:val="58AD6D"/>
        </w:rPr>
        <w:t xml:space="preserve">contratos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58AD6D"/>
        </w:rPr>
        <w:t xml:space="preserve">cuentan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quedó </w:t>
      </w:r>
      <w:r>
        <w:rPr>
          <w:color w:val="6A03D7"/>
        </w:rPr>
        <w:t xml:space="preserve">embarazada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dijo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dirección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58AD6D"/>
        </w:rPr>
        <w:t xml:space="preserve">renovaron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pelear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tribunales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58AD6D"/>
        </w:rPr>
        <w:t xml:space="preserve">fotografías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se </w:t>
      </w:r>
      <w:r>
        <w:rPr>
          <w:color w:val="000000"/>
        </w:rPr>
        <w:t xml:space="preserve">juega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para </w:t>
      </w:r>
      <w:r>
        <w:rPr>
          <w:color w:val="58AD6D"/>
        </w:rPr>
        <w:t xml:space="preserve">limpiar </w:t>
      </w:r>
      <w:r>
        <w:rPr>
          <w:color w:val="304195"/>
        </w:rPr>
        <w:t xml:space="preserve">cristales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imagen </w:t>
      </w:r>
      <w:r>
        <w:rPr>
          <w:color w:val="000000"/>
        </w:rPr>
        <w:t xml:space="preserve">la </w:t>
      </w:r>
      <w:r>
        <w:rPr>
          <w:color w:val="000000"/>
        </w:rPr>
        <w:t xml:space="preserve">hemos </w:t>
      </w:r>
      <w:r>
        <w:rPr>
          <w:color w:val="304195"/>
        </w:rPr>
        <w:t xml:space="preserve">localizado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centro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Pegarse </w:t>
      </w:r>
      <w:r>
        <w:rPr>
          <w:color w:val="000000"/>
        </w:rPr>
        <w:t xml:space="preserve">el </w:t>
      </w:r>
      <w:r>
        <w:rPr>
          <w:color w:val="58AD6D"/>
        </w:rPr>
        <w:t xml:space="preserve">labio </w:t>
      </w:r>
      <w:r>
        <w:rPr>
          <w:color w:val="58AD6D"/>
        </w:rPr>
        <w:t xml:space="preserve">superior </w:t>
      </w:r>
      <w:r>
        <w:rPr>
          <w:color w:val="000000"/>
        </w:rPr>
        <w:t xml:space="preserve">con </w:t>
      </w:r>
      <w:r>
        <w:rPr>
          <w:color w:val="04F44E"/>
        </w:rPr>
        <w:t xml:space="preserve">pegamento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nuevo </w:t>
      </w:r>
      <w:r>
        <w:rPr>
          <w:color w:val="000000"/>
        </w:rPr>
        <w:t xml:space="preserve">reto </w:t>
      </w:r>
      <w:r>
        <w:rPr>
          <w:color w:val="58AD6D"/>
        </w:rPr>
        <w:t xml:space="preserve">viral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están </w:t>
      </w:r>
      <w:r>
        <w:rPr>
          <w:color w:val="000000"/>
        </w:rPr>
        <w:t xml:space="preserve">haciendo </w:t>
      </w:r>
      <w:r>
        <w:rPr>
          <w:color w:val="6A03D7"/>
        </w:rPr>
        <w:t xml:space="preserve">cientos </w:t>
      </w:r>
      <w:r>
        <w:rPr>
          <w:color w:val="000000"/>
        </w:rPr>
        <w:t xml:space="preserve">de </w:t>
      </w:r>
      <w:r>
        <w:rPr>
          <w:color w:val="6A03D7"/>
        </w:rPr>
        <w:t xml:space="preserve">jóvenes </w:t>
      </w:r>
      <w:r>
        <w:rPr>
          <w:color w:val="000000"/>
        </w:rPr>
        <w:t xml:space="preserve">para </w:t>
      </w:r>
      <w:r>
        <w:rPr>
          <w:color w:val="58AD6D"/>
        </w:rPr>
        <w:t xml:space="preserve">simular </w:t>
      </w:r>
      <w:r>
        <w:rPr>
          <w:color w:val="000000"/>
        </w:rPr>
        <w:t xml:space="preserve">unos </w:t>
      </w:r>
      <w:r>
        <w:rPr>
          <w:color w:val="58AD6D"/>
        </w:rPr>
        <w:t xml:space="preserve">labios </w:t>
      </w:r>
      <w:r>
        <w:rPr>
          <w:color w:val="000000"/>
        </w:rPr>
        <w:t xml:space="preserve">más </w:t>
      </w:r>
      <w:r>
        <w:rPr>
          <w:color w:val="58AD6D"/>
        </w:rPr>
        <w:t xml:space="preserve">gruesos </w:t>
      </w:r>
      <w:r>
        <w:rPr>
          <w:color w:val="000000"/>
        </w:rPr>
        <w:t xml:space="preserve">y </w:t>
      </w:r>
      <w:r>
        <w:rPr>
          <w:color w:val="000000"/>
        </w:rPr>
        <w:t xml:space="preserve">carnosos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58AD6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58AD6D"/>
        </w:rPr>
        <w:t xml:space="preserve">comparten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médicos </w:t>
      </w:r>
      <w:r>
        <w:rPr>
          <w:color w:val="58AD6D"/>
        </w:rPr>
        <w:t xml:space="preserve">advierten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peligrosidad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Von-Braun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6A03D7"/>
        </w:rPr>
        <w:t xml:space="preserve">hotel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espacio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abrirá </w:t>
      </w:r>
      <w:r>
        <w:rPr>
          <w:color w:val="000000"/>
        </w:rPr>
        <w:t xml:space="preserve">sus </w:t>
      </w:r>
      <w:r>
        <w:rPr>
          <w:color w:val="58AD6D"/>
        </w:rPr>
        <w:t xml:space="preserve">puertas </w:t>
      </w:r>
      <w:r>
        <w:rPr>
          <w:color w:val="000000"/>
        </w:rPr>
        <w:t xml:space="preserve">en </w:t>
      </w:r>
      <w:r>
        <w:rPr>
          <w:color w:val="000000"/>
        </w:rPr>
        <w:t xml:space="preserve">2025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6A03D7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200 </w:t>
      </w:r>
      <w:r>
        <w:rPr>
          <w:color w:val="6A03D7"/>
        </w:rPr>
        <w:t xml:space="preserve">turistas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500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vivrán </w:t>
      </w:r>
      <w:r>
        <w:rPr>
          <w:color w:val="000000"/>
        </w:rPr>
        <w:t xml:space="preserve">aquí </w:t>
      </w:r>
      <w:r>
        <w:rPr>
          <w:color w:val="000000"/>
        </w:rPr>
        <w:t xml:space="preserve">de </w:t>
      </w:r>
      <w:r>
        <w:rPr>
          <w:color w:val="58AD6D"/>
        </w:rPr>
        <w:t xml:space="preserve">forma </w:t>
      </w:r>
      <w:r>
        <w:rPr>
          <w:color w:val="58AD6D"/>
        </w:rPr>
        <w:t xml:space="preserve">permanente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58AD6D"/>
        </w:rPr>
        <w:t xml:space="preserve">cierto </w:t>
      </w:r>
      <w:r>
        <w:rPr>
          <w:color w:val="000000"/>
        </w:rPr>
        <w:t xml:space="preserve">, </w:t>
      </w:r>
      <w:r>
        <w:rPr>
          <w:color w:val="000000"/>
        </w:rPr>
        <w:t xml:space="preserve">Bruce-Springsteen </w:t>
      </w:r>
      <w:r>
        <w:rPr>
          <w:color w:val="000000"/>
        </w:rPr>
        <w:t xml:space="preserve">y </w:t>
      </w:r>
      <w:r>
        <w:rPr>
          <w:color w:val="58AD6D"/>
        </w:rPr>
        <w:t xml:space="preserve">Lady-Gaga </w:t>
      </w:r>
      <w:r>
        <w:rPr>
          <w:color w:val="000000"/>
        </w:rPr>
        <w:t xml:space="preserve">ya </w:t>
      </w:r>
      <w:r>
        <w:rPr>
          <w:color w:val="000000"/>
        </w:rPr>
        <w:t xml:space="preserve">tienen </w:t>
      </w:r>
      <w:r>
        <w:rPr>
          <w:color w:val="6A03D7"/>
        </w:rPr>
        <w:t xml:space="preserve">reserva </w:t>
      </w:r>
      <w:r>
        <w:rPr>
          <w:color w:val="000000"/>
        </w:rPr>
        <w:t xml:space="preserve">. </w:t>
      </w:r>
      <w:r>
        <w:rPr>
          <w:color w:val="000000"/>
        </w:rPr>
        <w:t xml:space="preserve">Tengo </w:t>
      </w:r>
      <w:r>
        <w:rPr>
          <w:color w:val="000000"/>
        </w:rPr>
        <w:t xml:space="preserve">que </w:t>
      </w:r>
      <w:r>
        <w:rPr>
          <w:color w:val="304195"/>
        </w:rPr>
        <w:t xml:space="preserve">reconocerle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6A03D7"/>
        </w:rPr>
        <w:t xml:space="preserve">dormiría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00000"/>
        </w:rPr>
        <w:t xml:space="preserve">, </w:t>
      </w:r>
      <w:r>
        <w:rPr>
          <w:color w:val="58AD6D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noventa </w:t>
      </w:r>
      <w:r>
        <w:rPr>
          <w:color w:val="000000"/>
        </w:rPr>
        <w:t xml:space="preserve">y </w:t>
      </w:r>
      <w:r>
        <w:rPr>
          <w:color w:val="58AD6D"/>
        </w:rPr>
        <w:t xml:space="preserve">cinco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6A03D7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tampoco </w:t>
      </w:r>
      <w:r>
        <w:rPr>
          <w:color w:val="000000"/>
        </w:rPr>
        <w:t xml:space="preserve">se </w:t>
      </w:r>
      <w:r>
        <w:rPr>
          <w:color w:val="58AD6D"/>
        </w:rPr>
        <w:t xml:space="preserve">sentirían </w:t>
      </w:r>
      <w:r>
        <w:rPr>
          <w:color w:val="257FBB"/>
        </w:rPr>
        <w:t xml:space="preserve">tranquilos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58AD6D"/>
        </w:rPr>
        <w:t xml:space="preserve">acepté </w:t>
      </w:r>
      <w:r>
        <w:rPr>
          <w:color w:val="000000"/>
        </w:rPr>
        <w:t xml:space="preserve">esa </w:t>
      </w:r>
      <w:r>
        <w:rPr>
          <w:color w:val="58AD6D"/>
        </w:rPr>
        <w:t xml:space="preserve">propuesta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hizo </w:t>
      </w:r>
      <w:r>
        <w:rPr>
          <w:color w:val="000000"/>
        </w:rPr>
        <w:t xml:space="preserve">el </w:t>
      </w:r>
      <w:r>
        <w:rPr>
          <w:color w:val="257FBB"/>
        </w:rPr>
        <w:t xml:space="preserve">señor </w:t>
      </w:r>
      <w:r>
        <w:rPr>
          <w:color w:val="C2527D"/>
        </w:rPr>
        <w:t xml:space="preserve">Iglesias </w:t>
      </w:r>
      <w:r>
        <w:rPr>
          <w:color w:val="000000"/>
        </w:rPr>
        <w:t xml:space="preserve">. </w:t>
      </w:r>
      <w:r>
        <w:rPr>
          <w:color w:val="257FBB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esa </w:t>
      </w:r>
      <w:r>
        <w:rPr>
          <w:color w:val="58AD6D"/>
        </w:rPr>
        <w:t xml:space="preserve">frase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acompañar </w:t>
      </w:r>
      <w:r>
        <w:rPr>
          <w:color w:val="000000"/>
        </w:rPr>
        <w:t xml:space="preserve">a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58AD6D"/>
        </w:rPr>
        <w:t xml:space="preserve">campaña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58AD6D"/>
        </w:rPr>
        <w:t xml:space="preserve">contó </w:t>
      </w:r>
      <w:r>
        <w:rPr>
          <w:color w:val="6A03D7"/>
        </w:rPr>
        <w:t xml:space="preserve">anoche </w:t>
      </w:r>
      <w:r>
        <w:rPr>
          <w:color w:val="000000"/>
        </w:rPr>
        <w:t xml:space="preserve">a </w:t>
      </w:r>
      <w:r>
        <w:rPr>
          <w:color w:val="000000"/>
        </w:rPr>
        <w:t xml:space="preserve">Ferreras </w:t>
      </w:r>
      <w:r>
        <w:rPr>
          <w:color w:val="000000"/>
        </w:rPr>
        <w:t xml:space="preserve">en </w:t>
      </w:r>
      <w:r>
        <w:rPr>
          <w:color w:val="304195"/>
        </w:rPr>
        <w:t xml:space="preserve">laSexta </w:t>
      </w:r>
      <w:r>
        <w:rPr>
          <w:color w:val="000000"/>
        </w:rPr>
        <w:t xml:space="preserve">y </w:t>
      </w:r>
      <w:r>
        <w:rPr>
          <w:color w:val="000000"/>
        </w:rPr>
        <w:t xml:space="preserve">había </w:t>
      </w:r>
      <w:r>
        <w:rPr>
          <w:color w:val="000000"/>
        </w:rPr>
        <w:t xml:space="preserve">mucho </w:t>
      </w:r>
      <w:r>
        <w:rPr>
          <w:color w:val="58AD6D"/>
        </w:rPr>
        <w:t xml:space="preserve">interés </w:t>
      </w:r>
      <w:r>
        <w:rPr>
          <w:color w:val="000000"/>
        </w:rPr>
        <w:t xml:space="preserve">por </w:t>
      </w:r>
      <w:r>
        <w:rPr>
          <w:color w:val="000000"/>
        </w:rPr>
        <w:t xml:space="preserve">saber </w:t>
      </w:r>
      <w:r>
        <w:rPr>
          <w:color w:val="000000"/>
        </w:rPr>
        <w:t xml:space="preserve">cuál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58AD6D"/>
        </w:rPr>
        <w:t xml:space="preserve">respuesta </w:t>
      </w:r>
      <w:r>
        <w:rPr>
          <w:color w:val="000000"/>
        </w:rPr>
        <w:t xml:space="preserve">de </w:t>
      </w:r>
      <w:r>
        <w:rPr>
          <w:color w:val="C2527D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en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4F44E"/>
        </w:rPr>
        <w:t xml:space="preserve">funciones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6A03D7"/>
        </w:rPr>
        <w:t xml:space="preserve">dormir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58AD6D"/>
        </w:rPr>
        <w:t xml:space="preserve">cambiar </w:t>
      </w:r>
      <w:r>
        <w:rPr>
          <w:color w:val="000000"/>
        </w:rPr>
        <w:t xml:space="preserve">el </w:t>
      </w:r>
      <w:r>
        <w:rPr>
          <w:color w:val="257FBB"/>
        </w:rPr>
        <w:t xml:space="preserve">colchón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Moncloa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veces </w:t>
      </w:r>
      <w:r>
        <w:rPr>
          <w:color w:val="000000"/>
        </w:rPr>
        <w:t xml:space="preserve">que </w:t>
      </w:r>
      <w:r>
        <w:rPr>
          <w:color w:val="257FBB"/>
        </w:rPr>
        <w:t xml:space="preserve">quiera </w:t>
      </w:r>
      <w:r>
        <w:rPr>
          <w:color w:val="000000"/>
        </w:rPr>
        <w:t xml:space="preserve">. </w:t>
      </w:r>
      <w:r>
        <w:rPr>
          <w:color w:val="257FBB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6A03D7"/>
        </w:rPr>
        <w:t xml:space="preserve">faltar </w:t>
      </w:r>
      <w:r>
        <w:rPr>
          <w:color w:val="000000"/>
        </w:rPr>
        <w:t xml:space="preserve">al </w:t>
      </w:r>
      <w:r>
        <w:rPr>
          <w:color w:val="58AD6D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57FBB"/>
        </w:rPr>
        <w:t xml:space="preserve">gente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hay </w:t>
      </w:r>
      <w:r>
        <w:rPr>
          <w:color w:val="257FBB"/>
        </w:rPr>
        <w:t xml:space="preserve">gente </w:t>
      </w:r>
      <w:r>
        <w:rPr>
          <w:color w:val="000000"/>
        </w:rPr>
        <w:t xml:space="preserve">que </w:t>
      </w:r>
      <w:r>
        <w:rPr>
          <w:color w:val="58AD6D"/>
        </w:rPr>
        <w:t xml:space="preserve">sufre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000000"/>
        </w:rPr>
        <w:t xml:space="preserve">cosas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. </w:t>
      </w:r>
      <w:r>
        <w:rPr>
          <w:color w:val="6A03D7"/>
        </w:rPr>
        <w:t xml:space="preserve">Quién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decir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un </w:t>
      </w:r>
      <w:r>
        <w:rPr>
          <w:color w:val="58AD6D"/>
        </w:rPr>
        <w:t xml:space="preserve">viernes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tema </w:t>
      </w:r>
      <w:r>
        <w:rPr>
          <w:color w:val="000000"/>
        </w:rPr>
        <w:t xml:space="preserve">que </w:t>
      </w:r>
      <w:r>
        <w:rPr>
          <w:color w:val="58AD6D"/>
        </w:rPr>
        <w:t xml:space="preserve">abriría </w:t>
      </w:r>
      <w:r>
        <w:rPr>
          <w:color w:val="000000"/>
        </w:rPr>
        <w:t xml:space="preserve">esta </w:t>
      </w:r>
      <w:r>
        <w:rPr>
          <w:color w:val="AEA78F"/>
        </w:rPr>
        <w:t xml:space="preserve">precampaña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304195"/>
        </w:rPr>
        <w:t xml:space="preserve">concentrarse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sueño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6A03D7"/>
        </w:rPr>
        <w:t xml:space="preserve">dormiría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000000"/>
        </w:rPr>
        <w:t xml:space="preserve">los </w:t>
      </w:r>
      <w:r>
        <w:rPr>
          <w:color w:val="257FBB"/>
        </w:rPr>
        <w:t xml:space="preserve">entienda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quizá </w:t>
      </w:r>
      <w:r>
        <w:rPr>
          <w:color w:val="000000"/>
        </w:rPr>
        <w:t xml:space="preserve">para </w:t>
      </w:r>
      <w:r>
        <w:rPr>
          <w:color w:val="000000"/>
        </w:rPr>
        <w:t xml:space="preserve">traducirlos </w:t>
      </w:r>
      <w:r>
        <w:rPr>
          <w:color w:val="000000"/>
        </w:rPr>
        <w:t xml:space="preserve">, </w:t>
      </w:r>
      <w:r>
        <w:rPr>
          <w:color w:val="000000"/>
        </w:rPr>
        <w:t xml:space="preserve">¿qué </w:t>
      </w:r>
      <w:r>
        <w:rPr>
          <w:color w:val="000000"/>
        </w:rPr>
        <w:t xml:space="preserve">hemos </w:t>
      </w:r>
      <w:r>
        <w:rPr>
          <w:color w:val="000000"/>
        </w:rPr>
        <w:t xml:space="preserve">hecho </w:t>
      </w:r>
      <w:r>
        <w:rPr>
          <w:color w:val="000000"/>
        </w:rPr>
        <w:t xml:space="preserve">? </w:t>
      </w:r>
      <w:r>
        <w:rPr>
          <w:color w:val="257FBB"/>
        </w:rPr>
        <w:t xml:space="preserve">Pues </w:t>
      </w:r>
      <w:r>
        <w:rPr>
          <w:color w:val="58AD6D"/>
        </w:rPr>
        <w:t xml:space="preserve">preguntar </w:t>
      </w:r>
      <w:r>
        <w:rPr>
          <w:color w:val="000000"/>
        </w:rPr>
        <w:t xml:space="preserve">lo </w:t>
      </w:r>
      <w:r>
        <w:rPr>
          <w:color w:val="000000"/>
        </w:rPr>
        <w:t xml:space="preserve">msimo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EA78F"/>
        </w:rPr>
        <w:t xml:space="preserve">votantes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57FBB"/>
        </w:rPr>
        <w:t xml:space="preserve">gente </w:t>
      </w:r>
      <w:r>
        <w:rPr>
          <w:color w:val="000000"/>
        </w:rPr>
        <w:t xml:space="preserve">a </w:t>
      </w:r>
      <w:r>
        <w:rPr>
          <w:color w:val="000000"/>
        </w:rPr>
        <w:t xml:space="preserve">pie </w:t>
      </w:r>
      <w:r>
        <w:rPr>
          <w:color w:val="000000"/>
        </w:rPr>
        <w:t xml:space="preserve">de </w:t>
      </w:r>
      <w:r>
        <w:rPr>
          <w:color w:val="304195"/>
        </w:rPr>
        <w:t xml:space="preserve">calle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saben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que </w:t>
      </w:r>
      <w:r>
        <w:rPr>
          <w:color w:val="6A03D7"/>
        </w:rPr>
        <w:t xml:space="preserve">madruga </w:t>
      </w:r>
      <w:r>
        <w:rPr>
          <w:color w:val="000000"/>
        </w:rPr>
        <w:t xml:space="preserve">...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257FBB"/>
        </w:rPr>
        <w:t xml:space="preserve">gente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diga </w:t>
      </w:r>
      <w:r>
        <w:rPr>
          <w:color w:val="000000"/>
        </w:rPr>
        <w:t xml:space="preserve">qué </w:t>
      </w:r>
      <w:r>
        <w:rPr>
          <w:color w:val="000000"/>
        </w:rPr>
        <w:t xml:space="preserve">les </w:t>
      </w:r>
      <w:r>
        <w:rPr>
          <w:color w:val="58AD6D"/>
        </w:rPr>
        <w:t xml:space="preserve">impide </w:t>
      </w:r>
      <w:r>
        <w:rPr>
          <w:color w:val="6A03D7"/>
        </w:rPr>
        <w:t xml:space="preserve">dormir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257FBB"/>
        </w:rPr>
        <w:t xml:space="preserve">verdad </w:t>
      </w:r>
      <w:r>
        <w:rPr>
          <w:color w:val="000000"/>
        </w:rPr>
        <w:t xml:space="preserve">. </w:t>
      </w:r>
      <w:r>
        <w:rPr>
          <w:color w:val="257FBB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ponga </w:t>
      </w:r>
      <w:r>
        <w:rPr>
          <w:color w:val="000000"/>
        </w:rPr>
        <w:t xml:space="preserve">las </w:t>
      </w:r>
      <w:r>
        <w:rPr>
          <w:color w:val="000000"/>
        </w:rPr>
        <w:t xml:space="preserve">gafas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6A03D7"/>
        </w:rPr>
        <w:t xml:space="preserve">vuelva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la </w:t>
      </w:r>
      <w:r>
        <w:rPr>
          <w:color w:val="58AD6D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políticos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falta </w:t>
      </w:r>
      <w:r>
        <w:rPr>
          <w:color w:val="000000"/>
        </w:rPr>
        <w:t xml:space="preserve">de </w:t>
      </w:r>
      <w:r>
        <w:rPr>
          <w:color w:val="58AD6D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6A03D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000000"/>
        </w:rPr>
        <w:t xml:space="preserve">mes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00000"/>
        </w:rPr>
        <w:t xml:space="preserve">duro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2527D"/>
        </w:rPr>
        <w:t xml:space="preserve">CIS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enumera </w:t>
      </w:r>
      <w:r>
        <w:rPr>
          <w:color w:val="000000"/>
        </w:rPr>
        <w:t xml:space="preserve">qué </w:t>
      </w:r>
      <w:r>
        <w:rPr>
          <w:color w:val="58AD6D"/>
        </w:rPr>
        <w:t xml:space="preserve">problemas </w:t>
      </w:r>
      <w:r>
        <w:rPr>
          <w:color w:val="000000"/>
        </w:rPr>
        <w:t xml:space="preserve">nos </w:t>
      </w:r>
      <w:r>
        <w:rPr>
          <w:color w:val="58AD6D"/>
        </w:rPr>
        <w:t xml:space="preserve">impiden </w:t>
      </w:r>
      <w:r>
        <w:rPr>
          <w:color w:val="6A03D7"/>
        </w:rPr>
        <w:t xml:space="preserve">conciliar </w:t>
      </w:r>
      <w:r>
        <w:rPr>
          <w:color w:val="000000"/>
        </w:rPr>
        <w:t xml:space="preserve">el </w:t>
      </w:r>
      <w:r>
        <w:rPr>
          <w:color w:val="000000"/>
        </w:rPr>
        <w:t xml:space="preserve">sueño </w:t>
      </w:r>
      <w:r>
        <w:rPr>
          <w:color w:val="000000"/>
        </w:rPr>
        <w:t xml:space="preserve">y </w:t>
      </w:r>
      <w:r>
        <w:rPr>
          <w:color w:val="6A03D7"/>
        </w:rPr>
        <w:t xml:space="preserve">descansar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demuestra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EA78F"/>
        </w:rPr>
        <w:t xml:space="preserve">votante </w:t>
      </w:r>
      <w:r>
        <w:rPr>
          <w:color w:val="000000"/>
        </w:rPr>
        <w:t xml:space="preserve">no </w:t>
      </w:r>
      <w:r>
        <w:rPr>
          <w:color w:val="257FBB"/>
        </w:rPr>
        <w:t xml:space="preserve">anda </w:t>
      </w:r>
      <w:r>
        <w:rPr>
          <w:color w:val="000000"/>
        </w:rPr>
        <w:t xml:space="preserve">muy </w:t>
      </w:r>
      <w:r>
        <w:rPr>
          <w:color w:val="58AD6D"/>
        </w:rPr>
        <w:t xml:space="preserve">equivocado </w:t>
      </w:r>
      <w:r>
        <w:rPr>
          <w:color w:val="000000"/>
        </w:rPr>
        <w:t xml:space="preserve">. </w:t>
      </w:r>
      <w:r>
        <w:rPr>
          <w:color w:val="6A03D7"/>
        </w:rPr>
        <w:t xml:space="preserve">Hace </w:t>
      </w:r>
      <w:r>
        <w:rPr>
          <w:color w:val="58AD6D"/>
        </w:rPr>
        <w:t xml:space="preserve">diez </w:t>
      </w:r>
      <w:r>
        <w:rPr>
          <w:color w:val="58AD6D"/>
        </w:rPr>
        <w:t xml:space="preserve">años </w:t>
      </w:r>
      <w:r>
        <w:rPr>
          <w:color w:val="000000"/>
        </w:rPr>
        <w:t xml:space="preserve">nos </w:t>
      </w:r>
      <w:r>
        <w:rPr>
          <w:color w:val="58AD6D"/>
        </w:rPr>
        <w:t xml:space="preserve">preocupaba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paro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inseguridad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304195"/>
        </w:rPr>
        <w:t xml:space="preserve">terrorismo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el </w:t>
      </w:r>
      <w:r>
        <w:rPr>
          <w:color w:val="04F44E"/>
        </w:rPr>
        <w:t xml:space="preserve">desempleo </w:t>
      </w:r>
      <w:r>
        <w:rPr>
          <w:color w:val="6A03D7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el </w:t>
      </w:r>
      <w:r>
        <w:rPr>
          <w:color w:val="58AD6D"/>
        </w:rPr>
        <w:t xml:space="preserve">problema </w:t>
      </w:r>
      <w:r>
        <w:rPr>
          <w:color w:val="000000"/>
        </w:rPr>
        <w:t xml:space="preserve">más </w:t>
      </w:r>
      <w:r>
        <w:rPr>
          <w:color w:val="257FBB"/>
        </w:rPr>
        <w:t xml:space="preserve">importante </w:t>
      </w:r>
      <w:r>
        <w:rPr>
          <w:color w:val="000000"/>
        </w:rPr>
        <w:t xml:space="preserve">, </w:t>
      </w:r>
      <w:r>
        <w:rPr>
          <w:color w:val="257FBB"/>
        </w:rPr>
        <w:t xml:space="preserve">Quizá </w:t>
      </w:r>
      <w:r>
        <w:rPr>
          <w:color w:val="000000"/>
        </w:rPr>
        <w:t xml:space="preserve">será </w:t>
      </w:r>
      <w:r>
        <w:rPr>
          <w:color w:val="58AD6D"/>
        </w:rPr>
        <w:t xml:space="preserve">cuestión </w:t>
      </w:r>
      <w:r>
        <w:rPr>
          <w:color w:val="000000"/>
        </w:rPr>
        <w:t xml:space="preserve">de </w:t>
      </w:r>
      <w:r>
        <w:rPr>
          <w:color w:val="6A03D7"/>
        </w:rPr>
        <w:t xml:space="preserve">acostumbrarse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campaña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será </w:t>
      </w:r>
      <w:r>
        <w:rPr>
          <w:color w:val="000000"/>
        </w:rPr>
        <w:t xml:space="preserve">más </w:t>
      </w:r>
      <w:r>
        <w:rPr>
          <w:color w:val="58AD6D"/>
        </w:rPr>
        <w:t xml:space="preserve">breve </w:t>
      </w:r>
      <w:r>
        <w:rPr>
          <w:color w:val="000000"/>
        </w:rPr>
        <w:t xml:space="preserve">, </w:t>
      </w:r>
      <w:r>
        <w:rPr>
          <w:color w:val="6A03D7"/>
        </w:rPr>
        <w:t xml:space="preserve">ocho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habrá </w:t>
      </w:r>
      <w:r>
        <w:rPr>
          <w:color w:val="000000"/>
        </w:rPr>
        <w:t xml:space="preserve">mucho </w:t>
      </w:r>
      <w:r>
        <w:rPr>
          <w:color w:val="6A03D7"/>
        </w:rPr>
        <w:t xml:space="preserve">baile </w:t>
      </w:r>
      <w:r>
        <w:rPr>
          <w:color w:val="000000"/>
        </w:rPr>
        <w:t xml:space="preserve">de </w:t>
      </w:r>
      <w:r>
        <w:rPr>
          <w:color w:val="58AD6D"/>
        </w:rPr>
        <w:t xml:space="preserve">nombres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8AD6D"/>
        </w:rPr>
        <w:t xml:space="preserve">listas </w:t>
      </w:r>
      <w:r>
        <w:rPr>
          <w:color w:val="000000"/>
        </w:rPr>
        <w:t xml:space="preserve">, </w:t>
      </w:r>
      <w:r>
        <w:rPr>
          <w:color w:val="58AD6D"/>
        </w:rPr>
        <w:t xml:space="preserve">aunque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58AD6D"/>
        </w:rPr>
        <w:t xml:space="preserve">partidos </w:t>
      </w:r>
      <w:r>
        <w:rPr>
          <w:color w:val="000000"/>
        </w:rPr>
        <w:t xml:space="preserve">se </w:t>
      </w:r>
      <w:r>
        <w:rPr>
          <w:color w:val="58AD6D"/>
        </w:rPr>
        <w:t xml:space="preserve">cuestionan </w:t>
      </w:r>
      <w:r>
        <w:rPr>
          <w:color w:val="000000"/>
        </w:rPr>
        <w:t xml:space="preserve">si </w:t>
      </w:r>
      <w:r>
        <w:rPr>
          <w:color w:val="58AD6D"/>
        </w:rPr>
        <w:t xml:space="preserve">personajes </w:t>
      </w:r>
      <w:r>
        <w:rPr>
          <w:color w:val="58AD6D"/>
        </w:rPr>
        <w:t xml:space="preserve">populares </w:t>
      </w:r>
      <w:r>
        <w:rPr>
          <w:color w:val="000000"/>
        </w:rPr>
        <w:t xml:space="preserve">, </w:t>
      </w:r>
      <w:r>
        <w:rPr>
          <w:color w:val="6A03D7"/>
        </w:rPr>
        <w:t xml:space="preserve">toreros </w:t>
      </w:r>
      <w:r>
        <w:rPr>
          <w:color w:val="000000"/>
        </w:rPr>
        <w:t xml:space="preserve">, </w:t>
      </w:r>
      <w:r>
        <w:rPr>
          <w:color w:val="000000"/>
        </w:rPr>
        <w:t xml:space="preserve">tertulianos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58AD6D"/>
        </w:rPr>
        <w:t xml:space="preserve">ayudan </w:t>
      </w:r>
      <w:r>
        <w:rPr>
          <w:color w:val="000000"/>
        </w:rPr>
        <w:t xml:space="preserve">a </w:t>
      </w:r>
      <w:r>
        <w:rPr>
          <w:color w:val="58AD6D"/>
        </w:rPr>
        <w:t xml:space="preserve">conseguir </w:t>
      </w:r>
      <w:r>
        <w:rPr>
          <w:color w:val="000000"/>
        </w:rPr>
        <w:t xml:space="preserve">votos </w:t>
      </w:r>
      <w:r>
        <w:rPr>
          <w:color w:val="000000"/>
        </w:rPr>
        <w:t xml:space="preserve">. </w:t>
      </w:r>
      <w:r>
        <w:rPr>
          <w:color w:val="000000"/>
        </w:rPr>
        <w:t xml:space="preserve">Elena-Salamanca </w:t>
      </w:r>
      <w:r>
        <w:rPr>
          <w:color w:val="000000"/>
        </w:rPr>
        <w:t xml:space="preserve">. </w:t>
      </w:r>
      <w:r>
        <w:rPr>
          <w:color w:val="04F44E"/>
        </w:rPr>
        <w:t xml:space="preserve">pues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recurso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agarran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000000"/>
        </w:rPr>
        <w:t xml:space="preserve">los </w:t>
      </w:r>
      <w:r>
        <w:rPr>
          <w:color w:val="58AD6D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58AD6D"/>
        </w:rPr>
        <w:t xml:space="preserve">conocido </w:t>
      </w:r>
      <w:r>
        <w:rPr>
          <w:color w:val="000000"/>
        </w:rPr>
        <w:t xml:space="preserve">Felisuco </w:t>
      </w:r>
      <w:r>
        <w:rPr>
          <w:color w:val="000000"/>
        </w:rPr>
        <w:t xml:space="preserve">o </w:t>
      </w:r>
      <w:r>
        <w:rPr>
          <w:color w:val="000000"/>
        </w:rPr>
        <w:t xml:space="preserve">Toni-Cantó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pasando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6A03D7"/>
        </w:rPr>
        <w:t xml:space="preserve">toreros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58AD6D"/>
        </w:rPr>
        <w:t xml:space="preserve">formado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6A03D7"/>
        </w:rPr>
        <w:t xml:space="preserve">últimas </w:t>
      </w:r>
      <w:r>
        <w:rPr>
          <w:color w:val="58AD6D"/>
        </w:rPr>
        <w:t xml:space="preserve">listas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Miguel-Abellán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8AD6D"/>
        </w:rPr>
        <w:t xml:space="preserve">cierto </w:t>
      </w:r>
      <w:r>
        <w:rPr>
          <w:color w:val="000000"/>
        </w:rPr>
        <w:t xml:space="preserve">, </w:t>
      </w:r>
      <w:r>
        <w:rPr>
          <w:color w:val="58AD6D"/>
        </w:rPr>
        <w:t xml:space="preserve">ninguno </w:t>
      </w:r>
      <w:r>
        <w:rPr>
          <w:color w:val="6A03D7"/>
        </w:rPr>
        <w:t xml:space="preserve">llegó </w:t>
      </w:r>
      <w:r>
        <w:rPr>
          <w:color w:val="000000"/>
        </w:rPr>
        <w:t xml:space="preserve">al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; </w:t>
      </w:r>
      <w:r>
        <w:rPr>
          <w:color w:val="000000"/>
        </w:rPr>
        <w:t xml:space="preserve">o </w:t>
      </w:r>
      <w:r>
        <w:rPr>
          <w:color w:val="58AD6D"/>
        </w:rPr>
        <w:t xml:space="preserve">periodistas </w:t>
      </w:r>
      <w:r>
        <w:rPr>
          <w:color w:val="000000"/>
        </w:rPr>
        <w:t xml:space="preserve">como </w:t>
      </w:r>
      <w:r>
        <w:rPr>
          <w:color w:val="000000"/>
        </w:rPr>
        <w:t xml:space="preserve">Pablo-Montesinos </w:t>
      </w:r>
      <w:r>
        <w:rPr>
          <w:color w:val="000000"/>
        </w:rPr>
        <w:t xml:space="preserve">, </w:t>
      </w:r>
      <w:r>
        <w:rPr>
          <w:color w:val="58AD6D"/>
        </w:rPr>
        <w:t xml:space="preserve">actual </w:t>
      </w:r>
      <w:r>
        <w:rPr>
          <w:color w:val="000000"/>
        </w:rPr>
        <w:t xml:space="preserve">Vicesecretario </w:t>
      </w:r>
      <w:r>
        <w:rPr>
          <w:color w:val="000000"/>
        </w:rPr>
        <w:t xml:space="preserve">de </w:t>
      </w:r>
      <w:r>
        <w:rPr>
          <w:color w:val="58AD6D"/>
        </w:rPr>
        <w:t xml:space="preserve">Comunicación </w:t>
      </w:r>
      <w:r>
        <w:rPr>
          <w:color w:val="000000"/>
        </w:rPr>
        <w:t xml:space="preserve">del </w:t>
      </w:r>
      <w:r>
        <w:rPr>
          <w:color w:val="58AD6D"/>
        </w:rPr>
        <w:t xml:space="preserve">PP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58AD6D"/>
        </w:rPr>
        <w:t xml:space="preserve">astronauta </w:t>
      </w:r>
      <w:r>
        <w:rPr>
          <w:color w:val="000000"/>
        </w:rPr>
        <w:t xml:space="preserve">, </w:t>
      </w:r>
      <w:r>
        <w:rPr>
          <w:color w:val="58AD6D"/>
        </w:rPr>
        <w:t xml:space="preserve">Pedro-Duque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58AD6D"/>
        </w:rPr>
        <w:t xml:space="preserve">Consejo </w:t>
      </w:r>
      <w:r>
        <w:rPr>
          <w:color w:val="000000"/>
        </w:rPr>
        <w:t xml:space="preserve">de </w:t>
      </w:r>
      <w:r>
        <w:rPr>
          <w:color w:val="58AD6D"/>
        </w:rPr>
        <w:t xml:space="preserve">Ministros </w:t>
      </w:r>
      <w:r>
        <w:rPr>
          <w:color w:val="000000"/>
        </w:rPr>
        <w:t xml:space="preserve">de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eso </w:t>
      </w:r>
      <w:r>
        <w:rPr>
          <w:color w:val="6A03D7"/>
        </w:rPr>
        <w:t xml:space="preserve">fichajes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58AD6D"/>
        </w:rPr>
        <w:t xml:space="preserve">llamó </w:t>
      </w:r>
      <w:r>
        <w:rPr>
          <w:color w:val="000000"/>
        </w:rPr>
        <w:t xml:space="preserve">la </w:t>
      </w:r>
      <w:r>
        <w:rPr>
          <w:color w:val="58AD6D"/>
        </w:rPr>
        <w:t xml:space="preserve">atención </w:t>
      </w:r>
      <w:r>
        <w:rPr>
          <w:color w:val="000000"/>
        </w:rPr>
        <w:t xml:space="preserve">fue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257FBB"/>
        </w:rPr>
        <w:t xml:space="preserve">Juan-José-Cortés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padre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pequeña </w:t>
      </w:r>
      <w:r>
        <w:rPr>
          <w:color w:val="D32981"/>
        </w:rPr>
        <w:t xml:space="preserve">Mariluz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58AD6D"/>
        </w:rPr>
        <w:t xml:space="preserve">cabeza </w:t>
      </w:r>
      <w:r>
        <w:rPr>
          <w:color w:val="000000"/>
        </w:rPr>
        <w:t xml:space="preserve">de </w:t>
      </w:r>
      <w:r>
        <w:rPr>
          <w:color w:val="58AD6D"/>
        </w:rPr>
        <w:t xml:space="preserve">lista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PP </w:t>
      </w:r>
      <w:r>
        <w:rPr>
          <w:color w:val="000000"/>
        </w:rPr>
        <w:t xml:space="preserve">por </w:t>
      </w:r>
      <w:r>
        <w:rPr>
          <w:color w:val="6A03D7"/>
        </w:rPr>
        <w:t xml:space="preserve">Huelva </w:t>
      </w:r>
      <w:r>
        <w:rPr>
          <w:color w:val="000000"/>
        </w:rPr>
        <w:t xml:space="preserve">. </w:t>
      </w:r>
      <w:r>
        <w:rPr>
          <w:color w:val="257FBB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257FBB"/>
        </w:rPr>
        <w:t xml:space="preserve">algún </w:t>
      </w:r>
      <w:r>
        <w:rPr>
          <w:color w:val="58AD6D"/>
        </w:rPr>
        <w:t xml:space="preserve">momento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6A03D7"/>
        </w:rPr>
        <w:t xml:space="preserve">recuerdo </w:t>
      </w:r>
      <w:r>
        <w:rPr>
          <w:color w:val="000000"/>
        </w:rPr>
        <w:t xml:space="preserve">y </w:t>
      </w:r>
      <w:r>
        <w:rPr>
          <w:color w:val="257FBB"/>
        </w:rPr>
        <w:t xml:space="preserve">alguna </w:t>
      </w:r>
      <w:r>
        <w:rPr>
          <w:color w:val="58AD6D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257FBB"/>
        </w:rPr>
        <w:t xml:space="preserve">quiere </w:t>
      </w:r>
      <w:r>
        <w:rPr>
          <w:color w:val="000000"/>
        </w:rPr>
        <w:t xml:space="preserve">a </w:t>
      </w:r>
      <w:r>
        <w:rPr>
          <w:color w:val="C2527D"/>
        </w:rPr>
        <w:t xml:space="preserve">Pablo-Iglesias </w:t>
      </w:r>
      <w:r>
        <w:rPr>
          <w:color w:val="000000"/>
        </w:rPr>
        <w:t xml:space="preserve">... </w:t>
      </w:r>
      <w:r>
        <w:rPr>
          <w:color w:val="000000"/>
        </w:rPr>
        <w:t xml:space="preserve">A </w:t>
      </w:r>
      <w:r>
        <w:rPr>
          <w:color w:val="000000"/>
        </w:rPr>
        <w:t xml:space="preserve">Pedro-Iglesias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C2527D"/>
        </w:rPr>
        <w:t xml:space="preserve">Pablo-Casado </w:t>
      </w:r>
      <w:r>
        <w:rPr>
          <w:color w:val="000000"/>
        </w:rPr>
        <w:t xml:space="preserve">como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oyen </w:t>
      </w:r>
      <w:r>
        <w:rPr>
          <w:color w:val="000000"/>
        </w:rPr>
        <w:t xml:space="preserve">voces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PP </w:t>
      </w:r>
      <w:r>
        <w:rPr>
          <w:color w:val="6A03D7"/>
        </w:rPr>
        <w:t xml:space="preserve">andaluz </w:t>
      </w:r>
      <w:r>
        <w:rPr>
          <w:color w:val="000000"/>
        </w:rPr>
        <w:t xml:space="preserve">que </w:t>
      </w:r>
      <w:r>
        <w:rPr>
          <w:color w:val="58AD6D"/>
        </w:rPr>
        <w:t xml:space="preserve">cuestionan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6A03D7"/>
        </w:rPr>
        <w:t xml:space="preserve">fichajes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PP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hoy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problemas </w:t>
      </w:r>
      <w:r>
        <w:rPr>
          <w:color w:val="000000"/>
        </w:rPr>
        <w:t xml:space="preserve">con </w:t>
      </w:r>
      <w:r>
        <w:rPr>
          <w:color w:val="58AD6D"/>
        </w:rPr>
        <w:t xml:space="preserve">Twitter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6A03D7"/>
        </w:rPr>
        <w:t xml:space="preserve">cerrado </w:t>
      </w:r>
      <w:r>
        <w:rPr>
          <w:color w:val="000000"/>
        </w:rPr>
        <w:t xml:space="preserve">259 </w:t>
      </w:r>
      <w:r>
        <w:rPr>
          <w:color w:val="58AD6D"/>
        </w:rPr>
        <w:t xml:space="preserve">perfiles </w:t>
      </w:r>
      <w:r>
        <w:rPr>
          <w:color w:val="58AD6D"/>
        </w:rPr>
        <w:t xml:space="preserve">falsos </w:t>
      </w:r>
      <w:r>
        <w:rPr>
          <w:color w:val="000000"/>
        </w:rPr>
        <w:t xml:space="preserve">que </w:t>
      </w:r>
      <w:r>
        <w:rPr>
          <w:color w:val="58AD6D"/>
        </w:rPr>
        <w:t xml:space="preserve">utilizaba </w:t>
      </w:r>
      <w:r>
        <w:rPr>
          <w:color w:val="000000"/>
        </w:rPr>
        <w:t xml:space="preserve">para </w:t>
      </w:r>
      <w:r>
        <w:rPr>
          <w:color w:val="6A03D7"/>
        </w:rPr>
        <w:t xml:space="preserve">multiplicar </w:t>
      </w:r>
      <w:r>
        <w:rPr>
          <w:color w:val="000000"/>
        </w:rPr>
        <w:t xml:space="preserve">sus </w:t>
      </w:r>
      <w:r>
        <w:rPr>
          <w:color w:val="58AD6D"/>
        </w:rPr>
        <w:t xml:space="preserve">mensajes </w:t>
      </w:r>
      <w:r>
        <w:rPr>
          <w:color w:val="000000"/>
        </w:rPr>
        <w:t xml:space="preserve">en </w:t>
      </w:r>
      <w:r>
        <w:rPr>
          <w:color w:val="58AD6D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304195"/>
        </w:rPr>
        <w:t xml:space="preserve">atacaban </w:t>
      </w:r>
      <w:r>
        <w:rPr>
          <w:color w:val="000000"/>
        </w:rPr>
        <w:t xml:space="preserve">a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58AD6D"/>
        </w:rPr>
        <w:t xml:space="preserve">apariencia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cuenta </w:t>
      </w:r>
      <w:r>
        <w:rPr>
          <w:color w:val="000000"/>
        </w:rPr>
        <w:t xml:space="preserve">no </w:t>
      </w:r>
      <w:r>
        <w:rPr>
          <w:color w:val="58AD6D"/>
        </w:rPr>
        <w:t xml:space="preserve">pertenecía </w:t>
      </w:r>
      <w:r>
        <w:rPr>
          <w:color w:val="000000"/>
        </w:rPr>
        <w:t xml:space="preserve">al </w:t>
      </w:r>
      <w:r>
        <w:rPr>
          <w:color w:val="58AD6D"/>
        </w:rPr>
        <w:t xml:space="preserve">Partido-Popular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58AD6D"/>
        </w:rPr>
        <w:t xml:space="preserve">apunte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8AD6D"/>
        </w:rPr>
        <w:t xml:space="preserve">nuevo </w:t>
      </w:r>
      <w:r>
        <w:rPr>
          <w:color w:val="304195"/>
        </w:rPr>
        <w:t xml:space="preserve">ultimátum </w:t>
      </w:r>
      <w:r>
        <w:rPr>
          <w:color w:val="000000"/>
        </w:rPr>
        <w:t xml:space="preserve">al </w:t>
      </w:r>
      <w:r>
        <w:rPr>
          <w:color w:val="58AD6D"/>
        </w:rPr>
        <w:t xml:space="preserve">presidente </w:t>
      </w:r>
      <w:r>
        <w:rPr>
          <w:color w:val="C2527D"/>
        </w:rPr>
        <w:t xml:space="preserve">Torra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da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58AD6D"/>
        </w:rPr>
        <w:t xml:space="preserve">retire </w:t>
      </w:r>
      <w:r>
        <w:rPr>
          <w:color w:val="000000"/>
        </w:rPr>
        <w:t xml:space="preserve">la </w:t>
      </w:r>
      <w:r>
        <w:rPr>
          <w:color w:val="304195"/>
        </w:rPr>
        <w:t xml:space="preserve">pancarta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Generalitat </w:t>
      </w:r>
      <w:r>
        <w:rPr>
          <w:color w:val="000000"/>
        </w:rPr>
        <w:t xml:space="preserve">que </w:t>
      </w:r>
      <w:r>
        <w:rPr>
          <w:color w:val="6A03D7"/>
        </w:rPr>
        <w:t xml:space="preserve">reivindica </w:t>
      </w:r>
      <w:r>
        <w:rPr>
          <w:color w:val="000000"/>
        </w:rPr>
        <w:t xml:space="preserve">la </w:t>
      </w:r>
      <w:r>
        <w:rPr>
          <w:color w:val="58AD6D"/>
        </w:rPr>
        <w:t xml:space="preserve">libertad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políticos </w:t>
      </w:r>
      <w:r>
        <w:rPr>
          <w:color w:val="58AD6D"/>
        </w:rPr>
        <w:t xml:space="preserve">presos </w:t>
      </w:r>
      <w:r>
        <w:rPr>
          <w:color w:val="000000"/>
        </w:rPr>
        <w:t xml:space="preserve">. </w:t>
      </w:r>
      <w:r>
        <w:rPr>
          <w:color w:val="58AD6D"/>
        </w:rPr>
        <w:t xml:space="preserve">Dice </w:t>
      </w:r>
      <w:r>
        <w:rPr>
          <w:color w:val="000000"/>
        </w:rPr>
        <w:t xml:space="preserve">el </w:t>
      </w:r>
      <w:r>
        <w:rPr>
          <w:color w:val="58AD6D"/>
        </w:rPr>
        <w:t xml:space="preserve">tribunal </w:t>
      </w:r>
      <w:r>
        <w:rPr>
          <w:color w:val="000000"/>
        </w:rPr>
        <w:t xml:space="preserve">que </w:t>
      </w:r>
      <w:r>
        <w:rPr>
          <w:color w:val="000000"/>
        </w:rPr>
        <w:t xml:space="preserve">esos </w:t>
      </w:r>
      <w:r>
        <w:rPr>
          <w:color w:val="6A03D7"/>
        </w:rPr>
        <w:t xml:space="preserve">símbolos </w:t>
      </w:r>
      <w:r>
        <w:rPr>
          <w:color w:val="000000"/>
        </w:rPr>
        <w:t xml:space="preserve">no </w:t>
      </w:r>
      <w:r>
        <w:rPr>
          <w:color w:val="04F44E"/>
        </w:rPr>
        <w:t xml:space="preserve">representan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04195"/>
        </w:rPr>
        <w:t xml:space="preserve">ciudadanos </w:t>
      </w:r>
      <w:r>
        <w:rPr>
          <w:color w:val="000000"/>
        </w:rPr>
        <w:t xml:space="preserve">. </w:t>
      </w:r>
      <w:r>
        <w:rPr>
          <w:color w:val="304195"/>
        </w:rPr>
        <w:t xml:space="preserve">Recuerden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18 </w:t>
      </w:r>
      <w:r>
        <w:rPr>
          <w:color w:val="000000"/>
        </w:rPr>
        <w:t xml:space="preserve">de </w:t>
      </w:r>
      <w:r>
        <w:rPr>
          <w:color w:val="58AD6D"/>
        </w:rPr>
        <w:t xml:space="preserve">noviembre </w:t>
      </w:r>
      <w:r>
        <w:rPr>
          <w:color w:val="000000"/>
        </w:rPr>
        <w:t xml:space="preserve">el </w:t>
      </w:r>
      <w:r>
        <w:rPr>
          <w:color w:val="000000"/>
        </w:rPr>
        <w:t xml:space="preserve">presdiente </w:t>
      </w:r>
      <w:r>
        <w:rPr>
          <w:color w:val="6A03D7"/>
        </w:rPr>
        <w:t xml:space="preserve">catalán </w:t>
      </w:r>
      <w:r>
        <w:rPr>
          <w:color w:val="000000"/>
        </w:rPr>
        <w:t xml:space="preserve">está </w:t>
      </w:r>
      <w:r>
        <w:rPr>
          <w:color w:val="000000"/>
        </w:rPr>
        <w:t xml:space="preserve">citado </w:t>
      </w:r>
      <w:r>
        <w:rPr>
          <w:color w:val="000000"/>
        </w:rPr>
        <w:t xml:space="preserve">como </w:t>
      </w:r>
      <w:r>
        <w:rPr>
          <w:color w:val="58AD6D"/>
        </w:rPr>
        <w:t xml:space="preserve">imputado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58AD6D"/>
        </w:rPr>
        <w:t xml:space="preserve">retirar </w:t>
      </w:r>
      <w:r>
        <w:rPr>
          <w:color w:val="000000"/>
        </w:rPr>
        <w:t xml:space="preserve">los </w:t>
      </w:r>
      <w:r>
        <w:rPr>
          <w:color w:val="6A03D7"/>
        </w:rPr>
        <w:t xml:space="preserve">carteles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lazos </w:t>
      </w:r>
      <w:r>
        <w:rPr>
          <w:color w:val="6A03D7"/>
        </w:rPr>
        <w:t xml:space="preserve">amarillos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58AD6D"/>
        </w:rPr>
        <w:t xml:space="preserve">campaña </w:t>
      </w:r>
      <w:r>
        <w:rPr>
          <w:color w:val="AEA78F"/>
        </w:rPr>
        <w:t xml:space="preserve">electoral </w:t>
      </w:r>
      <w:r>
        <w:rPr>
          <w:color w:val="6A03D7"/>
        </w:rPr>
        <w:t xml:space="preserve">pasada </w:t>
      </w:r>
      <w:r>
        <w:rPr>
          <w:color w:val="000000"/>
        </w:rPr>
        <w:t xml:space="preserve">. </w:t>
      </w:r>
      <w:r>
        <w:rPr>
          <w:color w:val="257FBB"/>
        </w:rPr>
        <w:t xml:space="preserve">Gracias </w:t>
      </w:r>
      <w:r>
        <w:rPr>
          <w:color w:val="000000"/>
        </w:rPr>
        <w:t xml:space="preserve">, </w:t>
      </w:r>
      <w:r>
        <w:rPr>
          <w:color w:val="257FBB"/>
        </w:rPr>
        <w:t xml:space="preserve">Elena </w:t>
      </w:r>
      <w:r>
        <w:rPr>
          <w:color w:val="000000"/>
        </w:rPr>
        <w:t xml:space="preserve">. </w:t>
      </w:r>
      <w:r>
        <w:rPr>
          <w:color w:val="58AD6D"/>
        </w:rPr>
        <w:t xml:space="preserve">Iñaki-Urdangarín </w:t>
      </w:r>
      <w:r>
        <w:rPr>
          <w:color w:val="000000"/>
        </w:rPr>
        <w:t xml:space="preserve">salió </w:t>
      </w:r>
      <w:r>
        <w:rPr>
          <w:color w:val="6A03D7"/>
        </w:rPr>
        <w:t xml:space="preserve">ayer </w:t>
      </w:r>
      <w:r>
        <w:rPr>
          <w:color w:val="000000"/>
        </w:rPr>
        <w:t xml:space="preserve">por </w:t>
      </w:r>
      <w:r>
        <w:rPr>
          <w:color w:val="58AD6D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000000"/>
        </w:rPr>
        <w:t xml:space="preserve">un </w:t>
      </w:r>
      <w:r>
        <w:rPr>
          <w:color w:val="304195"/>
        </w:rPr>
        <w:t xml:space="preserve">voluntariado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hoy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6A03D7"/>
        </w:rPr>
        <w:t xml:space="preserve">salidas </w:t>
      </w:r>
      <w:r>
        <w:rPr>
          <w:color w:val="000000"/>
        </w:rPr>
        <w:t xml:space="preserve">tiene </w:t>
      </w:r>
      <w:r>
        <w:rPr>
          <w:color w:val="58AD6D"/>
        </w:rPr>
        <w:t xml:space="preserve">prohibido </w:t>
      </w:r>
      <w:r>
        <w:rPr>
          <w:color w:val="58AD6D"/>
        </w:rPr>
        <w:t xml:space="preserve">comunicarse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304195"/>
        </w:rPr>
        <w:t xml:space="preserve">familia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muy </w:t>
      </w:r>
      <w:r>
        <w:rPr>
          <w:color w:val="257FBB"/>
        </w:rPr>
        <w:t xml:space="preserve">pronto </w:t>
      </w:r>
      <w:r>
        <w:rPr>
          <w:color w:val="000000"/>
        </w:rPr>
        <w:t xml:space="preserve">, </w:t>
      </w:r>
      <w:r>
        <w:rPr>
          <w:color w:val="000000"/>
        </w:rPr>
        <w:t xml:space="preserve">Marino-Holgado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58AD6D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podrá </w:t>
      </w:r>
      <w:r>
        <w:rPr>
          <w:color w:val="6A03D7"/>
        </w:rPr>
        <w:t xml:space="preserve">disfrutar </w:t>
      </w:r>
      <w:r>
        <w:rPr>
          <w:color w:val="000000"/>
        </w:rPr>
        <w:t xml:space="preserve">de </w:t>
      </w:r>
      <w:r>
        <w:rPr>
          <w:color w:val="58AD6D"/>
        </w:rPr>
        <w:t xml:space="preserve">permisos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la </w:t>
      </w:r>
      <w:r>
        <w:rPr>
          <w:color w:val="000000"/>
        </w:rPr>
        <w:t xml:space="preserve">pasa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58AD6D"/>
        </w:rPr>
        <w:t xml:space="preserve">noviembre </w:t>
      </w:r>
      <w:r>
        <w:rPr>
          <w:color w:val="000000"/>
        </w:rPr>
        <w:t xml:space="preserve">cuando </w:t>
      </w:r>
      <w:r>
        <w:rPr>
          <w:color w:val="58AD6D"/>
        </w:rPr>
        <w:t xml:space="preserve">Urdangarín </w:t>
      </w:r>
      <w:r>
        <w:rPr>
          <w:color w:val="000000"/>
        </w:rPr>
        <w:t xml:space="preserve">haya </w:t>
      </w:r>
      <w:r>
        <w:rPr>
          <w:color w:val="58AD6D"/>
        </w:rPr>
        <w:t xml:space="preserve">cumplido </w:t>
      </w:r>
      <w:r>
        <w:rPr>
          <w:color w:val="000000"/>
        </w:rPr>
        <w:t xml:space="preserve">una </w:t>
      </w:r>
      <w:r>
        <w:rPr>
          <w:color w:val="6A03D7"/>
        </w:rPr>
        <w:t xml:space="preserve">cuarta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condena </w:t>
      </w:r>
      <w:r>
        <w:rPr>
          <w:color w:val="000000"/>
        </w:rPr>
        <w:t xml:space="preserve">y </w:t>
      </w:r>
      <w:r>
        <w:rPr>
          <w:color w:val="000000"/>
        </w:rPr>
        <w:t xml:space="preserve">pueda </w:t>
      </w:r>
      <w:r>
        <w:rPr>
          <w:color w:val="58AD6D"/>
        </w:rPr>
        <w:t xml:space="preserve">permisos </w:t>
      </w:r>
      <w:r>
        <w:rPr>
          <w:color w:val="04F44E"/>
        </w:rPr>
        <w:t xml:space="preserve">extraordinarios </w:t>
      </w:r>
      <w:r>
        <w:rPr>
          <w:color w:val="000000"/>
        </w:rPr>
        <w:t xml:space="preserve">. </w:t>
      </w:r>
      <w:r>
        <w:rPr>
          <w:color w:val="58AD6D"/>
        </w:rPr>
        <w:t xml:space="preserve">Podría </w:t>
      </w:r>
      <w:r>
        <w:rPr>
          <w:color w:val="000000"/>
        </w:rPr>
        <w:t xml:space="preserve">pasar </w:t>
      </w:r>
      <w:r>
        <w:rPr>
          <w:color w:val="000000"/>
        </w:rPr>
        <w:t xml:space="preserve">la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304195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58AD6D"/>
        </w:rPr>
        <w:t xml:space="preserve">documento </w:t>
      </w:r>
      <w:r>
        <w:rPr>
          <w:color w:val="000000"/>
        </w:rPr>
        <w:t xml:space="preserve">del </w:t>
      </w:r>
      <w:r>
        <w:rPr>
          <w:color w:val="58AD6D"/>
        </w:rPr>
        <w:t xml:space="preserve">juez </w:t>
      </w:r>
      <w:r>
        <w:rPr>
          <w:color w:val="000000"/>
        </w:rPr>
        <w:t xml:space="preserve">que </w:t>
      </w:r>
      <w:r>
        <w:rPr>
          <w:color w:val="58AD6D"/>
        </w:rPr>
        <w:t xml:space="preserve">autorizaba </w:t>
      </w:r>
      <w:r>
        <w:rPr>
          <w:color w:val="000000"/>
        </w:rPr>
        <w:t xml:space="preserve">su </w:t>
      </w:r>
      <w:r>
        <w:rPr>
          <w:color w:val="6A03D7"/>
        </w:rPr>
        <w:t xml:space="preserve">salida </w:t>
      </w:r>
      <w:r>
        <w:rPr>
          <w:color w:val="000000"/>
        </w:rPr>
        <w:t xml:space="preserve">para </w:t>
      </w:r>
      <w:r>
        <w:rPr>
          <w:color w:val="000000"/>
        </w:rPr>
        <w:t xml:space="preserve">venir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el </w:t>
      </w:r>
      <w:r>
        <w:rPr>
          <w:color w:val="304195"/>
        </w:rPr>
        <w:t xml:space="preserve">voluntariado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providencia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causado </w:t>
      </w:r>
      <w:r>
        <w:rPr>
          <w:color w:val="000000"/>
        </w:rPr>
        <w:t xml:space="preserve">perplejidad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58AD6D"/>
        </w:rPr>
        <w:t xml:space="preserve">pregunta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58AD6D"/>
        </w:rPr>
        <w:t xml:space="preserve">impedir </w:t>
      </w:r>
      <w:r>
        <w:rPr>
          <w:color w:val="000000"/>
        </w:rPr>
        <w:t xml:space="preserve">que </w:t>
      </w:r>
      <w:r>
        <w:rPr>
          <w:color w:val="58AD6D"/>
        </w:rPr>
        <w:t xml:space="preserve">Urdangarín </w:t>
      </w:r>
      <w:r>
        <w:rPr>
          <w:color w:val="000000"/>
        </w:rPr>
        <w:t xml:space="preserve">use </w:t>
      </w:r>
      <w:r>
        <w:rPr>
          <w:color w:val="000000"/>
        </w:rPr>
        <w:t xml:space="preserve">un </w:t>
      </w:r>
      <w:r>
        <w:rPr>
          <w:color w:val="58AD6D"/>
        </w:rPr>
        <w:t xml:space="preserve">teléfono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6A03D7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real </w:t>
      </w:r>
      <w:r>
        <w:rPr>
          <w:color w:val="58AD6D"/>
        </w:rPr>
        <w:t xml:space="preserve">decreto </w:t>
      </w:r>
      <w:r>
        <w:rPr>
          <w:color w:val="000000"/>
        </w:rPr>
        <w:t xml:space="preserve">ley </w:t>
      </w:r>
      <w:r>
        <w:rPr>
          <w:color w:val="000000"/>
        </w:rPr>
        <w:t xml:space="preserve">que </w:t>
      </w:r>
      <w:r>
        <w:rPr>
          <w:color w:val="58AD6D"/>
        </w:rPr>
        <w:t xml:space="preserve">recoge </w:t>
      </w:r>
      <w:r>
        <w:rPr>
          <w:color w:val="58AD6D"/>
        </w:rPr>
        <w:t xml:space="preserve">medidas </w:t>
      </w:r>
      <w:r>
        <w:rPr>
          <w:color w:val="04F44E"/>
        </w:rPr>
        <w:t xml:space="preserve">extraordinarias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58AD6D"/>
        </w:rPr>
        <w:t xml:space="preserve">supone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770 </w:t>
      </w:r>
      <w:r>
        <w:rPr>
          <w:color w:val="58AD6D"/>
        </w:rPr>
        <w:t xml:space="preserve">cuatro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6A03D7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6A03D7"/>
        </w:rPr>
        <w:t xml:space="preserve">catástrofes </w:t>
      </w:r>
      <w:r>
        <w:rPr>
          <w:color w:val="6A03D7"/>
        </w:rPr>
        <w:t xml:space="preserve">naturales </w:t>
      </w:r>
      <w:r>
        <w:rPr>
          <w:color w:val="58AD6D"/>
        </w:rPr>
        <w:t xml:space="preserve">producidas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257FBB"/>
        </w:rPr>
        <w:t xml:space="preserve">Seguro </w:t>
      </w:r>
      <w:r>
        <w:rPr>
          <w:color w:val="000000"/>
        </w:rPr>
        <w:t xml:space="preserve">que </w:t>
      </w:r>
      <w:r>
        <w:rPr>
          <w:color w:val="6A03D7"/>
        </w:rPr>
        <w:t xml:space="preserve">recuerdan </w:t>
      </w:r>
      <w:r>
        <w:rPr>
          <w:color w:val="000000"/>
        </w:rPr>
        <w:t xml:space="preserve">esta </w:t>
      </w:r>
      <w:r>
        <w:rPr>
          <w:color w:val="58AD6D"/>
        </w:rPr>
        <w:t xml:space="preserve">imagen </w:t>
      </w:r>
      <w:r>
        <w:rPr>
          <w:color w:val="000000"/>
        </w:rPr>
        <w:t xml:space="preserve">. </w:t>
      </w:r>
      <w:r>
        <w:rPr>
          <w:color w:val="732484"/>
        </w:rPr>
        <w:t xml:space="preserve">Rafa-Nadal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304195"/>
        </w:rPr>
        <w:t xml:space="preserve">voluntario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Sant-Llorenç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eso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58AD6D"/>
        </w:rPr>
        <w:t xml:space="preserve">ayudas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aprobaron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6A03D7"/>
        </w:rPr>
        <w:t xml:space="preserve">llegado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nos </w:t>
      </w:r>
      <w:r>
        <w:rPr>
          <w:color w:val="000000"/>
        </w:rPr>
        <w:t xml:space="preserve">hemos </w:t>
      </w:r>
      <w:r>
        <w:rPr>
          <w:color w:val="58AD6D"/>
        </w:rPr>
        <w:t xml:space="preserve">preguntado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no </w:t>
      </w:r>
      <w:r>
        <w:rPr>
          <w:color w:val="6A03D7"/>
        </w:rPr>
        <w:t xml:space="preserve">llega </w:t>
      </w:r>
      <w:r>
        <w:rPr>
          <w:color w:val="000000"/>
        </w:rPr>
        <w:t xml:space="preserve">ese </w:t>
      </w:r>
      <w:r>
        <w:rPr>
          <w:color w:val="58AD6D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qué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los </w:t>
      </w:r>
      <w:r>
        <w:rPr>
          <w:color w:val="6A03D7"/>
        </w:rPr>
        <w:t xml:space="preserve">afectados </w:t>
      </w:r>
      <w:r>
        <w:rPr>
          <w:color w:val="000000"/>
        </w:rPr>
        <w:t xml:space="preserve">, </w:t>
      </w:r>
      <w:r>
        <w:rPr>
          <w:color w:val="000000"/>
        </w:rPr>
        <w:t xml:space="preserve">Lucía-Fernández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58AD6D"/>
        </w:rPr>
        <w:t xml:space="preserve">recibir </w:t>
      </w:r>
      <w:r>
        <w:rPr>
          <w:color w:val="000000"/>
        </w:rPr>
        <w:t xml:space="preserve">las </w:t>
      </w:r>
      <w:r>
        <w:rPr>
          <w:color w:val="58AD6D"/>
        </w:rPr>
        <w:t xml:space="preserve">ayudas </w:t>
      </w:r>
      <w:r>
        <w:rPr>
          <w:color w:val="000000"/>
        </w:rPr>
        <w:t xml:space="preserve">. </w:t>
      </w:r>
      <w:r>
        <w:rPr>
          <w:color w:val="257FBB"/>
        </w:rPr>
        <w:t xml:space="preserve">Pues </w:t>
      </w:r>
      <w:r>
        <w:rPr>
          <w:color w:val="000000"/>
        </w:rPr>
        <w:t xml:space="preserve">, </w:t>
      </w:r>
      <w:r>
        <w:rPr>
          <w:color w:val="304195"/>
        </w:rPr>
        <w:t xml:space="preserve">Sandra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58AD6D"/>
        </w:rPr>
        <w:t xml:space="preserve">ahora </w:t>
      </w:r>
      <w:r>
        <w:rPr>
          <w:color w:val="6A03D7"/>
        </w:rPr>
        <w:t xml:space="preserve">comienzan </w:t>
      </w:r>
      <w:r>
        <w:rPr>
          <w:color w:val="000000"/>
        </w:rPr>
        <w:t xml:space="preserve">los </w:t>
      </w:r>
      <w:r>
        <w:rPr>
          <w:color w:val="58AD6D"/>
        </w:rPr>
        <w:t xml:space="preserve">trámites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afectados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4F44E"/>
        </w:rPr>
        <w:t xml:space="preserve">delegaciones </w:t>
      </w:r>
      <w:r>
        <w:rPr>
          <w:color w:val="000000"/>
        </w:rPr>
        <w:t xml:space="preserve">de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04F44E"/>
        </w:rPr>
        <w:t xml:space="preserve">comunidad </w:t>
      </w:r>
      <w:r>
        <w:rPr>
          <w:color w:val="04F44E"/>
        </w:rPr>
        <w:t xml:space="preserve">autónoma </w:t>
      </w:r>
      <w:r>
        <w:rPr>
          <w:color w:val="000000"/>
        </w:rPr>
        <w:t xml:space="preserve">para </w:t>
      </w:r>
      <w:r>
        <w:rPr>
          <w:color w:val="58AD6D"/>
        </w:rPr>
        <w:t xml:space="preserve">reclamar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ojo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 </w:t>
      </w:r>
      <w:r>
        <w:rPr>
          <w:color w:val="6A03D7"/>
        </w:rPr>
        <w:t xml:space="preserve">plazo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58AD6D"/>
        </w:rPr>
        <w:t xml:space="preserve">mismo </w:t>
      </w:r>
      <w:r>
        <w:rPr>
          <w:color w:val="000000"/>
        </w:rPr>
        <w:t xml:space="preserve">hay </w:t>
      </w:r>
      <w:r>
        <w:rPr>
          <w:color w:val="04F44E"/>
        </w:rPr>
        <w:t xml:space="preserve">aprobadas </w:t>
      </w:r>
      <w:r>
        <w:rPr>
          <w:color w:val="58AD6D"/>
        </w:rPr>
        <w:t xml:space="preserve">ayudas </w:t>
      </w:r>
      <w:r>
        <w:rPr>
          <w:color w:val="000000"/>
        </w:rPr>
        <w:t xml:space="preserve">por </w:t>
      </w:r>
      <w:r>
        <w:rPr>
          <w:color w:val="58AD6D"/>
        </w:rPr>
        <w:t xml:space="preserve">valor </w:t>
      </w:r>
      <w:r>
        <w:rPr>
          <w:color w:val="000000"/>
        </w:rPr>
        <w:t xml:space="preserve">de </w:t>
      </w:r>
      <w:r>
        <w:rPr>
          <w:color w:val="000000"/>
        </w:rPr>
        <w:t xml:space="preserve">774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6A03D7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D28AD2"/>
        </w:rPr>
        <w:t xml:space="preserve">incendios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6A03D7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58AD6D"/>
        </w:rPr>
        <w:t xml:space="preserve">únicas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hay </w:t>
      </w:r>
      <w:r>
        <w:rPr>
          <w:color w:val="58AD6D"/>
        </w:rPr>
        <w:t xml:space="preserve">pendientes </w:t>
      </w:r>
      <w:r>
        <w:rPr>
          <w:color w:val="000000"/>
        </w:rPr>
        <w:t xml:space="preserve">otras </w:t>
      </w:r>
      <w:r>
        <w:rPr>
          <w:color w:val="58AD6D"/>
        </w:rPr>
        <w:t xml:space="preserve">ayudas </w:t>
      </w:r>
      <w:r>
        <w:rPr>
          <w:color w:val="000000"/>
        </w:rPr>
        <w:t xml:space="preserve">: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6A03D7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6A03D7"/>
        </w:rPr>
        <w:t xml:space="preserve">destinó </w:t>
      </w:r>
      <w:r>
        <w:rPr>
          <w:color w:val="000000"/>
        </w:rPr>
        <w:t xml:space="preserve">20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6A03D7"/>
        </w:rPr>
        <w:t xml:space="preserve">llegado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harán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próximas </w:t>
      </w:r>
      <w:r>
        <w:rPr>
          <w:color w:val="6A03D7"/>
        </w:rPr>
        <w:t xml:space="preserve">semanas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304195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4195"/>
        </w:rPr>
        <w:t xml:space="preserve">rastro </w:t>
      </w:r>
      <w:r>
        <w:rPr>
          <w:color w:val="6A03D7"/>
        </w:rPr>
        <w:t xml:space="preserve">devastador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000000"/>
        </w:rPr>
        <w:t xml:space="preserve">San-Llorenç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cobró </w:t>
      </w:r>
      <w:r>
        <w:rPr>
          <w:color w:val="000000"/>
        </w:rPr>
        <w:t xml:space="preserve">12 </w:t>
      </w:r>
      <w:r>
        <w:rPr>
          <w:color w:val="000000"/>
        </w:rPr>
        <w:t xml:space="preserve">vidas </w:t>
      </w:r>
      <w:r>
        <w:rPr>
          <w:color w:val="000000"/>
        </w:rPr>
        <w:t xml:space="preserve">, </w:t>
      </w:r>
      <w:r>
        <w:rPr>
          <w:color w:val="6A03D7"/>
        </w:rPr>
        <w:t xml:space="preserve">provocó </w:t>
      </w:r>
      <w:r>
        <w:rPr>
          <w:color w:val="000000"/>
        </w:rPr>
        <w:t xml:space="preserve">daños </w:t>
      </w:r>
      <w:r>
        <w:rPr>
          <w:color w:val="000000"/>
        </w:rPr>
        <w:t xml:space="preserve">por </w:t>
      </w:r>
      <w:r>
        <w:rPr>
          <w:color w:val="000000"/>
        </w:rPr>
        <w:t xml:space="preserve">40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se </w:t>
      </w:r>
      <w:r>
        <w:rPr>
          <w:color w:val="58AD6D"/>
        </w:rPr>
        <w:t xml:space="preserve">comprometió </w:t>
      </w:r>
      <w:r>
        <w:rPr>
          <w:color w:val="000000"/>
        </w:rPr>
        <w:t xml:space="preserve">a </w:t>
      </w:r>
      <w:r>
        <w:rPr>
          <w:color w:val="000000"/>
        </w:rPr>
        <w:t xml:space="preserve">pagar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ese </w:t>
      </w:r>
      <w:r>
        <w:rPr>
          <w:color w:val="58AD6D"/>
        </w:rPr>
        <w:t xml:space="preserve">dinero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6A03D7"/>
        </w:rPr>
        <w:t xml:space="preserve">llegado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Valencia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saben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A03D7"/>
        </w:rPr>
        <w:t xml:space="preserve">tardan </w:t>
      </w:r>
      <w:r>
        <w:rPr>
          <w:color w:val="000000"/>
        </w:rPr>
        <w:t xml:space="preserve">las </w:t>
      </w:r>
      <w:r>
        <w:rPr>
          <w:color w:val="58AD6D"/>
        </w:rPr>
        <w:t xml:space="preserve">ayudas </w:t>
      </w:r>
      <w:r>
        <w:rPr>
          <w:color w:val="000000"/>
        </w:rPr>
        <w:t xml:space="preserve">. </w:t>
      </w:r>
      <w:r>
        <w:rPr>
          <w:color w:val="6A03D7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se </w:t>
      </w:r>
      <w:r>
        <w:rPr>
          <w:color w:val="000000"/>
        </w:rPr>
        <w:t xml:space="preserve">come </w:t>
      </w:r>
      <w:r>
        <w:rPr>
          <w:color w:val="000000"/>
        </w:rPr>
        <w:t xml:space="preserve">la </w:t>
      </w:r>
      <w:r>
        <w:rPr>
          <w:color w:val="6A03D7"/>
        </w:rPr>
        <w:t xml:space="preserve">arena </w:t>
      </w:r>
      <w:r>
        <w:rPr>
          <w:color w:val="000000"/>
        </w:rPr>
        <w:t xml:space="preserve">. </w:t>
      </w:r>
      <w:r>
        <w:rPr>
          <w:color w:val="000000"/>
        </w:rPr>
        <w:t xml:space="preserve">Temporales </w:t>
      </w:r>
      <w:r>
        <w:rPr>
          <w:color w:val="000000"/>
        </w:rPr>
        <w:t xml:space="preserve">, </w:t>
      </w:r>
      <w:r>
        <w:rPr>
          <w:color w:val="000000"/>
        </w:rPr>
        <w:t xml:space="preserve">gotas </w:t>
      </w:r>
      <w:r>
        <w:rPr>
          <w:color w:val="000000"/>
        </w:rPr>
        <w:t xml:space="preserve">frías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6A03D7"/>
        </w:rPr>
        <w:t xml:space="preserve">fenómenos </w:t>
      </w:r>
      <w:r>
        <w:rPr>
          <w:color w:val="6A03D7"/>
        </w:rPr>
        <w:t xml:space="preserve">naturales </w:t>
      </w:r>
      <w:r>
        <w:rPr>
          <w:color w:val="304195"/>
        </w:rPr>
        <w:t xml:space="preserve">destrozan </w:t>
      </w:r>
      <w:r>
        <w:rPr>
          <w:color w:val="000000"/>
        </w:rPr>
        <w:t xml:space="preserve">con </w:t>
      </w:r>
      <w:r>
        <w:rPr>
          <w:color w:val="6A03D7"/>
        </w:rPr>
        <w:t xml:space="preserve">frecuencia </w:t>
      </w:r>
      <w:r>
        <w:rPr>
          <w:color w:val="04F44E"/>
        </w:rPr>
        <w:t xml:space="preserve">infraestructuras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estas </w:t>
      </w:r>
      <w:r>
        <w:rPr>
          <w:color w:val="000000"/>
        </w:rPr>
        <w:t xml:space="preserve">del </w:t>
      </w:r>
      <w:r>
        <w:rPr>
          <w:color w:val="6A03D7"/>
        </w:rPr>
        <w:t xml:space="preserve">Saler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muro </w:t>
      </w:r>
      <w:r>
        <w:rPr>
          <w:color w:val="000000"/>
        </w:rPr>
        <w:t xml:space="preserve">que </w:t>
      </w:r>
      <w:r>
        <w:rPr>
          <w:color w:val="000000"/>
        </w:rPr>
        <w:t xml:space="preserve">separa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viviendas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58AD6D"/>
        </w:rPr>
        <w:t xml:space="preserve">destruido </w:t>
      </w:r>
      <w:r>
        <w:rPr>
          <w:color w:val="000000"/>
        </w:rPr>
        <w:t xml:space="preserve">en </w:t>
      </w:r>
      <w:r>
        <w:rPr>
          <w:color w:val="58AD6D"/>
        </w:rPr>
        <w:t xml:space="preserve">varias </w:t>
      </w:r>
      <w:r>
        <w:rPr>
          <w:color w:val="58AD6D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Neva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60.000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que </w:t>
      </w:r>
      <w:r>
        <w:rPr>
          <w:color w:val="6A03D7"/>
        </w:rPr>
        <w:t xml:space="preserve">resultaron </w:t>
      </w:r>
      <w:r>
        <w:rPr>
          <w:color w:val="6A03D7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terremoto </w:t>
      </w:r>
      <w:r>
        <w:rPr>
          <w:color w:val="000000"/>
        </w:rPr>
        <w:t xml:space="preserve">de </w:t>
      </w:r>
      <w:r>
        <w:rPr>
          <w:color w:val="58AD6D"/>
        </w:rPr>
        <w:t xml:space="preserve">Lorca </w:t>
      </w:r>
      <w:r>
        <w:rPr>
          <w:color w:val="000000"/>
        </w:rPr>
        <w:t xml:space="preserve">en </w:t>
      </w:r>
      <w:r>
        <w:rPr>
          <w:color w:val="000000"/>
        </w:rPr>
        <w:t xml:space="preserve">2011 </w:t>
      </w:r>
      <w:r>
        <w:rPr>
          <w:color w:val="000000"/>
        </w:rPr>
        <w:t xml:space="preserve">. </w:t>
      </w:r>
      <w:r>
        <w:rPr>
          <w:color w:val="58AD6D"/>
        </w:rPr>
        <w:t xml:space="preserve">Consiguió </w:t>
      </w:r>
      <w:r>
        <w:rPr>
          <w:color w:val="000000"/>
        </w:rPr>
        <w:t xml:space="preserve">una </w:t>
      </w:r>
      <w:r>
        <w:rPr>
          <w:color w:val="58AD6D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8.000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para </w:t>
      </w:r>
      <w:r>
        <w:rPr>
          <w:color w:val="58AD6D"/>
        </w:rPr>
        <w:t xml:space="preserve">rehabilitar </w:t>
      </w:r>
      <w:r>
        <w:rPr>
          <w:color w:val="000000"/>
        </w:rPr>
        <w:t xml:space="preserve">su </w:t>
      </w:r>
      <w:r>
        <w:rPr>
          <w:color w:val="58AD6D"/>
        </w:rPr>
        <w:t xml:space="preserve">negocio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le </w:t>
      </w:r>
      <w:r>
        <w:rPr>
          <w:color w:val="000000"/>
        </w:rPr>
        <w:t xml:space="preserve">piden </w:t>
      </w:r>
      <w:r>
        <w:rPr>
          <w:color w:val="000000"/>
        </w:rPr>
        <w:t xml:space="preserve">que </w:t>
      </w:r>
      <w:r>
        <w:rPr>
          <w:color w:val="58AD6D"/>
        </w:rPr>
        <w:t xml:space="preserve">devuelva </w:t>
      </w:r>
      <w:r>
        <w:rPr>
          <w:color w:val="000000"/>
        </w:rPr>
        <w:t xml:space="preserve">13.000 </w:t>
      </w:r>
      <w:r>
        <w:rPr>
          <w:color w:val="000000"/>
        </w:rPr>
        <w:t xml:space="preserve">, </w:t>
      </w:r>
      <w:r>
        <w:rPr>
          <w:color w:val="04F44E"/>
        </w:rPr>
        <w:t xml:space="preserve">recargos </w:t>
      </w:r>
      <w:r>
        <w:rPr>
          <w:color w:val="58AD6D"/>
        </w:rPr>
        <w:t xml:space="preserve">incluidos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8AD6D"/>
        </w:rPr>
        <w:t xml:space="preserve">problemas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justificantes </w:t>
      </w:r>
      <w:r>
        <w:rPr>
          <w:color w:val="000000"/>
        </w:rPr>
        <w:t xml:space="preserve">. </w:t>
      </w:r>
      <w:r>
        <w:rPr>
          <w:color w:val="000000"/>
        </w:rPr>
        <w:t xml:space="preserve">Fui </w:t>
      </w:r>
      <w:r>
        <w:rPr>
          <w:color w:val="000000"/>
        </w:rPr>
        <w:t xml:space="preserve">al </w:t>
      </w:r>
      <w:r>
        <w:rPr>
          <w:color w:val="58AD6D"/>
        </w:rPr>
        <w:t xml:space="preserve">banco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58AD6D"/>
        </w:rPr>
        <w:t xml:space="preserve">llamó </w:t>
      </w:r>
      <w:r>
        <w:rPr>
          <w:color w:val="000000"/>
        </w:rPr>
        <w:t xml:space="preserve">el </w:t>
      </w:r>
      <w:r>
        <w:rPr>
          <w:color w:val="58AD6D"/>
        </w:rPr>
        <w:t xml:space="preserve">director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000000"/>
        </w:rPr>
        <w:t xml:space="preserve">dijo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mi </w:t>
      </w:r>
      <w:r>
        <w:rPr>
          <w:color w:val="000000"/>
        </w:rPr>
        <w:t xml:space="preserve">piso </w:t>
      </w:r>
      <w:r>
        <w:rPr>
          <w:color w:val="58AD6D"/>
        </w:rPr>
        <w:t xml:space="preserve">embargado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350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anunciaron </w:t>
      </w:r>
      <w:r>
        <w:rPr>
          <w:color w:val="000000"/>
        </w:rPr>
        <w:t xml:space="preserve">en </w:t>
      </w:r>
      <w:r>
        <w:rPr>
          <w:color w:val="58AD6D"/>
        </w:rPr>
        <w:t xml:space="preserve">ayudas </w:t>
      </w:r>
      <w:r>
        <w:rPr>
          <w:color w:val="000000"/>
        </w:rPr>
        <w:t xml:space="preserve">para </w:t>
      </w:r>
      <w:r>
        <w:rPr>
          <w:color w:val="58AD6D"/>
        </w:rPr>
        <w:t xml:space="preserve">Lorca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convertido </w:t>
      </w:r>
      <w:r>
        <w:rPr>
          <w:color w:val="000000"/>
        </w:rPr>
        <w:t xml:space="preserve">en </w:t>
      </w:r>
      <w:r>
        <w:rPr>
          <w:color w:val="6A03D7"/>
        </w:rPr>
        <w:t xml:space="preserve">auténticos </w:t>
      </w:r>
      <w:r>
        <w:rPr>
          <w:color w:val="58AD6D"/>
        </w:rPr>
        <w:t xml:space="preserve">quebraderos </w:t>
      </w:r>
      <w:r>
        <w:rPr>
          <w:color w:val="000000"/>
        </w:rPr>
        <w:t xml:space="preserve">de </w:t>
      </w:r>
      <w:r>
        <w:rPr>
          <w:color w:val="58AD6D"/>
        </w:rPr>
        <w:t xml:space="preserve">cabeza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6A03D7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304195"/>
        </w:rPr>
        <w:t xml:space="preserve">emotiva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imagen </w:t>
      </w:r>
      <w:r>
        <w:rPr>
          <w:color w:val="000000"/>
        </w:rPr>
        <w:t xml:space="preserve">. </w:t>
      </w:r>
      <w:r>
        <w:rPr>
          <w:color w:val="58AD6D"/>
        </w:rPr>
        <w:t xml:space="preserve">Miembros </w:t>
      </w:r>
      <w:r>
        <w:rPr>
          <w:color w:val="000000"/>
        </w:rPr>
        <w:t xml:space="preserve">del </w:t>
      </w:r>
      <w:r>
        <w:rPr>
          <w:color w:val="6A03D7"/>
        </w:rPr>
        <w:t xml:space="preserve">Ejército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28AD2"/>
        </w:rPr>
        <w:t xml:space="preserve">UME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58AD6D"/>
        </w:rPr>
        <w:t xml:space="preserve">colgado </w:t>
      </w:r>
      <w:r>
        <w:rPr>
          <w:color w:val="000000"/>
        </w:rPr>
        <w:t xml:space="preserve">en </w:t>
      </w:r>
      <w:r>
        <w:rPr>
          <w:color w:val="58AD6D"/>
        </w:rPr>
        <w:t xml:space="preserve">internet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8AD6D"/>
        </w:rPr>
        <w:t xml:space="preserve">mensaje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4F44E"/>
        </w:rPr>
        <w:t xml:space="preserve">Comenzamos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257FBB"/>
        </w:rPr>
        <w:t xml:space="preserve">alegría </w:t>
      </w:r>
      <w:r>
        <w:rPr>
          <w:color w:val="000000"/>
        </w:rPr>
        <w:t xml:space="preserve">de </w:t>
      </w:r>
      <w:r>
        <w:rPr>
          <w:color w:val="000000"/>
        </w:rPr>
        <w:t xml:space="preserve">ver </w:t>
      </w:r>
      <w:r>
        <w:rPr>
          <w:color w:val="58AD6D"/>
        </w:rPr>
        <w:t xml:space="preserve">relucir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colegio </w:t>
      </w:r>
      <w:r>
        <w:rPr>
          <w:color w:val="000000"/>
        </w:rPr>
        <w:t xml:space="preserve">de </w:t>
      </w:r>
      <w:r>
        <w:rPr>
          <w:color w:val="04F44E"/>
        </w:rPr>
        <w:t xml:space="preserve">educación </w:t>
      </w:r>
      <w:r>
        <w:rPr>
          <w:color w:val="6A03D7"/>
        </w:rPr>
        <w:t xml:space="preserve">especial </w:t>
      </w:r>
      <w:r>
        <w:rPr>
          <w:color w:val="000000"/>
        </w:rPr>
        <w:t xml:space="preserve">en </w:t>
      </w:r>
      <w:r>
        <w:rPr>
          <w:color w:val="D28AD2"/>
        </w:rPr>
        <w:t xml:space="preserve">Orihuela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28AD2"/>
        </w:rPr>
        <w:t xml:space="preserve">UME </w:t>
      </w:r>
      <w:r>
        <w:rPr>
          <w:color w:val="000000"/>
        </w:rPr>
        <w:t xml:space="preserve">está </w:t>
      </w:r>
      <w:r>
        <w:rPr>
          <w:color w:val="000000"/>
        </w:rPr>
        <w:t xml:space="preserve">siendo </w:t>
      </w:r>
      <w:r>
        <w:rPr>
          <w:color w:val="04F44E"/>
        </w:rPr>
        <w:t xml:space="preserve">fundamental </w:t>
      </w:r>
      <w:r>
        <w:rPr>
          <w:color w:val="000000"/>
        </w:rPr>
        <w:t xml:space="preserve">para </w:t>
      </w:r>
      <w:r>
        <w:rPr>
          <w:color w:val="6A03D7"/>
        </w:rPr>
        <w:t xml:space="preserve">recuperar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6A03D7"/>
        </w:rPr>
        <w:t xml:space="preserve">castigadas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la </w:t>
      </w:r>
      <w:r>
        <w:rPr>
          <w:color w:val="58AD6D"/>
        </w:rPr>
        <w:t xml:space="preserve">piel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lo </w:t>
      </w:r>
      <w:r>
        <w:rPr>
          <w:color w:val="000000"/>
        </w:rPr>
        <w:t xml:space="preserve">saben </w:t>
      </w:r>
      <w:r>
        <w:rPr>
          <w:color w:val="000000"/>
        </w:rPr>
        <w:t xml:space="preserve">, </w:t>
      </w:r>
      <w:r>
        <w:rPr>
          <w:color w:val="000000"/>
        </w:rPr>
        <w:t xml:space="preserve">Carla-García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58AD6D"/>
        </w:rPr>
        <w:t xml:space="preserve">visto </w:t>
      </w:r>
      <w:r>
        <w:rPr>
          <w:color w:val="000000"/>
        </w:rPr>
        <w:t xml:space="preserve">cómo </w:t>
      </w:r>
      <w:r>
        <w:rPr>
          <w:color w:val="000000"/>
        </w:rPr>
        <w:t xml:space="preserve">les </w:t>
      </w:r>
      <w:r>
        <w:rPr>
          <w:color w:val="6A03D7"/>
        </w:rPr>
        <w:t xml:space="preserve">despedían </w:t>
      </w:r>
      <w:r>
        <w:rPr>
          <w:color w:val="000000"/>
        </w:rPr>
        <w:t xml:space="preserve">con </w:t>
      </w:r>
      <w:r>
        <w:rPr>
          <w:color w:val="257FBB"/>
        </w:rPr>
        <w:t xml:space="preserve">aplausos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304195"/>
        </w:rPr>
        <w:t xml:space="preserve">lágrimas </w:t>
      </w:r>
      <w:r>
        <w:rPr>
          <w:color w:val="000000"/>
        </w:rPr>
        <w:t xml:space="preserve">de </w:t>
      </w:r>
      <w:r>
        <w:rPr>
          <w:color w:val="304195"/>
        </w:rPr>
        <w:t xml:space="preserve">agradecimiento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1400 </w:t>
      </w:r>
      <w:r>
        <w:rPr>
          <w:color w:val="6A03D7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28AD2"/>
        </w:rPr>
        <w:t xml:space="preserve">UME </w:t>
      </w:r>
      <w:r>
        <w:rPr>
          <w:color w:val="000000"/>
        </w:rPr>
        <w:t xml:space="preserve">han </w:t>
      </w:r>
      <w:r>
        <w:rPr>
          <w:color w:val="58AD6D"/>
        </w:rPr>
        <w:t xml:space="preserve">trabajado </w:t>
      </w:r>
      <w:r>
        <w:rPr>
          <w:color w:val="000000"/>
        </w:rPr>
        <w:t xml:space="preserve">sin </w:t>
      </w:r>
      <w:r>
        <w:rPr>
          <w:color w:val="6A03D7"/>
        </w:rPr>
        <w:t xml:space="preserve">descanso </w:t>
      </w:r>
      <w:r>
        <w:rPr>
          <w:color w:val="000000"/>
        </w:rPr>
        <w:t xml:space="preserve">, </w:t>
      </w:r>
      <w:r>
        <w:rPr>
          <w:color w:val="000000"/>
        </w:rPr>
        <w:t xml:space="preserve">día </w:t>
      </w:r>
      <w:r>
        <w:rPr>
          <w:color w:val="000000"/>
        </w:rPr>
        <w:t xml:space="preserve">y </w:t>
      </w:r>
      <w:r>
        <w:rPr>
          <w:color w:val="6A03D7"/>
        </w:rPr>
        <w:t xml:space="preserve">noche </w:t>
      </w:r>
      <w:r>
        <w:rPr>
          <w:color w:val="000000"/>
        </w:rPr>
        <w:t xml:space="preserve">, </w:t>
      </w:r>
      <w:r>
        <w:rPr>
          <w:color w:val="000000"/>
        </w:rPr>
        <w:t xml:space="preserve">durante </w:t>
      </w:r>
      <w:r>
        <w:rPr>
          <w:color w:val="6A03D7"/>
        </w:rPr>
        <w:t xml:space="preserve">ocho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6A03D7"/>
        </w:rPr>
        <w:t xml:space="preserve">vuelta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bases </w:t>
      </w:r>
      <w:r>
        <w:rPr>
          <w:color w:val="000000"/>
        </w:rPr>
        <w:t xml:space="preserve">, </w:t>
      </w:r>
      <w:r>
        <w:rPr>
          <w:color w:val="000000"/>
        </w:rPr>
        <w:t xml:space="preserve">tanto </w:t>
      </w:r>
      <w:r>
        <w:rPr>
          <w:color w:val="000000"/>
        </w:rPr>
        <w:t xml:space="preserve">los </w:t>
      </w:r>
      <w:r>
        <w:rPr>
          <w:color w:val="6A03D7"/>
        </w:rPr>
        <w:t xml:space="preserve">militares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58AD6D"/>
        </w:rPr>
        <w:t xml:space="preserve">medios </w:t>
      </w:r>
      <w:r>
        <w:rPr>
          <w:color w:val="304195"/>
        </w:rPr>
        <w:t xml:space="preserve">materiales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pusieron </w:t>
      </w:r>
      <w:r>
        <w:rPr>
          <w:color w:val="000000"/>
        </w:rPr>
        <w:t xml:space="preserve">a </w:t>
      </w:r>
      <w:r>
        <w:rPr>
          <w:color w:val="58AD6D"/>
        </w:rPr>
        <w:t xml:space="preserve">disposición </w:t>
      </w:r>
      <w:r>
        <w:rPr>
          <w:color w:val="000000"/>
        </w:rPr>
        <w:t xml:space="preserve">del </w:t>
      </w:r>
      <w:r>
        <w:rPr>
          <w:color w:val="6A03D7"/>
        </w:rPr>
        <w:t xml:space="preserve">pueblo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estar </w:t>
      </w:r>
      <w:r>
        <w:rPr>
          <w:color w:val="304195"/>
        </w:rPr>
        <w:t xml:space="preserve">sobrecogidos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58AD6D"/>
        </w:rPr>
        <w:t xml:space="preserve">despedidas </w:t>
      </w:r>
      <w:r>
        <w:rPr>
          <w:color w:val="000000"/>
        </w:rPr>
        <w:t xml:space="preserve">entre </w:t>
      </w:r>
      <w:r>
        <w:rPr>
          <w:color w:val="257FBB"/>
        </w:rPr>
        <w:t xml:space="preserve">aplausos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8AD6D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58AD6D"/>
        </w:rPr>
        <w:t xml:space="preserve">nunca </w:t>
      </w:r>
      <w:r>
        <w:rPr>
          <w:color w:val="000000"/>
        </w:rPr>
        <w:t xml:space="preserve">será </w:t>
      </w:r>
      <w:r>
        <w:rPr>
          <w:color w:val="6A03D7"/>
        </w:rPr>
        <w:t xml:space="preserve">olvidado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6A03D7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estos </w:t>
      </w:r>
      <w:r>
        <w:rPr>
          <w:color w:val="6A03D7"/>
        </w:rPr>
        <w:t xml:space="preserve">militares </w:t>
      </w:r>
      <w:r>
        <w:rPr>
          <w:color w:val="000000"/>
        </w:rPr>
        <w:t xml:space="preserve">son </w:t>
      </w:r>
      <w:r>
        <w:rPr>
          <w:color w:val="000000"/>
        </w:rPr>
        <w:t xml:space="preserve">sus </w:t>
      </w:r>
      <w:r>
        <w:rPr>
          <w:color w:val="000000"/>
        </w:rPr>
        <w:t xml:space="preserve">héroes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000000"/>
        </w:rPr>
        <w:t xml:space="preserve">hasta </w:t>
      </w:r>
      <w:r>
        <w:rPr>
          <w:color w:val="257FBB"/>
        </w:rPr>
        <w:t xml:space="preserve">emocionada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muy </w:t>
      </w:r>
      <w:r>
        <w:rPr>
          <w:color w:val="257FBB"/>
        </w:rPr>
        <w:t xml:space="preserve">agradecidos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257FBB"/>
        </w:rPr>
        <w:t xml:space="preserve">agradecidos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7FBB"/>
        </w:rPr>
        <w:t xml:space="preserve">gente </w:t>
      </w:r>
      <w:r>
        <w:rPr>
          <w:color w:val="000000"/>
        </w:rPr>
        <w:t xml:space="preserve">no </w:t>
      </w:r>
      <w:r>
        <w:rPr>
          <w:color w:val="000000"/>
        </w:rPr>
        <w:t xml:space="preserve">sabe </w:t>
      </w:r>
      <w:r>
        <w:rPr>
          <w:color w:val="000000"/>
        </w:rPr>
        <w:t xml:space="preserve">cómo </w:t>
      </w:r>
      <w:r>
        <w:rPr>
          <w:color w:val="257FBB"/>
        </w:rPr>
        <w:t xml:space="preserve">agradecer </w:t>
      </w:r>
      <w:r>
        <w:rPr>
          <w:color w:val="000000"/>
        </w:rPr>
        <w:t xml:space="preserve">su </w:t>
      </w:r>
      <w:r>
        <w:rPr>
          <w:color w:val="304195"/>
        </w:rPr>
        <w:t xml:space="preserve">labor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28AD2"/>
        </w:rPr>
        <w:t xml:space="preserve">UME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58AD6D"/>
        </w:rPr>
        <w:t xml:space="preserve">bastan </w:t>
      </w:r>
      <w:r>
        <w:rPr>
          <w:color w:val="000000"/>
        </w:rPr>
        <w:t xml:space="preserve">los </w:t>
      </w:r>
      <w:r>
        <w:rPr>
          <w:color w:val="304195"/>
        </w:rPr>
        <w:t xml:space="preserve">gritos </w:t>
      </w:r>
      <w:r>
        <w:rPr>
          <w:color w:val="000000"/>
        </w:rPr>
        <w:t xml:space="preserve">de </w:t>
      </w:r>
      <w:r>
        <w:rPr>
          <w:color w:val="304195"/>
        </w:rPr>
        <w:t xml:space="preserve">agradecimiento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lanzan </w:t>
      </w:r>
      <w:r>
        <w:rPr>
          <w:color w:val="000000"/>
        </w:rPr>
        <w:t xml:space="preserve">a </w:t>
      </w:r>
      <w:r>
        <w:rPr>
          <w:color w:val="304195"/>
        </w:rPr>
        <w:t xml:space="preserve">abrazarles </w:t>
      </w:r>
      <w:r>
        <w:rPr>
          <w:color w:val="000000"/>
        </w:rPr>
        <w:t xml:space="preserve">y </w:t>
      </w:r>
      <w:r>
        <w:rPr>
          <w:color w:val="000000"/>
        </w:rPr>
        <w:t xml:space="preserve">poco </w:t>
      </w:r>
      <w:r>
        <w:rPr>
          <w:color w:val="257FBB"/>
        </w:rPr>
        <w:t xml:space="preserve">importa </w:t>
      </w:r>
      <w:r>
        <w:rPr>
          <w:color w:val="000000"/>
        </w:rPr>
        <w:t xml:space="preserve">que </w:t>
      </w:r>
      <w:r>
        <w:rPr>
          <w:color w:val="000000"/>
        </w:rPr>
        <w:t xml:space="preserve">estos </w:t>
      </w:r>
      <w:r>
        <w:rPr>
          <w:color w:val="6A03D7"/>
        </w:rPr>
        <w:t xml:space="preserve">militares </w:t>
      </w:r>
      <w:r>
        <w:rPr>
          <w:color w:val="000000"/>
        </w:rPr>
        <w:t xml:space="preserve">tengan </w:t>
      </w:r>
      <w:r>
        <w:rPr>
          <w:color w:val="000000"/>
        </w:rPr>
        <w:t xml:space="preserve">aún </w:t>
      </w:r>
      <w:r>
        <w:rPr>
          <w:color w:val="000000"/>
        </w:rPr>
        <w:t xml:space="preserve">sus </w:t>
      </w:r>
      <w:r>
        <w:rPr>
          <w:color w:val="58AD6D"/>
        </w:rPr>
        <w:t xml:space="preserve">uniformes </w:t>
      </w:r>
      <w:r>
        <w:rPr>
          <w:color w:val="58AD6D"/>
        </w:rPr>
        <w:t xml:space="preserve">manchados </w:t>
      </w:r>
      <w:r>
        <w:rPr>
          <w:color w:val="000000"/>
        </w:rPr>
        <w:t xml:space="preserve">de </w:t>
      </w:r>
      <w:r>
        <w:rPr>
          <w:color w:val="6A03D7"/>
        </w:rPr>
        <w:t xml:space="preserve">barro </w:t>
      </w:r>
      <w:r>
        <w:rPr>
          <w:color w:val="000000"/>
        </w:rPr>
        <w:t xml:space="preserve">. </w:t>
      </w:r>
      <w:r>
        <w:rPr>
          <w:color w:val="6A03D7"/>
        </w:rPr>
        <w:t xml:space="preserve">Lágrimas </w:t>
      </w:r>
      <w:r>
        <w:rPr>
          <w:color w:val="000000"/>
        </w:rPr>
        <w:t xml:space="preserve">de </w:t>
      </w:r>
      <w:r>
        <w:rPr>
          <w:color w:val="257FBB"/>
        </w:rPr>
        <w:t xml:space="preserve">alegría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ayuda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58AD6D"/>
        </w:rPr>
        <w:t xml:space="preserve">recibido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6A03D7"/>
        </w:rPr>
        <w:t xml:space="preserve">marcha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militares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257FBB"/>
        </w:rPr>
        <w:t xml:space="preserve">agradecido </w:t>
      </w:r>
      <w:r>
        <w:rPr>
          <w:color w:val="000000"/>
        </w:rPr>
        <w:t xml:space="preserve">el </w:t>
      </w:r>
      <w:r>
        <w:rPr>
          <w:color w:val="58AD6D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7FBB"/>
        </w:rPr>
        <w:t xml:space="preserve">gente </w:t>
      </w:r>
      <w:r>
        <w:rPr>
          <w:color w:val="000000"/>
        </w:rPr>
        <w:t xml:space="preserve">. </w:t>
      </w:r>
      <w:r>
        <w:rPr>
          <w:color w:val="257FBB"/>
        </w:rPr>
        <w:t xml:space="preserve">Cualquier </w:t>
      </w:r>
      <w:r>
        <w:rPr>
          <w:color w:val="304195"/>
        </w:rPr>
        <w:t xml:space="preserve">vecino </w:t>
      </w:r>
      <w:r>
        <w:rPr>
          <w:color w:val="000000"/>
        </w:rPr>
        <w:t xml:space="preserve">salía </w:t>
      </w:r>
      <w:r>
        <w:rPr>
          <w:color w:val="000000"/>
        </w:rPr>
        <w:t xml:space="preserve">a </w:t>
      </w:r>
      <w:r>
        <w:rPr>
          <w:color w:val="6A03D7"/>
        </w:rPr>
        <w:t xml:space="preserve">ofrecernos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para </w:t>
      </w:r>
      <w:r>
        <w:rPr>
          <w:color w:val="000000"/>
        </w:rPr>
        <w:t xml:space="preserve">pasar </w:t>
      </w:r>
      <w:r>
        <w:rPr>
          <w:color w:val="000000"/>
        </w:rPr>
        <w:t xml:space="preserve">al </w:t>
      </w:r>
      <w:r>
        <w:rPr>
          <w:color w:val="04F44E"/>
        </w:rPr>
        <w:t xml:space="preserve">servicio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daban </w:t>
      </w:r>
      <w:r>
        <w:rPr>
          <w:color w:val="000000"/>
        </w:rPr>
        <w:t xml:space="preserve">café </w:t>
      </w:r>
      <w:r>
        <w:rPr>
          <w:color w:val="000000"/>
        </w:rPr>
        <w:t xml:space="preserve">...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000000"/>
        </w:rPr>
        <w:t xml:space="preserve">día </w:t>
      </w:r>
      <w:r>
        <w:rPr>
          <w:color w:val="000000"/>
        </w:rPr>
        <w:t xml:space="preserve">fue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304195"/>
        </w:rPr>
        <w:t xml:space="preserve">labores </w:t>
      </w:r>
      <w:r>
        <w:rPr>
          <w:color w:val="000000"/>
        </w:rPr>
        <w:t xml:space="preserve">de </w:t>
      </w:r>
      <w:r>
        <w:rPr>
          <w:color w:val="6A03D7"/>
        </w:rPr>
        <w:t xml:space="preserve">evacuación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6A03D7"/>
        </w:rPr>
        <w:t xml:space="preserve">rescate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estaba </w:t>
      </w:r>
      <w:r>
        <w:rPr>
          <w:color w:val="000000"/>
        </w:rPr>
        <w:t xml:space="preserve">muy </w:t>
      </w:r>
      <w:r>
        <w:rPr>
          <w:color w:val="6A03D7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Tuvimos </w:t>
      </w:r>
      <w:r>
        <w:rPr>
          <w:color w:val="000000"/>
        </w:rPr>
        <w:t xml:space="preserve">que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58AD6D"/>
        </w:rPr>
        <w:t xml:space="preserve">chicas </w:t>
      </w:r>
      <w:r>
        <w:rPr>
          <w:color w:val="000000"/>
        </w:rPr>
        <w:t xml:space="preserve">que </w:t>
      </w:r>
      <w:r>
        <w:rPr>
          <w:color w:val="000000"/>
        </w:rPr>
        <w:t xml:space="preserve">iban </w:t>
      </w:r>
      <w:r>
        <w:rPr>
          <w:color w:val="000000"/>
        </w:rPr>
        <w:t xml:space="preserve">en </w:t>
      </w:r>
      <w:r>
        <w:rPr>
          <w:color w:val="58AD6D"/>
        </w:rPr>
        <w:t xml:space="preserve">sillas </w:t>
      </w:r>
      <w:r>
        <w:rPr>
          <w:color w:val="000000"/>
        </w:rPr>
        <w:t xml:space="preserve">de </w:t>
      </w:r>
      <w:r>
        <w:rPr>
          <w:color w:val="58AD6D"/>
        </w:rPr>
        <w:t xml:space="preserve">ruedas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6A03D7"/>
        </w:rPr>
        <w:t xml:space="preserve">afectó </w:t>
      </w:r>
      <w:r>
        <w:rPr>
          <w:color w:val="257FBB"/>
        </w:rPr>
        <w:t xml:space="preserve">bastante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58AD6D"/>
        </w:rPr>
        <w:t xml:space="preserve">ayudado </w:t>
      </w:r>
      <w:r>
        <w:rPr>
          <w:color w:val="000000"/>
        </w:rPr>
        <w:t xml:space="preserve">mucho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6A03D7"/>
        </w:rPr>
        <w:t xml:space="preserve">salvado </w:t>
      </w:r>
      <w:r>
        <w:rPr>
          <w:color w:val="000000"/>
        </w:rPr>
        <w:t xml:space="preserve">a </w:t>
      </w:r>
      <w:r>
        <w:rPr>
          <w:color w:val="257FBB"/>
        </w:rPr>
        <w:t xml:space="preserve">muchas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portado </w:t>
      </w:r>
      <w:r>
        <w:rPr>
          <w:color w:val="000000"/>
        </w:rPr>
        <w:t xml:space="preserve">maravillosamente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000000"/>
        </w:rPr>
        <w:t xml:space="preserve">hasta </w:t>
      </w:r>
      <w:r>
        <w:rPr>
          <w:color w:val="257FBB"/>
        </w:rPr>
        <w:t xml:space="preserve">emocionada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estela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000000"/>
        </w:rPr>
        <w:t xml:space="preserve">la </w:t>
      </w:r>
      <w:r>
        <w:rPr>
          <w:color w:val="D28AD2"/>
        </w:rPr>
        <w:t xml:space="preserve">UME </w:t>
      </w:r>
      <w:r>
        <w:rPr>
          <w:color w:val="257FBB"/>
        </w:rPr>
        <w:t xml:space="preserve">siempre </w:t>
      </w:r>
      <w:r>
        <w:rPr>
          <w:color w:val="000000"/>
        </w:rPr>
        <w:t xml:space="preserve">que </w:t>
      </w:r>
      <w:r>
        <w:rPr>
          <w:color w:val="58AD6D"/>
        </w:rPr>
        <w:t xml:space="preserve">actúa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extranjero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pasó </w:t>
      </w:r>
      <w:r>
        <w:rPr>
          <w:color w:val="000000"/>
        </w:rPr>
        <w:t xml:space="preserve">lo </w:t>
      </w:r>
      <w:r>
        <w:rPr>
          <w:color w:val="58AD6D"/>
        </w:rPr>
        <w:t xml:space="preserve">mismo </w:t>
      </w:r>
      <w:r>
        <w:rPr>
          <w:color w:val="000000"/>
        </w:rPr>
        <w:t xml:space="preserve">en </w:t>
      </w:r>
      <w:r>
        <w:rPr>
          <w:color w:val="6A03D7"/>
        </w:rPr>
        <w:t xml:space="preserve">Chile </w:t>
      </w:r>
      <w:r>
        <w:rPr>
          <w:color w:val="000000"/>
        </w:rPr>
        <w:t xml:space="preserve">cuando </w:t>
      </w:r>
      <w:r>
        <w:rPr>
          <w:color w:val="58AD6D"/>
        </w:rPr>
        <w:t xml:space="preserve">colaboraron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28AD2"/>
        </w:rPr>
        <w:t xml:space="preserve">extinción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28AD2"/>
        </w:rPr>
        <w:t xml:space="preserve">incendios </w:t>
      </w:r>
      <w:r>
        <w:rPr>
          <w:color w:val="D28AD2"/>
        </w:rPr>
        <w:t xml:space="preserve">forestales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58AD6D"/>
        </w:rPr>
        <w:t xml:space="preserve">tras </w:t>
      </w:r>
      <w:r>
        <w:rPr>
          <w:color w:val="000000"/>
        </w:rPr>
        <w:t xml:space="preserve">el </w:t>
      </w:r>
      <w:r>
        <w:rPr>
          <w:color w:val="6A03D7"/>
        </w:rPr>
        <w:t xml:space="preserve">terremoto </w:t>
      </w:r>
      <w:r>
        <w:rPr>
          <w:color w:val="000000"/>
        </w:rPr>
        <w:t xml:space="preserve">de </w:t>
      </w:r>
      <w:r>
        <w:rPr>
          <w:color w:val="6A03D7"/>
        </w:rPr>
        <w:t xml:space="preserve">Ecuador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58AD6D"/>
        </w:rPr>
        <w:t xml:space="preserve">responden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6A03D7"/>
        </w:rPr>
        <w:t xml:space="preserve">soldados </w:t>
      </w:r>
      <w:r>
        <w:rPr>
          <w:color w:val="000000"/>
        </w:rPr>
        <w:t xml:space="preserve">que </w:t>
      </w:r>
      <w:r>
        <w:rPr>
          <w:color w:val="58AD6D"/>
        </w:rPr>
        <w:t xml:space="preserve">cumplen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deber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8AD6D"/>
        </w:rPr>
        <w:t xml:space="preserve">sienten </w:t>
      </w:r>
      <w:r>
        <w:rPr>
          <w:color w:val="6A03D7"/>
        </w:rPr>
        <w:t xml:space="preserve">casi </w:t>
      </w:r>
      <w:r>
        <w:rPr>
          <w:color w:val="04F44E"/>
        </w:rPr>
        <w:t xml:space="preserve">abrumados </w:t>
      </w:r>
      <w:r>
        <w:rPr>
          <w:color w:val="000000"/>
        </w:rPr>
        <w:t xml:space="preserve">por </w:t>
      </w:r>
      <w:r>
        <w:rPr>
          <w:color w:val="000000"/>
        </w:rPr>
        <w:t xml:space="preserve">tanto </w:t>
      </w:r>
      <w:r>
        <w:rPr>
          <w:color w:val="304195"/>
        </w:rPr>
        <w:t xml:space="preserve">agradecimiento </w:t>
      </w:r>
      <w:r>
        <w:rPr>
          <w:color w:val="000000"/>
        </w:rPr>
        <w:t xml:space="preserve">. </w:t>
      </w:r>
      <w:r>
        <w:rPr>
          <w:color w:val="58AD6D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acusada </w:t>
      </w:r>
      <w:r>
        <w:rPr>
          <w:color w:val="000000"/>
        </w:rPr>
        <w:t xml:space="preserve">Ana-Julia-Quezada-Cruz </w:t>
      </w:r>
      <w:r>
        <w:rPr>
          <w:color w:val="58AD6D"/>
        </w:rPr>
        <w:t xml:space="preserve">culpable </w:t>
      </w:r>
      <w:r>
        <w:rPr>
          <w:color w:val="000000"/>
        </w:rPr>
        <w:t xml:space="preserve">del </w:t>
      </w:r>
      <w:r>
        <w:rPr>
          <w:color w:val="000000"/>
        </w:rPr>
        <w:t xml:space="preserve">hecho </w:t>
      </w:r>
      <w:r>
        <w:rPr>
          <w:color w:val="58AD6D"/>
        </w:rPr>
        <w:t xml:space="preserve">delictivo </w:t>
      </w:r>
      <w:r>
        <w:rPr>
          <w:color w:val="000000"/>
        </w:rPr>
        <w:t xml:space="preserve">de </w:t>
      </w:r>
      <w:r>
        <w:rPr>
          <w:color w:val="58AD6D"/>
        </w:rPr>
        <w:t xml:space="preserve">quitar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58AD6D"/>
        </w:rPr>
        <w:t xml:space="preserve">voluntariamente </w:t>
      </w:r>
      <w:r>
        <w:rPr>
          <w:color w:val="000000"/>
        </w:rPr>
        <w:t xml:space="preserve">a </w:t>
      </w:r>
      <w:r>
        <w:rPr>
          <w:color w:val="000000"/>
        </w:rPr>
        <w:t xml:space="preserve">Gabriel-Cruz-Ramírez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58AD6D"/>
        </w:rPr>
        <w:t xml:space="preserve">forma </w:t>
      </w:r>
      <w:r>
        <w:rPr>
          <w:color w:val="58AD6D"/>
        </w:rPr>
        <w:t xml:space="preserve">sorpresiva </w:t>
      </w:r>
      <w:r>
        <w:rPr>
          <w:color w:val="000000"/>
        </w:rPr>
        <w:t xml:space="preserve">y </w:t>
      </w:r>
      <w:r>
        <w:rPr>
          <w:color w:val="6A03D7"/>
        </w:rPr>
        <w:t xml:space="preserve">repentina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58AD6D"/>
        </w:rPr>
        <w:t xml:space="preserve">posibilidad </w:t>
      </w:r>
      <w:r>
        <w:rPr>
          <w:color w:val="000000"/>
        </w:rPr>
        <w:t xml:space="preserve">de </w:t>
      </w:r>
      <w:r>
        <w:rPr>
          <w:color w:val="58AD6D"/>
        </w:rPr>
        <w:t xml:space="preserve">defensa </w:t>
      </w:r>
      <w:r>
        <w:rPr>
          <w:color w:val="000000"/>
        </w:rPr>
        <w:t xml:space="preserve">y </w:t>
      </w:r>
      <w:r>
        <w:rPr>
          <w:color w:val="58AD6D"/>
        </w:rPr>
        <w:t xml:space="preserve">reacción </w:t>
      </w:r>
      <w:r>
        <w:rPr>
          <w:color w:val="000000"/>
        </w:rPr>
        <w:t xml:space="preserve">por </w:t>
      </w:r>
      <w:r>
        <w:rPr>
          <w:color w:val="58AD6D"/>
        </w:rPr>
        <w:t xml:space="preserve">parte </w:t>
      </w:r>
      <w:r>
        <w:rPr>
          <w:color w:val="000000"/>
        </w:rPr>
        <w:t xml:space="preserve">del </w:t>
      </w:r>
      <w:r>
        <w:rPr>
          <w:color w:val="58AD6D"/>
        </w:rPr>
        <w:t xml:space="preserve">menor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304195"/>
        </w:rPr>
        <w:t xml:space="preserve">frialdad </w:t>
      </w:r>
      <w:r>
        <w:rPr>
          <w:color w:val="000000"/>
        </w:rPr>
        <w:t xml:space="preserve">, </w:t>
      </w:r>
      <w:r>
        <w:rPr>
          <w:color w:val="EA745C"/>
        </w:rPr>
        <w:t xml:space="preserve">Ana-Julia </w:t>
      </w:r>
      <w:r>
        <w:rPr>
          <w:color w:val="58AD6D"/>
        </w:rPr>
        <w:t xml:space="preserve">escuchaba </w:t>
      </w:r>
      <w:r>
        <w:rPr>
          <w:color w:val="000000"/>
        </w:rPr>
        <w:t xml:space="preserve">el </w:t>
      </w:r>
      <w:r>
        <w:rPr>
          <w:color w:val="58AD6D"/>
        </w:rPr>
        <w:t xml:space="preserve">veredicto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. </w:t>
      </w:r>
      <w:r>
        <w:rPr>
          <w:color w:val="58AD6D"/>
        </w:rPr>
        <w:t xml:space="preserve">Tras </w:t>
      </w:r>
      <w:r>
        <w:rPr>
          <w:color w:val="000000"/>
        </w:rPr>
        <w:t xml:space="preserve">esas </w:t>
      </w:r>
      <w:r>
        <w:rPr>
          <w:color w:val="58AD6D"/>
        </w:rPr>
        <w:t xml:space="preserve">palabras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8AD6D"/>
        </w:rPr>
        <w:t xml:space="preserve">padres </w:t>
      </w:r>
      <w:r>
        <w:rPr>
          <w:color w:val="000000"/>
        </w:rPr>
        <w:t xml:space="preserve">de </w:t>
      </w:r>
      <w:r>
        <w:rPr>
          <w:color w:val="EA745C"/>
        </w:rPr>
        <w:t xml:space="preserve">Gabriel </w:t>
      </w:r>
      <w:r>
        <w:rPr>
          <w:color w:val="000000"/>
        </w:rPr>
        <w:t xml:space="preserve">dejaban </w:t>
      </w:r>
      <w:r>
        <w:rPr>
          <w:color w:val="000000"/>
        </w:rPr>
        <w:t xml:space="preserve">un </w:t>
      </w:r>
      <w:r>
        <w:rPr>
          <w:color w:val="58AD6D"/>
        </w:rPr>
        <w:t xml:space="preserve">mensaje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lugar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304195"/>
        </w:rPr>
        <w:t xml:space="preserve">encuentras </w:t>
      </w:r>
      <w:r>
        <w:rPr>
          <w:color w:val="000000"/>
        </w:rPr>
        <w:t xml:space="preserve">, </w:t>
      </w:r>
      <w:r>
        <w:rPr>
          <w:color w:val="000000"/>
        </w:rPr>
        <w:t xml:space="preserve">Carlota-Núñez </w:t>
      </w:r>
      <w:r>
        <w:rPr>
          <w:color w:val="000000"/>
        </w:rPr>
        <w:t xml:space="preserve">: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58AD6D"/>
        </w:rPr>
        <w:t xml:space="preserve">Tras </w:t>
      </w:r>
      <w:r>
        <w:rPr>
          <w:color w:val="58AD6D"/>
        </w:rPr>
        <w:t xml:space="preserve">escuchar </w:t>
      </w:r>
      <w:r>
        <w:rPr>
          <w:color w:val="000000"/>
        </w:rPr>
        <w:t xml:space="preserve">el </w:t>
      </w:r>
      <w:r>
        <w:rPr>
          <w:color w:val="58AD6D"/>
        </w:rPr>
        <w:t xml:space="preserve">veredicto </w:t>
      </w:r>
      <w:r>
        <w:rPr>
          <w:color w:val="000000"/>
        </w:rPr>
        <w:t xml:space="preserve">, </w:t>
      </w:r>
      <w:r>
        <w:rPr>
          <w:color w:val="000000"/>
        </w:rPr>
        <w:t xml:space="preserve">vinieron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estaba </w:t>
      </w:r>
      <w:r>
        <w:rPr>
          <w:color w:val="6A03D7"/>
        </w:rPr>
        <w:t xml:space="preserve">llena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, </w:t>
      </w:r>
      <w:r>
        <w:rPr>
          <w:color w:val="257FBB"/>
        </w:rPr>
        <w:t xml:space="preserve">amigos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58AD6D"/>
        </w:rPr>
        <w:t xml:space="preserve">abogados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257FBB"/>
        </w:rPr>
        <w:t xml:space="preserve">quisieron </w:t>
      </w:r>
      <w:r>
        <w:rPr>
          <w:color w:val="000000"/>
        </w:rPr>
        <w:t xml:space="preserve">dejar </w:t>
      </w:r>
      <w:r>
        <w:rPr>
          <w:color w:val="000000"/>
        </w:rPr>
        <w:t xml:space="preserve">un </w:t>
      </w:r>
      <w:r>
        <w:rPr>
          <w:color w:val="58AD6D"/>
        </w:rPr>
        <w:t xml:space="preserve">mensaje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ngel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58AD6D"/>
        </w:rPr>
        <w:t xml:space="preserve">nunca </w:t>
      </w:r>
      <w:r>
        <w:rPr>
          <w:color w:val="000000"/>
        </w:rPr>
        <w:t xml:space="preserve">más </w:t>
      </w:r>
      <w:r>
        <w:rPr>
          <w:color w:val="000000"/>
        </w:rPr>
        <w:t xml:space="preserve">le </w:t>
      </w:r>
      <w:r>
        <w:rPr>
          <w:color w:val="000000"/>
        </w:rPr>
        <w:t xml:space="preserve">podrá </w:t>
      </w:r>
      <w:r>
        <w:rPr>
          <w:color w:val="000000"/>
        </w:rPr>
        <w:t xml:space="preserve">hacer </w:t>
      </w:r>
      <w:r>
        <w:rPr>
          <w:color w:val="000000"/>
        </w:rPr>
        <w:t xml:space="preserve">daño </w:t>
      </w:r>
      <w:r>
        <w:rPr>
          <w:color w:val="000000"/>
        </w:rPr>
        <w:t xml:space="preserve">a </w:t>
      </w:r>
      <w:r>
        <w:rPr>
          <w:color w:val="58AD6D"/>
        </w:rPr>
        <w:t xml:space="preserve">nadie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EA745C"/>
        </w:rPr>
        <w:t xml:space="preserve">Patricia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hizo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ya </w:t>
      </w:r>
      <w:r>
        <w:rPr>
          <w:color w:val="000000"/>
        </w:rPr>
        <w:t xml:space="preserve">solo </w:t>
      </w:r>
      <w:r>
        <w:rPr>
          <w:color w:val="6A03D7"/>
        </w:rPr>
        <w:t xml:space="preserve">falta </w:t>
      </w:r>
      <w:r>
        <w:rPr>
          <w:color w:val="6A03D7"/>
        </w:rPr>
        <w:t xml:space="preserve">esperar </w:t>
      </w:r>
      <w:r>
        <w:rPr>
          <w:color w:val="000000"/>
        </w:rPr>
        <w:t xml:space="preserve">a </w:t>
      </w:r>
      <w:r>
        <w:rPr>
          <w:color w:val="58AD6D"/>
        </w:rPr>
        <w:t xml:space="preserve">conocer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semanas </w:t>
      </w:r>
      <w:r>
        <w:rPr>
          <w:color w:val="000000"/>
        </w:rPr>
        <w:t xml:space="preserve">o </w:t>
      </w:r>
      <w:r>
        <w:rPr>
          <w:color w:val="58AD6D"/>
        </w:rPr>
        <w:t xml:space="preserve">tres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6A03D7"/>
        </w:rPr>
        <w:t xml:space="preserve">luchar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6A03D7"/>
        </w:rPr>
        <w:t xml:space="preserve">bruja </w:t>
      </w:r>
      <w:r>
        <w:rPr>
          <w:color w:val="000000"/>
        </w:rPr>
        <w:t xml:space="preserve">no </w:t>
      </w:r>
      <w:r>
        <w:rPr>
          <w:color w:val="000000"/>
        </w:rPr>
        <w:t xml:space="preserve">pisara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. </w:t>
      </w:r>
      <w:r>
        <w:rPr>
          <w:color w:val="04F44E"/>
        </w:rPr>
        <w:t xml:space="preserve">Creemos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58AD6D"/>
        </w:rPr>
        <w:t xml:space="preserve">conseguido </w:t>
      </w:r>
      <w:r>
        <w:rPr>
          <w:color w:val="000000"/>
        </w:rPr>
        <w:t xml:space="preserve">. </w:t>
      </w:r>
      <w:r>
        <w:rPr>
          <w:color w:val="257FBB"/>
        </w:rPr>
        <w:t xml:space="preserve">Espero </w:t>
      </w:r>
      <w:r>
        <w:rPr>
          <w:color w:val="000000"/>
        </w:rPr>
        <w:t xml:space="preserve">que </w:t>
      </w:r>
      <w:r>
        <w:rPr>
          <w:color w:val="58AD6D"/>
        </w:rPr>
        <w:t xml:space="preserve">nunca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58AD6D"/>
        </w:rPr>
        <w:t xml:space="preserve">hable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8AD6D"/>
        </w:rPr>
        <w:t xml:space="preserve">sacarla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4F44E"/>
        </w:rPr>
        <w:t xml:space="preserve">sociedad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caras </w:t>
      </w:r>
      <w:r>
        <w:rPr>
          <w:color w:val="000000"/>
        </w:rPr>
        <w:t xml:space="preserve">de </w:t>
      </w:r>
      <w:r>
        <w:rPr>
          <w:color w:val="EA745C"/>
        </w:rPr>
        <w:t xml:space="preserve">Ana-Julia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304195"/>
        </w:rPr>
        <w:t xml:space="preserve">llanto </w:t>
      </w:r>
      <w:r>
        <w:rPr>
          <w:color w:val="58AD6D"/>
        </w:rPr>
        <w:t xml:space="preserve">desconsolado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declaración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000000"/>
        </w:rPr>
        <w:t xml:space="preserve">ni </w:t>
      </w:r>
      <w:r>
        <w:rPr>
          <w:color w:val="000000"/>
        </w:rPr>
        <w:t xml:space="preserve">se </w:t>
      </w:r>
      <w:r>
        <w:rPr>
          <w:color w:val="58AD6D"/>
        </w:rPr>
        <w:t xml:space="preserve">inmuta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58AD6D"/>
        </w:rPr>
        <w:t xml:space="preserve">culpable </w:t>
      </w:r>
      <w:r>
        <w:rPr>
          <w:color w:val="000000"/>
        </w:rPr>
        <w:t xml:space="preserve">de </w:t>
      </w:r>
      <w:r>
        <w:rPr>
          <w:color w:val="58AD6D"/>
        </w:rPr>
        <w:t xml:space="preserve">asesinato </w:t>
      </w:r>
      <w:r>
        <w:rPr>
          <w:color w:val="000000"/>
        </w:rPr>
        <w:t xml:space="preserve">. </w:t>
      </w:r>
      <w:r>
        <w:rPr>
          <w:color w:val="000000"/>
        </w:rPr>
        <w:t xml:space="preserve">Culpable </w:t>
      </w:r>
      <w:r>
        <w:rPr>
          <w:color w:val="000000"/>
        </w:rPr>
        <w:t xml:space="preserve">del </w:t>
      </w:r>
      <w:r>
        <w:rPr>
          <w:color w:val="000000"/>
        </w:rPr>
        <w:t xml:space="preserve">hecho </w:t>
      </w:r>
      <w:r>
        <w:rPr>
          <w:color w:val="58AD6D"/>
        </w:rPr>
        <w:t xml:space="preserve">delictivo </w:t>
      </w:r>
      <w:r>
        <w:rPr>
          <w:color w:val="000000"/>
        </w:rPr>
        <w:t xml:space="preserve">... </w:t>
      </w:r>
      <w:r>
        <w:rPr>
          <w:color w:val="58AD6D"/>
        </w:rPr>
        <w:t xml:space="preserve">Digamos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58AD6D"/>
        </w:rPr>
        <w:t xml:space="preserve">veredicto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hace </w:t>
      </w:r>
      <w:r>
        <w:rPr>
          <w:color w:val="6A03D7"/>
        </w:rPr>
        <w:t xml:space="preserve">falta </w:t>
      </w:r>
      <w:r>
        <w:rPr>
          <w:color w:val="257FBB"/>
        </w:rPr>
        <w:t xml:space="preserve">llorar </w:t>
      </w:r>
      <w:r>
        <w:rPr>
          <w:color w:val="000000"/>
        </w:rPr>
        <w:t xml:space="preserve">. </w:t>
      </w:r>
      <w:r>
        <w:rPr>
          <w:color w:val="58AD6D"/>
        </w:rPr>
        <w:t xml:space="preserve">Muestra </w:t>
      </w:r>
      <w:r>
        <w:rPr>
          <w:color w:val="000000"/>
        </w:rPr>
        <w:t xml:space="preserve">una </w:t>
      </w:r>
      <w:r>
        <w:rPr>
          <w:color w:val="58AD6D"/>
        </w:rPr>
        <w:t xml:space="preserve">actitud </w:t>
      </w:r>
      <w:r>
        <w:rPr>
          <w:color w:val="257FBB"/>
        </w:rPr>
        <w:t xml:space="preserve">tranquila </w:t>
      </w:r>
      <w:r>
        <w:rPr>
          <w:color w:val="000000"/>
        </w:rPr>
        <w:t xml:space="preserve">, </w:t>
      </w:r>
      <w:r>
        <w:rPr>
          <w:color w:val="6A03D7"/>
        </w:rPr>
        <w:t xml:space="preserve">cruza </w:t>
      </w:r>
      <w:r>
        <w:rPr>
          <w:color w:val="000000"/>
        </w:rPr>
        <w:t xml:space="preserve">las </w:t>
      </w:r>
      <w:r>
        <w:rPr>
          <w:color w:val="257FBB"/>
        </w:rPr>
        <w:t xml:space="preserve">piernas </w:t>
      </w:r>
      <w:r>
        <w:rPr>
          <w:color w:val="000000"/>
        </w:rPr>
        <w:t xml:space="preserve">, </w:t>
      </w:r>
      <w:r>
        <w:rPr>
          <w:color w:val="58AD6D"/>
        </w:rPr>
        <w:t xml:space="preserve">apoya </w:t>
      </w:r>
      <w:r>
        <w:rPr>
          <w:color w:val="000000"/>
        </w:rPr>
        <w:t xml:space="preserve">su </w:t>
      </w:r>
      <w:r>
        <w:rPr>
          <w:color w:val="000000"/>
        </w:rPr>
        <w:t xml:space="preserve">cara </w:t>
      </w:r>
      <w:r>
        <w:rPr>
          <w:color w:val="000000"/>
        </w:rPr>
        <w:t xml:space="preserve">sobre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000000"/>
        </w:rPr>
        <w:t xml:space="preserve">toca </w:t>
      </w:r>
      <w:r>
        <w:rPr>
          <w:color w:val="000000"/>
        </w:rPr>
        <w:t xml:space="preserve">el </w:t>
      </w:r>
      <w:r>
        <w:rPr>
          <w:color w:val="58AD6D"/>
        </w:rPr>
        <w:t xml:space="preserve">cuello </w:t>
      </w:r>
      <w:r>
        <w:rPr>
          <w:color w:val="000000"/>
        </w:rPr>
        <w:t xml:space="preserve">. </w:t>
      </w:r>
      <w:r>
        <w:rPr>
          <w:color w:val="58AD6D"/>
        </w:rPr>
        <w:t xml:space="preserve">Cabe </w:t>
      </w:r>
      <w:r>
        <w:rPr>
          <w:color w:val="000000"/>
        </w:rPr>
        <w:t xml:space="preserve">la </w:t>
      </w:r>
      <w:r>
        <w:rPr>
          <w:color w:val="58AD6D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6A03D7"/>
        </w:rPr>
        <w:t xml:space="preserve">ayer </w:t>
      </w:r>
      <w:r>
        <w:rPr>
          <w:color w:val="000000"/>
        </w:rPr>
        <w:t xml:space="preserve">estuviera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257FBB"/>
        </w:rPr>
        <w:t xml:space="preserve">tranquila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era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Pareció </w:t>
      </w:r>
      <w:r>
        <w:rPr>
          <w:color w:val="000000"/>
        </w:rPr>
        <w:t xml:space="preserve">no </w:t>
      </w:r>
      <w:r>
        <w:rPr>
          <w:color w:val="58AD6D"/>
        </w:rPr>
        <w:t xml:space="preserve">arrepentirse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, </w:t>
      </w:r>
      <w:r>
        <w:rPr>
          <w:color w:val="58AD6D"/>
        </w:rPr>
        <w:t xml:space="preserve">incluso </w:t>
      </w:r>
      <w:r>
        <w:rPr>
          <w:color w:val="000000"/>
        </w:rPr>
        <w:t xml:space="preserve">negaba </w:t>
      </w:r>
      <w:r>
        <w:rPr>
          <w:color w:val="000000"/>
        </w:rPr>
        <w:t xml:space="preserve">ante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escuchaba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000000"/>
        </w:rPr>
        <w:t xml:space="preserve">día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6A03D7"/>
        </w:rPr>
        <w:t xml:space="preserve">derramó </w:t>
      </w:r>
      <w:r>
        <w:rPr>
          <w:color w:val="58AD6D"/>
        </w:rPr>
        <w:t xml:space="preserve">ninguna </w:t>
      </w:r>
      <w:r>
        <w:rPr>
          <w:color w:val="304195"/>
        </w:rPr>
        <w:t xml:space="preserve">lágrima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nueve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58AD6D"/>
        </w:rPr>
        <w:t xml:space="preserve">juicio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pidió </w:t>
      </w:r>
      <w:r>
        <w:rPr>
          <w:color w:val="58AD6D"/>
        </w:rPr>
        <w:t xml:space="preserve">perdón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00000"/>
        </w:rPr>
        <w:t xml:space="preserve">camaleónica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muchos </w:t>
      </w:r>
      <w:r>
        <w:rPr>
          <w:color w:val="000000"/>
        </w:rPr>
        <w:t xml:space="preserve">personages </w:t>
      </w:r>
      <w:r>
        <w:rPr>
          <w:color w:val="000000"/>
        </w:rPr>
        <w:t xml:space="preserve">con </w:t>
      </w:r>
      <w:r>
        <w:rPr>
          <w:color w:val="58AD6D"/>
        </w:rPr>
        <w:t xml:space="preserve">rasgos </w:t>
      </w:r>
      <w:r>
        <w:rPr>
          <w:color w:val="58AD6D"/>
        </w:rPr>
        <w:t xml:space="preserve">psicópatas </w:t>
      </w:r>
      <w:r>
        <w:rPr>
          <w:color w:val="000000"/>
        </w:rPr>
        <w:t xml:space="preserve">. </w:t>
      </w:r>
      <w:r>
        <w:rPr>
          <w:color w:val="58AD6D"/>
        </w:rPr>
        <w:t xml:space="preserve">Comparte </w:t>
      </w:r>
      <w:r>
        <w:rPr>
          <w:color w:val="000000"/>
        </w:rPr>
        <w:t xml:space="preserve">el </w:t>
      </w:r>
      <w:r>
        <w:rPr>
          <w:color w:val="58AD6D"/>
        </w:rPr>
        <w:t xml:space="preserve">gesto </w:t>
      </w:r>
      <w:r>
        <w:rPr>
          <w:color w:val="304195"/>
        </w:rPr>
        <w:t xml:space="preserve">impasible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58AD6D"/>
        </w:rPr>
        <w:t xml:space="preserve">criminales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304195"/>
        </w:rPr>
        <w:t xml:space="preserve">descuartizador </w:t>
      </w:r>
      <w:r>
        <w:rPr>
          <w:color w:val="000000"/>
        </w:rPr>
        <w:t xml:space="preserve">de </w:t>
      </w:r>
      <w:r>
        <w:rPr>
          <w:color w:val="58AD6D"/>
        </w:rPr>
        <w:t xml:space="preserve">Pioz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crímenes </w:t>
      </w:r>
      <w:r>
        <w:rPr>
          <w:color w:val="000000"/>
        </w:rPr>
        <w:t xml:space="preserve">más </w:t>
      </w:r>
      <w:r>
        <w:rPr>
          <w:color w:val="58AD6D"/>
        </w:rPr>
        <w:t xml:space="preserve">espeluznantes </w:t>
      </w:r>
      <w:r>
        <w:rPr>
          <w:color w:val="000000"/>
        </w:rPr>
        <w:t xml:space="preserve">, </w:t>
      </w:r>
      <w:r>
        <w:rPr>
          <w:color w:val="304195"/>
        </w:rPr>
        <w:t xml:space="preserve">terribles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José-Bretón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apenas </w:t>
      </w:r>
      <w:r>
        <w:rPr>
          <w:color w:val="58AD6D"/>
        </w:rPr>
        <w:t xml:space="preserve">pestañeó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juicio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asesinato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comparándola </w:t>
      </w:r>
      <w:r>
        <w:rPr>
          <w:color w:val="000000"/>
        </w:rPr>
        <w:t xml:space="preserve">con </w:t>
      </w:r>
      <w:r>
        <w:rPr>
          <w:color w:val="000000"/>
        </w:rPr>
        <w:t xml:space="preserve">estos </w:t>
      </w:r>
      <w:r>
        <w:rPr>
          <w:color w:val="304195"/>
        </w:rPr>
        <w:t xml:space="preserve">asesinos </w:t>
      </w:r>
      <w:r>
        <w:rPr>
          <w:color w:val="000000"/>
        </w:rPr>
        <w:t xml:space="preserve">, </w:t>
      </w:r>
      <w:r>
        <w:rPr>
          <w:color w:val="EA745C"/>
        </w:rPr>
        <w:t xml:space="preserve">Ana-Julia </w:t>
      </w:r>
      <w:r>
        <w:rPr>
          <w:color w:val="000000"/>
        </w:rPr>
        <w:t xml:space="preserve">...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257FBB"/>
        </w:rPr>
        <w:t xml:space="preserve">calculadora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257FBB"/>
        </w:rPr>
        <w:t xml:space="preserve">inteligente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tres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fue </w:t>
      </w:r>
      <w:r>
        <w:rPr>
          <w:color w:val="58AD6D"/>
        </w:rPr>
        <w:t xml:space="preserve">capaz </w:t>
      </w:r>
      <w:r>
        <w:rPr>
          <w:color w:val="000000"/>
        </w:rPr>
        <w:t xml:space="preserve">de </w:t>
      </w:r>
      <w:r>
        <w:rPr>
          <w:color w:val="000000"/>
        </w:rPr>
        <w:t xml:space="preserve">dar </w:t>
      </w:r>
      <w:r>
        <w:rPr>
          <w:color w:val="58AD6D"/>
        </w:rPr>
        <w:t xml:space="preserve">falsas </w:t>
      </w:r>
      <w:r>
        <w:rPr>
          <w:color w:val="304195"/>
        </w:rPr>
        <w:t xml:space="preserve">esperanzas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58AD6D"/>
        </w:rPr>
        <w:t xml:space="preserve">padres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matar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. </w:t>
      </w:r>
      <w:r>
        <w:rPr>
          <w:color w:val="58AD6D"/>
        </w:rPr>
        <w:t xml:space="preserve">Precisamente </w:t>
      </w:r>
      <w:r>
        <w:rPr>
          <w:color w:val="000000"/>
        </w:rPr>
        <w:t xml:space="preserve">hoy </w:t>
      </w:r>
      <w:r>
        <w:rPr>
          <w:color w:val="000000"/>
        </w:rPr>
        <w:t xml:space="preserve">hemos </w:t>
      </w:r>
      <w:r>
        <w:rPr>
          <w:color w:val="58AD6D"/>
        </w:rPr>
        <w:t xml:space="preserve">conocido </w:t>
      </w:r>
      <w:r>
        <w:rPr>
          <w:color w:val="000000"/>
        </w:rPr>
        <w:t xml:space="preserve">el </w:t>
      </w:r>
      <w:r>
        <w:rPr>
          <w:color w:val="6A03D7"/>
        </w:rPr>
        <w:t xml:space="preserve">número </w:t>
      </w:r>
      <w:r>
        <w:rPr>
          <w:color w:val="000000"/>
        </w:rPr>
        <w:t xml:space="preserve">de </w:t>
      </w:r>
      <w:r>
        <w:rPr>
          <w:color w:val="58AD6D"/>
        </w:rPr>
        <w:t xml:space="preserve">condenados </w:t>
      </w:r>
      <w:r>
        <w:rPr>
          <w:color w:val="000000"/>
        </w:rPr>
        <w:t xml:space="preserve">en </w:t>
      </w:r>
      <w:r>
        <w:rPr>
          <w:color w:val="000000"/>
        </w:rPr>
        <w:t xml:space="preserve">2018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dato </w:t>
      </w:r>
      <w:r>
        <w:rPr>
          <w:color w:val="000000"/>
        </w:rPr>
        <w:t xml:space="preserve">muy </w:t>
      </w:r>
      <w:r>
        <w:rPr>
          <w:color w:val="58AD6D"/>
        </w:rPr>
        <w:t xml:space="preserve">preocupante </w:t>
      </w:r>
      <w:r>
        <w:rPr>
          <w:color w:val="000000"/>
        </w:rPr>
        <w:t xml:space="preserve">, </w:t>
      </w:r>
      <w:r>
        <w:rPr>
          <w:color w:val="C2527D"/>
        </w:rPr>
        <w:t xml:space="preserve">María-Rodríguez </w:t>
      </w:r>
      <w:r>
        <w:rPr>
          <w:color w:val="000000"/>
        </w:rPr>
        <w:t xml:space="preserve">: </w:t>
      </w:r>
      <w:r>
        <w:rPr>
          <w:color w:val="6A03D7"/>
        </w:rPr>
        <w:t xml:space="preserve">aumentan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de </w:t>
      </w:r>
      <w:r>
        <w:rPr>
          <w:color w:val="58AD6D"/>
        </w:rPr>
        <w:t xml:space="preserve">menores </w:t>
      </w:r>
      <w:r>
        <w:rPr>
          <w:color w:val="000000"/>
        </w:rPr>
        <w:t xml:space="preserve">que </w:t>
      </w:r>
      <w:r>
        <w:rPr>
          <w:color w:val="257FBB"/>
        </w:rPr>
        <w:t xml:space="preserve">comenten </w:t>
      </w:r>
      <w:r>
        <w:rPr>
          <w:color w:val="58AD6D"/>
        </w:rPr>
        <w:t xml:space="preserve">delitos </w:t>
      </w:r>
      <w:r>
        <w:rPr>
          <w:color w:val="58AD6D"/>
        </w:rPr>
        <w:t xml:space="preserve">sexuales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304195"/>
        </w:rPr>
        <w:t xml:space="preserve">Sandra </w:t>
      </w:r>
      <w:r>
        <w:rPr>
          <w:color w:val="000000"/>
        </w:rPr>
        <w:t xml:space="preserve">, </w:t>
      </w:r>
      <w:r>
        <w:rPr>
          <w:color w:val="000000"/>
        </w:rPr>
        <w:t xml:space="preserve">323 </w:t>
      </w:r>
      <w:r>
        <w:rPr>
          <w:color w:val="58AD6D"/>
        </w:rPr>
        <w:t xml:space="preserve">adolescentes </w:t>
      </w:r>
      <w:r>
        <w:rPr>
          <w:color w:val="000000"/>
        </w:rPr>
        <w:t xml:space="preserve">fueron </w:t>
      </w:r>
      <w:r>
        <w:rPr>
          <w:color w:val="58AD6D"/>
        </w:rPr>
        <w:t xml:space="preserve">condenados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ese </w:t>
      </w:r>
      <w:r>
        <w:rPr>
          <w:color w:val="58AD6D"/>
        </w:rPr>
        <w:t xml:space="preserve">motivo </w:t>
      </w:r>
      <w:r>
        <w:rPr>
          <w:color w:val="000000"/>
        </w:rPr>
        <w:t xml:space="preserve">. </w:t>
      </w:r>
      <w:r>
        <w:rPr>
          <w:color w:val="257FBB"/>
        </w:rPr>
        <w:t xml:space="preserve">Atención </w:t>
      </w:r>
      <w:r>
        <w:rPr>
          <w:color w:val="000000"/>
        </w:rPr>
        <w:t xml:space="preserve">: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58AD6D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4F44E"/>
        </w:rPr>
        <w:t xml:space="preserve">comunidades </w:t>
      </w:r>
      <w:r>
        <w:rPr>
          <w:color w:val="000000"/>
        </w:rPr>
        <w:t xml:space="preserve">, </w:t>
      </w:r>
      <w:r>
        <w:rPr>
          <w:color w:val="00000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: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58AD6D"/>
        </w:rPr>
        <w:t xml:space="preserve">menores </w:t>
      </w:r>
      <w:r>
        <w:rPr>
          <w:color w:val="58AD6D"/>
        </w:rPr>
        <w:t xml:space="preserve">condenados </w:t>
      </w:r>
      <w:r>
        <w:rPr>
          <w:color w:val="000000"/>
        </w:rPr>
        <w:t xml:space="preserve">por </w:t>
      </w:r>
      <w:r>
        <w:rPr>
          <w:color w:val="58AD6D"/>
        </w:rPr>
        <w:t xml:space="preserve">delitos </w:t>
      </w:r>
      <w:r>
        <w:rPr>
          <w:color w:val="58AD6D"/>
        </w:rPr>
        <w:t xml:space="preserve">sexuales </w:t>
      </w:r>
      <w:r>
        <w:rPr>
          <w:color w:val="000000"/>
        </w:rPr>
        <w:t xml:space="preserve">en </w:t>
      </w:r>
      <w:r>
        <w:rPr>
          <w:color w:val="6A03D7"/>
        </w:rPr>
        <w:t xml:space="preserve">Andalucía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6A03D7"/>
        </w:rPr>
        <w:t xml:space="preserve">siguen </w:t>
      </w:r>
      <w:r>
        <w:rPr>
          <w:color w:val="6A03D7"/>
        </w:rPr>
        <w:t xml:space="preserve">Comunidad-Valenciana </w:t>
      </w:r>
      <w:r>
        <w:rPr>
          <w:color w:val="000000"/>
        </w:rPr>
        <w:t xml:space="preserve">y </w:t>
      </w:r>
      <w:r>
        <w:rPr>
          <w:color w:val="6A03D7"/>
        </w:rPr>
        <w:t xml:space="preserve">Cataluña </w:t>
      </w:r>
      <w:r>
        <w:rPr>
          <w:color w:val="000000"/>
        </w:rPr>
        <w:t xml:space="preserve">. </w:t>
      </w:r>
      <w:r>
        <w:rPr>
          <w:color w:val="257FBB"/>
        </w:rPr>
        <w:t xml:space="preserve">Aparte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sexuales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58AD6D"/>
        </w:rPr>
        <w:t xml:space="preserve">cometieron </w:t>
      </w:r>
      <w:r>
        <w:rPr>
          <w:color w:val="000000"/>
        </w:rPr>
        <w:t xml:space="preserve">fueron </w:t>
      </w:r>
      <w:r>
        <w:rPr>
          <w:color w:val="000000"/>
        </w:rPr>
        <w:t xml:space="preserve">robos </w:t>
      </w:r>
      <w:r>
        <w:rPr>
          <w:color w:val="000000"/>
        </w:rPr>
        <w:t xml:space="preserve">, </w:t>
      </w:r>
      <w:r>
        <w:rPr>
          <w:color w:val="58AD6D"/>
        </w:rPr>
        <w:t xml:space="preserve">lesiones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304195"/>
        </w:rPr>
        <w:t xml:space="preserve">seguridad </w:t>
      </w:r>
      <w:r>
        <w:rPr>
          <w:color w:val="58AD6D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más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98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delincuentes </w:t>
      </w:r>
      <w:r>
        <w:rPr>
          <w:color w:val="000000"/>
        </w:rPr>
        <w:t xml:space="preserve">son </w:t>
      </w:r>
      <w:r>
        <w:rPr>
          <w:color w:val="58AD6D"/>
        </w:rPr>
        <w:t xml:space="preserve">hombres </w:t>
      </w:r>
      <w:r>
        <w:rPr>
          <w:color w:val="000000"/>
        </w:rPr>
        <w:t xml:space="preserve">. </w:t>
      </w:r>
      <w:r>
        <w:rPr>
          <w:color w:val="58AD6D"/>
        </w:rPr>
        <w:t xml:space="preserve">Tras </w:t>
      </w:r>
      <w:r>
        <w:rPr>
          <w:color w:val="000000"/>
        </w:rPr>
        <w:t xml:space="preserve">una </w:t>
      </w:r>
      <w:r>
        <w:rPr>
          <w:color w:val="6A03D7"/>
        </w:rPr>
        <w:t xml:space="preserve">espectacular </w:t>
      </w:r>
      <w:r>
        <w:rPr>
          <w:color w:val="58AD6D"/>
        </w:rPr>
        <w:t xml:space="preserve">persecución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ha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en </w:t>
      </w:r>
      <w:r>
        <w:rPr>
          <w:color w:val="000000"/>
        </w:rPr>
        <w:t xml:space="preserve">Oleiros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58AD6D"/>
        </w:rPr>
        <w:t xml:space="preserve">Coruña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una </w:t>
      </w:r>
      <w:r>
        <w:rPr>
          <w:color w:val="58AD6D"/>
        </w:rPr>
        <w:t xml:space="preserve">orden </w:t>
      </w:r>
      <w:r>
        <w:rPr>
          <w:color w:val="000000"/>
        </w:rPr>
        <w:t xml:space="preserve">de </w:t>
      </w:r>
      <w:r>
        <w:rPr>
          <w:color w:val="58AD6D"/>
        </w:rPr>
        <w:t xml:space="preserve">ingreso </w:t>
      </w:r>
      <w:r>
        <w:rPr>
          <w:color w:val="000000"/>
        </w:rPr>
        <w:t xml:space="preserve">en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indentificado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dio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fuga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agentes </w:t>
      </w:r>
      <w:r>
        <w:rPr>
          <w:color w:val="6A03D7"/>
        </w:rPr>
        <w:t xml:space="preserve">llegaron </w:t>
      </w:r>
      <w:r>
        <w:rPr>
          <w:color w:val="000000"/>
        </w:rPr>
        <w:t xml:space="preserve">a </w:t>
      </w:r>
      <w:r>
        <w:rPr>
          <w:color w:val="304195"/>
        </w:rPr>
        <w:t xml:space="preserve">efectuar </w:t>
      </w:r>
      <w:r>
        <w:rPr>
          <w:color w:val="58AD6D"/>
        </w:rPr>
        <w:t xml:space="preserve">tres </w:t>
      </w:r>
      <w:r>
        <w:rPr>
          <w:color w:val="304195"/>
        </w:rPr>
        <w:t xml:space="preserve">disparos </w:t>
      </w:r>
      <w:r>
        <w:rPr>
          <w:color w:val="000000"/>
        </w:rPr>
        <w:t xml:space="preserve">para </w:t>
      </w:r>
      <w:r>
        <w:rPr>
          <w:color w:val="58AD6D"/>
        </w:rPr>
        <w:t xml:space="preserve">intentar </w:t>
      </w:r>
      <w:r>
        <w:rPr>
          <w:color w:val="58AD6D"/>
        </w:rPr>
        <w:t xml:space="preserve">detenerlo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Cabra </w:t>
      </w:r>
      <w:r>
        <w:rPr>
          <w:color w:val="000000"/>
        </w:rPr>
        <w:t xml:space="preserve">, </w:t>
      </w:r>
      <w:r>
        <w:rPr>
          <w:color w:val="6A03D7"/>
        </w:rPr>
        <w:t xml:space="preserve">Córdoba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ha </w:t>
      </w:r>
      <w:r>
        <w:rPr>
          <w:color w:val="6A03D7"/>
        </w:rPr>
        <w:t xml:space="preserve">fallecido </w:t>
      </w:r>
      <w:r>
        <w:rPr>
          <w:color w:val="304195"/>
        </w:rPr>
        <w:t xml:space="preserve">apuñalado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estaba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8AD6D"/>
        </w:rPr>
        <w:t xml:space="preserve">chica </w:t>
      </w:r>
      <w:r>
        <w:rPr>
          <w:color w:val="58AD6D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4195"/>
        </w:rPr>
        <w:t xml:space="preserve">vehículo </w:t>
      </w:r>
      <w:r>
        <w:rPr>
          <w:color w:val="000000"/>
        </w:rPr>
        <w:t xml:space="preserve">. </w:t>
      </w:r>
      <w:r>
        <w:rPr>
          <w:color w:val="257FBB"/>
        </w:rPr>
        <w:t xml:space="preserve">Ahí </w:t>
      </w:r>
      <w:r>
        <w:rPr>
          <w:color w:val="000000"/>
        </w:rPr>
        <w:t xml:space="preserve">, </w:t>
      </w:r>
      <w:r>
        <w:rPr>
          <w:color w:val="58AD6D"/>
        </w:rPr>
        <w:t xml:space="preserve">dentro </w:t>
      </w:r>
      <w:r>
        <w:rPr>
          <w:color w:val="000000"/>
        </w:rPr>
        <w:t xml:space="preserve">del </w:t>
      </w:r>
      <w:r>
        <w:rPr>
          <w:color w:val="304195"/>
        </w:rPr>
        <w:t xml:space="preserve">coche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58AD6D"/>
        </w:rPr>
        <w:t xml:space="preserve">sorprendió </w:t>
      </w:r>
      <w:r>
        <w:rPr>
          <w:color w:val="000000"/>
        </w:rPr>
        <w:t xml:space="preserve">el </w:t>
      </w:r>
      <w:r>
        <w:rPr>
          <w:color w:val="58AD6D"/>
        </w:rPr>
        <w:t xml:space="preserve">agresor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murió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257FBB"/>
        </w:rPr>
        <w:t xml:space="preserve">novia </w:t>
      </w:r>
      <w:r>
        <w:rPr>
          <w:color w:val="6A03D7"/>
        </w:rPr>
        <w:t xml:space="preserve">resultó </w:t>
      </w:r>
      <w:r>
        <w:rPr>
          <w:color w:val="304195"/>
        </w:rPr>
        <w:t xml:space="preserve">herida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58AD6D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del </w:t>
      </w:r>
      <w:r>
        <w:rPr>
          <w:color w:val="304195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Desiree-Hernández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¿cómo </w:t>
      </w:r>
      <w:r>
        <w:rPr>
          <w:color w:val="000000"/>
        </w:rPr>
        <w:t xml:space="preserve">se </w:t>
      </w:r>
      <w:r>
        <w:rPr>
          <w:color w:val="304195"/>
        </w:rPr>
        <w:t xml:space="preserve">encuentra </w:t>
      </w:r>
      <w:r>
        <w:rPr>
          <w:color w:val="000000"/>
        </w:rPr>
        <w:t xml:space="preserve">? </w:t>
      </w:r>
      <w:r>
        <w:rPr>
          <w:color w:val="58AD6D"/>
        </w:rPr>
        <w:t xml:space="preserve">Chica </w:t>
      </w:r>
      <w:r>
        <w:rPr>
          <w:color w:val="000000"/>
        </w:rPr>
        <w:t xml:space="preserve">de </w:t>
      </w:r>
      <w:r>
        <w:rPr>
          <w:color w:val="000000"/>
        </w:rPr>
        <w:t xml:space="preserve">26 </w:t>
      </w:r>
      <w:r>
        <w:rPr>
          <w:color w:val="58AD6D"/>
        </w:rPr>
        <w:t xml:space="preserve">años </w:t>
      </w:r>
      <w:r>
        <w:rPr>
          <w:color w:val="000000"/>
        </w:rPr>
        <w:t xml:space="preserve">era </w:t>
      </w:r>
      <w:r>
        <w:rPr>
          <w:color w:val="000000"/>
        </w:rPr>
        <w:t xml:space="preserve">dada </w:t>
      </w:r>
      <w:r>
        <w:rPr>
          <w:color w:val="000000"/>
        </w:rPr>
        <w:t xml:space="preserve">de </w:t>
      </w:r>
      <w:r>
        <w:rPr>
          <w:color w:val="6A03D7"/>
        </w:rPr>
        <w:t xml:space="preserve">alta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304195"/>
        </w:rPr>
        <w:t xml:space="preserve">heridas </w:t>
      </w:r>
      <w:r>
        <w:rPr>
          <w:color w:val="000000"/>
        </w:rPr>
        <w:t xml:space="preserve">y </w:t>
      </w:r>
      <w:r>
        <w:rPr>
          <w:color w:val="6A03D7"/>
        </w:rPr>
        <w:t xml:space="preserve">cortes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58AD6D"/>
        </w:rPr>
        <w:t xml:space="preserve">presta </w:t>
      </w:r>
      <w:r>
        <w:rPr>
          <w:color w:val="58AD6D"/>
        </w:rPr>
        <w:t xml:space="preserve">declaración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4F44E"/>
        </w:rPr>
        <w:t xml:space="preserve">fundamental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000000"/>
        </w:rPr>
        <w:t xml:space="preserve">pueda </w:t>
      </w:r>
      <w:r>
        <w:rPr>
          <w:color w:val="58AD6D"/>
        </w:rPr>
        <w:t xml:space="preserve">aportar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304195"/>
        </w:rPr>
        <w:t xml:space="preserve">produce </w:t>
      </w:r>
      <w:r>
        <w:rPr>
          <w:color w:val="000000"/>
        </w:rPr>
        <w:t xml:space="preserve">la </w:t>
      </w:r>
      <w:r>
        <w:rPr>
          <w:color w:val="58AD6D"/>
        </w:rPr>
        <w:t xml:space="preserve">agresión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8AD6D"/>
        </w:rPr>
        <w:t xml:space="preserve">baraja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4195"/>
        </w:rPr>
        <w:t xml:space="preserve">asaltante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304195"/>
        </w:rPr>
        <w:t xml:space="preserve">asaltantes </w:t>
      </w:r>
      <w:r>
        <w:rPr>
          <w:color w:val="58AD6D"/>
        </w:rPr>
        <w:t xml:space="preserve">conocían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víctimas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58AD6D"/>
        </w:rPr>
        <w:t xml:space="preserve">visionando </w:t>
      </w:r>
      <w:r>
        <w:rPr>
          <w:color w:val="000000"/>
        </w:rPr>
        <w:t xml:space="preserve">las </w:t>
      </w:r>
      <w:r>
        <w:rPr>
          <w:color w:val="58AD6D"/>
        </w:rPr>
        <w:t xml:space="preserve">grabaciones </w:t>
      </w:r>
      <w:r>
        <w:rPr>
          <w:color w:val="000000"/>
        </w:rPr>
        <w:t xml:space="preserve">del </w:t>
      </w:r>
      <w:r>
        <w:rPr>
          <w:color w:val="6A03D7"/>
        </w:rPr>
        <w:t xml:space="preserve">circuito </w:t>
      </w:r>
      <w:r>
        <w:rPr>
          <w:color w:val="6A03D7"/>
        </w:rPr>
        <w:t xml:space="preserve">cerrado </w:t>
      </w:r>
      <w:r>
        <w:rPr>
          <w:color w:val="000000"/>
        </w:rPr>
        <w:t xml:space="preserve">de </w:t>
      </w:r>
      <w:r>
        <w:rPr>
          <w:color w:val="58AD6D"/>
        </w:rPr>
        <w:t xml:space="preserve">televisión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A03D7"/>
        </w:rPr>
        <w:t xml:space="preserve">localidad </w:t>
      </w:r>
      <w:r>
        <w:rPr>
          <w:color w:val="000000"/>
        </w:rPr>
        <w:t xml:space="preserve">para </w:t>
      </w:r>
      <w:r>
        <w:rPr>
          <w:color w:val="6A03D7"/>
        </w:rPr>
        <w:t xml:space="preserve">tráfico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8AD6D"/>
        </w:rPr>
        <w:t xml:space="preserve">revisa </w:t>
      </w:r>
      <w:r>
        <w:rPr>
          <w:color w:val="000000"/>
        </w:rPr>
        <w:t xml:space="preserve">el </w:t>
      </w:r>
      <w:r>
        <w:rPr>
          <w:color w:val="304195"/>
        </w:rPr>
        <w:t xml:space="preserve">coche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000000"/>
        </w:rPr>
        <w:t xml:space="preserve">pena </w:t>
      </w:r>
      <w:r>
        <w:rPr>
          <w:color w:val="000000"/>
        </w:rPr>
        <w:t xml:space="preserve">me </w:t>
      </w:r>
      <w:r>
        <w:rPr>
          <w:color w:val="000000"/>
        </w:rPr>
        <w:t xml:space="preserve">da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tengas </w:t>
      </w:r>
      <w:r>
        <w:rPr>
          <w:color w:val="000000"/>
        </w:rPr>
        <w:t xml:space="preserve">un </w:t>
      </w:r>
      <w:r>
        <w:rPr>
          <w:color w:val="04F44E"/>
        </w:rPr>
        <w:t xml:space="preserve">prostíbulo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304195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un </w:t>
      </w:r>
      <w:r>
        <w:rPr>
          <w:color w:val="04F44E"/>
        </w:rPr>
        <w:t xml:space="preserve">prostíbulo </w:t>
      </w:r>
      <w:r>
        <w:rPr>
          <w:color w:val="58AD6D"/>
        </w:rPr>
        <w:t xml:space="preserve">justo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están </w:t>
      </w:r>
      <w:r>
        <w:rPr>
          <w:color w:val="000000"/>
        </w:rPr>
        <w:t xml:space="preserve">tan </w:t>
      </w:r>
      <w:r>
        <w:rPr>
          <w:color w:val="58AD6D"/>
        </w:rPr>
        <w:t xml:space="preserve">hartos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58AD6D"/>
        </w:rPr>
        <w:t xml:space="preserve">colgado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balcón </w:t>
      </w:r>
      <w:r>
        <w:rPr>
          <w:color w:val="000000"/>
        </w:rPr>
        <w:t xml:space="preserve">este </w:t>
      </w:r>
      <w:r>
        <w:rPr>
          <w:color w:val="6A03D7"/>
        </w:rPr>
        <w:t xml:space="preserve">cartel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04F44E"/>
        </w:rPr>
        <w:t xml:space="preserve">prostíbulo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número </w:t>
      </w:r>
      <w:r>
        <w:rPr>
          <w:color w:val="000000"/>
        </w:rPr>
        <w:t xml:space="preserve">8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muchos </w:t>
      </w:r>
      <w:r>
        <w:rPr>
          <w:color w:val="58AD6D"/>
        </w:rPr>
        <w:t xml:space="preserve">clientes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6A03D7"/>
        </w:rPr>
        <w:t xml:space="preserve">local </w:t>
      </w:r>
      <w:r>
        <w:rPr>
          <w:color w:val="000000"/>
        </w:rPr>
        <w:t xml:space="preserve">se </w:t>
      </w:r>
      <w:r>
        <w:rPr>
          <w:color w:val="58AD6D"/>
        </w:rPr>
        <w:t xml:space="preserve">equivocan </w:t>
      </w:r>
      <w:r>
        <w:rPr>
          <w:color w:val="000000"/>
        </w:rPr>
        <w:t xml:space="preserve">y </w:t>
      </w:r>
      <w:r>
        <w:rPr>
          <w:color w:val="58AD6D"/>
        </w:rPr>
        <w:t xml:space="preserve">llaman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puerta </w:t>
      </w:r>
      <w:r>
        <w:rPr>
          <w:color w:val="58AD6D"/>
        </w:rPr>
        <w:t xml:space="preserve">buscando </w:t>
      </w:r>
      <w:r>
        <w:rPr>
          <w:color w:val="000000"/>
        </w:rPr>
        <w:t xml:space="preserve">sexo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000000"/>
        </w:rPr>
        <w:t xml:space="preserve">qué </w:t>
      </w:r>
      <w:r>
        <w:rPr>
          <w:color w:val="000000"/>
        </w:rPr>
        <w:t xml:space="preserve">hacer </w:t>
      </w:r>
      <w:r>
        <w:rPr>
          <w:color w:val="000000"/>
        </w:rPr>
        <w:t xml:space="preserve">, </w:t>
      </w:r>
      <w:r>
        <w:rPr>
          <w:color w:val="000000"/>
        </w:rPr>
        <w:t xml:space="preserve">Carlos-Villán </w:t>
      </w:r>
      <w:r>
        <w:rPr>
          <w:color w:val="000000"/>
        </w:rPr>
        <w:t xml:space="preserve">. </w:t>
      </w:r>
      <w:r>
        <w:rPr>
          <w:color w:val="000000"/>
        </w:rPr>
        <w:t xml:space="preserve">Desesperados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58AD6D"/>
        </w:rPr>
        <w:t xml:space="preserve">hartos </w:t>
      </w:r>
      <w:r>
        <w:rPr>
          <w:color w:val="000000"/>
        </w:rPr>
        <w:t xml:space="preserve">del </w:t>
      </w:r>
      <w:r>
        <w:rPr>
          <w:color w:val="6A03D7"/>
        </w:rPr>
        <w:t xml:space="preserve">ruido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escándalos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tomando </w:t>
      </w:r>
      <w:r>
        <w:rPr>
          <w:color w:val="58AD6D"/>
        </w:rPr>
        <w:t xml:space="preserve">medicación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ansiedad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6A03D7"/>
        </w:rPr>
        <w:t xml:space="preserve">provoca </w:t>
      </w:r>
      <w:r>
        <w:rPr>
          <w:color w:val="000000"/>
        </w:rPr>
        <w:t xml:space="preserve">esta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8AD6D"/>
        </w:rPr>
        <w:t xml:space="preserve">pareja </w:t>
      </w:r>
      <w:r>
        <w:rPr>
          <w:color w:val="000000"/>
        </w:rPr>
        <w:t xml:space="preserve">se </w:t>
      </w:r>
      <w:r>
        <w:rPr>
          <w:color w:val="6A03D7"/>
        </w:rPr>
        <w:t xml:space="preserve">levanta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cuatro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madrugada </w:t>
      </w:r>
      <w:r>
        <w:rPr>
          <w:color w:val="000000"/>
        </w:rPr>
        <w:t xml:space="preserve">para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58AD6D"/>
        </w:rPr>
        <w:t xml:space="preserve">trabajar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6A03D7"/>
        </w:rPr>
        <w:t xml:space="preserve">cansados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00000"/>
        </w:rPr>
        <w:t xml:space="preserve">poder </w:t>
      </w:r>
      <w:r>
        <w:rPr>
          <w:color w:val="6A03D7"/>
        </w:rPr>
        <w:t xml:space="preserve">descansar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6A03D7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han </w:t>
      </w:r>
      <w:r>
        <w:rPr>
          <w:color w:val="6A03D7"/>
        </w:rPr>
        <w:t xml:space="preserve">colocado </w:t>
      </w:r>
      <w:r>
        <w:rPr>
          <w:color w:val="000000"/>
        </w:rPr>
        <w:t xml:space="preserve">ese </w:t>
      </w:r>
      <w:r>
        <w:rPr>
          <w:color w:val="6A03D7"/>
        </w:rPr>
        <w:t xml:space="preserve">cartel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menos </w:t>
      </w:r>
      <w:r>
        <w:rPr>
          <w:color w:val="000000"/>
        </w:rPr>
        <w:t xml:space="preserve">los </w:t>
      </w:r>
      <w:r>
        <w:rPr>
          <w:color w:val="58AD6D"/>
        </w:rPr>
        <w:t xml:space="preserve">clientes </w:t>
      </w:r>
      <w:r>
        <w:rPr>
          <w:color w:val="000000"/>
        </w:rPr>
        <w:t xml:space="preserve">no </w:t>
      </w:r>
      <w:r>
        <w:rPr>
          <w:color w:val="58AD6D"/>
        </w:rPr>
        <w:t xml:space="preserve">llamen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por </w:t>
      </w:r>
      <w:r>
        <w:rPr>
          <w:color w:val="58AD6D"/>
        </w:rPr>
        <w:t xml:space="preserve">equivocación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58AD6D"/>
        </w:rPr>
        <w:t xml:space="preserve">hombres </w:t>
      </w:r>
      <w:r>
        <w:rPr>
          <w:color w:val="58AD6D"/>
        </w:rPr>
        <w:t xml:space="preserve">buscan </w:t>
      </w:r>
      <w:r>
        <w:rPr>
          <w:color w:val="000000"/>
        </w:rPr>
        <w:t xml:space="preserve">sexo </w:t>
      </w:r>
      <w:r>
        <w:rPr>
          <w:color w:val="000000"/>
        </w:rPr>
        <w:t xml:space="preserve">y </w:t>
      </w:r>
      <w:r>
        <w:rPr>
          <w:color w:val="58AD6D"/>
        </w:rPr>
        <w:t xml:space="preserve">llaman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puerta </w:t>
      </w:r>
      <w:r>
        <w:rPr>
          <w:color w:val="000000"/>
        </w:rPr>
        <w:t xml:space="preserve">de </w:t>
      </w:r>
      <w:r>
        <w:rPr>
          <w:color w:val="58AD6D"/>
        </w:rPr>
        <w:t xml:space="preserve">Rosa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eran </w:t>
      </w:r>
      <w:r>
        <w:rPr>
          <w:color w:val="58AD6D"/>
        </w:rPr>
        <w:t xml:space="preserve">hombres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4F44E"/>
        </w:rPr>
        <w:t xml:space="preserve">decia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equivoado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equivocado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vecina </w:t>
      </w:r>
      <w:r>
        <w:rPr>
          <w:color w:val="000000"/>
        </w:rPr>
        <w:t xml:space="preserve">del </w:t>
      </w:r>
      <w:r>
        <w:rPr>
          <w:color w:val="6A03D7"/>
        </w:rPr>
        <w:t xml:space="preserve">número </w:t>
      </w:r>
      <w:r>
        <w:rPr>
          <w:color w:val="000000"/>
        </w:rPr>
        <w:t xml:space="preserve">6 </w:t>
      </w:r>
      <w:r>
        <w:rPr>
          <w:color w:val="58AD6D"/>
        </w:rPr>
        <w:t xml:space="preserve">insiste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citas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8 </w:t>
      </w:r>
      <w:r>
        <w:rPr>
          <w:color w:val="000000"/>
        </w:rPr>
        <w:t xml:space="preserve">. </w:t>
      </w:r>
      <w:r>
        <w:rPr>
          <w:color w:val="58AD6D"/>
        </w:rPr>
        <w:t xml:space="preserve">Rosa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una </w:t>
      </w:r>
      <w:r>
        <w:rPr>
          <w:color w:val="000000"/>
        </w:rPr>
        <w:t xml:space="preserve">madame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58AD6D"/>
        </w:rPr>
        <w:t xml:space="preserve">prostitutas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pared </w:t>
      </w:r>
      <w:r>
        <w:rPr>
          <w:color w:val="000000"/>
        </w:rPr>
        <w:t xml:space="preserve">con </w:t>
      </w:r>
      <w:r>
        <w:rPr>
          <w:color w:val="000000"/>
        </w:rPr>
        <w:t xml:space="preserve">pared </w:t>
      </w:r>
      <w:r>
        <w:rPr>
          <w:color w:val="000000"/>
        </w:rPr>
        <w:t xml:space="preserve">, </w:t>
      </w:r>
      <w:r>
        <w:rPr>
          <w:color w:val="58AD6D"/>
        </w:rPr>
        <w:t xml:space="preserve">escucha </w:t>
      </w:r>
      <w:r>
        <w:rPr>
          <w:color w:val="000000"/>
        </w:rPr>
        <w:t xml:space="preserve">los </w:t>
      </w:r>
      <w:r>
        <w:rPr>
          <w:color w:val="58AD6D"/>
        </w:rPr>
        <w:t xml:space="preserve">ruidos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6A03D7"/>
        </w:rPr>
        <w:t xml:space="preserve">recomendado </w:t>
      </w:r>
      <w:r>
        <w:rPr>
          <w:color w:val="6A03D7"/>
        </w:rPr>
        <w:t xml:space="preserve">colocar </w:t>
      </w:r>
      <w:r>
        <w:rPr>
          <w:color w:val="000000"/>
        </w:rPr>
        <w:t xml:space="preserve">este </w:t>
      </w:r>
      <w:r>
        <w:rPr>
          <w:color w:val="6A03D7"/>
        </w:rPr>
        <w:t xml:space="preserve">cartel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dirección </w:t>
      </w:r>
      <w:r>
        <w:rPr>
          <w:color w:val="58AD6D"/>
        </w:rPr>
        <w:t xml:space="preserve">correcta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tanto </w:t>
      </w:r>
      <w:r>
        <w:rPr>
          <w:color w:val="6A03D7"/>
        </w:rPr>
        <w:t xml:space="preserve">trasiego </w:t>
      </w:r>
      <w:r>
        <w:rPr>
          <w:color w:val="000000"/>
        </w:rPr>
        <w:t xml:space="preserve">de </w:t>
      </w:r>
      <w:r>
        <w:rPr>
          <w:color w:val="58AD6D"/>
        </w:rPr>
        <w:t xml:space="preserve">clientes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de </w:t>
      </w:r>
      <w:r>
        <w:rPr>
          <w:color w:val="000000"/>
        </w:rPr>
        <w:t xml:space="preserve">baja </w:t>
      </w:r>
      <w:r>
        <w:rPr>
          <w:color w:val="000000"/>
        </w:rPr>
        <w:t xml:space="preserve">.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prostitución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treyendo </w:t>
      </w:r>
      <w:r>
        <w:rPr>
          <w:color w:val="58AD6D"/>
        </w:rPr>
        <w:t xml:space="preserve">droga </w:t>
      </w:r>
      <w:r>
        <w:rPr>
          <w:color w:val="000000"/>
        </w:rPr>
        <w:t xml:space="preserve">al </w:t>
      </w:r>
      <w:r>
        <w:rPr>
          <w:color w:val="304195"/>
        </w:rPr>
        <w:t xml:space="preserve">barrio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57FBB"/>
        </w:rPr>
        <w:t xml:space="preserve">señorita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58AD6D"/>
        </w:rPr>
        <w:t xml:space="preserve">prostituta </w:t>
      </w:r>
      <w:r>
        <w:rPr>
          <w:color w:val="000000"/>
        </w:rPr>
        <w:t xml:space="preserve">... </w:t>
      </w:r>
      <w:r>
        <w:rPr>
          <w:color w:val="000000"/>
        </w:rPr>
        <w:t xml:space="preserve">¡Que </w:t>
      </w:r>
      <w:r>
        <w:rPr>
          <w:color w:val="000000"/>
        </w:rPr>
        <w:t xml:space="preserve">sepa </w:t>
      </w:r>
      <w:r>
        <w:rPr>
          <w:color w:val="000000"/>
        </w:rPr>
        <w:t xml:space="preserve">que </w:t>
      </w:r>
      <w:r>
        <w:rPr>
          <w:color w:val="000000"/>
        </w:rPr>
        <w:t xml:space="preserve">aquí </w:t>
      </w:r>
      <w:r>
        <w:rPr>
          <w:color w:val="000000"/>
        </w:rPr>
        <w:t xml:space="preserve">no </w:t>
      </w:r>
      <w:r>
        <w:rPr>
          <w:color w:val="257FBB"/>
        </w:rPr>
        <w:t xml:space="preserve">queremos </w:t>
      </w:r>
      <w:r>
        <w:rPr>
          <w:color w:val="58AD6D"/>
        </w:rPr>
        <w:t xml:space="preserve">prostitución </w:t>
      </w:r>
      <w:r>
        <w:rPr>
          <w:color w:val="000000"/>
        </w:rPr>
        <w:t xml:space="preserve">! </w:t>
      </w:r>
      <w:r>
        <w:rPr>
          <w:color w:val="000000"/>
        </w:rPr>
        <w:t xml:space="preserve">La </w:t>
      </w:r>
      <w:r>
        <w:rPr>
          <w:color w:val="58AD6D"/>
        </w:rPr>
        <w:t xml:space="preserve">empresa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carne </w:t>
      </w:r>
      <w:r>
        <w:rPr>
          <w:color w:val="000000"/>
        </w:rPr>
        <w:t xml:space="preserve">mechada </w:t>
      </w:r>
      <w:r>
        <w:rPr>
          <w:color w:val="000000"/>
        </w:rPr>
        <w:t xml:space="preserve">sabía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6A03D7"/>
        </w:rPr>
        <w:t xml:space="preserve">siete </w:t>
      </w:r>
      <w:r>
        <w:rPr>
          <w:color w:val="000000"/>
        </w:rPr>
        <w:t xml:space="preserve">meses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6A03D7"/>
        </w:rPr>
        <w:t xml:space="preserve">carne </w:t>
      </w:r>
      <w:r>
        <w:rPr>
          <w:color w:val="000000"/>
        </w:rPr>
        <w:t xml:space="preserve">estaba </w:t>
      </w:r>
      <w:r>
        <w:rPr>
          <w:color w:val="04F44E"/>
        </w:rPr>
        <w:t xml:space="preserve">contaminada </w:t>
      </w:r>
      <w:r>
        <w:rPr>
          <w:color w:val="000000"/>
        </w:rPr>
        <w:t xml:space="preserve">y </w:t>
      </w:r>
      <w:r>
        <w:rPr>
          <w:color w:val="000000"/>
        </w:rPr>
        <w:t xml:space="preserve">aun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6A03D7"/>
        </w:rPr>
        <w:t xml:space="preserve">siguió </w:t>
      </w:r>
      <w:r>
        <w:rPr>
          <w:color w:val="6A03D7"/>
        </w:rPr>
        <w:t xml:space="preserve">fabricando </w:t>
      </w:r>
      <w:r>
        <w:rPr>
          <w:color w:val="000000"/>
        </w:rPr>
        <w:t xml:space="preserve">, </w:t>
      </w:r>
      <w:r>
        <w:rPr>
          <w:color w:val="000000"/>
        </w:rPr>
        <w:t xml:space="preserve">Javier-Gallego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58AD6D"/>
        </w:rPr>
        <w:t xml:space="preserve">febrero </w:t>
      </w:r>
      <w:r>
        <w:rPr>
          <w:color w:val="000000"/>
        </w:rPr>
        <w:t xml:space="preserve">, </w:t>
      </w:r>
      <w:r>
        <w:rPr>
          <w:color w:val="000000"/>
        </w:rPr>
        <w:t xml:space="preserve">Magrudis </w:t>
      </w:r>
      <w:r>
        <w:rPr>
          <w:color w:val="000000"/>
        </w:rPr>
        <w:t xml:space="preserve">supo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6A03D7"/>
        </w:rPr>
        <w:t xml:space="preserve">carne </w:t>
      </w:r>
      <w:r>
        <w:rPr>
          <w:color w:val="000000"/>
        </w:rPr>
        <w:t xml:space="preserve">mechada </w:t>
      </w:r>
      <w:r>
        <w:rPr>
          <w:color w:val="000000"/>
        </w:rPr>
        <w:t xml:space="preserve">tenía </w:t>
      </w:r>
      <w:r>
        <w:rPr>
          <w:color w:val="000000"/>
        </w:rPr>
        <w:t xml:space="preserve">listeria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un </w:t>
      </w:r>
      <w:r>
        <w:rPr>
          <w:color w:val="58AD6D"/>
        </w:rPr>
        <w:t xml:space="preserve">laboratorio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6A03D7"/>
        </w:rPr>
        <w:t xml:space="preserve">siguieron </w:t>
      </w:r>
      <w:r>
        <w:rPr>
          <w:color w:val="6A03D7"/>
        </w:rPr>
        <w:t xml:space="preserve">fabricando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6A03D7"/>
        </w:rPr>
        <w:t xml:space="preserve">peor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siguieron </w:t>
      </w:r>
      <w:r>
        <w:rPr>
          <w:color w:val="58AD6D"/>
        </w:rPr>
        <w:t xml:space="preserve">vendiendo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15 </w:t>
      </w:r>
      <w:r>
        <w:rPr>
          <w:color w:val="000000"/>
        </w:rPr>
        <w:t xml:space="preserve">de </w:t>
      </w:r>
      <w:r>
        <w:rPr>
          <w:color w:val="6A03D7"/>
        </w:rPr>
        <w:t xml:space="preserve">agosto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dio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6A03D7"/>
        </w:rPr>
        <w:t xml:space="preserve">alarma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resultado </w:t>
      </w:r>
      <w:r>
        <w:rPr>
          <w:color w:val="000000"/>
        </w:rPr>
        <w:t xml:space="preserve">: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mayores </w:t>
      </w:r>
      <w:r>
        <w:rPr>
          <w:color w:val="6A03D7"/>
        </w:rPr>
        <w:t xml:space="preserve">brotes </w:t>
      </w:r>
      <w:r>
        <w:rPr>
          <w:color w:val="000000"/>
        </w:rPr>
        <w:t xml:space="preserve">epidémicos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6A03D7"/>
        </w:rPr>
        <w:t xml:space="preserve">personas </w:t>
      </w:r>
      <w:r>
        <w:rPr>
          <w:color w:val="58AD6D"/>
        </w:rPr>
        <w:t xml:space="preserve">infectadas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4F44E"/>
        </w:rPr>
        <w:t xml:space="preserve">bacteria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6A03D7"/>
        </w:rPr>
        <w:t xml:space="preserve">siete </w:t>
      </w:r>
      <w:r>
        <w:rPr>
          <w:color w:val="58AD6D"/>
        </w:rPr>
        <w:t xml:space="preserve">abortos </w:t>
      </w:r>
      <w:r>
        <w:rPr>
          <w:color w:val="000000"/>
        </w:rPr>
        <w:t xml:space="preserve">y </w:t>
      </w:r>
      <w:r>
        <w:rPr>
          <w:color w:val="58AD6D"/>
        </w:rPr>
        <w:t xml:space="preserve">tres </w:t>
      </w:r>
      <w:r>
        <w:rPr>
          <w:color w:val="304195"/>
        </w:rPr>
        <w:t xml:space="preserve">muertes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58AD6D"/>
        </w:rPr>
        <w:t xml:space="preserve">febrero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empresa </w:t>
      </w:r>
      <w:r>
        <w:rPr>
          <w:color w:val="58AD6D"/>
        </w:rPr>
        <w:t xml:space="preserve">contrata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8AD6D"/>
        </w:rPr>
        <w:t xml:space="preserve">laboratorio </w:t>
      </w:r>
      <w:r>
        <w:rPr>
          <w:color w:val="000000"/>
        </w:rPr>
        <w:t xml:space="preserve">para </w:t>
      </w:r>
      <w:r>
        <w:rPr>
          <w:color w:val="58AD6D"/>
        </w:rPr>
        <w:t xml:space="preserve">analizar </w:t>
      </w:r>
      <w:r>
        <w:rPr>
          <w:color w:val="58AD6D"/>
        </w:rPr>
        <w:t xml:space="preserve">muestras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dato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58AD6D"/>
        </w:rPr>
        <w:t xml:space="preserve">comunicó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empresa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dado </w:t>
      </w:r>
      <w:r>
        <w:rPr>
          <w:color w:val="6A03D7"/>
        </w:rPr>
        <w:t xml:space="preserve">presencia </w:t>
      </w:r>
      <w:r>
        <w:rPr>
          <w:color w:val="000000"/>
        </w:rPr>
        <w:t xml:space="preserve">. </w:t>
      </w:r>
      <w:r>
        <w:rPr>
          <w:color w:val="58AD6D"/>
        </w:rPr>
        <w:t xml:space="preserve">Polémica </w:t>
      </w:r>
      <w:r>
        <w:rPr>
          <w:color w:val="58AD6D"/>
        </w:rPr>
        <w:t xml:space="preserve">sexista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732484"/>
        </w:rPr>
        <w:t xml:space="preserve">Ballet-Nacional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María-Fernández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lleva </w:t>
      </w:r>
      <w:r>
        <w:rPr>
          <w:color w:val="6A03D7"/>
        </w:rPr>
        <w:t xml:space="preserve">siete </w:t>
      </w:r>
      <w:r>
        <w:rPr>
          <w:color w:val="58AD6D"/>
        </w:rPr>
        <w:t xml:space="preserve">años </w:t>
      </w:r>
      <w:r>
        <w:rPr>
          <w:color w:val="58AD6D"/>
        </w:rPr>
        <w:t xml:space="preserve">trabajando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diece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58AD6D"/>
        </w:rPr>
        <w:t xml:space="preserve">renuevan </w:t>
      </w:r>
      <w:r>
        <w:rPr>
          <w:color w:val="000000"/>
        </w:rPr>
        <w:t xml:space="preserve">el </w:t>
      </w:r>
      <w:r>
        <w:rPr>
          <w:color w:val="58AD6D"/>
        </w:rPr>
        <w:t xml:space="preserve">contrato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está </w:t>
      </w:r>
      <w:r>
        <w:rPr>
          <w:color w:val="6A03D7"/>
        </w:rPr>
        <w:t xml:space="preserve">embarazada </w:t>
      </w:r>
      <w:r>
        <w:rPr>
          <w:color w:val="000000"/>
        </w:rPr>
        <w:t xml:space="preserve">de </w:t>
      </w:r>
      <w:r>
        <w:rPr>
          <w:color w:val="58AD6D"/>
        </w:rPr>
        <w:t xml:space="preserve">seis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58AD6D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18 </w:t>
      </w:r>
      <w:r>
        <w:rPr>
          <w:color w:val="58AD6D"/>
        </w:rPr>
        <w:t xml:space="preserve">años </w:t>
      </w:r>
      <w:r>
        <w:rPr>
          <w:color w:val="58AD6D"/>
        </w:rPr>
        <w:t xml:space="preserve">dedicados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danza </w:t>
      </w:r>
      <w:r>
        <w:rPr>
          <w:color w:val="000000"/>
        </w:rPr>
        <w:t xml:space="preserve">. </w:t>
      </w:r>
      <w:r>
        <w:rPr>
          <w:color w:val="6A03D7"/>
        </w:rPr>
        <w:t xml:space="preserve">Casi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732484"/>
        </w:rPr>
        <w:t xml:space="preserve">Ballet-Nacional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mayo </w:t>
      </w:r>
      <w:r>
        <w:rPr>
          <w:color w:val="58AD6D"/>
        </w:rPr>
        <w:t xml:space="preserve">comunica </w:t>
      </w:r>
      <w:r>
        <w:rPr>
          <w:color w:val="000000"/>
        </w:rPr>
        <w:t xml:space="preserve">su </w:t>
      </w:r>
      <w:r>
        <w:rPr>
          <w:color w:val="58AD6D"/>
        </w:rPr>
        <w:t xml:space="preserve">embarazo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A03D7"/>
        </w:rPr>
        <w:t xml:space="preserve">verano </w:t>
      </w:r>
      <w:r>
        <w:rPr>
          <w:color w:val="58AD6D"/>
        </w:rPr>
        <w:t xml:space="preserve">recibe </w:t>
      </w:r>
      <w:r>
        <w:rPr>
          <w:color w:val="000000"/>
        </w:rPr>
        <w:t xml:space="preserve">una </w:t>
      </w:r>
      <w:r>
        <w:rPr>
          <w:color w:val="58AD6D"/>
        </w:rPr>
        <w:t xml:space="preserve">carta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58AD6D"/>
        </w:rPr>
        <w:t xml:space="preserve">carta </w:t>
      </w:r>
      <w:r>
        <w:rPr>
          <w:color w:val="000000"/>
        </w:rPr>
        <w:t xml:space="preserve">se </w:t>
      </w:r>
      <w:r>
        <w:rPr>
          <w:color w:val="000000"/>
        </w:rPr>
        <w:t xml:space="preserve">me </w:t>
      </w:r>
      <w:r>
        <w:rPr>
          <w:color w:val="6A03D7"/>
        </w:rPr>
        <w:t xml:space="preserve">avisaba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mi </w:t>
      </w:r>
      <w:r>
        <w:rPr>
          <w:color w:val="58AD6D"/>
        </w:rPr>
        <w:t xml:space="preserve">contrato </w:t>
      </w:r>
      <w:r>
        <w:rPr>
          <w:color w:val="58AD6D"/>
        </w:rPr>
        <w:t xml:space="preserve">terminaba </w:t>
      </w:r>
      <w:r>
        <w:rPr>
          <w:color w:val="000000"/>
        </w:rPr>
        <w:t xml:space="preserve">el </w:t>
      </w:r>
      <w:r>
        <w:rPr>
          <w:color w:val="000000"/>
        </w:rPr>
        <w:t xml:space="preserve">31 </w:t>
      </w:r>
      <w:r>
        <w:rPr>
          <w:color w:val="000000"/>
        </w:rPr>
        <w:t xml:space="preserve">de </w:t>
      </w:r>
      <w:r>
        <w:rPr>
          <w:color w:val="6A03D7"/>
        </w:rPr>
        <w:t xml:space="preserve">agosto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6A03D7"/>
        </w:rPr>
        <w:t xml:space="preserve">ofrecían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58AD6D"/>
        </w:rPr>
        <w:t xml:space="preserve">firmar </w:t>
      </w:r>
      <w:r>
        <w:rPr>
          <w:color w:val="000000"/>
        </w:rPr>
        <w:t xml:space="preserve">para </w:t>
      </w:r>
      <w:r>
        <w:rPr>
          <w:color w:val="6A03D7"/>
        </w:rPr>
        <w:t xml:space="preserve">septiembre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257FBB"/>
        </w:rPr>
        <w:t xml:space="preserve">María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al </w:t>
      </w:r>
      <w:r>
        <w:rPr>
          <w:color w:val="6A03D7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8AD6D"/>
        </w:rPr>
        <w:t xml:space="preserve">compañeros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6A03D7"/>
        </w:rPr>
        <w:t xml:space="preserve">invita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58AD6D"/>
        </w:rPr>
        <w:t xml:space="preserve">audiciones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ha </w:t>
      </w:r>
      <w:r>
        <w:rPr>
          <w:color w:val="58AD6D"/>
        </w:rPr>
        <w:t xml:space="preserve">comunicado </w:t>
      </w:r>
      <w:r>
        <w:rPr>
          <w:color w:val="000000"/>
        </w:rPr>
        <w:t xml:space="preserve">el </w:t>
      </w:r>
      <w:r>
        <w:rPr>
          <w:color w:val="58AD6D"/>
        </w:rPr>
        <w:t xml:space="preserve">Instituto-Nacional </w:t>
      </w:r>
      <w:r>
        <w:rPr>
          <w:color w:val="000000"/>
        </w:rPr>
        <w:t xml:space="preserve">de </w:t>
      </w:r>
      <w:r>
        <w:rPr>
          <w:color w:val="000000"/>
        </w:rPr>
        <w:t xml:space="preserve">Artes-Escénicas </w:t>
      </w:r>
      <w:r>
        <w:rPr>
          <w:color w:val="000000"/>
        </w:rPr>
        <w:t xml:space="preserve">a </w:t>
      </w:r>
      <w:r>
        <w:rPr>
          <w:color w:val="304195"/>
        </w:rPr>
        <w:t xml:space="preserve">Antena </w:t>
      </w:r>
      <w:r>
        <w:rPr>
          <w:color w:val="000000"/>
        </w:rPr>
        <w:t xml:space="preserve">3 </w:t>
      </w:r>
      <w:r>
        <w:rPr>
          <w:color w:val="304195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04F44E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A03D7"/>
        </w:rPr>
        <w:t xml:space="preserve">bailarines </w:t>
      </w:r>
      <w:r>
        <w:rPr>
          <w:color w:val="304195"/>
        </w:rPr>
        <w:t xml:space="preserve">accedan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A03D7"/>
        </w:rPr>
        <w:t xml:space="preserve">plaza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plaza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8AD6D"/>
        </w:rPr>
        <w:t xml:space="preserve">cierto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les </w:t>
      </w:r>
      <w:r>
        <w:rPr>
          <w:color w:val="000000"/>
        </w:rPr>
        <w:t xml:space="preserve">daría </w:t>
      </w:r>
      <w:r>
        <w:rPr>
          <w:color w:val="000000"/>
        </w:rPr>
        <w:t xml:space="preserve">la </w:t>
      </w:r>
      <w:r>
        <w:rPr>
          <w:color w:val="58AD6D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contrato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58AD6D"/>
        </w:rPr>
        <w:t xml:space="preserve">prorrogar </w:t>
      </w:r>
      <w:r>
        <w:rPr>
          <w:color w:val="000000"/>
        </w:rPr>
        <w:t xml:space="preserve">hasta </w:t>
      </w:r>
      <w:r>
        <w:rPr>
          <w:color w:val="58AD6D"/>
        </w:rPr>
        <w:t xml:space="preserve">tres </w:t>
      </w:r>
      <w:r>
        <w:rPr>
          <w:color w:val="000000"/>
        </w:rPr>
        <w:t xml:space="preserve">como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58AD6D"/>
        </w:rPr>
        <w:t xml:space="preserve">lleva </w:t>
      </w:r>
      <w:r>
        <w:rPr>
          <w:color w:val="6A03D7"/>
        </w:rPr>
        <w:t xml:space="preserve">siete </w:t>
      </w:r>
      <w:r>
        <w:rPr>
          <w:color w:val="58AD6D"/>
        </w:rPr>
        <w:t xml:space="preserve">años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me </w:t>
      </w:r>
      <w:r>
        <w:rPr>
          <w:color w:val="58AD6D"/>
        </w:rPr>
        <w:t xml:space="preserve">presenté </w:t>
      </w:r>
      <w:r>
        <w:rPr>
          <w:color w:val="000000"/>
        </w:rPr>
        <w:t xml:space="preserve">de </w:t>
      </w:r>
      <w:r>
        <w:rPr>
          <w:color w:val="58AD6D"/>
        </w:rPr>
        <w:t xml:space="preserve">forma </w:t>
      </w:r>
      <w:r>
        <w:rPr>
          <w:color w:val="58AD6D"/>
        </w:rPr>
        <w:t xml:space="preserve">audiovisual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vídeo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mi </w:t>
      </w:r>
      <w:r>
        <w:rPr>
          <w:color w:val="58AD6D"/>
        </w:rPr>
        <w:t xml:space="preserve">embarazo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habían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tenía </w:t>
      </w:r>
      <w:r>
        <w:rPr>
          <w:color w:val="000000"/>
        </w:rPr>
        <w:t xml:space="preserve">mi </w:t>
      </w:r>
      <w:r>
        <w:rPr>
          <w:color w:val="6A03D7"/>
        </w:rPr>
        <w:t xml:space="preserve">plaza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732484"/>
        </w:rPr>
        <w:t xml:space="preserve">seleccionan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000000"/>
        </w:rPr>
        <w:t xml:space="preserve">puesto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había </w:t>
      </w:r>
      <w:r>
        <w:rPr>
          <w:color w:val="6A03D7"/>
        </w:rPr>
        <w:t xml:space="preserve">ocupado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ballet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58AD6D"/>
        </w:rPr>
        <w:t xml:space="preserve">proceso </w:t>
      </w:r>
      <w:r>
        <w:rPr>
          <w:color w:val="58AD6D"/>
        </w:rPr>
        <w:t xml:space="preserve">cumple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requisitos </w:t>
      </w:r>
      <w:r>
        <w:rPr>
          <w:color w:val="000000"/>
        </w:rPr>
        <w:t xml:space="preserve">de </w:t>
      </w:r>
      <w:r>
        <w:rPr>
          <w:color w:val="04F44E"/>
        </w:rPr>
        <w:t xml:space="preserve">igualdad </w:t>
      </w:r>
      <w:r>
        <w:rPr>
          <w:color w:val="000000"/>
        </w:rPr>
        <w:t xml:space="preserve">, </w:t>
      </w:r>
      <w:r>
        <w:rPr>
          <w:color w:val="58AD6D"/>
        </w:rPr>
        <w:t xml:space="preserve">mérito </w:t>
      </w:r>
      <w:r>
        <w:rPr>
          <w:color w:val="000000"/>
        </w:rPr>
        <w:t xml:space="preserve">y </w:t>
      </w:r>
      <w:r>
        <w:rPr>
          <w:color w:val="6A03D7"/>
        </w:rPr>
        <w:t xml:space="preserve">capacidad </w:t>
      </w:r>
      <w:r>
        <w:rPr>
          <w:color w:val="000000"/>
        </w:rPr>
        <w:t xml:space="preserve">. </w:t>
      </w:r>
      <w:r>
        <w:rPr>
          <w:color w:val="58AD6D"/>
        </w:rPr>
        <w:t xml:space="preserve">Tremenda </w:t>
      </w:r>
      <w:r>
        <w:rPr>
          <w:color w:val="000000"/>
        </w:rPr>
        <w:t xml:space="preserve">la </w:t>
      </w:r>
      <w:r>
        <w:rPr>
          <w:color w:val="58AD6D"/>
        </w:rPr>
        <w:t xml:space="preserve">imagen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304195"/>
        </w:rPr>
        <w:t xml:space="preserve">localizado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centro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se </w:t>
      </w:r>
      <w:r>
        <w:rPr>
          <w:color w:val="000000"/>
        </w:rPr>
        <w:t xml:space="preserve">juega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para </w:t>
      </w:r>
      <w:r>
        <w:rPr>
          <w:color w:val="58AD6D"/>
        </w:rPr>
        <w:t xml:space="preserve">limpiar </w:t>
      </w:r>
      <w:r>
        <w:rPr>
          <w:color w:val="000000"/>
        </w:rPr>
        <w:t xml:space="preserve">unos </w:t>
      </w:r>
      <w:r>
        <w:rPr>
          <w:color w:val="304195"/>
        </w:rPr>
        <w:t xml:space="preserve">cristales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asoma </w:t>
      </w:r>
      <w:r>
        <w:rPr>
          <w:color w:val="6A03D7"/>
        </w:rPr>
        <w:t xml:space="preserve">descalza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fachada </w:t>
      </w:r>
      <w:r>
        <w:rPr>
          <w:color w:val="000000"/>
        </w:rPr>
        <w:t xml:space="preserve">para </w:t>
      </w:r>
      <w:r>
        <w:rPr>
          <w:color w:val="6A03D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parte </w:t>
      </w:r>
      <w:r>
        <w:rPr>
          <w:color w:val="6A03D7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304195"/>
        </w:rPr>
        <w:t xml:space="preserve">edificio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000000"/>
        </w:rPr>
        <w:t xml:space="preserve">piso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caída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304195"/>
        </w:rPr>
        <w:t xml:space="preserve">mortal </w:t>
      </w:r>
      <w:r>
        <w:rPr>
          <w:color w:val="000000"/>
        </w:rPr>
        <w:t xml:space="preserve">, </w:t>
      </w:r>
      <w:r>
        <w:rPr>
          <w:color w:val="000000"/>
        </w:rPr>
        <w:t xml:space="preserve">Adolfo-Izquierdo </w:t>
      </w:r>
      <w:r>
        <w:rPr>
          <w:color w:val="000000"/>
        </w:rPr>
        <w:t xml:space="preserve">. </w:t>
      </w:r>
      <w:r>
        <w:rPr>
          <w:color w:val="000000"/>
        </w:rPr>
        <w:t xml:space="preserve">-Así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imagen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hace </w:t>
      </w:r>
      <w:r>
        <w:rPr>
          <w:color w:val="6A03D7"/>
        </w:rPr>
        <w:t xml:space="preserve">apenas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58AD6D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000000"/>
        </w:rPr>
        <w:t xml:space="preserve">piso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304195"/>
        </w:rPr>
        <w:t xml:space="preserve">edificio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6A03D7"/>
        </w:rPr>
        <w:t xml:space="preserve">ventanal </w:t>
      </w:r>
      <w:r>
        <w:rPr>
          <w:color w:val="000000"/>
        </w:rPr>
        <w:t xml:space="preserve">estaba </w:t>
      </w:r>
      <w:r>
        <w:rPr>
          <w:color w:val="000000"/>
        </w:rPr>
        <w:t xml:space="preserve">la </w:t>
      </w:r>
      <w:r>
        <w:rPr>
          <w:color w:val="58AD6D"/>
        </w:rPr>
        <w:t xml:space="preserve">empleada </w:t>
      </w:r>
      <w:r>
        <w:rPr>
          <w:color w:val="58AD6D"/>
        </w:rPr>
        <w:t xml:space="preserve">limpiando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257FBB"/>
        </w:rPr>
        <w:t xml:space="preserve">trapo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00000"/>
        </w:rPr>
        <w:t xml:space="preserve">aferrándose </w:t>
      </w:r>
      <w:r>
        <w:rPr>
          <w:color w:val="000000"/>
        </w:rPr>
        <w:t xml:space="preserve">al </w:t>
      </w:r>
      <w:r>
        <w:rPr>
          <w:color w:val="6A03D7"/>
        </w:rPr>
        <w:t xml:space="preserve">marco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ventana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58AD6D"/>
        </w:rPr>
        <w:t xml:space="preserve">ningún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304195"/>
        </w:rPr>
        <w:t xml:space="preserve">seguridad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58AD6D"/>
        </w:rPr>
        <w:t xml:space="preserve">ningún </w:t>
      </w:r>
      <w:r>
        <w:rPr>
          <w:color w:val="04F44E"/>
        </w:rPr>
        <w:t xml:space="preserve">elemento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4F44E"/>
        </w:rPr>
        <w:t xml:space="preserve">facilitara </w:t>
      </w:r>
      <w:r>
        <w:rPr>
          <w:color w:val="000000"/>
        </w:rPr>
        <w:t xml:space="preserve">la </w:t>
      </w:r>
      <w:r>
        <w:rPr>
          <w:color w:val="6A03D7"/>
        </w:rPr>
        <w:t xml:space="preserve">limpieza </w:t>
      </w:r>
      <w:r>
        <w:rPr>
          <w:color w:val="000000"/>
        </w:rPr>
        <w:t xml:space="preserve">. </w:t>
      </w:r>
      <w:r>
        <w:rPr>
          <w:color w:val="58AD6D"/>
        </w:rPr>
        <w:t xml:space="preserve">Lamentablemente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58AD6D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58AD6D"/>
        </w:rPr>
        <w:t xml:space="preserve">empleadas </w:t>
      </w:r>
      <w:r>
        <w:rPr>
          <w:color w:val="000000"/>
        </w:rPr>
        <w:t xml:space="preserve">del </w:t>
      </w:r>
      <w:r>
        <w:rPr>
          <w:color w:val="000000"/>
        </w:rPr>
        <w:t xml:space="preserve">hogar </w:t>
      </w:r>
      <w:r>
        <w:rPr>
          <w:color w:val="58AD6D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58AD6D"/>
        </w:rPr>
        <w:t xml:space="preserve">escenas </w:t>
      </w:r>
      <w:r>
        <w:rPr>
          <w:color w:val="000000"/>
        </w:rPr>
        <w:t xml:space="preserve">se </w:t>
      </w:r>
      <w:r>
        <w:rPr>
          <w:color w:val="6A03D7"/>
        </w:rPr>
        <w:t xml:space="preserve">repiten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deberían </w:t>
      </w:r>
      <w:r>
        <w:rPr>
          <w:color w:val="000000"/>
        </w:rPr>
        <w:t xml:space="preserve">Descalza </w:t>
      </w:r>
      <w:r>
        <w:rPr>
          <w:color w:val="000000"/>
        </w:rPr>
        <w:t xml:space="preserve">, </w:t>
      </w:r>
      <w:r>
        <w:rPr>
          <w:color w:val="58AD6D"/>
        </w:rPr>
        <w:t xml:space="preserve">subida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ventana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8AD6D"/>
        </w:rPr>
        <w:t xml:space="preserve">agarra </w:t>
      </w:r>
      <w:r>
        <w:rPr>
          <w:color w:val="000000"/>
        </w:rPr>
        <w:t xml:space="preserve">. </w:t>
      </w:r>
      <w:r>
        <w:rPr>
          <w:color w:val="000000"/>
        </w:rPr>
        <w:t xml:space="preserve">deberían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8AD6D"/>
        </w:rPr>
        <w:t xml:space="preserve">agarra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000000"/>
        </w:rPr>
        <w:t xml:space="preserve">la </w:t>
      </w:r>
      <w:r>
        <w:rPr>
          <w:color w:val="04F44E"/>
        </w:rPr>
        <w:t xml:space="preserve">balleta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8AD6D"/>
        </w:rPr>
        <w:t xml:space="preserve">ocasiones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58AD6D"/>
        </w:rPr>
        <w:t xml:space="preserve">medio </w:t>
      </w:r>
      <w:r>
        <w:rPr>
          <w:color w:val="304195"/>
        </w:rPr>
        <w:t xml:space="preserve">cuerpo </w:t>
      </w:r>
      <w:r>
        <w:rPr>
          <w:color w:val="000000"/>
        </w:rPr>
        <w:t xml:space="preserve">fuera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imagen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captada </w:t>
      </w:r>
      <w:r>
        <w:rPr>
          <w:color w:val="000000"/>
        </w:rPr>
        <w:t xml:space="preserve">esta </w:t>
      </w:r>
      <w:r>
        <w:rPr>
          <w:color w:val="58AD6D"/>
        </w:rPr>
        <w:t xml:space="preserve">misma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04195"/>
        </w:rPr>
        <w:t xml:space="preserve">céntrico </w:t>
      </w:r>
      <w:r>
        <w:rPr>
          <w:color w:val="304195"/>
        </w:rPr>
        <w:t xml:space="preserve">barrio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Limpiando </w:t>
      </w:r>
      <w:r>
        <w:rPr>
          <w:color w:val="000000"/>
        </w:rPr>
        <w:t xml:space="preserve">desde </w:t>
      </w:r>
      <w:r>
        <w:rPr>
          <w:color w:val="000000"/>
        </w:rPr>
        <w:t xml:space="preserve">un </w:t>
      </w:r>
      <w:r>
        <w:rPr>
          <w:color w:val="6A03D7"/>
        </w:rPr>
        <w:t xml:space="preserve">primer </w:t>
      </w:r>
      <w:r>
        <w:rPr>
          <w:color w:val="000000"/>
        </w:rPr>
        <w:t xml:space="preserve">piso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58AD6D"/>
        </w:rPr>
        <w:t xml:space="preserve">cuatro </w:t>
      </w:r>
      <w:r>
        <w:rPr>
          <w:color w:val="6A03D7"/>
        </w:rPr>
        <w:t xml:space="preserve">metros </w:t>
      </w:r>
      <w:r>
        <w:rPr>
          <w:color w:val="000000"/>
        </w:rPr>
        <w:t xml:space="preserve">del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58AD6D"/>
        </w:rPr>
        <w:t xml:space="preserve">aparece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imagen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8AD6D"/>
        </w:rPr>
        <w:t xml:space="preserve">empleada </w:t>
      </w:r>
      <w:r>
        <w:rPr>
          <w:color w:val="000000"/>
        </w:rPr>
        <w:t xml:space="preserve">del </w:t>
      </w:r>
      <w:r>
        <w:rPr>
          <w:color w:val="000000"/>
        </w:rPr>
        <w:t xml:space="preserve">hogar </w:t>
      </w:r>
      <w:r>
        <w:rPr>
          <w:color w:val="000000"/>
        </w:rPr>
        <w:t xml:space="preserve">que </w:t>
      </w:r>
      <w:r>
        <w:rPr>
          <w:color w:val="58AD6D"/>
        </w:rPr>
        <w:t xml:space="preserve">trabaja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58AD6D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00000"/>
        </w:rPr>
        <w:t xml:space="preserve">cámaras </w:t>
      </w:r>
      <w:r>
        <w:rPr>
          <w:color w:val="6A03D7"/>
        </w:rPr>
        <w:t xml:space="preserve">graban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6A03D7"/>
        </w:rPr>
        <w:t xml:space="preserve">jugándose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para </w:t>
      </w:r>
      <w:r>
        <w:rPr>
          <w:color w:val="58AD6D"/>
        </w:rPr>
        <w:t xml:space="preserve">limpiar </w:t>
      </w:r>
      <w:r>
        <w:rPr>
          <w:color w:val="000000"/>
        </w:rPr>
        <w:t xml:space="preserve">los </w:t>
      </w:r>
      <w:r>
        <w:rPr>
          <w:color w:val="304195"/>
        </w:rPr>
        <w:t xml:space="preserve">cristales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304195"/>
        </w:rPr>
        <w:t xml:space="preserve">persianas </w:t>
      </w:r>
      <w:r>
        <w:rPr>
          <w:color w:val="000000"/>
        </w:rPr>
        <w:t xml:space="preserve">. </w:t>
      </w:r>
      <w:r>
        <w:rPr>
          <w:color w:val="257FBB"/>
        </w:rPr>
        <w:t xml:space="preserve">Ana </w:t>
      </w:r>
      <w:r>
        <w:rPr>
          <w:color w:val="58AD6D"/>
        </w:rPr>
        <w:t xml:space="preserve">limpiaba </w:t>
      </w:r>
      <w:r>
        <w:rPr>
          <w:color w:val="000000"/>
        </w:rPr>
        <w:t xml:space="preserve">las </w:t>
      </w:r>
      <w:r>
        <w:rPr>
          <w:color w:val="000000"/>
        </w:rPr>
        <w:t xml:space="preserve">suyas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58AD6D"/>
        </w:rPr>
        <w:t xml:space="preserve">Coruña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304195"/>
        </w:rPr>
        <w:t xml:space="preserve">vecino </w:t>
      </w:r>
      <w:r>
        <w:rPr>
          <w:color w:val="000000"/>
        </w:rPr>
        <w:t xml:space="preserve">le </w:t>
      </w:r>
      <w:r>
        <w:rPr>
          <w:color w:val="000000"/>
        </w:rPr>
        <w:t xml:space="preserve">hizo </w:t>
      </w:r>
      <w:r>
        <w:rPr>
          <w:color w:val="000000"/>
        </w:rPr>
        <w:t xml:space="preserve">estas </w:t>
      </w:r>
      <w:r>
        <w:rPr>
          <w:color w:val="000000"/>
        </w:rPr>
        <w:t xml:space="preserve">fotos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732484"/>
        </w:rPr>
        <w:t xml:space="preserve">equipo </w:t>
      </w:r>
      <w:r>
        <w:rPr>
          <w:color w:val="000000"/>
        </w:rPr>
        <w:t xml:space="preserve">de </w:t>
      </w:r>
      <w:r>
        <w:rPr>
          <w:color w:val="304195"/>
        </w:rPr>
        <w:t xml:space="preserve">Antena </w:t>
      </w:r>
      <w:r>
        <w:rPr>
          <w:color w:val="000000"/>
        </w:rPr>
        <w:t xml:space="preserve">3 </w:t>
      </w:r>
      <w:r>
        <w:rPr>
          <w:color w:val="58AD6D"/>
        </w:rPr>
        <w:t xml:space="preserve">habló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dijo </w:t>
      </w:r>
      <w:r>
        <w:rPr>
          <w:color w:val="000000"/>
        </w:rPr>
        <w:t xml:space="preserve">que </w:t>
      </w:r>
      <w:r>
        <w:rPr>
          <w:color w:val="58AD6D"/>
        </w:rPr>
        <w:t xml:space="preserve">nunca </w:t>
      </w:r>
      <w:r>
        <w:rPr>
          <w:color w:val="257FBB"/>
        </w:rPr>
        <w:t xml:space="preserve">entendió </w:t>
      </w:r>
      <w:r>
        <w:rPr>
          <w:color w:val="000000"/>
        </w:rPr>
        <w:t xml:space="preserve">la </w:t>
      </w:r>
      <w:r>
        <w:rPr>
          <w:color w:val="58AD6D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entrevista </w:t>
      </w:r>
      <w:r>
        <w:rPr>
          <w:color w:val="000000"/>
        </w:rPr>
        <w:t xml:space="preserve">, </w:t>
      </w:r>
      <w:r>
        <w:rPr>
          <w:color w:val="58AD6D"/>
        </w:rPr>
        <w:t xml:space="preserve">decidió </w:t>
      </w:r>
      <w:r>
        <w:rPr>
          <w:color w:val="58AD6D"/>
        </w:rPr>
        <w:t xml:space="preserve">enseñarnos </w:t>
      </w:r>
      <w:r>
        <w:rPr>
          <w:color w:val="000000"/>
        </w:rPr>
        <w:t xml:space="preserve">cómo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58AD6D"/>
        </w:rPr>
        <w:t xml:space="preserve">cualquiera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58AD6D"/>
        </w:rPr>
        <w:t xml:space="preserve">escenas </w:t>
      </w:r>
      <w:r>
        <w:rPr>
          <w:color w:val="000000"/>
        </w:rPr>
        <w:t xml:space="preserve">puede </w:t>
      </w:r>
      <w:r>
        <w:rPr>
          <w:color w:val="58AD6D"/>
        </w:rPr>
        <w:t xml:space="preserve">terminar </w:t>
      </w:r>
      <w:r>
        <w:rPr>
          <w:color w:val="000000"/>
        </w:rPr>
        <w:t xml:space="preserve">en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6A03D7"/>
        </w:rPr>
        <w:t xml:space="preserve">peor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58AD6D"/>
        </w:rPr>
        <w:t xml:space="preserve">empleadas </w:t>
      </w:r>
      <w:r>
        <w:rPr>
          <w:color w:val="000000"/>
        </w:rPr>
        <w:t xml:space="preserve">del </w:t>
      </w:r>
      <w:r>
        <w:rPr>
          <w:color w:val="000000"/>
        </w:rPr>
        <w:t xml:space="preserve">hogar </w:t>
      </w:r>
      <w:r>
        <w:rPr>
          <w:color w:val="000000"/>
        </w:rPr>
        <w:t xml:space="preserve">pocas </w:t>
      </w:r>
      <w:r>
        <w:rPr>
          <w:color w:val="000000"/>
        </w:rPr>
        <w:t xml:space="preserve">veces </w:t>
      </w:r>
      <w:r>
        <w:rPr>
          <w:color w:val="58AD6D"/>
        </w:rPr>
        <w:t xml:space="preserve">aparecen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8AD6D"/>
        </w:rPr>
        <w:t xml:space="preserve">estadisticas </w:t>
      </w:r>
      <w:r>
        <w:rPr>
          <w:color w:val="000000"/>
        </w:rPr>
        <w:t xml:space="preserve">. </w:t>
      </w:r>
      <w:r>
        <w:rPr>
          <w:color w:val="58AD6D"/>
        </w:rPr>
        <w:t xml:space="preserve">Atentos </w:t>
      </w:r>
      <w:r>
        <w:rPr>
          <w:color w:val="000000"/>
        </w:rPr>
        <w:t xml:space="preserve">quienes </w:t>
      </w:r>
      <w:r>
        <w:rPr>
          <w:color w:val="000000"/>
        </w:rPr>
        <w:t xml:space="preserve">tengan </w:t>
      </w:r>
      <w:r>
        <w:rPr>
          <w:color w:val="000000"/>
        </w:rPr>
        <w:t xml:space="preserve">que </w:t>
      </w:r>
      <w:r>
        <w:rPr>
          <w:color w:val="000000"/>
        </w:rPr>
        <w:t xml:space="preserve">pedir </w:t>
      </w:r>
      <w:r>
        <w:rPr>
          <w:color w:val="000000"/>
        </w:rPr>
        <w:t xml:space="preserve">un </w:t>
      </w:r>
      <w:r>
        <w:rPr>
          <w:color w:val="58AD6D"/>
        </w:rPr>
        <w:t xml:space="preserve">certificado </w:t>
      </w:r>
      <w:r>
        <w:rPr>
          <w:color w:val="000000"/>
        </w:rPr>
        <w:t xml:space="preserve">de </w:t>
      </w:r>
      <w:r>
        <w:rPr>
          <w:color w:val="304195"/>
        </w:rPr>
        <w:t xml:space="preserve">antecedentes </w:t>
      </w:r>
      <w:r>
        <w:rPr>
          <w:color w:val="58AD6D"/>
        </w:rPr>
        <w:t xml:space="preserve">penales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58AD6D"/>
        </w:rPr>
        <w:t xml:space="preserve">trabajos </w:t>
      </w:r>
      <w:r>
        <w:rPr>
          <w:color w:val="000000"/>
        </w:rPr>
        <w:t xml:space="preserve">los </w:t>
      </w:r>
      <w:r>
        <w:rPr>
          <w:color w:val="000000"/>
        </w:rPr>
        <w:t xml:space="preserve">piden </w:t>
      </w:r>
      <w:r>
        <w:rPr>
          <w:color w:val="000000"/>
        </w:rPr>
        <w:t xml:space="preserve">; </w:t>
      </w:r>
      <w:r>
        <w:rPr>
          <w:color w:val="000000"/>
        </w:rPr>
        <w:t xml:space="preserve">por </w:t>
      </w:r>
      <w:r>
        <w:rPr>
          <w:color w:val="58AD6D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profesores </w:t>
      </w:r>
      <w:r>
        <w:rPr>
          <w:color w:val="000000"/>
        </w:rPr>
        <w:t xml:space="preserve">. </w:t>
      </w:r>
      <w:r>
        <w:rPr>
          <w:color w:val="257FBB"/>
        </w:rPr>
        <w:t xml:space="preserve">Pues </w:t>
      </w:r>
      <w:r>
        <w:rPr>
          <w:color w:val="257FBB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Ministerio </w:t>
      </w:r>
      <w:r>
        <w:rPr>
          <w:color w:val="000000"/>
        </w:rPr>
        <w:t xml:space="preserve">de </w:t>
      </w:r>
      <w:r>
        <w:rPr>
          <w:color w:val="58AD6D"/>
        </w:rPr>
        <w:t xml:space="preserve">Justicia </w:t>
      </w:r>
      <w:r>
        <w:rPr>
          <w:color w:val="6A03D7"/>
        </w:rPr>
        <w:t xml:space="preserve">alerta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58AD6D"/>
        </w:rPr>
        <w:t xml:space="preserve">empresas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parece </w:t>
      </w:r>
      <w:r>
        <w:rPr>
          <w:color w:val="6A03D7"/>
        </w:rPr>
        <w:t xml:space="preserve">oficial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A03D7"/>
        </w:rPr>
        <w:t xml:space="preserve">ofrecen </w:t>
      </w:r>
      <w:r>
        <w:rPr>
          <w:color w:val="000000"/>
        </w:rPr>
        <w:t xml:space="preserve">por </w:t>
      </w:r>
      <w:r>
        <w:rPr>
          <w:color w:val="000000"/>
        </w:rPr>
        <w:t xml:space="preserve">39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en </w:t>
      </w:r>
      <w:r>
        <w:rPr>
          <w:color w:val="58AD6D"/>
        </w:rPr>
        <w:t xml:space="preserve">realidad </w:t>
      </w:r>
      <w:r>
        <w:rPr>
          <w:color w:val="000000"/>
        </w:rPr>
        <w:t xml:space="preserve">no </w:t>
      </w:r>
      <w:r>
        <w:rPr>
          <w:color w:val="6A03D7"/>
        </w:rPr>
        <w:t xml:space="preserve">cuestan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58AD6D"/>
        </w:rPr>
        <w:t xml:space="preserve">Ministerio </w:t>
      </w:r>
      <w:r>
        <w:rPr>
          <w:color w:val="000000"/>
        </w:rPr>
        <w:t xml:space="preserve">de </w:t>
      </w:r>
      <w:r>
        <w:rPr>
          <w:color w:val="58AD6D"/>
        </w:rPr>
        <w:t xml:space="preserve">Justicia </w:t>
      </w:r>
      <w:r>
        <w:rPr>
          <w:color w:val="6A03D7"/>
        </w:rPr>
        <w:t xml:space="preserve">aconsejan </w:t>
      </w:r>
      <w:r>
        <w:rPr>
          <w:color w:val="000000"/>
        </w:rPr>
        <w:t xml:space="preserve">que </w:t>
      </w:r>
      <w:r>
        <w:rPr>
          <w:color w:val="257FBB"/>
        </w:rPr>
        <w:t xml:space="preserve">siempre </w:t>
      </w:r>
      <w:r>
        <w:rPr>
          <w:color w:val="58AD6D"/>
        </w:rPr>
        <w:t xml:space="preserve">busquemos </w:t>
      </w:r>
      <w:r>
        <w:rPr>
          <w:color w:val="000000"/>
        </w:rPr>
        <w:t xml:space="preserve">en </w:t>
      </w:r>
      <w:r>
        <w:rPr>
          <w:color w:val="58AD6D"/>
        </w:rPr>
        <w:t xml:space="preserve">páginas </w:t>
      </w:r>
      <w:r>
        <w:rPr>
          <w:color w:val="6A03D7"/>
        </w:rPr>
        <w:t xml:space="preserve">oficiales </w:t>
      </w:r>
      <w:r>
        <w:rPr>
          <w:color w:val="000000"/>
        </w:rPr>
        <w:t xml:space="preserve">. </w:t>
      </w:r>
      <w:r>
        <w:rPr>
          <w:color w:val="000000"/>
        </w:rPr>
        <w:t xml:space="preserve">ser </w:t>
      </w:r>
      <w:r>
        <w:rPr>
          <w:color w:val="000000"/>
        </w:rPr>
        <w:t xml:space="preserve">desplomada </w:t>
      </w:r>
      <w:r>
        <w:rPr>
          <w:color w:val="04F44E"/>
        </w:rPr>
        <w:t xml:space="preserve">inversión </w:t>
      </w:r>
      <w:r>
        <w:rPr>
          <w:color w:val="000000"/>
        </w:rPr>
        <w:t xml:space="preserve">de </w:t>
      </w:r>
      <w:r>
        <w:rPr>
          <w:color w:val="6A03D7"/>
        </w:rPr>
        <w:t xml:space="preserve">capital </w:t>
      </w:r>
      <w:r>
        <w:rPr>
          <w:color w:val="58AD6D"/>
        </w:rPr>
        <w:t xml:space="preserve">extranjero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58AD6D"/>
        </w:rPr>
        <w:t xml:space="preserve">Noticia </w:t>
      </w:r>
      <w:r>
        <w:rPr>
          <w:color w:val="257FBB"/>
        </w:rPr>
        <w:t xml:space="preserve">importante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muchos </w:t>
      </w:r>
      <w:r>
        <w:rPr>
          <w:color w:val="58AD6D"/>
        </w:rPr>
        <w:t xml:space="preserve">pensionistas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6A03D7"/>
        </w:rPr>
        <w:t xml:space="preserve">semanas </w:t>
      </w:r>
      <w:r>
        <w:rPr>
          <w:color w:val="000000"/>
        </w:rPr>
        <w:t xml:space="preserve">se </w:t>
      </w:r>
      <w:r>
        <w:rPr>
          <w:color w:val="000000"/>
        </w:rPr>
        <w:t xml:space="preserve">podrán </w:t>
      </w:r>
      <w:r>
        <w:rPr>
          <w:color w:val="58AD6D"/>
        </w:rPr>
        <w:t xml:space="preserve">contratar </w:t>
      </w:r>
      <w:r>
        <w:rPr>
          <w:color w:val="000000"/>
        </w:rPr>
        <w:t xml:space="preserve">los </w:t>
      </w:r>
      <w:r>
        <w:rPr>
          <w:color w:val="6A03D7"/>
        </w:rPr>
        <w:t xml:space="preserve">viajes </w:t>
      </w:r>
      <w:r>
        <w:rPr>
          <w:color w:val="000000"/>
        </w:rPr>
        <w:t xml:space="preserve">del </w:t>
      </w:r>
      <w:r>
        <w:rPr>
          <w:color w:val="04F44E"/>
        </w:rPr>
        <w:t xml:space="preserve">Imserso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se </w:t>
      </w:r>
      <w:r>
        <w:rPr>
          <w:color w:val="58AD6D"/>
        </w:rPr>
        <w:t xml:space="preserve">firmará </w:t>
      </w:r>
      <w:r>
        <w:rPr>
          <w:color w:val="000000"/>
        </w:rPr>
        <w:t xml:space="preserve">el </w:t>
      </w:r>
      <w:r>
        <w:rPr>
          <w:color w:val="58AD6D"/>
        </w:rPr>
        <w:t xml:space="preserve">contrato </w:t>
      </w:r>
      <w:r>
        <w:rPr>
          <w:color w:val="000000"/>
        </w:rPr>
        <w:t xml:space="preserve">de </w:t>
      </w:r>
      <w:r>
        <w:rPr>
          <w:color w:val="58AD6D"/>
        </w:rPr>
        <w:t xml:space="preserve">adjudicación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58AD6D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58AD6D"/>
        </w:rPr>
        <w:t xml:space="preserve">intención </w:t>
      </w:r>
      <w:r>
        <w:rPr>
          <w:color w:val="000000"/>
        </w:rPr>
        <w:t xml:space="preserve">es </w:t>
      </w:r>
      <w:r>
        <w:rPr>
          <w:color w:val="000000"/>
        </w:rPr>
        <w:t xml:space="preserve">subir </w:t>
      </w:r>
      <w:r>
        <w:rPr>
          <w:color w:val="000000"/>
        </w:rPr>
        <w:t xml:space="preserve">las </w:t>
      </w:r>
      <w:r>
        <w:rPr>
          <w:color w:val="58AD6D"/>
        </w:rPr>
        <w:t xml:space="preserve">pensiones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si </w:t>
      </w:r>
      <w:r>
        <w:rPr>
          <w:color w:val="000000"/>
        </w:rPr>
        <w:t xml:space="preserve">ganan </w:t>
      </w:r>
      <w:r>
        <w:rPr>
          <w:color w:val="000000"/>
        </w:rPr>
        <w:t xml:space="preserve">las </w:t>
      </w:r>
      <w:r>
        <w:rPr>
          <w:color w:val="C2527D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58AD6D"/>
        </w:rPr>
        <w:t xml:space="preserve">Gobierno </w:t>
      </w:r>
      <w:r>
        <w:rPr>
          <w:color w:val="58AD6D"/>
        </w:rPr>
        <w:t xml:space="preserve">mantendrá </w:t>
      </w:r>
      <w:r>
        <w:rPr>
          <w:color w:val="000000"/>
        </w:rPr>
        <w:t xml:space="preserve">ese </w:t>
      </w:r>
      <w:r>
        <w:rPr>
          <w:color w:val="000000"/>
        </w:rPr>
        <w:t xml:space="preserve">poder </w:t>
      </w:r>
      <w:r>
        <w:rPr>
          <w:color w:val="58AD6D"/>
        </w:rPr>
        <w:t xml:space="preserve">adquisitivo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pensiones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vean </w:t>
      </w:r>
      <w:r>
        <w:rPr>
          <w:color w:val="000000"/>
        </w:rPr>
        <w:t xml:space="preserve">este </w:t>
      </w:r>
      <w:r>
        <w:rPr>
          <w:color w:val="58AD6D"/>
        </w:rPr>
        <w:t xml:space="preserve">ticket </w:t>
      </w:r>
      <w:r>
        <w:rPr>
          <w:color w:val="000000"/>
        </w:rPr>
        <w:t xml:space="preserve">. </w:t>
      </w:r>
      <w:r>
        <w:rPr>
          <w:color w:val="000000"/>
        </w:rPr>
        <w:t xml:space="preserve">Cobran </w:t>
      </w:r>
      <w:r>
        <w:rPr>
          <w:color w:val="000000"/>
        </w:rPr>
        <w:t xml:space="preserve">50 </w:t>
      </w:r>
      <w:r>
        <w:rPr>
          <w:color w:val="6A03D7"/>
        </w:rPr>
        <w:t xml:space="preserve">céntimos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rodaja </w:t>
      </w:r>
      <w:r>
        <w:rPr>
          <w:color w:val="000000"/>
        </w:rPr>
        <w:t xml:space="preserve">de </w:t>
      </w:r>
      <w:r>
        <w:rPr>
          <w:color w:val="6A03D7"/>
        </w:rPr>
        <w:t xml:space="preserve">limón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con </w:t>
      </w:r>
      <w:r>
        <w:rPr>
          <w:color w:val="000000"/>
        </w:rPr>
        <w:t xml:space="preserve">gas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58AD6D"/>
        </w:rPr>
        <w:t xml:space="preserve">denunciado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58AD6D"/>
        </w:rPr>
        <w:t xml:space="preserve">sociales </w:t>
      </w:r>
      <w:r>
        <w:rPr>
          <w:color w:val="000000"/>
        </w:rPr>
        <w:t xml:space="preserve">la </w:t>
      </w:r>
      <w:r>
        <w:rPr>
          <w:color w:val="58AD6D"/>
        </w:rPr>
        <w:t xml:space="preserve">periodista </w:t>
      </w:r>
      <w:r>
        <w:rPr>
          <w:color w:val="6A03D7"/>
        </w:rPr>
        <w:t xml:space="preserve">francesa </w:t>
      </w:r>
      <w:r>
        <w:rPr>
          <w:color w:val="000000"/>
        </w:rPr>
        <w:t xml:space="preserve">que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000000"/>
        </w:rPr>
        <w:t xml:space="preserve">pagar </w:t>
      </w:r>
      <w:r>
        <w:rPr>
          <w:color w:val="000000"/>
        </w:rPr>
        <w:t xml:space="preserve">la </w:t>
      </w:r>
      <w:r>
        <w:rPr>
          <w:color w:val="58AD6D"/>
        </w:rPr>
        <w:t xml:space="preserve">factura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58AD6D"/>
        </w:rPr>
        <w:t xml:space="preserve">cierto </w:t>
      </w:r>
      <w:r>
        <w:rPr>
          <w:color w:val="000000"/>
        </w:rPr>
        <w:t xml:space="preserve">, </w:t>
      </w:r>
      <w:r>
        <w:rPr>
          <w:color w:val="58AD6D"/>
        </w:rPr>
        <w:t xml:space="preserve">cobrar </w:t>
      </w:r>
      <w:r>
        <w:rPr>
          <w:color w:val="000000"/>
        </w:rPr>
        <w:t xml:space="preserve">el </w:t>
      </w:r>
      <w:r>
        <w:rPr>
          <w:color w:val="6A03D7"/>
        </w:rPr>
        <w:t xml:space="preserve">suplemento </w:t>
      </w:r>
      <w:r>
        <w:rPr>
          <w:color w:val="000000"/>
        </w:rPr>
        <w:t xml:space="preserve">es </w:t>
      </w:r>
      <w:r>
        <w:rPr>
          <w:color w:val="58AD6D"/>
        </w:rPr>
        <w:t xml:space="preserve">legal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58AD6D"/>
        </w:rPr>
        <w:t xml:space="preserve">informa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clientes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58AD6D"/>
        </w:rPr>
        <w:t xml:space="preserve">dinero </w:t>
      </w:r>
      <w:r>
        <w:rPr>
          <w:color w:val="000000"/>
        </w:rPr>
        <w:t xml:space="preserve">de </w:t>
      </w:r>
      <w:r>
        <w:rPr>
          <w:color w:val="58AD6D"/>
        </w:rPr>
        <w:t xml:space="preserve">sobra </w:t>
      </w:r>
      <w:r>
        <w:rPr>
          <w:color w:val="000000"/>
        </w:rPr>
        <w:t xml:space="preserve">para </w:t>
      </w:r>
      <w:r>
        <w:rPr>
          <w:color w:val="000000"/>
        </w:rPr>
        <w:t xml:space="preserve">pagar </w:t>
      </w:r>
      <w:r>
        <w:rPr>
          <w:color w:val="000000"/>
        </w:rPr>
        <w:t xml:space="preserve">ese </w:t>
      </w:r>
      <w:r>
        <w:rPr>
          <w:color w:val="6A03D7"/>
        </w:rPr>
        <w:t xml:space="preserve">suplemento </w:t>
      </w:r>
      <w:r>
        <w:rPr>
          <w:color w:val="000000"/>
        </w:rPr>
        <w:t xml:space="preserve">es </w:t>
      </w:r>
      <w:r>
        <w:rPr>
          <w:color w:val="6A03D7"/>
        </w:rPr>
        <w:t xml:space="preserve">Donald-Trump </w:t>
      </w:r>
      <w:r>
        <w:rPr>
          <w:color w:val="000000"/>
        </w:rPr>
        <w:t xml:space="preserve">. </w:t>
      </w:r>
      <w:r>
        <w:rPr>
          <w:color w:val="6A03D7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04195"/>
        </w:rPr>
        <w:t xml:space="preserve">billetes </w:t>
      </w:r>
      <w:r>
        <w:rPr>
          <w:color w:val="000000"/>
        </w:rPr>
        <w:t xml:space="preserve">que </w:t>
      </w:r>
      <w:r>
        <w:rPr>
          <w:color w:val="58AD6D"/>
        </w:rPr>
        <w:t xml:space="preserve">lleva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bolsillo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ha </w:t>
      </w:r>
      <w:r>
        <w:rPr>
          <w:color w:val="58AD6D"/>
        </w:rPr>
        <w:t xml:space="preserve">explicado </w:t>
      </w:r>
      <w:r>
        <w:rPr>
          <w:color w:val="000000"/>
        </w:rPr>
        <w:t xml:space="preserve">que </w:t>
      </w:r>
      <w:r>
        <w:rPr>
          <w:color w:val="257FBB"/>
        </w:rPr>
        <w:t xml:space="preserve">siempre </w:t>
      </w:r>
      <w:r>
        <w:rPr>
          <w:color w:val="000000"/>
        </w:rPr>
        <w:t xml:space="preserve">va </w:t>
      </w:r>
      <w:r>
        <w:rPr>
          <w:color w:val="000000"/>
        </w:rPr>
        <w:t xml:space="preserve">con </w:t>
      </w:r>
      <w:r>
        <w:rPr>
          <w:color w:val="58AD6D"/>
        </w:rPr>
        <w:t xml:space="preserve">dinero </w:t>
      </w:r>
      <w:r>
        <w:rPr>
          <w:color w:val="000000"/>
        </w:rPr>
        <w:t xml:space="preserve">en </w:t>
      </w:r>
      <w:r>
        <w:rPr>
          <w:color w:val="58AD6D"/>
        </w:rPr>
        <w:t xml:space="preserve">efectivo </w:t>
      </w:r>
      <w:r>
        <w:rPr>
          <w:color w:val="000000"/>
        </w:rPr>
        <w:t xml:space="preserve">porque </w:t>
      </w:r>
      <w:r>
        <w:rPr>
          <w:color w:val="58AD6D"/>
        </w:rPr>
        <w:t xml:space="preserve">nunca </w:t>
      </w:r>
      <w:r>
        <w:rPr>
          <w:color w:val="000000"/>
        </w:rPr>
        <w:t xml:space="preserve">paga </w:t>
      </w:r>
      <w:r>
        <w:rPr>
          <w:color w:val="000000"/>
        </w:rPr>
        <w:t xml:space="preserve">con </w:t>
      </w:r>
      <w:r>
        <w:rPr>
          <w:color w:val="58AD6D"/>
        </w:rPr>
        <w:t xml:space="preserve">tarjeta </w:t>
      </w:r>
      <w:r>
        <w:rPr>
          <w:color w:val="000000"/>
        </w:rPr>
        <w:t xml:space="preserve">y </w:t>
      </w:r>
      <w:r>
        <w:rPr>
          <w:color w:val="000000"/>
        </w:rPr>
        <w:t xml:space="preserve">porque </w:t>
      </w:r>
      <w:r>
        <w:rPr>
          <w:color w:val="000000"/>
        </w:rPr>
        <w:t xml:space="preserve">le </w:t>
      </w:r>
      <w:r>
        <w:rPr>
          <w:color w:val="257FBB"/>
        </w:rPr>
        <w:t xml:space="preserve">gusta </w:t>
      </w:r>
      <w:r>
        <w:rPr>
          <w:color w:val="000000"/>
        </w:rPr>
        <w:t xml:space="preserve">dar </w:t>
      </w:r>
      <w:r>
        <w:rPr>
          <w:color w:val="58AD6D"/>
        </w:rPr>
        <w:t xml:space="preserve">propina </w:t>
      </w:r>
      <w:r>
        <w:rPr>
          <w:color w:val="000000"/>
        </w:rPr>
        <w:t xml:space="preserve">. </w:t>
      </w:r>
      <w:r>
        <w:rPr>
          <w:color w:val="000000"/>
        </w:rPr>
        <w:t xml:space="preserve">Hoy-Trump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58AD6D"/>
        </w:rPr>
        <w:t xml:space="preserve">noticia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 </w:t>
      </w:r>
      <w:r>
        <w:rPr>
          <w:color w:val="58AD6D"/>
        </w:rPr>
        <w:t xml:space="preserve">publicado </w:t>
      </w:r>
      <w:r>
        <w:rPr>
          <w:color w:val="000000"/>
        </w:rPr>
        <w:t xml:space="preserve">su </w:t>
      </w:r>
      <w:r>
        <w:rPr>
          <w:color w:val="6A03D7"/>
        </w:rPr>
        <w:t xml:space="preserve">primer </w:t>
      </w:r>
      <w:r>
        <w:rPr>
          <w:color w:val="58AD6D"/>
        </w:rPr>
        <w:t xml:space="preserve">mensaje </w:t>
      </w:r>
      <w:r>
        <w:rPr>
          <w:color w:val="000000"/>
        </w:rPr>
        <w:t xml:space="preserve">en </w:t>
      </w:r>
      <w:r>
        <w:rPr>
          <w:color w:val="58AD6D"/>
        </w:rPr>
        <w:t xml:space="preserve">castellano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para </w:t>
      </w:r>
      <w:r>
        <w:rPr>
          <w:color w:val="58AD6D"/>
        </w:rPr>
        <w:t xml:space="preserve">amenazar </w:t>
      </w:r>
      <w:r>
        <w:rPr>
          <w:color w:val="000000"/>
        </w:rPr>
        <w:t xml:space="preserve">los </w:t>
      </w:r>
      <w:r>
        <w:rPr>
          <w:color w:val="6A03D7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58AD6D"/>
        </w:rPr>
        <w:t xml:space="preserve">mensaje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habrá </w:t>
      </w:r>
      <w:r>
        <w:rPr>
          <w:color w:val="000000"/>
        </w:rPr>
        <w:t xml:space="preserve">más </w:t>
      </w:r>
      <w:r>
        <w:rPr>
          <w:color w:val="6A03D7"/>
        </w:rPr>
        <w:t xml:space="preserve">asilos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ni </w:t>
      </w:r>
      <w:r>
        <w:rPr>
          <w:color w:val="6A03D7"/>
        </w:rPr>
        <w:t xml:space="preserve">entradas </w:t>
      </w:r>
      <w:r>
        <w:rPr>
          <w:color w:val="58AD6D"/>
        </w:rPr>
        <w:t xml:space="preserve">ilegales </w:t>
      </w:r>
      <w:r>
        <w:rPr>
          <w:color w:val="000000"/>
        </w:rPr>
        <w:t xml:space="preserve">al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6A03D7"/>
        </w:rPr>
        <w:t xml:space="preserve">visitado </w:t>
      </w:r>
      <w:r>
        <w:rPr>
          <w:color w:val="000000"/>
        </w:rPr>
        <w:t xml:space="preserve">las </w:t>
      </w:r>
      <w:r>
        <w:rPr>
          <w:color w:val="04F44E"/>
        </w:rPr>
        <w:t xml:space="preserve">obras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nuevo </w:t>
      </w:r>
      <w:r>
        <w:rPr>
          <w:color w:val="58AD6D"/>
        </w:rPr>
        <w:t xml:space="preserve">tramo </w:t>
      </w:r>
      <w:r>
        <w:rPr>
          <w:color w:val="000000"/>
        </w:rPr>
        <w:t xml:space="preserve">del </w:t>
      </w:r>
      <w:r>
        <w:rPr>
          <w:color w:val="000000"/>
        </w:rPr>
        <w:t xml:space="preserve">muro </w:t>
      </w:r>
      <w:r>
        <w:rPr>
          <w:color w:val="000000"/>
        </w:rPr>
        <w:t xml:space="preserve">con </w:t>
      </w:r>
      <w:r>
        <w:rPr>
          <w:color w:val="6A03D7"/>
        </w:rPr>
        <w:t xml:space="preserve">México </w:t>
      </w:r>
      <w:r>
        <w:rPr>
          <w:color w:val="000000"/>
        </w:rPr>
        <w:t xml:space="preserve">.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257FBB"/>
        </w:rPr>
        <w:t xml:space="preserve">fantástico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257FBB"/>
        </w:rPr>
        <w:t xml:space="preserve">difícil </w:t>
      </w:r>
      <w:r>
        <w:rPr>
          <w:color w:val="000000"/>
        </w:rPr>
        <w:t xml:space="preserve">de </w:t>
      </w:r>
      <w:r>
        <w:rPr>
          <w:color w:val="58AD6D"/>
        </w:rPr>
        <w:t xml:space="preserve">saltar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6A03D7"/>
        </w:rPr>
        <w:t xml:space="preserve">manifestantes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58AD6D"/>
        </w:rPr>
        <w:t xml:space="preserve">cambio </w:t>
      </w:r>
      <w:r>
        <w:rPr>
          <w:color w:val="6A03D7"/>
        </w:rPr>
        <w:t xml:space="preserve">climático </w:t>
      </w:r>
      <w:r>
        <w:rPr>
          <w:color w:val="000000"/>
        </w:rPr>
        <w:t xml:space="preserve">. </w:t>
      </w:r>
      <w:r>
        <w:rPr>
          <w:color w:val="6A03D7"/>
        </w:rPr>
        <w:t xml:space="preserve">Cientos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58AD6D"/>
        </w:rPr>
        <w:t xml:space="preserve">estudiantes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6A03D7"/>
        </w:rPr>
        <w:t xml:space="preserve">movilizando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04F44E"/>
        </w:rPr>
        <w:t xml:space="preserve">países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257FBB"/>
        </w:rPr>
        <w:t xml:space="preserve">entero </w:t>
      </w:r>
      <w:r>
        <w:rPr>
          <w:color w:val="58AD6D"/>
        </w:rPr>
        <w:t xml:space="preserve">exigiendo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Cumbre </w:t>
      </w:r>
      <w:r>
        <w:rPr>
          <w:color w:val="000000"/>
        </w:rPr>
        <w:t xml:space="preserve">del </w:t>
      </w:r>
      <w:r>
        <w:rPr>
          <w:color w:val="C2527D"/>
        </w:rPr>
        <w:t xml:space="preserve">Clima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celebra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en </w:t>
      </w:r>
      <w:r>
        <w:rPr>
          <w:color w:val="6A03D7"/>
        </w:rPr>
        <w:t xml:space="preserve">Nueva-York </w:t>
      </w:r>
      <w:r>
        <w:rPr>
          <w:color w:val="58AD6D"/>
        </w:rPr>
        <w:t xml:space="preserve">aporte </w:t>
      </w:r>
      <w:r>
        <w:rPr>
          <w:color w:val="04F44E"/>
        </w:rPr>
        <w:t xml:space="preserve">soluciones </w:t>
      </w:r>
      <w:r>
        <w:rPr>
          <w:color w:val="58AD6D"/>
        </w:rPr>
        <w:t xml:space="preserve">concretas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casi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58AD6D"/>
        </w:rPr>
        <w:t xml:space="preserve">existen </w:t>
      </w:r>
      <w:r>
        <w:rPr>
          <w:color w:val="58AD6D"/>
        </w:rPr>
        <w:t xml:space="preserve">hombres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6A03D7"/>
        </w:rPr>
        <w:t xml:space="preserve">veterano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II </w:t>
      </w:r>
      <w:r>
        <w:rPr>
          <w:color w:val="732484"/>
        </w:rPr>
        <w:t xml:space="preserve">Guerra-Mundial </w:t>
      </w:r>
      <w:r>
        <w:rPr>
          <w:color w:val="000000"/>
        </w:rPr>
        <w:t xml:space="preserve">de </w:t>
      </w:r>
      <w:r>
        <w:rPr>
          <w:color w:val="000000"/>
        </w:rPr>
        <w:t xml:space="preserve">98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58AD6D"/>
        </w:rPr>
        <w:t xml:space="preserve">realizando </w:t>
      </w:r>
      <w:r>
        <w:rPr>
          <w:color w:val="000000"/>
        </w:rPr>
        <w:t xml:space="preserve">aquí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tal </w:t>
      </w:r>
      <w:r>
        <w:rPr>
          <w:color w:val="000000"/>
        </w:rPr>
        <w:t xml:space="preserve">vez </w:t>
      </w:r>
      <w:r>
        <w:rPr>
          <w:color w:val="000000"/>
        </w:rPr>
        <w:t xml:space="preserve">sea </w:t>
      </w:r>
      <w:r>
        <w:rPr>
          <w:color w:val="000000"/>
        </w:rPr>
        <w:t xml:space="preserve">su </w:t>
      </w:r>
      <w:r>
        <w:rPr>
          <w:color w:val="6A03D7"/>
        </w:rPr>
        <w:t xml:space="preserve">última </w:t>
      </w:r>
      <w:r>
        <w:rPr>
          <w:color w:val="6A03D7"/>
        </w:rPr>
        <w:t xml:space="preserve">hazaña </w:t>
      </w:r>
      <w:r>
        <w:rPr>
          <w:color w:val="000000"/>
        </w:rPr>
        <w:t xml:space="preserve">: </w:t>
      </w:r>
      <w:r>
        <w:rPr>
          <w:color w:val="58AD6D"/>
        </w:rPr>
        <w:t xml:space="preserve">saltar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avión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000000"/>
        </w:rPr>
        <w:t xml:space="preserve">lugar </w:t>
      </w:r>
      <w:r>
        <w:rPr>
          <w:color w:val="000000"/>
        </w:rPr>
        <w:t xml:space="preserve">donde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000000"/>
        </w:rPr>
        <w:t xml:space="preserve">en </w:t>
      </w:r>
      <w:r>
        <w:rPr>
          <w:color w:val="000000"/>
        </w:rPr>
        <w:t xml:space="preserve">1944 </w:t>
      </w:r>
      <w:r>
        <w:rPr>
          <w:color w:val="000000"/>
        </w:rPr>
        <w:t xml:space="preserve">para </w:t>
      </w:r>
      <w:r>
        <w:rPr>
          <w:color w:val="6A03D7"/>
        </w:rPr>
        <w:t xml:space="preserve">liberar </w:t>
      </w:r>
      <w:r>
        <w:rPr>
          <w:color w:val="000000"/>
        </w:rPr>
        <w:t xml:space="preserve">a </w:t>
      </w:r>
      <w:r>
        <w:rPr>
          <w:color w:val="6A03D7"/>
        </w:rPr>
        <w:t xml:space="preserve">Europa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nazis </w:t>
      </w:r>
      <w:r>
        <w:rPr>
          <w:color w:val="000000"/>
        </w:rPr>
        <w:t xml:space="preserve">. </w:t>
      </w:r>
      <w:r>
        <w:rPr>
          <w:color w:val="000000"/>
        </w:rPr>
        <w:t xml:space="preserve">Stanley-Kubrick </w:t>
      </w:r>
      <w:r>
        <w:rPr>
          <w:color w:val="58AD6D"/>
        </w:rPr>
        <w:t xml:space="preserve">sorprendió </w:t>
      </w:r>
      <w:r>
        <w:rPr>
          <w:color w:val="000000"/>
        </w:rPr>
        <w:t xml:space="preserve">al </w:t>
      </w:r>
      <w:r>
        <w:rPr>
          <w:color w:val="6A03D7"/>
        </w:rPr>
        <w:t xml:space="preserve">mundo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`` </w:t>
      </w:r>
      <w:r>
        <w:rPr>
          <w:color w:val="000000"/>
        </w:rPr>
        <w:t xml:space="preserve">2001 </w:t>
      </w:r>
      <w:r>
        <w:rPr>
          <w:color w:val="000000"/>
        </w:rPr>
        <w:t xml:space="preserve">, </w:t>
      </w:r>
      <w:r>
        <w:rPr>
          <w:color w:val="6A03D7"/>
        </w:rPr>
        <w:t xml:space="preserve">odisea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espacio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6A03D7"/>
        </w:rPr>
        <w:t xml:space="preserve">visionario </w:t>
      </w:r>
      <w:r>
        <w:rPr>
          <w:color w:val="000000"/>
        </w:rPr>
        <w:t xml:space="preserve">. </w:t>
      </w:r>
      <w:r>
        <w:rPr>
          <w:color w:val="257FBB"/>
        </w:rPr>
        <w:t xml:space="preserve">Voy </w:t>
      </w:r>
      <w:r>
        <w:rPr>
          <w:color w:val="000000"/>
        </w:rPr>
        <w:t xml:space="preserve">a </w:t>
      </w:r>
      <w:r>
        <w:rPr>
          <w:color w:val="58AD6D"/>
        </w:rPr>
        <w:t xml:space="preserve">entrar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para </w:t>
      </w:r>
      <w:r>
        <w:rPr>
          <w:color w:val="58AD6D"/>
        </w:rPr>
        <w:t xml:space="preserve">enseñarles </w:t>
      </w:r>
      <w:r>
        <w:rPr>
          <w:color w:val="000000"/>
        </w:rPr>
        <w:t xml:space="preserve">el </w:t>
      </w:r>
      <w:r>
        <w:rPr>
          <w:color w:val="6A03D7"/>
        </w:rPr>
        <w:t xml:space="preserve">hotel </w:t>
      </w:r>
      <w:r>
        <w:rPr>
          <w:color w:val="6A03D7"/>
        </w:rPr>
        <w:t xml:space="preserve">espacial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04F44E"/>
        </w:rPr>
        <w:t xml:space="preserve">construyendo </w:t>
      </w:r>
      <w:r>
        <w:rPr>
          <w:color w:val="000000"/>
        </w:rPr>
        <w:t xml:space="preserve">, </w:t>
      </w:r>
      <w:r>
        <w:rPr>
          <w:color w:val="6A03D7"/>
        </w:rPr>
        <w:t xml:space="preserve">inspirado </w:t>
      </w:r>
      <w:r>
        <w:rPr>
          <w:color w:val="58AD6D"/>
        </w:rPr>
        <w:t xml:space="preserve">precisamente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idea </w:t>
      </w:r>
      <w:r>
        <w:rPr>
          <w:color w:val="000000"/>
        </w:rPr>
        <w:t xml:space="preserve">de </w:t>
      </w:r>
      <w:r>
        <w:rPr>
          <w:color w:val="000000"/>
        </w:rPr>
        <w:t xml:space="preserve">Stanley-Kubrick </w:t>
      </w:r>
      <w:r>
        <w:rPr>
          <w:color w:val="000000"/>
        </w:rPr>
        <w:t xml:space="preserve">. </w:t>
      </w:r>
      <w:r>
        <w:rPr>
          <w:color w:val="000000"/>
        </w:rPr>
        <w:t xml:space="preserve">¿Se </w:t>
      </w:r>
      <w:r>
        <w:rPr>
          <w:color w:val="257FBB"/>
        </w:rPr>
        <w:t xml:space="preserve">imaginan </w:t>
      </w:r>
      <w:r>
        <w:rPr>
          <w:color w:val="257FBB"/>
        </w:rPr>
        <w:t xml:space="preserve">ustedes </w:t>
      </w:r>
      <w:r>
        <w:rPr>
          <w:color w:val="000000"/>
        </w:rPr>
        <w:t xml:space="preserve">las </w:t>
      </w:r>
      <w:r>
        <w:rPr>
          <w:color w:val="58AD6D"/>
        </w:rPr>
        <w:t xml:space="preserve">vistas </w:t>
      </w:r>
      <w:r>
        <w:rPr>
          <w:color w:val="000000"/>
        </w:rPr>
        <w:t xml:space="preserve">? </w:t>
      </w:r>
      <w:r>
        <w:rPr>
          <w:color w:val="000000"/>
        </w:rPr>
        <w:t xml:space="preserve">Una </w:t>
      </w:r>
      <w:r>
        <w:rPr>
          <w:color w:val="58AD6D"/>
        </w:rPr>
        <w:t xml:space="preserve">enorme </w:t>
      </w:r>
      <w:r>
        <w:rPr>
          <w:color w:val="58AD6D"/>
        </w:rPr>
        <w:t xml:space="preserve">rueda </w:t>
      </w:r>
      <w:r>
        <w:rPr>
          <w:color w:val="000000"/>
        </w:rPr>
        <w:t xml:space="preserve">girando </w:t>
      </w:r>
      <w:r>
        <w:rPr>
          <w:color w:val="000000"/>
        </w:rPr>
        <w:t xml:space="preserve">como </w:t>
      </w:r>
      <w:r>
        <w:rPr>
          <w:color w:val="000000"/>
        </w:rPr>
        <w:t xml:space="preserve">las </w:t>
      </w:r>
      <w:r>
        <w:rPr>
          <w:color w:val="D28AD2"/>
        </w:rPr>
        <w:t xml:space="preserve">agujas </w:t>
      </w:r>
      <w:r>
        <w:rPr>
          <w:color w:val="000000"/>
        </w:rPr>
        <w:t xml:space="preserve">del </w:t>
      </w:r>
      <w:r>
        <w:rPr>
          <w:color w:val="6A03D7"/>
        </w:rPr>
        <w:t xml:space="preserve">reloj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58AD6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teniendo </w:t>
      </w:r>
      <w:r>
        <w:rPr>
          <w:color w:val="6A03D7"/>
        </w:rPr>
        <w:t xml:space="preserve">gravedad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sexta </w:t>
      </w:r>
      <w:r>
        <w:rPr>
          <w:color w:val="58AD6D"/>
        </w:rPr>
        <w:t xml:space="preserve">parte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misma </w:t>
      </w:r>
      <w:r>
        <w:rPr>
          <w:color w:val="58AD6D"/>
        </w:rPr>
        <w:t xml:space="preserve">tecnología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estación </w:t>
      </w:r>
      <w:r>
        <w:rPr>
          <w:color w:val="6A03D7"/>
        </w:rPr>
        <w:t xml:space="preserve">espacial </w:t>
      </w:r>
      <w:r>
        <w:rPr>
          <w:color w:val="6A03D7"/>
        </w:rPr>
        <w:t xml:space="preserve">internacional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...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304195"/>
        </w:rPr>
        <w:t xml:space="preserve">pequeño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6A03D7"/>
        </w:rPr>
        <w:t xml:space="preserve">fácil </w:t>
      </w:r>
      <w:r>
        <w:rPr>
          <w:color w:val="000000"/>
        </w:rPr>
        <w:t xml:space="preserve">de </w:t>
      </w:r>
      <w:r>
        <w:rPr>
          <w:color w:val="04F44E"/>
        </w:rPr>
        <w:t xml:space="preserve">construir </w:t>
      </w:r>
      <w:r>
        <w:rPr>
          <w:color w:val="000000"/>
        </w:rPr>
        <w:t xml:space="preserve">. </w:t>
      </w:r>
      <w:r>
        <w:rPr>
          <w:color w:val="000000"/>
        </w:rPr>
        <w:t xml:space="preserve">Sería </w:t>
      </w:r>
      <w:r>
        <w:rPr>
          <w:color w:val="257FBB"/>
        </w:rPr>
        <w:t xml:space="preserve">maravilloso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257FBB"/>
        </w:rPr>
        <w:t xml:space="preserve">gusta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257FBB"/>
        </w:rPr>
        <w:t xml:space="preserve">Sanlúcar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ramera </w:t>
      </w:r>
      <w:r>
        <w:rPr>
          <w:color w:val="000000"/>
        </w:rPr>
        <w:t xml:space="preserve">. </w:t>
      </w:r>
      <w:r>
        <w:rPr>
          <w:color w:val="6A03D7"/>
        </w:rPr>
        <w:t xml:space="preserve">Artistas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304195"/>
        </w:rPr>
        <w:t xml:space="preserve">confirmado </w:t>
      </w:r>
      <w:r>
        <w:rPr>
          <w:color w:val="000000"/>
        </w:rPr>
        <w:t xml:space="preserve">que </w:t>
      </w:r>
      <w:r>
        <w:rPr>
          <w:color w:val="6A03D7"/>
        </w:rPr>
        <w:t xml:space="preserve">asistirán </w:t>
      </w:r>
      <w:r>
        <w:rPr>
          <w:color w:val="000000"/>
        </w:rPr>
        <w:t xml:space="preserve">. </w:t>
      </w:r>
      <w:r>
        <w:rPr>
          <w:color w:val="000000"/>
        </w:rPr>
        <w:t xml:space="preserve">500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entre </w:t>
      </w:r>
      <w:r>
        <w:rPr>
          <w:color w:val="58AD6D"/>
        </w:rPr>
        <w:t xml:space="preserve">empleados </w:t>
      </w:r>
      <w:r>
        <w:rPr>
          <w:color w:val="000000"/>
        </w:rPr>
        <w:t xml:space="preserve">y </w:t>
      </w:r>
      <w:r>
        <w:rPr>
          <w:color w:val="58AD6D"/>
        </w:rPr>
        <w:t xml:space="preserve">científicos </w:t>
      </w:r>
      <w:r>
        <w:rPr>
          <w:color w:val="000000"/>
        </w:rPr>
        <w:t xml:space="preserve">vivirán </w:t>
      </w:r>
      <w:r>
        <w:rPr>
          <w:color w:val="58AD6D"/>
        </w:rPr>
        <w:t xml:space="preserve">allí </w:t>
      </w:r>
      <w:r>
        <w:rPr>
          <w:color w:val="000000"/>
        </w:rPr>
        <w:t xml:space="preserve">de </w:t>
      </w:r>
      <w:r>
        <w:rPr>
          <w:color w:val="58AD6D"/>
        </w:rPr>
        <w:t xml:space="preserve">forma </w:t>
      </w:r>
      <w:r>
        <w:rPr>
          <w:color w:val="58AD6D"/>
        </w:rPr>
        <w:t xml:space="preserve">permanente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58AD6D"/>
        </w:rPr>
        <w:t xml:space="preserve">depende </w:t>
      </w:r>
      <w:r>
        <w:rPr>
          <w:color w:val="000000"/>
        </w:rPr>
        <w:t xml:space="preserve">de </w:t>
      </w:r>
      <w:r>
        <w:rPr>
          <w:color w:val="000000"/>
        </w:rPr>
        <w:t xml:space="preserve">si </w:t>
      </w:r>
      <w:r>
        <w:rPr>
          <w:color w:val="000000"/>
        </w:rPr>
        <w:t xml:space="preserve">los </w:t>
      </w:r>
      <w:r>
        <w:rPr>
          <w:color w:val="58AD6D"/>
        </w:rPr>
        <w:t xml:space="preserve">precios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6A03D7"/>
        </w:rPr>
        <w:t xml:space="preserve">astronómicos </w:t>
      </w:r>
      <w:r>
        <w:rPr>
          <w:color w:val="000000"/>
        </w:rPr>
        <w:t xml:space="preserve">. </w:t>
      </w:r>
      <w:r>
        <w:rPr>
          <w:color w:val="257FBB"/>
        </w:rPr>
        <w:t xml:space="preserve">Parece </w:t>
      </w:r>
      <w:r>
        <w:rPr>
          <w:color w:val="000000"/>
        </w:rPr>
        <w:t xml:space="preserve">una </w:t>
      </w:r>
      <w:r>
        <w:rPr>
          <w:color w:val="6A03D7"/>
        </w:rPr>
        <w:t xml:space="preserve">locura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les </w:t>
      </w:r>
      <w:r>
        <w:rPr>
          <w:color w:val="58AD6D"/>
        </w:rPr>
        <w:t xml:space="preserve">aseguramos </w:t>
      </w:r>
      <w:r>
        <w:rPr>
          <w:color w:val="000000"/>
        </w:rPr>
        <w:t xml:space="preserve">que </w:t>
      </w:r>
      <w:r>
        <w:rPr>
          <w:color w:val="000000"/>
        </w:rPr>
        <w:t xml:space="preserve">MUCHA </w:t>
      </w:r>
      <w:r>
        <w:rPr>
          <w:color w:val="257FBB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ponen </w:t>
      </w:r>
      <w:r>
        <w:rPr>
          <w:color w:val="04F44E"/>
        </w:rPr>
        <w:t xml:space="preserve">pegamento </w:t>
      </w:r>
      <w:r>
        <w:rPr>
          <w:color w:val="6A03D7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7FBB"/>
        </w:rPr>
        <w:t xml:space="preserve">nariz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dejan </w:t>
      </w:r>
      <w:r>
        <w:rPr>
          <w:color w:val="000000"/>
        </w:rPr>
        <w:t xml:space="preserve">secar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pegan </w:t>
      </w:r>
      <w:r>
        <w:rPr>
          <w:color w:val="000000"/>
        </w:rPr>
        <w:t xml:space="preserve">el </w:t>
      </w:r>
      <w:r>
        <w:rPr>
          <w:color w:val="58AD6D"/>
        </w:rPr>
        <w:t xml:space="preserve">labio </w:t>
      </w:r>
      <w:r>
        <w:rPr>
          <w:color w:val="58AD6D"/>
        </w:rPr>
        <w:t xml:space="preserve">superior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58AD6D"/>
        </w:rPr>
        <w:t xml:space="preserve">labios </w:t>
      </w:r>
      <w:r>
        <w:rPr>
          <w:color w:val="58AD6D"/>
        </w:rPr>
        <w:t xml:space="preserve">parezcan </w:t>
      </w:r>
      <w:r>
        <w:rPr>
          <w:color w:val="000000"/>
        </w:rPr>
        <w:t xml:space="preserve">más </w:t>
      </w:r>
      <w:r>
        <w:rPr>
          <w:color w:val="000000"/>
        </w:rPr>
        <w:t xml:space="preserve">carnosos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vídeos </w:t>
      </w:r>
      <w:r>
        <w:rPr>
          <w:color w:val="000000"/>
        </w:rPr>
        <w:t xml:space="preserve">ya </w:t>
      </w:r>
      <w:r>
        <w:rPr>
          <w:color w:val="6A03D7"/>
        </w:rPr>
        <w:t xml:space="preserve">circulan </w:t>
      </w:r>
      <w:r>
        <w:rPr>
          <w:color w:val="000000"/>
        </w:rPr>
        <w:t xml:space="preserve">por </w:t>
      </w:r>
      <w:r>
        <w:rPr>
          <w:color w:val="58AD6D"/>
        </w:rPr>
        <w:t xml:space="preserve">internet </w:t>
      </w:r>
      <w:r>
        <w:rPr>
          <w:color w:val="000000"/>
        </w:rPr>
        <w:t xml:space="preserve">Es </w:t>
      </w:r>
      <w:r>
        <w:rPr>
          <w:color w:val="04F44E"/>
        </w:rPr>
        <w:t xml:space="preserve">pegamento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ponen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58AD6D"/>
        </w:rPr>
        <w:t xml:space="preserve">labio </w:t>
      </w:r>
      <w:r>
        <w:rPr>
          <w:color w:val="58AD6D"/>
        </w:rPr>
        <w:t xml:space="preserve">superior </w:t>
      </w:r>
      <w:r>
        <w:rPr>
          <w:color w:val="000000"/>
        </w:rPr>
        <w:t xml:space="preserve">. </w:t>
      </w:r>
      <w:r>
        <w:rPr>
          <w:color w:val="6A03D7"/>
        </w:rPr>
        <w:t xml:space="preserve">Esperan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y </w:t>
      </w:r>
      <w:r>
        <w:rPr>
          <w:color w:val="000000"/>
        </w:rPr>
        <w:t xml:space="preserve">solo </w:t>
      </w:r>
      <w:r>
        <w:rPr>
          <w:color w:val="58AD6D"/>
        </w:rPr>
        <w:t xml:space="preserve">presionando </w:t>
      </w:r>
      <w:r>
        <w:rPr>
          <w:color w:val="000000"/>
        </w:rPr>
        <w:t xml:space="preserve">los </w:t>
      </w:r>
      <w:r>
        <w:rPr>
          <w:color w:val="58AD6D"/>
        </w:rPr>
        <w:t xml:space="preserve">labios </w:t>
      </w:r>
      <w:r>
        <w:rPr>
          <w:color w:val="58AD6D"/>
        </w:rPr>
        <w:t xml:space="preserve">parecen </w:t>
      </w:r>
      <w:r>
        <w:rPr>
          <w:color w:val="000000"/>
        </w:rPr>
        <w:t xml:space="preserve">más </w:t>
      </w:r>
      <w:r>
        <w:rPr>
          <w:color w:val="000000"/>
        </w:rPr>
        <w:t xml:space="preserve">grusos </w:t>
      </w:r>
      <w:r>
        <w:rPr>
          <w:color w:val="000000"/>
        </w:rPr>
        <w:t xml:space="preserve">. </w:t>
      </w:r>
      <w:r>
        <w:rPr>
          <w:color w:val="6A03D7"/>
        </w:rPr>
        <w:t xml:space="preserve">Cientos </w:t>
      </w:r>
      <w:r>
        <w:rPr>
          <w:color w:val="000000"/>
        </w:rPr>
        <w:t xml:space="preserve">de </w:t>
      </w:r>
      <w:r>
        <w:rPr>
          <w:color w:val="6A03D7"/>
        </w:rPr>
        <w:t xml:space="preserve">jóvenes </w:t>
      </w:r>
      <w:r>
        <w:rPr>
          <w:color w:val="000000"/>
        </w:rPr>
        <w:t xml:space="preserve">lo </w:t>
      </w:r>
      <w:r>
        <w:rPr>
          <w:color w:val="6A03D7"/>
        </w:rPr>
        <w:t xml:space="preserve">repiten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resultado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58AD6D"/>
        </w:rPr>
        <w:t xml:space="preserve">chica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58AD6D"/>
        </w:rPr>
        <w:t xml:space="preserve">visto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6A03D7"/>
        </w:rPr>
        <w:t xml:space="preserve">siete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4F44E"/>
        </w:rPr>
        <w:t xml:space="preserve">reproducciones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58AD6D"/>
        </w:rPr>
        <w:t xml:space="preserve">sorprende </w:t>
      </w:r>
      <w:r>
        <w:rPr>
          <w:color w:val="000000"/>
        </w:rPr>
        <w:t xml:space="preserve">. </w:t>
      </w:r>
      <w:r>
        <w:rPr>
          <w:color w:val="000000"/>
        </w:rPr>
        <w:t xml:space="preserve">¿Pegamento </w:t>
      </w:r>
      <w:r>
        <w:rPr>
          <w:color w:val="000000"/>
        </w:rPr>
        <w:t xml:space="preserve">? </w:t>
      </w:r>
      <w:r>
        <w:rPr>
          <w:color w:val="000000"/>
        </w:rPr>
        <w:t xml:space="preserve">¿Perdona </w:t>
      </w:r>
      <w:r>
        <w:rPr>
          <w:color w:val="000000"/>
        </w:rPr>
        <w:t xml:space="preserve">?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000000"/>
        </w:rPr>
        <w:t xml:space="preserve">,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04F44E"/>
        </w:rPr>
        <w:t xml:space="preserve">usuarios </w:t>
      </w:r>
      <w:r>
        <w:rPr>
          <w:color w:val="58AD6D"/>
        </w:rPr>
        <w:t xml:space="preserve">comparten </w:t>
      </w:r>
      <w:r>
        <w:rPr>
          <w:color w:val="000000"/>
        </w:rPr>
        <w:t xml:space="preserve">su </w:t>
      </w:r>
      <w:r>
        <w:rPr>
          <w:color w:val="6A03D7"/>
        </w:rPr>
        <w:t xml:space="preserve">experiencia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último </w:t>
      </w:r>
      <w:r>
        <w:rPr>
          <w:color w:val="000000"/>
        </w:rPr>
        <w:t xml:space="preserve">reto </w:t>
      </w:r>
      <w:r>
        <w:rPr>
          <w:color w:val="58AD6D"/>
        </w:rPr>
        <w:t xml:space="preserve">viral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tiene </w:t>
      </w:r>
      <w:r>
        <w:rPr>
          <w:color w:val="000000"/>
        </w:rPr>
        <w:t xml:space="preserve">sus </w:t>
      </w:r>
      <w:r>
        <w:rPr>
          <w:color w:val="58AD6D"/>
        </w:rPr>
        <w:t xml:space="preserve">riesgos </w:t>
      </w:r>
      <w:r>
        <w:rPr>
          <w:color w:val="000000"/>
        </w:rPr>
        <w:t xml:space="preserve">. </w:t>
      </w:r>
      <w:r>
        <w:rPr>
          <w:color w:val="257FBB"/>
        </w:rPr>
        <w:t xml:space="preserve">Puede </w:t>
      </w:r>
      <w:r>
        <w:rPr>
          <w:color w:val="000000"/>
        </w:rPr>
        <w:t xml:space="preserve">tener </w:t>
      </w:r>
      <w:r>
        <w:rPr>
          <w:color w:val="6A03D7"/>
        </w:rPr>
        <w:t xml:space="preserve">efectos </w:t>
      </w:r>
      <w:r>
        <w:rPr>
          <w:color w:val="000000"/>
        </w:rPr>
        <w:t xml:space="preserve">como </w:t>
      </w:r>
      <w:r>
        <w:rPr>
          <w:color w:val="58AD6D"/>
        </w:rPr>
        <w:t xml:space="preserve">irritación </w:t>
      </w:r>
      <w:r>
        <w:rPr>
          <w:color w:val="000000"/>
        </w:rPr>
        <w:t xml:space="preserve">o </w:t>
      </w:r>
      <w:r>
        <w:rPr>
          <w:color w:val="6A03D7"/>
        </w:rPr>
        <w:t xml:space="preserve">inflamación </w:t>
      </w:r>
      <w:r>
        <w:rPr>
          <w:color w:val="000000"/>
        </w:rPr>
        <w:t xml:space="preserve">. </w:t>
      </w:r>
      <w:r>
        <w:rPr>
          <w:color w:val="58AD6D"/>
        </w:rPr>
        <w:t xml:space="preserve">Incluso </w:t>
      </w:r>
      <w:r>
        <w:rPr>
          <w:color w:val="04F44E"/>
        </w:rPr>
        <w:t xml:space="preserve">infección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6A03D7"/>
        </w:rPr>
        <w:t xml:space="preserve">inspiran </w:t>
      </w:r>
      <w:r>
        <w:rPr>
          <w:color w:val="000000"/>
        </w:rPr>
        <w:t xml:space="preserve">en </w:t>
      </w:r>
      <w:r>
        <w:rPr>
          <w:color w:val="58AD6D"/>
        </w:rPr>
        <w:t xml:space="preserve">labios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00000"/>
        </w:rPr>
        <w:t xml:space="preserve">Kylie-Jenner </w:t>
      </w:r>
      <w:r>
        <w:rPr>
          <w:color w:val="000000"/>
        </w:rPr>
        <w:t xml:space="preserve">. </w:t>
      </w:r>
      <w:r>
        <w:rPr>
          <w:color w:val="000000"/>
        </w:rPr>
        <w:t xml:space="preserve">Labios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equivoquen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58AD6D"/>
        </w:rPr>
        <w:t xml:space="preserve">operados </w:t>
      </w:r>
      <w:r>
        <w:rPr>
          <w:color w:val="000000"/>
        </w:rPr>
        <w:t xml:space="preserve">. </w:t>
      </w:r>
      <w:r>
        <w:rPr>
          <w:color w:val="6A03D7"/>
        </w:rPr>
        <w:t xml:space="preserve">Hace </w:t>
      </w:r>
      <w:r>
        <w:rPr>
          <w:color w:val="58AD6D"/>
        </w:rPr>
        <w:t xml:space="preserve">cuatro </w:t>
      </w:r>
      <w:r>
        <w:rPr>
          <w:color w:val="58AD6D"/>
        </w:rPr>
        <w:t xml:space="preserve">años </w:t>
      </w:r>
      <w:r>
        <w:rPr>
          <w:color w:val="000000"/>
        </w:rPr>
        <w:t xml:space="preserve">lo </w:t>
      </w:r>
      <w:r>
        <w:rPr>
          <w:color w:val="000000"/>
        </w:rPr>
        <w:t xml:space="preserve">intetaron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vaso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jueza </w:t>
      </w:r>
      <w:r>
        <w:rPr>
          <w:color w:val="000000"/>
        </w:rPr>
        <w:t xml:space="preserve">ha </w:t>
      </w:r>
      <w:r>
        <w:rPr>
          <w:color w:val="58AD6D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luz </w:t>
      </w:r>
      <w:r>
        <w:rPr>
          <w:color w:val="58AD6D"/>
        </w:rPr>
        <w:t xml:space="preserve">mediante </w:t>
      </w:r>
      <w:r>
        <w:rPr>
          <w:color w:val="000000"/>
        </w:rPr>
        <w:t xml:space="preserve">una </w:t>
      </w:r>
      <w:r>
        <w:rPr>
          <w:color w:val="58AD6D"/>
        </w:rPr>
        <w:t xml:space="preserve">cesárea </w:t>
      </w:r>
      <w:r>
        <w:rPr>
          <w:color w:val="000000"/>
        </w:rPr>
        <w:t xml:space="preserve">en </w:t>
      </w:r>
      <w:r>
        <w:rPr>
          <w:color w:val="6A03D7"/>
        </w:rPr>
        <w:t xml:space="preserve">Elche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257FBB"/>
        </w:rPr>
        <w:t xml:space="preserve">quería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luz </w:t>
      </w:r>
      <w:r>
        <w:rPr>
          <w:color w:val="000000"/>
        </w:rPr>
        <w:t xml:space="preserve">de </w:t>
      </w:r>
      <w:r>
        <w:rPr>
          <w:color w:val="257FBB"/>
        </w:rPr>
        <w:t xml:space="preserve">manera </w:t>
      </w:r>
      <w:r>
        <w:rPr>
          <w:color w:val="6A03D7"/>
        </w:rPr>
        <w:t xml:space="preserve">natural </w:t>
      </w:r>
      <w:r>
        <w:rPr>
          <w:color w:val="000000"/>
        </w:rPr>
        <w:t xml:space="preserve">por </w:t>
      </w:r>
      <w:r>
        <w:rPr>
          <w:color w:val="58AD6D"/>
        </w:rPr>
        <w:t xml:space="preserve">razones </w:t>
      </w:r>
      <w:r>
        <w:rPr>
          <w:color w:val="04F44E"/>
        </w:rPr>
        <w:t xml:space="preserve">culturales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feto </w:t>
      </w:r>
      <w:r>
        <w:rPr>
          <w:color w:val="6A03D7"/>
        </w:rPr>
        <w:t xml:space="preserve">corría </w:t>
      </w:r>
      <w:r>
        <w:rPr>
          <w:color w:val="6A03D7"/>
        </w:rPr>
        <w:t xml:space="preserve">peligro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58AD6D"/>
        </w:rPr>
        <w:t xml:space="preserve">final </w:t>
      </w:r>
      <w:r>
        <w:rPr>
          <w:color w:val="000000"/>
        </w:rPr>
        <w:t xml:space="preserve">se </w:t>
      </w:r>
      <w:r>
        <w:rPr>
          <w:color w:val="58AD6D"/>
        </w:rPr>
        <w:t xml:space="preserve">recurrió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intervención </w:t>
      </w:r>
      <w:r>
        <w:rPr>
          <w:color w:val="000000"/>
        </w:rPr>
        <w:t xml:space="preserve">Ella </w:t>
      </w:r>
      <w:r>
        <w:rPr>
          <w:color w:val="257FBB"/>
        </w:rPr>
        <w:t xml:space="preserve">quería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luz </w:t>
      </w:r>
      <w:r>
        <w:rPr>
          <w:color w:val="000000"/>
        </w:rPr>
        <w:t xml:space="preserve">de </w:t>
      </w:r>
      <w:r>
        <w:rPr>
          <w:color w:val="58AD6D"/>
        </w:rPr>
        <w:t xml:space="preserve">forma </w:t>
      </w:r>
      <w:r>
        <w:rPr>
          <w:color w:val="6A03D7"/>
        </w:rPr>
        <w:t xml:space="preserve">natural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58AD6D"/>
        </w:rPr>
        <w:t xml:space="preserve">médicos </w:t>
      </w:r>
      <w:r>
        <w:rPr>
          <w:color w:val="58AD6D"/>
        </w:rPr>
        <w:t xml:space="preserve">descubrieron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feto </w:t>
      </w:r>
      <w:r>
        <w:rPr>
          <w:color w:val="58AD6D"/>
        </w:rPr>
        <w:t xml:space="preserve">sufría </w:t>
      </w:r>
      <w:r>
        <w:rPr>
          <w:color w:val="000000"/>
        </w:rPr>
        <w:t xml:space="preserve">una </w:t>
      </w:r>
      <w:r>
        <w:rPr>
          <w:color w:val="58AD6D"/>
        </w:rPr>
        <w:t xml:space="preserve">obstrucción </w:t>
      </w:r>
      <w:r>
        <w:rPr>
          <w:color w:val="304195"/>
        </w:rPr>
        <w:t xml:space="preserve">umbilical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faltarle </w:t>
      </w:r>
      <w:r>
        <w:rPr>
          <w:color w:val="04F44E"/>
        </w:rPr>
        <w:t xml:space="preserve">nutrientes </w:t>
      </w:r>
      <w:r>
        <w:rPr>
          <w:color w:val="000000"/>
        </w:rPr>
        <w:t xml:space="preserve">e </w:t>
      </w:r>
      <w:r>
        <w:rPr>
          <w:color w:val="58AD6D"/>
        </w:rPr>
        <w:t xml:space="preserve">incluso </w:t>
      </w:r>
      <w:r>
        <w:rPr>
          <w:color w:val="6A03D7"/>
        </w:rPr>
        <w:t xml:space="preserve">oxígeno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le </w:t>
      </w:r>
      <w:r>
        <w:rPr>
          <w:color w:val="6A03D7"/>
        </w:rPr>
        <w:t xml:space="preserve">aconsejaran </w:t>
      </w:r>
      <w:r>
        <w:rPr>
          <w:color w:val="000000"/>
        </w:rPr>
        <w:t xml:space="preserve">una </w:t>
      </w:r>
      <w:r>
        <w:rPr>
          <w:color w:val="58AD6D"/>
        </w:rPr>
        <w:t xml:space="preserve">cesárea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se </w:t>
      </w:r>
      <w:r>
        <w:rPr>
          <w:color w:val="000000"/>
        </w:rPr>
        <w:t xml:space="preserve">negaba </w:t>
      </w:r>
      <w:r>
        <w:rPr>
          <w:color w:val="58AD6D"/>
        </w:rPr>
        <w:t xml:space="preserve">alegando </w:t>
      </w:r>
      <w:r>
        <w:rPr>
          <w:color w:val="58AD6D"/>
        </w:rPr>
        <w:t xml:space="preserve">razones </w:t>
      </w:r>
      <w:r>
        <w:rPr>
          <w:color w:val="04F44E"/>
        </w:rPr>
        <w:t xml:space="preserve">culturales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6A03D7"/>
        </w:rPr>
        <w:t xml:space="preserve">peligro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jueza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58AD6D"/>
        </w:rPr>
        <w:t xml:space="preserve">autorizaron </w:t>
      </w:r>
      <w:r>
        <w:rPr>
          <w:color w:val="000000"/>
        </w:rPr>
        <w:t xml:space="preserve">al </w:t>
      </w:r>
      <w:r>
        <w:rPr>
          <w:color w:val="732484"/>
        </w:rPr>
        <w:t xml:space="preserve">equipo </w:t>
      </w:r>
      <w:r>
        <w:rPr>
          <w:color w:val="58AD6D"/>
        </w:rPr>
        <w:t xml:space="preserve">médico </w:t>
      </w:r>
      <w:r>
        <w:rPr>
          <w:color w:val="000000"/>
        </w:rPr>
        <w:t xml:space="preserve">a </w:t>
      </w:r>
      <w:r>
        <w:rPr>
          <w:color w:val="58AD6D"/>
        </w:rPr>
        <w:t xml:space="preserve">realizar </w:t>
      </w:r>
      <w:r>
        <w:rPr>
          <w:color w:val="000000"/>
        </w:rPr>
        <w:t xml:space="preserve">la </w:t>
      </w:r>
      <w:r>
        <w:rPr>
          <w:color w:val="58AD6D"/>
        </w:rPr>
        <w:t xml:space="preserve">cirugía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profesionales </w:t>
      </w:r>
      <w:r>
        <w:rPr>
          <w:color w:val="58AD6D"/>
        </w:rPr>
        <w:t xml:space="preserve">advierten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altas </w:t>
      </w:r>
      <w:r>
        <w:rPr>
          <w:color w:val="58AD6D"/>
        </w:rPr>
        <w:t xml:space="preserve">probabilidades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algo </w:t>
      </w:r>
      <w:r>
        <w:rPr>
          <w:color w:val="000000"/>
        </w:rPr>
        <w:t xml:space="preserve">salga </w:t>
      </w:r>
      <w:r>
        <w:rPr>
          <w:color w:val="000000"/>
        </w:rPr>
        <w:t xml:space="preserve">mal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304195"/>
        </w:rPr>
        <w:t xml:space="preserve">atiende </w:t>
      </w:r>
      <w:r>
        <w:rPr>
          <w:color w:val="000000"/>
        </w:rPr>
        <w:t xml:space="preserve">al </w:t>
      </w:r>
      <w:r>
        <w:rPr>
          <w:color w:val="04F44E"/>
        </w:rPr>
        <w:t xml:space="preserve">diagnóstico </w:t>
      </w:r>
      <w:r>
        <w:rPr>
          <w:color w:val="000000"/>
        </w:rPr>
        <w:t xml:space="preserve">. </w:t>
      </w:r>
      <w:r>
        <w:rPr>
          <w:color w:val="000000"/>
        </w:rPr>
        <w:t xml:space="preserve">hacemos </w:t>
      </w:r>
      <w:r>
        <w:rPr>
          <w:color w:val="000000"/>
        </w:rPr>
        <w:t xml:space="preserve">una </w:t>
      </w:r>
      <w:r>
        <w:rPr>
          <w:color w:val="6A03D7"/>
        </w:rPr>
        <w:t xml:space="preserve">recomendación </w:t>
      </w:r>
      <w:r>
        <w:rPr>
          <w:color w:val="000000"/>
        </w:rPr>
        <w:t xml:space="preserve">proactiva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basa </w:t>
      </w:r>
      <w:r>
        <w:rPr>
          <w:color w:val="000000"/>
        </w:rPr>
        <w:t xml:space="preserve">en </w:t>
      </w:r>
      <w:r>
        <w:rPr>
          <w:color w:val="58AD6D"/>
        </w:rPr>
        <w:t xml:space="preserve">argumentos </w:t>
      </w:r>
      <w:r>
        <w:rPr>
          <w:color w:val="6A03D7"/>
        </w:rPr>
        <w:t xml:space="preserve">objetivos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58AD6D"/>
        </w:rPr>
        <w:t xml:space="preserve">documentos </w:t>
      </w:r>
      <w:r>
        <w:rPr>
          <w:color w:val="58AD6D"/>
        </w:rPr>
        <w:t xml:space="preserve">científicos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de </w:t>
      </w:r>
      <w:r>
        <w:rPr>
          <w:color w:val="6A03D7"/>
        </w:rPr>
        <w:t xml:space="preserve">Elche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único </w:t>
      </w:r>
      <w:r>
        <w:rPr>
          <w:color w:val="000000"/>
        </w:rPr>
        <w:t xml:space="preserve">caso </w:t>
      </w:r>
      <w:r>
        <w:rPr>
          <w:color w:val="000000"/>
        </w:rPr>
        <w:t xml:space="preserve">. </w:t>
      </w:r>
      <w:r>
        <w:rPr>
          <w:color w:val="6A03D7"/>
        </w:rPr>
        <w:t xml:space="preserve">Hace </w:t>
      </w:r>
      <w:r>
        <w:rPr>
          <w:color w:val="000000"/>
        </w:rPr>
        <w:t xml:space="preserve">unos </w:t>
      </w:r>
      <w:r>
        <w:rPr>
          <w:color w:val="000000"/>
        </w:rPr>
        <w:t xml:space="preserve">meses </w:t>
      </w:r>
      <w:r>
        <w:rPr>
          <w:color w:val="000000"/>
        </w:rPr>
        <w:t xml:space="preserve">en </w:t>
      </w:r>
      <w:r>
        <w:rPr>
          <w:color w:val="D32981"/>
        </w:rPr>
        <w:t xml:space="preserve">Asturias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58AD6D"/>
        </w:rPr>
        <w:t xml:space="preserve">obligada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luz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4195"/>
        </w:rPr>
        <w:t xml:space="preserve">hospital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insitencia </w:t>
      </w:r>
      <w:r>
        <w:rPr>
          <w:color w:val="000000"/>
        </w:rPr>
        <w:t xml:space="preserve">por </w:t>
      </w:r>
      <w:r>
        <w:rPr>
          <w:color w:val="58AD6D"/>
        </w:rPr>
        <w:t xml:space="preserve">hacerlo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58AD6D"/>
        </w:rPr>
        <w:t xml:space="preserve">médicos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6A03D7"/>
        </w:rPr>
        <w:t xml:space="preserve">desaconsejaron </w:t>
      </w:r>
      <w:r>
        <w:rPr>
          <w:color w:val="000000"/>
        </w:rPr>
        <w:t xml:space="preserve">porque </w:t>
      </w:r>
      <w:r>
        <w:rPr>
          <w:color w:val="58AD6D"/>
        </w:rPr>
        <w:t xml:space="preserve">existía </w:t>
      </w:r>
      <w:r>
        <w:rPr>
          <w:color w:val="6A03D7"/>
        </w:rPr>
        <w:t xml:space="preserve">peligro </w:t>
      </w:r>
      <w:r>
        <w:rPr>
          <w:color w:val="000000"/>
        </w:rPr>
        <w:t xml:space="preserve">de </w:t>
      </w:r>
      <w:r>
        <w:rPr>
          <w:color w:val="000000"/>
        </w:rPr>
        <w:t xml:space="preserve">hipoxia </w:t>
      </w:r>
      <w:r>
        <w:rPr>
          <w:color w:val="304195"/>
        </w:rPr>
        <w:t xml:space="preserve">fetal </w:t>
      </w:r>
      <w:r>
        <w:rPr>
          <w:color w:val="000000"/>
        </w:rPr>
        <w:t xml:space="preserve">e </w:t>
      </w:r>
      <w:r>
        <w:rPr>
          <w:color w:val="58AD6D"/>
        </w:rPr>
        <w:t xml:space="preserve">incluso </w:t>
      </w:r>
      <w:r>
        <w:rPr>
          <w:color w:val="000000"/>
        </w:rPr>
        <w:t xml:space="preserve">de </w:t>
      </w:r>
      <w:r>
        <w:rPr>
          <w:color w:val="304195"/>
        </w:rPr>
        <w:t xml:space="preserve">muerte </w:t>
      </w:r>
      <w:r>
        <w:rPr>
          <w:color w:val="000000"/>
        </w:rPr>
        <w:t xml:space="preserve">intrauterina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04195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2016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8AD6D"/>
        </w:rPr>
        <w:t xml:space="preserve">juez </w:t>
      </w:r>
      <w:r>
        <w:rPr>
          <w:color w:val="58AD6D"/>
        </w:rPr>
        <w:t xml:space="preserve">obligaba </w:t>
      </w:r>
      <w:r>
        <w:rPr>
          <w:color w:val="000000"/>
        </w:rPr>
        <w:t xml:space="preserve">a </w:t>
      </w:r>
      <w:r>
        <w:rPr>
          <w:color w:val="58AD6D"/>
        </w:rPr>
        <w:t xml:space="preserve">forzar </w:t>
      </w:r>
      <w:r>
        <w:rPr>
          <w:color w:val="000000"/>
        </w:rPr>
        <w:t xml:space="preserve">el </w:t>
      </w:r>
      <w:r>
        <w:rPr>
          <w:color w:val="58AD6D"/>
        </w:rPr>
        <w:t xml:space="preserve">parto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A03D7"/>
        </w:rPr>
        <w:t xml:space="preserve">embarazada </w:t>
      </w:r>
      <w:r>
        <w:rPr>
          <w:color w:val="000000"/>
        </w:rPr>
        <w:t xml:space="preserve">porque </w:t>
      </w:r>
      <w:r>
        <w:rPr>
          <w:color w:val="000000"/>
        </w:rPr>
        <w:t xml:space="preserve">podían </w:t>
      </w:r>
      <w:r>
        <w:rPr>
          <w:color w:val="58AD6D"/>
        </w:rPr>
        <w:t xml:space="preserve">existir </w:t>
      </w:r>
      <w:r>
        <w:rPr>
          <w:color w:val="6A03D7"/>
        </w:rPr>
        <w:t xml:space="preserve">complicaciones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6A03D7"/>
        </w:rPr>
        <w:t xml:space="preserve">llega </w:t>
      </w:r>
      <w:r>
        <w:rPr>
          <w:color w:val="58AD6D"/>
        </w:rPr>
        <w:t xml:space="preserve">oficialmente </w:t>
      </w:r>
      <w:r>
        <w:rPr>
          <w:color w:val="000000"/>
        </w:rPr>
        <w:t xml:space="preserve">el </w:t>
      </w:r>
      <w:r>
        <w:rPr>
          <w:color w:val="6A03D7"/>
        </w:rPr>
        <w:t xml:space="preserve">otoño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D32981"/>
        </w:rPr>
        <w:t xml:space="preserve">lluvias </w:t>
      </w:r>
      <w:r>
        <w:rPr>
          <w:color w:val="000000"/>
        </w:rPr>
        <w:t xml:space="preserve">son </w:t>
      </w:r>
      <w:r>
        <w:rPr>
          <w:color w:val="000000"/>
        </w:rPr>
        <w:t xml:space="preserve">desde </w:t>
      </w:r>
      <w:r>
        <w:rPr>
          <w:color w:val="000000"/>
        </w:rPr>
        <w:t xml:space="preserve">hoy </w:t>
      </w:r>
      <w:r>
        <w:rPr>
          <w:color w:val="000000"/>
        </w:rPr>
        <w:t xml:space="preserve">las </w:t>
      </w:r>
      <w:r>
        <w:rPr>
          <w:color w:val="58AD6D"/>
        </w:rPr>
        <w:t xml:space="preserve">protagonistas </w:t>
      </w:r>
      <w:r>
        <w:rPr>
          <w:color w:val="000000"/>
        </w:rPr>
        <w:t xml:space="preserve">. </w:t>
      </w:r>
      <w:r>
        <w:rPr>
          <w:color w:val="6A03D7"/>
        </w:rPr>
        <w:t xml:space="preserve">Varias </w:t>
      </w:r>
      <w:r>
        <w:rPr>
          <w:color w:val="6A03D7"/>
        </w:rPr>
        <w:t xml:space="preserve">provincias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6A03D7"/>
        </w:rPr>
        <w:t xml:space="preserve">Rioja </w:t>
      </w:r>
      <w:r>
        <w:rPr>
          <w:color w:val="000000"/>
        </w:rPr>
        <w:t xml:space="preserve">, </w:t>
      </w:r>
      <w:r>
        <w:rPr>
          <w:color w:val="58AD6D"/>
        </w:rPr>
        <w:t xml:space="preserve">Soria </w:t>
      </w:r>
      <w:r>
        <w:rPr>
          <w:color w:val="000000"/>
        </w:rPr>
        <w:t xml:space="preserve">, </w:t>
      </w:r>
      <w:r>
        <w:rPr>
          <w:color w:val="6A03D7"/>
        </w:rPr>
        <w:t xml:space="preserve">Navarra </w:t>
      </w:r>
      <w:r>
        <w:rPr>
          <w:color w:val="000000"/>
        </w:rPr>
        <w:t xml:space="preserve">o </w:t>
      </w:r>
      <w:r>
        <w:rPr>
          <w:color w:val="6A03D7"/>
        </w:rPr>
        <w:t xml:space="preserve">Cuenca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6A03D7"/>
        </w:rPr>
        <w:t xml:space="preserve">alerta </w:t>
      </w:r>
      <w:r>
        <w:rPr>
          <w:color w:val="6A03D7"/>
        </w:rPr>
        <w:t xml:space="preserve">naranja </w:t>
      </w:r>
      <w:r>
        <w:rPr>
          <w:color w:val="000000"/>
        </w:rPr>
        <w:t xml:space="preserve">por </w:t>
      </w:r>
      <w:r>
        <w:rPr>
          <w:color w:val="58AD6D"/>
        </w:rPr>
        <w:t xml:space="preserve">riesgo </w:t>
      </w:r>
      <w:r>
        <w:rPr>
          <w:color w:val="257FBB"/>
        </w:rPr>
        <w:t xml:space="preserve">importante </w:t>
      </w:r>
      <w:r>
        <w:rPr>
          <w:color w:val="000000"/>
        </w:rPr>
        <w:t xml:space="preserve">de </w:t>
      </w:r>
      <w:r>
        <w:rPr>
          <w:color w:val="D32981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bajar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. </w:t>
      </w:r>
      <w:r>
        <w:rPr>
          <w:color w:val="257FBB"/>
        </w:rPr>
        <w:t xml:space="preserve">Pues </w:t>
      </w:r>
      <w:r>
        <w:rPr>
          <w:color w:val="000000"/>
        </w:rPr>
        <w:t xml:space="preserve">sé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aquí </w:t>
      </w:r>
      <w:r>
        <w:rPr>
          <w:color w:val="000000"/>
        </w:rPr>
        <w:t xml:space="preserve">el </w:t>
      </w:r>
      <w:r>
        <w:rPr>
          <w:color w:val="6A03D7"/>
        </w:rPr>
        <w:t xml:space="preserve">otoño </w:t>
      </w:r>
      <w:r>
        <w:rPr>
          <w:color w:val="000000"/>
        </w:rPr>
        <w:t xml:space="preserve">, </w:t>
      </w:r>
      <w:r>
        <w:rPr>
          <w:color w:val="6A03D7"/>
        </w:rPr>
        <w:t xml:space="preserve">comienza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6A03D7"/>
        </w:rPr>
        <w:t xml:space="preserve">volverán </w:t>
      </w:r>
      <w:r>
        <w:rPr>
          <w:color w:val="000000"/>
        </w:rPr>
        <w:t xml:space="preserve">a </w:t>
      </w:r>
      <w:r>
        <w:rPr>
          <w:color w:val="000000"/>
        </w:rPr>
        <w:t xml:space="preserve">subir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ya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estos </w:t>
      </w:r>
      <w:r>
        <w:rPr>
          <w:color w:val="6A03D7"/>
        </w:rPr>
        <w:t xml:space="preserve">avisos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6A03D7"/>
        </w:rPr>
        <w:t xml:space="preserve">fuertes </w:t>
      </w:r>
      <w:r>
        <w:rPr>
          <w:color w:val="000000"/>
        </w:rPr>
        <w:t xml:space="preserve">las </w:t>
      </w:r>
      <w:r>
        <w:rPr>
          <w:color w:val="D32981"/>
        </w:rPr>
        <w:t xml:space="preserve">lluvias </w:t>
      </w:r>
      <w:r>
        <w:rPr>
          <w:color w:val="000000"/>
        </w:rPr>
        <w:t xml:space="preserve">de </w:t>
      </w:r>
      <w:r>
        <w:rPr>
          <w:color w:val="6A03D7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6A03D7"/>
        </w:rPr>
        <w:t xml:space="preserve">madrugada </w:t>
      </w:r>
      <w:r>
        <w:rPr>
          <w:color w:val="000000"/>
        </w:rPr>
        <w:t xml:space="preserve">. </w:t>
      </w:r>
      <w:r>
        <w:rPr>
          <w:color w:val="6A03D7"/>
        </w:rPr>
        <w:t xml:space="preserve">Mañana </w:t>
      </w:r>
      <w:r>
        <w:rPr>
          <w:color w:val="000000"/>
        </w:rPr>
        <w:t xml:space="preserve">se </w:t>
      </w:r>
      <w:r>
        <w:rPr>
          <w:color w:val="58AD6D"/>
        </w:rPr>
        <w:t xml:space="preserve">quedan </w:t>
      </w:r>
      <w:r>
        <w:rPr>
          <w:color w:val="000000"/>
        </w:rPr>
        <w:t xml:space="preserve">los </w:t>
      </w:r>
      <w:r>
        <w:rPr>
          <w:color w:val="6A03D7"/>
        </w:rPr>
        <w:t xml:space="preserve">avisos </w:t>
      </w:r>
      <w:r>
        <w:rPr>
          <w:color w:val="000000"/>
        </w:rPr>
        <w:t xml:space="preserve">en </w:t>
      </w:r>
      <w:r>
        <w:rPr>
          <w:color w:val="6A03D7"/>
        </w:rPr>
        <w:t xml:space="preserve">Cataluña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000000"/>
        </w:rPr>
        <w:t xml:space="preserve">una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muy </w:t>
      </w:r>
      <w:r>
        <w:rPr>
          <w:color w:val="6A03D7"/>
        </w:rPr>
        <w:t xml:space="preserve">cambiante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6A03D7"/>
        </w:rPr>
        <w:t xml:space="preserve">centro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tener </w:t>
      </w:r>
      <w:r>
        <w:rPr>
          <w:color w:val="6A03D7"/>
        </w:rPr>
        <w:t xml:space="preserve">granizadas </w:t>
      </w:r>
      <w:r>
        <w:rPr>
          <w:color w:val="000000"/>
        </w:rPr>
        <w:t xml:space="preserve">y </w:t>
      </w:r>
      <w:r>
        <w:rPr>
          <w:color w:val="D32981"/>
        </w:rPr>
        <w:t xml:space="preserve">lluvias </w:t>
      </w:r>
      <w:r>
        <w:rPr>
          <w:color w:val="6A03D7"/>
        </w:rPr>
        <w:t xml:space="preserve">fuertes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6A03D7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A03D7"/>
        </w:rPr>
        <w:t xml:space="preserve">mediodía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58AD6D"/>
        </w:rPr>
        <w:t xml:space="preserve">quedarán </w:t>
      </w:r>
      <w:r>
        <w:rPr>
          <w:color w:val="D32981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en </w:t>
      </w:r>
      <w:r>
        <w:rPr>
          <w:color w:val="6A03D7"/>
        </w:rPr>
        <w:t xml:space="preserve">Cataluña </w:t>
      </w:r>
      <w:r>
        <w:rPr>
          <w:color w:val="000000"/>
        </w:rPr>
        <w:t xml:space="preserve">y </w:t>
      </w:r>
      <w:r>
        <w:rPr>
          <w:color w:val="6A03D7"/>
        </w:rPr>
        <w:t xml:space="preserve">llegando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oeste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6A03D7"/>
        </w:rPr>
        <w:t xml:space="preserve">espera </w:t>
      </w:r>
      <w:r>
        <w:rPr>
          <w:color w:val="000000"/>
        </w:rPr>
        <w:t xml:space="preserve">un </w:t>
      </w:r>
      <w:r>
        <w:rPr>
          <w:color w:val="000000"/>
        </w:rPr>
        <w:t xml:space="preserve">sábado </w:t>
      </w:r>
      <w:r>
        <w:rPr>
          <w:color w:val="000000"/>
        </w:rPr>
        <w:t xml:space="preserve">muy </w:t>
      </w:r>
      <w:r>
        <w:rPr>
          <w:color w:val="D32981"/>
        </w:rPr>
        <w:t xml:space="preserve">lluvioso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domingo </w:t>
      </w:r>
      <w:r>
        <w:rPr>
          <w:color w:val="000000"/>
        </w:rPr>
        <w:t xml:space="preserve">podríamos </w:t>
      </w:r>
      <w:r>
        <w:rPr>
          <w:color w:val="6A03D7"/>
        </w:rPr>
        <w:t xml:space="preserve">seguir </w:t>
      </w:r>
      <w:r>
        <w:rPr>
          <w:color w:val="000000"/>
        </w:rPr>
        <w:t xml:space="preserve">teniendo </w:t>
      </w:r>
      <w:r>
        <w:rPr>
          <w:color w:val="D32981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Teléfonica </w:t>
      </w:r>
      <w:r>
        <w:rPr>
          <w:color w:val="000000"/>
        </w:rPr>
        <w:t xml:space="preserve">y </w:t>
      </w:r>
      <w:r>
        <w:rPr>
          <w:color w:val="AEA78F"/>
        </w:rPr>
        <w:t xml:space="preserve">Atresmedia </w:t>
      </w:r>
      <w:r>
        <w:rPr>
          <w:color w:val="000000"/>
        </w:rPr>
        <w:t xml:space="preserve">se </w:t>
      </w:r>
      <w:r>
        <w:rPr>
          <w:color w:val="000000"/>
        </w:rPr>
        <w:t xml:space="preserve">unen </w:t>
      </w:r>
      <w:r>
        <w:rPr>
          <w:color w:val="000000"/>
        </w:rPr>
        <w:t xml:space="preserve">para </w:t>
      </w:r>
      <w:r>
        <w:rPr>
          <w:color w:val="000000"/>
        </w:rPr>
        <w:t xml:space="preserve">crear </w:t>
      </w:r>
      <w:r>
        <w:rPr>
          <w:color w:val="58AD6D"/>
        </w:rPr>
        <w:t xml:space="preserve">contenidos </w:t>
      </w:r>
      <w:r>
        <w:rPr>
          <w:color w:val="000000"/>
        </w:rPr>
        <w:t xml:space="preserve">de </w:t>
      </w:r>
      <w:r>
        <w:rPr>
          <w:color w:val="58AD6D"/>
        </w:rPr>
        <w:t xml:space="preserve">ficción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español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58AD6D"/>
        </w:rPr>
        <w:t xml:space="preserve">grupos </w:t>
      </w:r>
      <w:r>
        <w:rPr>
          <w:color w:val="000000"/>
        </w:rPr>
        <w:t xml:space="preserve">han </w:t>
      </w:r>
      <w:r>
        <w:rPr>
          <w:color w:val="58AD6D"/>
        </w:rPr>
        <w:t xml:space="preserve">firmado </w:t>
      </w:r>
      <w:r>
        <w:rPr>
          <w:color w:val="000000"/>
        </w:rPr>
        <w:t xml:space="preserve">un </w:t>
      </w:r>
      <w:r>
        <w:rPr>
          <w:color w:val="58AD6D"/>
        </w:rPr>
        <w:t xml:space="preserve">acuerdo </w:t>
      </w:r>
      <w:r>
        <w:rPr>
          <w:color w:val="000000"/>
        </w:rPr>
        <w:t xml:space="preserve">que </w:t>
      </w:r>
      <w:r>
        <w:rPr>
          <w:color w:val="6A03D7"/>
        </w:rPr>
        <w:t xml:space="preserve">culminará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4F44E"/>
        </w:rPr>
        <w:t xml:space="preserve">creación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compañía </w:t>
      </w:r>
      <w:r>
        <w:rPr>
          <w:color w:val="000000"/>
        </w:rPr>
        <w:t xml:space="preserve">para </w:t>
      </w:r>
      <w:r>
        <w:rPr>
          <w:color w:val="304195"/>
        </w:rPr>
        <w:t xml:space="preserve">producir </w:t>
      </w:r>
      <w:r>
        <w:rPr>
          <w:color w:val="000000"/>
        </w:rPr>
        <w:t xml:space="preserve">y </w:t>
      </w:r>
      <w:r>
        <w:rPr>
          <w:color w:val="58AD6D"/>
        </w:rPr>
        <w:t xml:space="preserve">distribuir </w:t>
      </w:r>
      <w:r>
        <w:rPr>
          <w:color w:val="58AD6D"/>
        </w:rPr>
        <w:t xml:space="preserve">series </w:t>
      </w:r>
      <w:r>
        <w:rPr>
          <w:color w:val="6A03D7"/>
        </w:rPr>
        <w:t xml:space="preserve">originales </w:t>
      </w:r>
      <w:r>
        <w:rPr>
          <w:color w:val="000000"/>
        </w:rPr>
        <w:t xml:space="preserve">y </w:t>
      </w:r>
      <w:r>
        <w:rPr>
          <w:color w:val="58AD6D"/>
        </w:rPr>
        <w:t xml:space="preserve">películas </w:t>
      </w:r>
      <w:r>
        <w:rPr>
          <w:color w:val="000000"/>
        </w:rPr>
        <w:t xml:space="preserve">. </w:t>
      </w:r>
      <w:r>
        <w:rPr>
          <w:color w:val="58AD6D"/>
        </w:rPr>
        <w:t xml:space="preserve">Tras </w:t>
      </w:r>
      <w:r>
        <w:rPr>
          <w:color w:val="000000"/>
        </w:rPr>
        <w:t xml:space="preserve">el </w:t>
      </w:r>
      <w:r>
        <w:rPr>
          <w:color w:val="58AD6D"/>
        </w:rPr>
        <w:t xml:space="preserve">anuncio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58AD6D"/>
        </w:rPr>
        <w:t xml:space="preserve">grupos </w:t>
      </w:r>
      <w:r>
        <w:rPr>
          <w:color w:val="000000"/>
        </w:rPr>
        <w:t xml:space="preserve">suben </w:t>
      </w:r>
      <w:r>
        <w:rPr>
          <w:color w:val="000000"/>
        </w:rPr>
        <w:t xml:space="preserve">con </w:t>
      </w:r>
      <w:r>
        <w:rPr>
          <w:color w:val="304195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bolsa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son </w:t>
      </w:r>
      <w:r>
        <w:rPr>
          <w:color w:val="58AD6D"/>
        </w:rPr>
        <w:t xml:space="preserve">factorías </w:t>
      </w:r>
      <w:r>
        <w:rPr>
          <w:color w:val="000000"/>
        </w:rPr>
        <w:t xml:space="preserve">de </w:t>
      </w:r>
      <w:r>
        <w:rPr>
          <w:color w:val="58AD6D"/>
        </w:rPr>
        <w:t xml:space="preserve">referencia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ficción </w:t>
      </w:r>
      <w:r>
        <w:rPr>
          <w:color w:val="6A03D7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6A03D7"/>
        </w:rPr>
        <w:t xml:space="preserve">seguir </w:t>
      </w:r>
      <w:r>
        <w:rPr>
          <w:color w:val="04F44E"/>
        </w:rPr>
        <w:t xml:space="preserve">apostando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4F44E"/>
        </w:rPr>
        <w:t xml:space="preserve">producción </w:t>
      </w:r>
      <w:r>
        <w:rPr>
          <w:color w:val="58AD6D"/>
        </w:rPr>
        <w:t xml:space="preserve">audiovisual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acuerdo </w:t>
      </w:r>
      <w:r>
        <w:rPr>
          <w:color w:val="6A03D7"/>
        </w:rPr>
        <w:t xml:space="preserve">culminará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4F44E"/>
        </w:rPr>
        <w:t xml:space="preserve">creación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compañía </w:t>
      </w:r>
      <w:r>
        <w:rPr>
          <w:color w:val="000000"/>
        </w:rPr>
        <w:t xml:space="preserve">participada </w:t>
      </w:r>
      <w:r>
        <w:rPr>
          <w:color w:val="000000"/>
        </w:rPr>
        <w:t xml:space="preserve">al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por </w:t>
      </w:r>
      <w:r>
        <w:rPr>
          <w:color w:val="58AD6D"/>
        </w:rPr>
        <w:t xml:space="preserve">ambos </w:t>
      </w:r>
      <w:r>
        <w:rPr>
          <w:color w:val="58AD6D"/>
        </w:rPr>
        <w:t xml:space="preserve">grupos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304195"/>
        </w:rPr>
        <w:t xml:space="preserve">producirá </w:t>
      </w:r>
      <w:r>
        <w:rPr>
          <w:color w:val="000000"/>
        </w:rPr>
        <w:t xml:space="preserve">y </w:t>
      </w:r>
      <w:r>
        <w:rPr>
          <w:color w:val="58AD6D"/>
        </w:rPr>
        <w:t xml:space="preserve">distribuirá </w:t>
      </w:r>
      <w:r>
        <w:rPr>
          <w:color w:val="58AD6D"/>
        </w:rPr>
        <w:t xml:space="preserve">series </w:t>
      </w:r>
      <w:r>
        <w:rPr>
          <w:color w:val="6A03D7"/>
        </w:rPr>
        <w:t xml:space="preserve">originales </w:t>
      </w:r>
      <w:r>
        <w:rPr>
          <w:color w:val="000000"/>
        </w:rPr>
        <w:t xml:space="preserve">y </w:t>
      </w:r>
      <w:r>
        <w:rPr>
          <w:color w:val="58AD6D"/>
        </w:rPr>
        <w:t xml:space="preserve">películas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productora </w:t>
      </w:r>
      <w:r>
        <w:rPr>
          <w:color w:val="04F44E"/>
        </w:rPr>
        <w:t xml:space="preserve">competitiva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generará </w:t>
      </w:r>
      <w:r>
        <w:rPr>
          <w:color w:val="000000"/>
        </w:rPr>
        <w:t xml:space="preserve">un </w:t>
      </w:r>
      <w:r>
        <w:rPr>
          <w:color w:val="257FBB"/>
        </w:rPr>
        <w:t xml:space="preserve">importante </w:t>
      </w:r>
      <w:r>
        <w:rPr>
          <w:color w:val="6A03D7"/>
        </w:rPr>
        <w:t xml:space="preserve">volumen </w:t>
      </w:r>
      <w:r>
        <w:rPr>
          <w:color w:val="000000"/>
        </w:rPr>
        <w:t xml:space="preserve">de </w:t>
      </w:r>
      <w:r>
        <w:rPr>
          <w:color w:val="58AD6D"/>
        </w:rPr>
        <w:t xml:space="preserve">puestos </w:t>
      </w:r>
      <w:r>
        <w:rPr>
          <w:color w:val="000000"/>
        </w:rPr>
        <w:t xml:space="preserve">de </w:t>
      </w:r>
      <w:r>
        <w:rPr>
          <w:color w:val="58AD6D"/>
        </w:rPr>
        <w:t xml:space="preserve">trabajo </w:t>
      </w:r>
      <w:r>
        <w:rPr>
          <w:color w:val="257FBB"/>
        </w:rPr>
        <w:t xml:space="preserve">directos </w:t>
      </w:r>
      <w:r>
        <w:rPr>
          <w:color w:val="000000"/>
        </w:rPr>
        <w:t xml:space="preserve">e </w:t>
      </w:r>
      <w:r>
        <w:rPr>
          <w:color w:val="58AD6D"/>
        </w:rPr>
        <w:t xml:space="preserve">indirectos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EA78F"/>
        </w:rPr>
        <w:t xml:space="preserve">alianza </w:t>
      </w:r>
      <w:r>
        <w:rPr>
          <w:color w:val="000000"/>
        </w:rPr>
        <w:t xml:space="preserve">dinamizará </w:t>
      </w:r>
      <w:r>
        <w:rPr>
          <w:color w:val="000000"/>
        </w:rPr>
        <w:t xml:space="preserve">el </w:t>
      </w:r>
      <w:r>
        <w:rPr>
          <w:color w:val="04F44E"/>
        </w:rPr>
        <w:t xml:space="preserve">sector </w:t>
      </w:r>
      <w:r>
        <w:rPr>
          <w:color w:val="58AD6D"/>
        </w:rPr>
        <w:t xml:space="preserve">audiovisual </w:t>
      </w:r>
      <w:r>
        <w:rPr>
          <w:color w:val="6A03D7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Promoviendo </w:t>
      </w:r>
      <w:r>
        <w:rPr>
          <w:color w:val="AEA78F"/>
        </w:rPr>
        <w:t xml:space="preserve">coproducciones </w:t>
      </w:r>
      <w:r>
        <w:rPr>
          <w:color w:val="000000"/>
        </w:rPr>
        <w:t xml:space="preserve">con </w:t>
      </w:r>
      <w:r>
        <w:rPr>
          <w:color w:val="000000"/>
        </w:rPr>
        <w:t xml:space="preserve">otras </w:t>
      </w:r>
      <w:r>
        <w:rPr>
          <w:color w:val="58AD6D"/>
        </w:rPr>
        <w:t xml:space="preserve">empresas </w:t>
      </w:r>
      <w:r>
        <w:rPr>
          <w:color w:val="000000"/>
        </w:rPr>
        <w:t xml:space="preserve">y </w:t>
      </w:r>
      <w:r>
        <w:rPr>
          <w:color w:val="304195"/>
        </w:rPr>
        <w:t xml:space="preserve">produciendo </w:t>
      </w:r>
      <w:r>
        <w:rPr>
          <w:color w:val="000000"/>
        </w:rPr>
        <w:t xml:space="preserve">para </w:t>
      </w:r>
      <w:r>
        <w:rPr>
          <w:color w:val="6A03D7"/>
        </w:rPr>
        <w:t xml:space="preserve">terceros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definitiva </w:t>
      </w:r>
      <w:r>
        <w:rPr>
          <w:color w:val="000000"/>
        </w:rPr>
        <w:t xml:space="preserve">, </w:t>
      </w:r>
      <w:r>
        <w:rPr>
          <w:color w:val="000000"/>
        </w:rPr>
        <w:t xml:space="preserve">sumando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6A03D7"/>
        </w:rPr>
        <w:t xml:space="preserve">competitivos </w:t>
      </w:r>
      <w:r>
        <w:rPr>
          <w:color w:val="58AD6D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grandes </w:t>
      </w:r>
      <w:r>
        <w:rPr>
          <w:color w:val="000000"/>
        </w:rPr>
        <w:t xml:space="preserve">`` </w:t>
      </w:r>
      <w:r>
        <w:rPr>
          <w:color w:val="000000"/>
        </w:rPr>
        <w:t xml:space="preserve">players </w:t>
      </w:r>
      <w:r>
        <w:rPr>
          <w:color w:val="000000"/>
        </w:rPr>
        <w:t xml:space="preserve">'' </w:t>
      </w:r>
      <w:r>
        <w:rPr>
          <w:color w:val="6A03D7"/>
        </w:rPr>
        <w:t xml:space="preserve">internacionales </w:t>
      </w:r>
      <w:r>
        <w:rPr>
          <w:color w:val="000000"/>
        </w:rPr>
        <w:t xml:space="preserve">. </w:t>
      </w:r>
      <w:r>
        <w:rPr>
          <w:color w:val="58AD6D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58AD6D"/>
        </w:rPr>
        <w:t xml:space="preserve">ahora </w:t>
      </w:r>
      <w:r>
        <w:rPr>
          <w:color w:val="000000"/>
        </w:rPr>
        <w:t xml:space="preserve">una </w:t>
      </w:r>
      <w:r>
        <w:rPr>
          <w:color w:val="58AD6D"/>
        </w:rPr>
        <w:t xml:space="preserve">imagen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dando </w:t>
      </w:r>
      <w:r>
        <w:rPr>
          <w:color w:val="000000"/>
        </w:rPr>
        <w:t xml:space="preserve">la </w:t>
      </w:r>
      <w:r>
        <w:rPr>
          <w:color w:val="6A03D7"/>
        </w:rPr>
        <w:t xml:space="preserve">vuelta </w:t>
      </w:r>
      <w:r>
        <w:rPr>
          <w:color w:val="000000"/>
        </w:rPr>
        <w:t xml:space="preserve">al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4195"/>
        </w:rPr>
        <w:t xml:space="preserve">policía </w:t>
      </w:r>
      <w:r>
        <w:rPr>
          <w:color w:val="6A03D7"/>
        </w:rPr>
        <w:t xml:space="preserve">dispara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732484"/>
        </w:rPr>
        <w:t xml:space="preserve">aficionado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8AD6D"/>
        </w:rPr>
        <w:t xml:space="preserve">diez </w:t>
      </w:r>
      <w:r>
        <w:rPr>
          <w:color w:val="6A03D7"/>
        </w:rPr>
        <w:t xml:space="preserve">segundos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6A03D7"/>
        </w:rPr>
        <w:t xml:space="preserve">Rocío </w:t>
      </w:r>
      <w:r>
        <w:rPr>
          <w:color w:val="000000"/>
        </w:rPr>
        <w:t xml:space="preserve">y </w:t>
      </w:r>
      <w:r>
        <w:rPr>
          <w:color w:val="6A03D7"/>
        </w:rPr>
        <w:t xml:space="preserve">Manu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tiros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le </w:t>
      </w:r>
      <w:r>
        <w:rPr>
          <w:color w:val="304195"/>
        </w:rPr>
        <w:t xml:space="preserve">disparó </w:t>
      </w:r>
      <w:r>
        <w:rPr>
          <w:color w:val="000000"/>
        </w:rPr>
        <w:t xml:space="preserve">a </w:t>
      </w:r>
      <w:r>
        <w:rPr>
          <w:color w:val="304195"/>
        </w:rPr>
        <w:t xml:space="preserve">bocajarro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imagen </w:t>
      </w:r>
      <w:r>
        <w:rPr>
          <w:color w:val="58AD6D"/>
        </w:rPr>
        <w:t xml:space="preserve">plasma </w:t>
      </w:r>
      <w:r>
        <w:rPr>
          <w:color w:val="000000"/>
        </w:rPr>
        <w:t xml:space="preserve">como </w:t>
      </w:r>
      <w:r>
        <w:rPr>
          <w:color w:val="58AD6D"/>
        </w:rPr>
        <w:t xml:space="preserve">ninguna </w:t>
      </w:r>
      <w:r>
        <w:rPr>
          <w:color w:val="000000"/>
        </w:rPr>
        <w:t xml:space="preserve">el </w:t>
      </w:r>
      <w:r>
        <w:rPr>
          <w:color w:val="58AD6D"/>
        </w:rPr>
        <w:t xml:space="preserve">problema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en </w:t>
      </w:r>
      <w:r>
        <w:rPr>
          <w:color w:val="58AD6D"/>
        </w:rPr>
        <w:t xml:space="preserve">Argentina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sonidos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... </w:t>
      </w:r>
      <w:r>
        <w:rPr>
          <w:color w:val="000000"/>
        </w:rPr>
        <w:t xml:space="preserve">Que </w:t>
      </w:r>
      <w:r>
        <w:rPr>
          <w:color w:val="257FBB"/>
        </w:rPr>
        <w:t xml:space="preserve">avergüenzan </w:t>
      </w:r>
      <w:r>
        <w:rPr>
          <w:color w:val="000000"/>
        </w:rPr>
        <w:t xml:space="preserve">a </w:t>
      </w:r>
      <w:r>
        <w:rPr>
          <w:color w:val="58AD6D"/>
        </w:rPr>
        <w:t xml:space="preserve">Argentina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bala </w:t>
      </w:r>
      <w:r>
        <w:rPr>
          <w:color w:val="000000"/>
        </w:rPr>
        <w:t xml:space="preserve">de </w:t>
      </w:r>
      <w:r>
        <w:rPr>
          <w:color w:val="000000"/>
        </w:rPr>
        <w:t xml:space="preserve">goma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58AD6D"/>
        </w:rPr>
        <w:t xml:space="preserve">supuestamente </w:t>
      </w:r>
      <w:r>
        <w:rPr>
          <w:color w:val="000000"/>
        </w:rPr>
        <w:t xml:space="preserve">, </w:t>
      </w:r>
      <w:r>
        <w:rPr>
          <w:color w:val="6A03D7"/>
        </w:rPr>
        <w:t xml:space="preserve">impacta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joven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patean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daño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57FBB"/>
        </w:rPr>
        <w:t xml:space="preserve">pierna </w:t>
      </w:r>
      <w:r>
        <w:rPr>
          <w:color w:val="000000"/>
        </w:rPr>
        <w:t xml:space="preserve">... </w:t>
      </w:r>
      <w:r>
        <w:rPr>
          <w:color w:val="000000"/>
        </w:rPr>
        <w:t xml:space="preserve">No </w:t>
      </w:r>
      <w:r>
        <w:rPr>
          <w:color w:val="58AD6D"/>
        </w:rPr>
        <w:t xml:space="preserve">corresponde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heridas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6A03D7"/>
        </w:rPr>
        <w:t xml:space="preserve">impactos </w:t>
      </w:r>
      <w:r>
        <w:rPr>
          <w:color w:val="000000"/>
        </w:rPr>
        <w:t xml:space="preserve">de </w:t>
      </w:r>
      <w:r>
        <w:rPr>
          <w:color w:val="000000"/>
        </w:rPr>
        <w:t xml:space="preserve">balas </w:t>
      </w:r>
      <w:r>
        <w:rPr>
          <w:color w:val="000000"/>
        </w:rPr>
        <w:t xml:space="preserve">de </w:t>
      </w:r>
      <w:r>
        <w:rPr>
          <w:color w:val="000000"/>
        </w:rPr>
        <w:t xml:space="preserve">goma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misma </w:t>
      </w:r>
      <w:r>
        <w:rPr>
          <w:color w:val="58AD6D"/>
        </w:rPr>
        <w:t xml:space="preserve">carga </w:t>
      </w:r>
      <w:r>
        <w:rPr>
          <w:color w:val="304195"/>
        </w:rPr>
        <w:t xml:space="preserve">policial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58AD6D"/>
        </w:rPr>
        <w:t xml:space="preserve">abierta </w:t>
      </w:r>
      <w:r>
        <w:rPr>
          <w:color w:val="000000"/>
        </w:rPr>
        <w:t xml:space="preserve">una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para </w:t>
      </w:r>
      <w:r>
        <w:rPr>
          <w:color w:val="58AD6D"/>
        </w:rPr>
        <w:t xml:space="preserve">averiguar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58AD6D"/>
        </w:rPr>
        <w:t xml:space="preserve">actuó </w:t>
      </w:r>
      <w:r>
        <w:rPr>
          <w:color w:val="000000"/>
        </w:rPr>
        <w:t xml:space="preserve">con </w:t>
      </w:r>
      <w:r>
        <w:rPr>
          <w:color w:val="6A03D7"/>
        </w:rPr>
        <w:t xml:space="preserve">tanta </w:t>
      </w:r>
      <w:r>
        <w:rPr>
          <w:color w:val="58AD6D"/>
        </w:rPr>
        <w:t xml:space="preserve">dureza </w:t>
      </w:r>
      <w:r>
        <w:rPr>
          <w:color w:val="000000"/>
        </w:rPr>
        <w:t xml:space="preserve">contra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58AD6D"/>
        </w:rPr>
        <w:t xml:space="preserve">supuestamente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eran </w:t>
      </w:r>
      <w:r>
        <w:rPr>
          <w:color w:val="58AD6D"/>
        </w:rPr>
        <w:t xml:space="preserve">hinchas </w:t>
      </w:r>
      <w:r>
        <w:rPr>
          <w:color w:val="304195"/>
        </w:rPr>
        <w:t xml:space="preserve">violentos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58AD6D"/>
        </w:rPr>
        <w:t xml:space="preserve">claro </w:t>
      </w:r>
      <w:r>
        <w:rPr>
          <w:color w:val="000000"/>
        </w:rPr>
        <w:t xml:space="preserve">que </w:t>
      </w:r>
      <w:r>
        <w:rPr>
          <w:color w:val="58AD6D"/>
        </w:rPr>
        <w:t xml:space="preserve">Argentina </w:t>
      </w:r>
      <w:r>
        <w:rPr>
          <w:color w:val="6A03D7"/>
        </w:rPr>
        <w:t xml:space="preserve">continúa </w:t>
      </w:r>
      <w:r>
        <w:rPr>
          <w:color w:val="000000"/>
        </w:rPr>
        <w:t xml:space="preserve">teniendo </w:t>
      </w:r>
      <w:r>
        <w:rPr>
          <w:color w:val="000000"/>
        </w:rPr>
        <w:t xml:space="preserve">un </w:t>
      </w:r>
      <w:r>
        <w:rPr>
          <w:color w:val="304195"/>
        </w:rPr>
        <w:t xml:space="preserve">grave </w:t>
      </w:r>
      <w:r>
        <w:rPr>
          <w:color w:val="58AD6D"/>
        </w:rPr>
        <w:t xml:space="preserve">problema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fútbol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8AD6D"/>
        </w:rPr>
        <w:t xml:space="preserve">televisiones </w:t>
      </w:r>
      <w:r>
        <w:rPr>
          <w:color w:val="6A03D7"/>
        </w:rPr>
        <w:t xml:space="preserve">argentinas </w:t>
      </w:r>
      <w:r>
        <w:rPr>
          <w:color w:val="000000"/>
        </w:rPr>
        <w:t xml:space="preserve">, </w:t>
      </w:r>
      <w:r>
        <w:rPr>
          <w:color w:val="000000"/>
        </w:rPr>
        <w:t xml:space="preserve">alarmadas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304195"/>
        </w:rPr>
        <w:t xml:space="preserve">sucedido </w:t>
      </w:r>
      <w:r>
        <w:rPr>
          <w:color w:val="000000"/>
        </w:rPr>
        <w:t xml:space="preserve">. </w:t>
      </w:r>
      <w:r>
        <w:rPr>
          <w:color w:val="000000"/>
        </w:rPr>
        <w:t xml:space="preserve">51 </w:t>
      </w:r>
      <w:r>
        <w:rPr>
          <w:color w:val="58AD6D"/>
        </w:rPr>
        <w:t xml:space="preserve">detenidos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8AD6D"/>
        </w:rPr>
        <w:t xml:space="preserve">facción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Borrachos </w:t>
      </w:r>
      <w:r>
        <w:rPr>
          <w:color w:val="000000"/>
        </w:rPr>
        <w:t xml:space="preserve">del </w:t>
      </w:r>
      <w:r>
        <w:rPr>
          <w:color w:val="000000"/>
        </w:rPr>
        <w:t xml:space="preserve">Tablón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barra </w:t>
      </w:r>
      <w:r>
        <w:rPr>
          <w:color w:val="257FBB"/>
        </w:rPr>
        <w:t xml:space="preserve">brava </w:t>
      </w:r>
      <w:r>
        <w:rPr>
          <w:color w:val="6A03D7"/>
        </w:rPr>
        <w:t xml:space="preserve">oficial </w:t>
      </w:r>
      <w:r>
        <w:rPr>
          <w:color w:val="000000"/>
        </w:rPr>
        <w:t xml:space="preserve">de </w:t>
      </w:r>
      <w:r>
        <w:rPr>
          <w:color w:val="C2527D"/>
        </w:rPr>
        <w:t xml:space="preserve">River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00000"/>
        </w:rPr>
        <w:t xml:space="preserve">idea </w:t>
      </w:r>
      <w:r>
        <w:rPr>
          <w:color w:val="000000"/>
        </w:rPr>
        <w:t xml:space="preserve">era </w:t>
      </w:r>
      <w:r>
        <w:rPr>
          <w:color w:val="58AD6D"/>
        </w:rPr>
        <w:t xml:space="preserve">realizar </w:t>
      </w:r>
      <w:r>
        <w:rPr>
          <w:color w:val="000000"/>
        </w:rPr>
        <w:t xml:space="preserve">una </w:t>
      </w:r>
      <w:r>
        <w:rPr>
          <w:color w:val="58AD6D"/>
        </w:rPr>
        <w:t xml:space="preserve">emboscada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8AD6D"/>
        </w:rPr>
        <w:t xml:space="preserve">facción </w:t>
      </w:r>
      <w:r>
        <w:rPr>
          <w:color w:val="58AD6D"/>
        </w:rPr>
        <w:t xml:space="preserve">disidente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732484"/>
        </w:rPr>
        <w:t xml:space="preserve">Banda </w:t>
      </w:r>
      <w:r>
        <w:rPr>
          <w:color w:val="000000"/>
        </w:rPr>
        <w:t xml:space="preserve">del </w:t>
      </w:r>
      <w:r>
        <w:rPr>
          <w:color w:val="6A03D7"/>
        </w:rPr>
        <w:t xml:space="preserve">Oeste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58AD6D"/>
        </w:rPr>
        <w:t xml:space="preserve">ello </w:t>
      </w:r>
      <w:r>
        <w:rPr>
          <w:color w:val="58AD6D"/>
        </w:rPr>
        <w:t xml:space="preserve">contaban </w:t>
      </w:r>
      <w:r>
        <w:rPr>
          <w:color w:val="58AD6D"/>
        </w:rPr>
        <w:t xml:space="preserve">incluso </w:t>
      </w:r>
      <w:r>
        <w:rPr>
          <w:color w:val="000000"/>
        </w:rPr>
        <w:t xml:space="preserve">con </w:t>
      </w:r>
      <w:r>
        <w:rPr>
          <w:color w:val="58AD6D"/>
        </w:rPr>
        <w:t xml:space="preserve">armas </w:t>
      </w:r>
      <w:r>
        <w:rPr>
          <w:color w:val="000000"/>
        </w:rPr>
        <w:t xml:space="preserve">de </w:t>
      </w:r>
      <w:r>
        <w:rPr>
          <w:color w:val="D28AD2"/>
        </w:rPr>
        <w:t xml:space="preserve">fuego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violentos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304195"/>
        </w:rPr>
        <w:t xml:space="preserve">desarmados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257FBB"/>
        </w:rPr>
        <w:t xml:space="preserve">gustado </w:t>
      </w:r>
      <w:r>
        <w:rPr>
          <w:color w:val="000000"/>
        </w:rPr>
        <w:t xml:space="preserve">nada </w:t>
      </w:r>
      <w:r>
        <w:rPr>
          <w:color w:val="000000"/>
        </w:rPr>
        <w:t xml:space="preserve">esas </w:t>
      </w:r>
      <w:r>
        <w:rPr>
          <w:color w:val="58AD6D"/>
        </w:rPr>
        <w:t xml:space="preserve">palabras </w:t>
      </w:r>
      <w:r>
        <w:rPr>
          <w:color w:val="000000"/>
        </w:rPr>
        <w:t xml:space="preserve">. </w:t>
      </w:r>
      <w:r>
        <w:rPr>
          <w:color w:val="58AD6D"/>
        </w:rPr>
        <w:t xml:space="preserve">Amenazas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de </w:t>
      </w:r>
      <w:r>
        <w:rPr>
          <w:color w:val="C2527D"/>
        </w:rPr>
        <w:t xml:space="preserve">River </w:t>
      </w:r>
      <w:r>
        <w:rPr>
          <w:color w:val="000000"/>
        </w:rPr>
        <w:t xml:space="preserve">. </w:t>
      </w:r>
      <w:r>
        <w:rPr>
          <w:color w:val="58AD6D"/>
        </w:rPr>
        <w:t xml:space="preserve">Lucha </w:t>
      </w:r>
      <w:r>
        <w:rPr>
          <w:color w:val="58AD6D"/>
        </w:rPr>
        <w:t xml:space="preserve">interna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Chacarita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metralleta </w:t>
      </w:r>
      <w:r>
        <w:rPr>
          <w:color w:val="000000"/>
        </w:rPr>
        <w:t xml:space="preserve">, </w:t>
      </w:r>
      <w:r>
        <w:rPr>
          <w:color w:val="58AD6D"/>
        </w:rPr>
        <w:t xml:space="preserve">cuatro </w:t>
      </w:r>
      <w:r>
        <w:rPr>
          <w:color w:val="58AD6D"/>
        </w:rPr>
        <w:t xml:space="preserve">pistolas </w:t>
      </w:r>
      <w:r>
        <w:rPr>
          <w:color w:val="000000"/>
        </w:rPr>
        <w:t xml:space="preserve">y </w:t>
      </w:r>
      <w:r>
        <w:rPr>
          <w:color w:val="6A03D7"/>
        </w:rPr>
        <w:t xml:space="preserve">numerosos </w:t>
      </w:r>
      <w:r>
        <w:rPr>
          <w:color w:val="304195"/>
        </w:rPr>
        <w:t xml:space="preserve">cuchillos </w:t>
      </w:r>
      <w:r>
        <w:rPr>
          <w:color w:val="304195"/>
        </w:rPr>
        <w:t xml:space="preserve">portaban </w:t>
      </w:r>
      <w:r>
        <w:rPr>
          <w:color w:val="000000"/>
        </w:rPr>
        <w:t xml:space="preserve">los </w:t>
      </w:r>
      <w:r>
        <w:rPr>
          <w:color w:val="58AD6D"/>
        </w:rPr>
        <w:t xml:space="preserve">cinco </w:t>
      </w:r>
      <w:r>
        <w:rPr>
          <w:color w:val="58AD6D"/>
        </w:rPr>
        <w:t xml:space="preserve">detenidos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8AD6D"/>
        </w:rPr>
        <w:t xml:space="preserve">facción </w:t>
      </w:r>
      <w:r>
        <w:rPr>
          <w:color w:val="58AD6D"/>
        </w:rPr>
        <w:t xml:space="preserve">disidente </w:t>
      </w:r>
      <w:r>
        <w:rPr>
          <w:color w:val="000000"/>
        </w:rPr>
        <w:t xml:space="preserve">en </w:t>
      </w:r>
      <w:r>
        <w:rPr>
          <w:color w:val="6A03D7"/>
        </w:rPr>
        <w:t xml:space="preserve">guerra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03D7"/>
        </w:rPr>
        <w:t xml:space="preserve">oficial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58AD6D"/>
        </w:rPr>
        <w:t xml:space="preserve">ello </w:t>
      </w:r>
      <w:r>
        <w:rPr>
          <w:color w:val="000000"/>
        </w:rPr>
        <w:t xml:space="preserve">pelean </w:t>
      </w:r>
      <w:r>
        <w:rPr>
          <w:color w:val="000000"/>
        </w:rPr>
        <w:t xml:space="preserve">dos </w:t>
      </w:r>
      <w:r>
        <w:rPr>
          <w:color w:val="304195"/>
        </w:rPr>
        <w:t xml:space="preserve">hermanas </w:t>
      </w:r>
      <w:r>
        <w:rPr>
          <w:color w:val="000000"/>
        </w:rPr>
        <w:t xml:space="preserve">. </w:t>
      </w:r>
      <w:r>
        <w:rPr>
          <w:color w:val="000000"/>
        </w:rPr>
        <w:t xml:space="preserve">Angélica-Molina </w:t>
      </w:r>
      <w:r>
        <w:rPr>
          <w:color w:val="000000"/>
        </w:rPr>
        <w:t xml:space="preserve">, </w:t>
      </w:r>
      <w:r>
        <w:rPr>
          <w:color w:val="000000"/>
        </w:rPr>
        <w:t xml:space="preserve">alias </w:t>
      </w:r>
      <w:r>
        <w:rPr>
          <w:color w:val="000000"/>
        </w:rPr>
        <w:t xml:space="preserve">la </w:t>
      </w:r>
      <w:r>
        <w:rPr>
          <w:color w:val="000000"/>
        </w:rPr>
        <w:t xml:space="preserve">Dueña </w:t>
      </w:r>
      <w:r>
        <w:rPr>
          <w:color w:val="000000"/>
        </w:rPr>
        <w:t xml:space="preserve">, </w:t>
      </w:r>
      <w:r>
        <w:rPr>
          <w:color w:val="000000"/>
        </w:rPr>
        <w:t xml:space="preserve">jefa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barra </w:t>
      </w:r>
      <w:r>
        <w:rPr>
          <w:color w:val="257FBB"/>
        </w:rPr>
        <w:t xml:space="preserve">brava </w:t>
      </w:r>
      <w:r>
        <w:rPr>
          <w:color w:val="6A03D7"/>
        </w:rPr>
        <w:t xml:space="preserve">oficial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Ana-Molina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Negra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busca </w:t>
      </w:r>
      <w:r>
        <w:rPr>
          <w:color w:val="58AD6D"/>
        </w:rPr>
        <w:t xml:space="preserve">quitarle </w:t>
      </w:r>
      <w:r>
        <w:rPr>
          <w:color w:val="000000"/>
        </w:rPr>
        <w:t xml:space="preserve">el </w:t>
      </w:r>
      <w:r>
        <w:rPr>
          <w:color w:val="000000"/>
        </w:rPr>
        <w:t xml:space="preserve">poder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concentrado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con </w:t>
      </w:r>
      <w:r>
        <w:rPr>
          <w:color w:val="6A03D7"/>
        </w:rPr>
        <w:t xml:space="preserve">globos </w:t>
      </w:r>
      <w:r>
        <w:rPr>
          <w:color w:val="6A03D7"/>
        </w:rPr>
        <w:t xml:space="preserve">blancos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plaza </w:t>
      </w:r>
      <w:r>
        <w:rPr>
          <w:color w:val="6A03D7"/>
        </w:rPr>
        <w:t xml:space="preserve">Mayor </w:t>
      </w:r>
      <w:r>
        <w:rPr>
          <w:color w:val="000000"/>
        </w:rPr>
        <w:t xml:space="preserve">de </w:t>
      </w:r>
      <w:r>
        <w:rPr>
          <w:color w:val="6A03D7"/>
        </w:rPr>
        <w:t xml:space="preserve">Gijón </w:t>
      </w:r>
      <w:r>
        <w:rPr>
          <w:color w:val="000000"/>
        </w:rPr>
        <w:t xml:space="preserve">. </w:t>
      </w:r>
      <w:r>
        <w:rPr>
          <w:color w:val="58AD6D"/>
        </w:rPr>
        <w:t xml:space="preserve">Piden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. </w:t>
      </w:r>
      <w:r>
        <w:rPr>
          <w:color w:val="304195"/>
        </w:rPr>
        <w:t xml:space="preserve">Explicaciones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-Era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6A03D7"/>
        </w:rPr>
        <w:t xml:space="preserve">primo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304195"/>
        </w:rPr>
        <w:t xml:space="preserve">sobrino </w:t>
      </w:r>
      <w:r>
        <w:rPr>
          <w:color w:val="000000"/>
        </w:rPr>
        <w:t xml:space="preserve">. </w:t>
      </w:r>
      <w:r>
        <w:rPr>
          <w:color w:val="304195"/>
        </w:rPr>
        <w:t xml:space="preserve">Murió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8AD6D"/>
        </w:rPr>
        <w:t xml:space="preserve">extrañas </w:t>
      </w:r>
      <w:r>
        <w:rPr>
          <w:color w:val="58AD6D"/>
        </w:rPr>
        <w:t xml:space="preserve">circunstancias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6A03D7"/>
        </w:rPr>
        <w:t xml:space="preserve">prometía </w:t>
      </w:r>
      <w:r>
        <w:rPr>
          <w:color w:val="000000"/>
        </w:rPr>
        <w:t xml:space="preserve">ser </w:t>
      </w:r>
      <w:r>
        <w:rPr>
          <w:color w:val="6A03D7"/>
        </w:rPr>
        <w:t xml:space="preserve">espacial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257FBB"/>
        </w:rPr>
        <w:t xml:space="preserve">regalaron </w:t>
      </w:r>
      <w:r>
        <w:rPr>
          <w:color w:val="000000"/>
        </w:rPr>
        <w:t xml:space="preserve">unas </w:t>
      </w:r>
      <w:r>
        <w:rPr>
          <w:color w:val="6A03D7"/>
        </w:rPr>
        <w:t xml:space="preserve">entradas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el </w:t>
      </w:r>
      <w:r>
        <w:rPr>
          <w:color w:val="58AD6D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momento </w:t>
      </w:r>
      <w:r>
        <w:rPr>
          <w:color w:val="000000"/>
        </w:rPr>
        <w:t xml:space="preserve">se </w:t>
      </w:r>
      <w:r>
        <w:rPr>
          <w:color w:val="304195"/>
        </w:rPr>
        <w:t xml:space="preserve">desorientó </w:t>
      </w:r>
      <w:r>
        <w:rPr>
          <w:color w:val="000000"/>
        </w:rPr>
        <w:t xml:space="preserve">y </w:t>
      </w:r>
      <w:r>
        <w:rPr>
          <w:color w:val="000000"/>
        </w:rPr>
        <w:t xml:space="preserve">salió </w:t>
      </w:r>
      <w:r>
        <w:rPr>
          <w:color w:val="000000"/>
        </w:rPr>
        <w:t xml:space="preserve">del </w:t>
      </w:r>
      <w:r>
        <w:rPr>
          <w:color w:val="6A03D7"/>
        </w:rPr>
        <w:t xml:space="preserve">campo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cuerpo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A03D7"/>
        </w:rPr>
        <w:t xml:space="preserve">volver </w:t>
      </w:r>
      <w:r>
        <w:rPr>
          <w:color w:val="58AD6D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257FBB"/>
        </w:rPr>
        <w:t xml:space="preserve">quiso </w:t>
      </w:r>
      <w:r>
        <w:rPr>
          <w:color w:val="6A03D7"/>
        </w:rPr>
        <w:t xml:space="preserve">volver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seguridad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6A03D7"/>
        </w:rPr>
        <w:t xml:space="preserve">impidió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saltó </w:t>
      </w:r>
      <w:r>
        <w:rPr>
          <w:color w:val="000000"/>
        </w:rPr>
        <w:t xml:space="preserve">un </w:t>
      </w:r>
      <w:r>
        <w:rPr>
          <w:color w:val="6A03D7"/>
        </w:rPr>
        <w:t xml:space="preserve">torno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58AD6D"/>
        </w:rPr>
        <w:t xml:space="preserve">parecer </w:t>
      </w:r>
      <w:r>
        <w:rPr>
          <w:color w:val="000000"/>
        </w:rPr>
        <w:t xml:space="preserve">, </w:t>
      </w:r>
      <w:r>
        <w:rPr>
          <w:color w:val="58AD6D"/>
        </w:rPr>
        <w:t xml:space="preserve">cayó </w:t>
      </w:r>
      <w:r>
        <w:rPr>
          <w:color w:val="000000"/>
        </w:rPr>
        <w:t xml:space="preserve">sobre </w:t>
      </w:r>
      <w:r>
        <w:rPr>
          <w:color w:val="000000"/>
        </w:rPr>
        <w:t xml:space="preserve">una </w:t>
      </w:r>
      <w:r>
        <w:rPr>
          <w:color w:val="58AD6D"/>
        </w:rPr>
        <w:t xml:space="preserve">chica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58AD6D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58AD6D"/>
        </w:rPr>
        <w:t xml:space="preserve">llevan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por </w:t>
      </w:r>
      <w:r>
        <w:rPr>
          <w:color w:val="D28AD2"/>
        </w:rPr>
        <w:t xml:space="preserve">desacato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autoridad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coche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agentes </w:t>
      </w:r>
      <w:r>
        <w:rPr>
          <w:color w:val="6A03D7"/>
        </w:rPr>
        <w:t xml:space="preserve">comienza </w:t>
      </w:r>
      <w:r>
        <w:rPr>
          <w:color w:val="000000"/>
        </w:rPr>
        <w:t xml:space="preserve">a </w:t>
      </w:r>
      <w:r>
        <w:rPr>
          <w:color w:val="58AD6D"/>
        </w:rPr>
        <w:t xml:space="preserve">sentirse </w:t>
      </w:r>
      <w:r>
        <w:rPr>
          <w:color w:val="000000"/>
        </w:rPr>
        <w:t xml:space="preserve">mal </w:t>
      </w:r>
      <w:r>
        <w:rPr>
          <w:color w:val="000000"/>
        </w:rPr>
        <w:t xml:space="preserve">y </w:t>
      </w:r>
      <w:r>
        <w:rPr>
          <w:color w:val="6A03D7"/>
        </w:rPr>
        <w:t xml:space="preserve">fallece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centro </w:t>
      </w:r>
      <w:r>
        <w:rPr>
          <w:color w:val="000000"/>
        </w:rPr>
        <w:t xml:space="preserve">de </w:t>
      </w:r>
      <w:r>
        <w:rPr>
          <w:color w:val="6A03D7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nos </w:t>
      </w:r>
      <w:r>
        <w:rPr>
          <w:color w:val="58AD6D"/>
        </w:rPr>
        <w:t xml:space="preserve">aclare </w:t>
      </w:r>
      <w:r>
        <w:rPr>
          <w:color w:val="000000"/>
        </w:rPr>
        <w:t xml:space="preserve">qué </w:t>
      </w:r>
      <w:r>
        <w:rPr>
          <w:color w:val="000000"/>
        </w:rPr>
        <w:t xml:space="preserve">pasó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qué </w:t>
      </w:r>
      <w:r>
        <w:rPr>
          <w:color w:val="6A03D7"/>
        </w:rPr>
        <w:t xml:space="preserve">punto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puede </w:t>
      </w:r>
      <w:r>
        <w:rPr>
          <w:color w:val="000000"/>
        </w:rPr>
        <w:t xml:space="preserve">hacer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¿Por </w:t>
      </w:r>
      <w:r>
        <w:rPr>
          <w:color w:val="000000"/>
        </w:rPr>
        <w:t xml:space="preserve">qué </w:t>
      </w:r>
      <w:r>
        <w:rPr>
          <w:color w:val="257FBB"/>
        </w:rPr>
        <w:t xml:space="preserve">alguien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miró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? </w:t>
      </w:r>
      <w:r>
        <w:rPr>
          <w:color w:val="000000"/>
        </w:rPr>
        <w:t xml:space="preserve">Si </w:t>
      </w:r>
      <w:r>
        <w:rPr>
          <w:color w:val="257FBB"/>
        </w:rPr>
        <w:t xml:space="preserve">alguien </w:t>
      </w:r>
      <w:r>
        <w:rPr>
          <w:color w:val="000000"/>
        </w:rPr>
        <w:t xml:space="preserve">le </w:t>
      </w:r>
      <w:r>
        <w:rPr>
          <w:color w:val="000000"/>
        </w:rPr>
        <w:t xml:space="preserve">hubiera </w:t>
      </w:r>
      <w:r>
        <w:rPr>
          <w:color w:val="58AD6D"/>
        </w:rPr>
        <w:t xml:space="preserve">visto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000000"/>
        </w:rPr>
        <w:t xml:space="preserve">niño </w:t>
      </w:r>
      <w:r>
        <w:rPr>
          <w:color w:val="58AD6D"/>
        </w:rPr>
        <w:t xml:space="preserve">rezumaba </w:t>
      </w:r>
      <w:r>
        <w:rPr>
          <w:color w:val="58AD6D"/>
        </w:rPr>
        <w:t xml:space="preserve">ternura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8AD6D"/>
        </w:rPr>
        <w:t xml:space="preserve">practica </w:t>
      </w:r>
      <w:r>
        <w:rPr>
          <w:color w:val="000000"/>
        </w:rPr>
        <w:t xml:space="preserve">el </w:t>
      </w:r>
      <w:r>
        <w:rPr>
          <w:color w:val="000000"/>
        </w:rPr>
        <w:t xml:space="preserve">tiro </w:t>
      </w:r>
      <w:r>
        <w:rPr>
          <w:color w:val="304195"/>
        </w:rPr>
        <w:t xml:space="preserve">policial </w:t>
      </w:r>
      <w:r>
        <w:rPr>
          <w:color w:val="000000"/>
        </w:rPr>
        <w:t xml:space="preserve">. </w:t>
      </w:r>
      <w:r>
        <w:rPr>
          <w:color w:val="000000"/>
        </w:rPr>
        <w:t xml:space="preserve">Disparar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6A03D7"/>
        </w:rPr>
        <w:t xml:space="preserve">pasión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Lara-Croft </w:t>
      </w:r>
      <w:r>
        <w:rPr>
          <w:color w:val="6A03D7"/>
        </w:rPr>
        <w:t xml:space="preserve">española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04195"/>
        </w:rPr>
        <w:t xml:space="preserve">encontramos </w:t>
      </w:r>
      <w:r>
        <w:rPr>
          <w:color w:val="000000"/>
        </w:rPr>
        <w:t xml:space="preserve">en </w:t>
      </w:r>
      <w:r>
        <w:rPr>
          <w:color w:val="6A03D7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8AD6D"/>
        </w:rPr>
        <w:t xml:space="preserve">arma </w:t>
      </w:r>
      <w:r>
        <w:rPr>
          <w:color w:val="000000"/>
        </w:rPr>
        <w:t xml:space="preserve">es </w:t>
      </w:r>
      <w:r>
        <w:rPr>
          <w:color w:val="6A03D7"/>
        </w:rPr>
        <w:t xml:space="preserve">casi </w:t>
      </w:r>
      <w:r>
        <w:rPr>
          <w:color w:val="6A03D7"/>
        </w:rPr>
        <w:t xml:space="preserve">casi </w:t>
      </w:r>
      <w:r>
        <w:rPr>
          <w:color w:val="000000"/>
        </w:rPr>
        <w:t xml:space="preserve">su </w:t>
      </w:r>
      <w:r>
        <w:rPr>
          <w:color w:val="58AD6D"/>
        </w:rPr>
        <w:t xml:space="preserve">carta </w:t>
      </w:r>
      <w:r>
        <w:rPr>
          <w:color w:val="000000"/>
        </w:rPr>
        <w:t xml:space="preserve">de </w:t>
      </w:r>
      <w:r>
        <w:rPr>
          <w:color w:val="58AD6D"/>
        </w:rPr>
        <w:t xml:space="preserve">presentación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6A03D7"/>
        </w:rPr>
        <w:t xml:space="preserve">campos </w:t>
      </w:r>
      <w:r>
        <w:rPr>
          <w:color w:val="000000"/>
        </w:rPr>
        <w:t xml:space="preserve">de </w:t>
      </w:r>
      <w:r>
        <w:rPr>
          <w:color w:val="000000"/>
        </w:rPr>
        <w:t xml:space="preserve">tiro </w:t>
      </w:r>
      <w:r>
        <w:rPr>
          <w:color w:val="000000"/>
        </w:rPr>
        <w:t xml:space="preserve">su </w:t>
      </w:r>
      <w:r>
        <w:rPr>
          <w:color w:val="6A03D7"/>
        </w:rPr>
        <w:t xml:space="preserve">segunda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deporte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Yuraima </w:t>
      </w:r>
      <w:r>
        <w:rPr>
          <w:color w:val="000000"/>
        </w:rPr>
        <w:t xml:space="preserve">se </w:t>
      </w:r>
      <w:r>
        <w:rPr>
          <w:color w:val="6A03D7"/>
        </w:rPr>
        <w:t xml:space="preserve">inició </w:t>
      </w:r>
      <w:r>
        <w:rPr>
          <w:color w:val="257FBB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, </w:t>
      </w:r>
      <w:r>
        <w:rPr>
          <w:color w:val="6A03D7"/>
        </w:rPr>
        <w:t xml:space="preserve">campeón </w:t>
      </w:r>
      <w:r>
        <w:rPr>
          <w:color w:val="000000"/>
        </w:rPr>
        <w:t xml:space="preserve">de </w:t>
      </w:r>
      <w:r>
        <w:rPr>
          <w:color w:val="6A03D7"/>
        </w:rPr>
        <w:t xml:space="preserve">Europa </w:t>
      </w:r>
      <w:r>
        <w:rPr>
          <w:color w:val="000000"/>
        </w:rPr>
        <w:t xml:space="preserve">de </w:t>
      </w:r>
      <w:r>
        <w:rPr>
          <w:color w:val="6A03D7"/>
        </w:rPr>
        <w:t xml:space="preserve">recorridos </w:t>
      </w:r>
      <w:r>
        <w:rPr>
          <w:color w:val="000000"/>
        </w:rPr>
        <w:t xml:space="preserve">de </w:t>
      </w:r>
      <w:r>
        <w:rPr>
          <w:color w:val="000000"/>
        </w:rPr>
        <w:t xml:space="preserve">tiro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58AD6D"/>
        </w:rPr>
        <w:t xml:space="preserve">entonces </w:t>
      </w:r>
      <w:r>
        <w:rPr>
          <w:color w:val="000000"/>
        </w:rPr>
        <w:t xml:space="preserve">se </w:t>
      </w:r>
      <w:r>
        <w:rPr>
          <w:color w:val="000000"/>
        </w:rPr>
        <w:t xml:space="preserve">mueve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6A03D7"/>
        </w:rPr>
        <w:t xml:space="preserve">circuitos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fuese </w:t>
      </w:r>
      <w:r>
        <w:rPr>
          <w:color w:val="000000"/>
        </w:rPr>
        <w:t xml:space="preserve">un </w:t>
      </w:r>
      <w:r>
        <w:rPr>
          <w:color w:val="6A03D7"/>
        </w:rPr>
        <w:t xml:space="preserve">videojuego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Lara-Croft </w:t>
      </w:r>
      <w:r>
        <w:rPr>
          <w:color w:val="6A03D7"/>
        </w:rPr>
        <w:t xml:space="preserve">española </w:t>
      </w:r>
      <w:r>
        <w:rPr>
          <w:color w:val="000000"/>
        </w:rPr>
        <w:t xml:space="preserve">es </w:t>
      </w:r>
      <w:r>
        <w:rPr>
          <w:color w:val="6A03D7"/>
        </w:rPr>
        <w:t xml:space="preserve">monitora </w:t>
      </w:r>
      <w:r>
        <w:rPr>
          <w:color w:val="000000"/>
        </w:rPr>
        <w:t xml:space="preserve">de </w:t>
      </w:r>
      <w:r>
        <w:rPr>
          <w:color w:val="58AD6D"/>
        </w:rPr>
        <w:t xml:space="preserve">defensa </w:t>
      </w:r>
      <w:r>
        <w:rPr>
          <w:color w:val="58AD6D"/>
        </w:rPr>
        <w:t xml:space="preserve">personal </w:t>
      </w:r>
      <w:r>
        <w:rPr>
          <w:color w:val="000000"/>
        </w:rPr>
        <w:t xml:space="preserve">para </w:t>
      </w:r>
      <w:r>
        <w:rPr>
          <w:color w:val="58AD6D"/>
        </w:rPr>
        <w:t xml:space="preserve">mujeres </w:t>
      </w:r>
      <w:r>
        <w:rPr>
          <w:color w:val="000000"/>
        </w:rPr>
        <w:t xml:space="preserve">y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58AD6D"/>
        </w:rPr>
        <w:t xml:space="preserve">ejemplo </w:t>
      </w:r>
      <w:r>
        <w:rPr>
          <w:color w:val="58AD6D"/>
        </w:rPr>
        <w:t xml:space="preserve">llama </w:t>
      </w:r>
      <w:r>
        <w:rPr>
          <w:color w:val="000000"/>
        </w:rPr>
        <w:t xml:space="preserve">la </w:t>
      </w:r>
      <w:r>
        <w:rPr>
          <w:color w:val="58AD6D"/>
        </w:rPr>
        <w:t xml:space="preserve">atención </w:t>
      </w:r>
      <w:r>
        <w:rPr>
          <w:color w:val="000000"/>
        </w:rPr>
        <w:t xml:space="preserve">de </w:t>
      </w:r>
      <w:r>
        <w:rPr>
          <w:color w:val="257FBB"/>
        </w:rPr>
        <w:t xml:space="preserve">muchas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4F44E"/>
        </w:rPr>
        <w:t xml:space="preserve">muchísimos </w:t>
      </w:r>
      <w:r>
        <w:rPr>
          <w:color w:val="6A03D7"/>
        </w:rPr>
        <w:t xml:space="preserve">lugares </w:t>
      </w:r>
      <w:r>
        <w:rPr>
          <w:color w:val="000000"/>
        </w:rPr>
        <w:t xml:space="preserve">donde </w:t>
      </w:r>
      <w:r>
        <w:rPr>
          <w:color w:val="000000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58AD6D"/>
        </w:rPr>
        <w:t xml:space="preserve">practicar </w:t>
      </w:r>
      <w:r>
        <w:rPr>
          <w:color w:val="000000"/>
        </w:rPr>
        <w:t xml:space="preserve">este </w:t>
      </w:r>
      <w:r>
        <w:rPr>
          <w:color w:val="6A03D7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6A03D7"/>
        </w:rPr>
        <w:t xml:space="preserve">puntería </w:t>
      </w:r>
      <w:r>
        <w:rPr>
          <w:color w:val="000000"/>
        </w:rPr>
        <w:t xml:space="preserve">se </w:t>
      </w:r>
      <w:r>
        <w:rPr>
          <w:color w:val="58AD6D"/>
        </w:rPr>
        <w:t xml:space="preserve">refiere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257FBB"/>
        </w:rPr>
        <w:t xml:space="preserve">importa </w:t>
      </w:r>
      <w:r>
        <w:rPr>
          <w:color w:val="000000"/>
        </w:rPr>
        <w:t xml:space="preserve">el </w:t>
      </w:r>
      <w:r>
        <w:rPr>
          <w:color w:val="000000"/>
        </w:rPr>
        <w:t xml:space="preserve">sexo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me </w:t>
      </w:r>
      <w:r>
        <w:rPr>
          <w:color w:val="000000"/>
        </w:rPr>
        <w:t xml:space="preserve">ganan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les </w:t>
      </w:r>
      <w:r>
        <w:rPr>
          <w:color w:val="000000"/>
        </w:rPr>
        <w:t xml:space="preserve">gano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58AD6D"/>
        </w:rPr>
        <w:t xml:space="preserve">rivalidad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 </w:t>
      </w:r>
      <w:r>
        <w:rPr>
          <w:color w:val="000000"/>
        </w:rPr>
        <w:t xml:space="preserve">de </w:t>
      </w:r>
      <w:r>
        <w:rPr>
          <w:color w:val="58AD6D"/>
        </w:rPr>
        <w:t xml:space="preserve">responder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señal </w:t>
      </w:r>
      <w:r>
        <w:rPr>
          <w:color w:val="000000"/>
        </w:rPr>
        <w:t xml:space="preserve">, </w:t>
      </w:r>
      <w:r>
        <w:rPr>
          <w:color w:val="000000"/>
        </w:rPr>
        <w:t xml:space="preserve">desenfundar </w:t>
      </w:r>
      <w:r>
        <w:rPr>
          <w:color w:val="000000"/>
        </w:rPr>
        <w:t xml:space="preserve">, </w:t>
      </w:r>
      <w:r>
        <w:rPr>
          <w:color w:val="58AD6D"/>
        </w:rPr>
        <w:t xml:space="preserve">apuntar </w:t>
      </w:r>
      <w:r>
        <w:rPr>
          <w:color w:val="000000"/>
        </w:rPr>
        <w:t xml:space="preserve">y </w:t>
      </w:r>
      <w:r>
        <w:rPr>
          <w:color w:val="000000"/>
        </w:rPr>
        <w:t xml:space="preserve">hacer </w:t>
      </w:r>
      <w:r>
        <w:rPr>
          <w:color w:val="000000"/>
        </w:rPr>
        <w:t xml:space="preserve">el </w:t>
      </w:r>
      <w:r>
        <w:rPr>
          <w:color w:val="6A03D7"/>
        </w:rPr>
        <w:t xml:space="preserve">recorrido </w:t>
      </w:r>
      <w:r>
        <w:rPr>
          <w:color w:val="000000"/>
        </w:rPr>
        <w:t xml:space="preserve">a </w:t>
      </w:r>
      <w:r>
        <w:rPr>
          <w:color w:val="6A03D7"/>
        </w:rPr>
        <w:t xml:space="preserve">tiempo </w:t>
      </w:r>
      <w:r>
        <w:rPr>
          <w:color w:val="000000"/>
        </w:rPr>
        <w:t xml:space="preserve">, </w:t>
      </w:r>
      <w:r>
        <w:rPr>
          <w:color w:val="000000"/>
        </w:rPr>
        <w:t xml:space="preserve">ella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blanco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732484"/>
        </w:rPr>
        <w:t xml:space="preserve">afición </w:t>
      </w:r>
      <w:r>
        <w:rPr>
          <w:color w:val="000000"/>
        </w:rPr>
        <w:t xml:space="preserve">es </w:t>
      </w:r>
      <w:r>
        <w:rPr>
          <w:color w:val="000000"/>
        </w:rPr>
        <w:t xml:space="preserve">colarse </w:t>
      </w:r>
      <w:r>
        <w:rPr>
          <w:color w:val="000000"/>
        </w:rPr>
        <w:t xml:space="preserve">en </w:t>
      </w:r>
      <w:r>
        <w:rPr>
          <w:color w:val="304195"/>
        </w:rPr>
        <w:t xml:space="preserve">edificios </w:t>
      </w:r>
      <w:r>
        <w:rPr>
          <w:color w:val="6A03D7"/>
        </w:rPr>
        <w:t xml:space="preserve">urbanos </w:t>
      </w:r>
      <w:r>
        <w:rPr>
          <w:color w:val="000000"/>
        </w:rPr>
        <w:t xml:space="preserve">dehabitados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8AD6D"/>
        </w:rPr>
        <w:t xml:space="preserve">acaban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Nou-Mestalla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futuro </w:t>
      </w:r>
      <w:r>
        <w:rPr>
          <w:color w:val="732484"/>
        </w:rPr>
        <w:t xml:space="preserve">estadio </w:t>
      </w:r>
      <w:r>
        <w:rPr>
          <w:color w:val="000000"/>
        </w:rPr>
        <w:t xml:space="preserve">del </w:t>
      </w:r>
      <w:r>
        <w:rPr>
          <w:color w:val="6A03D7"/>
        </w:rPr>
        <w:t xml:space="preserve">Valencia </w:t>
      </w:r>
      <w:r>
        <w:rPr>
          <w:color w:val="000000"/>
        </w:rPr>
        <w:t xml:space="preserve">, </w:t>
      </w:r>
      <w:r>
        <w:rPr>
          <w:color w:val="58AD6D"/>
        </w:rPr>
        <w:t xml:space="preserve">cuyas </w:t>
      </w:r>
      <w:r>
        <w:rPr>
          <w:color w:val="04F44E"/>
        </w:rPr>
        <w:t xml:space="preserve">obras </w:t>
      </w:r>
      <w:r>
        <w:rPr>
          <w:color w:val="000000"/>
        </w:rPr>
        <w:t xml:space="preserve">están </w:t>
      </w:r>
      <w:r>
        <w:rPr>
          <w:color w:val="304195"/>
        </w:rPr>
        <w:t xml:space="preserve">abandonadas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58AD6D"/>
        </w:rPr>
        <w:t xml:space="preserve">diez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-Hasta </w:t>
      </w:r>
      <w:r>
        <w:rPr>
          <w:color w:val="000000"/>
        </w:rPr>
        <w:t xml:space="preserve">un </w:t>
      </w:r>
      <w:r>
        <w:rPr>
          <w:color w:val="58AD6D"/>
        </w:rPr>
        <w:t xml:space="preserve">dron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llevado </w:t>
      </w:r>
      <w:r>
        <w:rPr>
          <w:color w:val="000000"/>
        </w:rPr>
        <w:t xml:space="preserve">para </w:t>
      </w:r>
      <w:r>
        <w:rPr>
          <w:color w:val="58AD6D"/>
        </w:rPr>
        <w:t xml:space="preserve">grabarlo </w:t>
      </w:r>
      <w:r>
        <w:rPr>
          <w:color w:val="000000"/>
        </w:rPr>
        <w:t xml:space="preserve">y </w:t>
      </w:r>
      <w:r>
        <w:rPr>
          <w:color w:val="58AD6D"/>
        </w:rPr>
        <w:t xml:space="preserve">enseñarlo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lo </w:t>
      </w:r>
      <w:r>
        <w:rPr>
          <w:color w:val="58AD6D"/>
        </w:rPr>
        <w:t xml:space="preserve">mismo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732484"/>
        </w:rPr>
        <w:t xml:space="preserve">Calderón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58AD6D"/>
        </w:rPr>
        <w:t xml:space="preserve">tres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6A03D7"/>
        </w:rPr>
        <w:t xml:space="preserve">vigila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les </w:t>
      </w:r>
      <w:r>
        <w:rPr>
          <w:color w:val="000000"/>
        </w:rPr>
        <w:t xml:space="preserve">vea </w:t>
      </w:r>
      <w:r>
        <w:rPr>
          <w:color w:val="58AD6D"/>
        </w:rPr>
        <w:t xml:space="preserve">nadie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dos </w:t>
      </w:r>
      <w:r>
        <w:rPr>
          <w:color w:val="58AD6D"/>
        </w:rPr>
        <w:t xml:space="preserve">entran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exploradores </w:t>
      </w:r>
      <w:r>
        <w:rPr>
          <w:color w:val="6A03D7"/>
        </w:rPr>
        <w:t xml:space="preserve">urbanos </w:t>
      </w:r>
      <w:r>
        <w:rPr>
          <w:color w:val="000000"/>
        </w:rPr>
        <w:t xml:space="preserve">,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 </w:t>
      </w:r>
      <w:r>
        <w:rPr>
          <w:color w:val="58AD6D"/>
        </w:rPr>
        <w:t xml:space="preserve">código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6A03D7"/>
        </w:rPr>
        <w:t xml:space="preserve">espía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exterior </w:t>
      </w:r>
      <w:r>
        <w:rPr>
          <w:color w:val="000000"/>
        </w:rPr>
        <w:t xml:space="preserve">les </w:t>
      </w:r>
      <w:r>
        <w:rPr>
          <w:color w:val="000000"/>
        </w:rPr>
        <w:t xml:space="preserve">da </w:t>
      </w:r>
      <w:r>
        <w:rPr>
          <w:color w:val="000000"/>
        </w:rPr>
        <w:t xml:space="preserve">via </w:t>
      </w:r>
      <w:r>
        <w:rPr>
          <w:color w:val="58AD6D"/>
        </w:rPr>
        <w:t xml:space="preserve">libre </w:t>
      </w:r>
      <w:r>
        <w:rPr>
          <w:color w:val="000000"/>
        </w:rPr>
        <w:t xml:space="preserve">, </w:t>
      </w:r>
      <w:r>
        <w:rPr>
          <w:color w:val="58AD6D"/>
        </w:rPr>
        <w:t xml:space="preserve">saltan </w:t>
      </w:r>
      <w:r>
        <w:rPr>
          <w:color w:val="000000"/>
        </w:rPr>
        <w:t xml:space="preserve">una </w:t>
      </w:r>
      <w:r>
        <w:rPr>
          <w:color w:val="000000"/>
        </w:rPr>
        <w:t xml:space="preserve">vaya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están </w:t>
      </w:r>
      <w:r>
        <w:rPr>
          <w:color w:val="58AD6D"/>
        </w:rPr>
        <w:t xml:space="preserve">dentro </w:t>
      </w:r>
      <w:r>
        <w:rPr>
          <w:color w:val="000000"/>
        </w:rPr>
        <w:t xml:space="preserve">del </w:t>
      </w:r>
      <w:r>
        <w:rPr>
          <w:color w:val="6A03D7"/>
        </w:rPr>
        <w:t xml:space="preserve">coliseo </w:t>
      </w:r>
      <w:r>
        <w:rPr>
          <w:color w:val="000000"/>
        </w:rPr>
        <w:t xml:space="preserve">en </w:t>
      </w:r>
      <w:r>
        <w:rPr>
          <w:color w:val="04F44E"/>
        </w:rPr>
        <w:t xml:space="preserve">obras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4F44E"/>
        </w:rPr>
        <w:t xml:space="preserve">objetivo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58AD6D"/>
        </w:rPr>
        <w:t xml:space="preserve">parte </w:t>
      </w:r>
      <w:r>
        <w:rPr>
          <w:color w:val="000000"/>
        </w:rPr>
        <w:t xml:space="preserve">más </w:t>
      </w:r>
      <w:r>
        <w:rPr>
          <w:color w:val="6A03D7"/>
        </w:rPr>
        <w:t xml:space="preserve">alta </w:t>
      </w:r>
      <w:r>
        <w:rPr>
          <w:color w:val="000000"/>
        </w:rPr>
        <w:t xml:space="preserve">del </w:t>
      </w:r>
      <w:r>
        <w:rPr>
          <w:color w:val="732484"/>
        </w:rPr>
        <w:t xml:space="preserve">estadio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grada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obras </w:t>
      </w:r>
      <w:r>
        <w:rPr>
          <w:color w:val="000000"/>
        </w:rPr>
        <w:t xml:space="preserve">, </w:t>
      </w:r>
      <w:r>
        <w:rPr>
          <w:color w:val="6A03D7"/>
        </w:rPr>
        <w:t xml:space="preserve">espectaculares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aún </w:t>
      </w:r>
      <w:r>
        <w:rPr>
          <w:color w:val="000000"/>
        </w:rPr>
        <w:t xml:space="preserve">las </w:t>
      </w:r>
      <w:r>
        <w:rPr>
          <w:color w:val="58AD6D"/>
        </w:rPr>
        <w:t xml:space="preserve">vistas </w:t>
      </w:r>
      <w:r>
        <w:rPr>
          <w:color w:val="000000"/>
        </w:rPr>
        <w:t xml:space="preserve">de </w:t>
      </w:r>
      <w:r>
        <w:rPr>
          <w:color w:val="6A03D7"/>
        </w:rPr>
        <w:t xml:space="preserve">pájaro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000000"/>
        </w:rPr>
        <w:t xml:space="preserve">el </w:t>
      </w:r>
      <w:r>
        <w:rPr>
          <w:color w:val="58AD6D"/>
        </w:rPr>
        <w:t xml:space="preserve">dron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atreven </w:t>
      </w:r>
      <w:r>
        <w:rPr>
          <w:color w:val="000000"/>
        </w:rPr>
        <w:t xml:space="preserve">a </w:t>
      </w:r>
      <w:r>
        <w:rPr>
          <w:color w:val="000000"/>
        </w:rPr>
        <w:t xml:space="preserve">volar </w:t>
      </w:r>
      <w:r>
        <w:rPr>
          <w:color w:val="000000"/>
        </w:rPr>
        <w:t xml:space="preserve">... </w:t>
      </w:r>
      <w:r>
        <w:rPr>
          <w:color w:val="000000"/>
        </w:rPr>
        <w:t xml:space="preserve">El </w:t>
      </w:r>
      <w:r>
        <w:rPr>
          <w:color w:val="6A03D7"/>
        </w:rPr>
        <w:t xml:space="preserve">pétalo </w:t>
      </w:r>
      <w:r>
        <w:rPr>
          <w:color w:val="000000"/>
        </w:rPr>
        <w:t xml:space="preserve">,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más </w:t>
      </w:r>
      <w:r>
        <w:rPr>
          <w:color w:val="6A03D7"/>
        </w:rPr>
        <w:t xml:space="preserve">alta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000000"/>
        </w:rPr>
        <w:t xml:space="preserve">viendo </w:t>
      </w:r>
      <w:r>
        <w:rPr>
          <w:color w:val="000000"/>
        </w:rPr>
        <w:t xml:space="preserve">las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000000"/>
        </w:rPr>
        <w:t xml:space="preserve">cámara </w:t>
      </w:r>
      <w:r>
        <w:rPr>
          <w:color w:val="58AD6D"/>
        </w:rPr>
        <w:t xml:space="preserve">subjetiva </w:t>
      </w:r>
      <w:r>
        <w:rPr>
          <w:color w:val="000000"/>
        </w:rPr>
        <w:t xml:space="preserve">, </w:t>
      </w:r>
      <w:r>
        <w:rPr>
          <w:color w:val="000000"/>
        </w:rPr>
        <w:t xml:space="preserve">da </w:t>
      </w:r>
      <w:r>
        <w:rPr>
          <w:color w:val="000000"/>
        </w:rPr>
        <w:t xml:space="preserve">mucho </w:t>
      </w:r>
      <w:r>
        <w:rPr>
          <w:color w:val="6A03D7"/>
        </w:rPr>
        <w:t xml:space="preserve">vértigo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58AD6D"/>
        </w:rPr>
        <w:t xml:space="preserve">surgen </w:t>
      </w:r>
      <w:r>
        <w:rPr>
          <w:color w:val="000000"/>
        </w:rPr>
        <w:t xml:space="preserve">los </w:t>
      </w:r>
      <w:r>
        <w:rPr>
          <w:color w:val="58AD6D"/>
        </w:rPr>
        <w:t xml:space="preserve">problemas </w:t>
      </w:r>
      <w:r>
        <w:rPr>
          <w:color w:val="000000"/>
        </w:rPr>
        <w:t xml:space="preserve">. </w:t>
      </w:r>
      <w:r>
        <w:rPr>
          <w:color w:val="6A03D7"/>
        </w:rPr>
        <w:t xml:space="preserve">Toca </w:t>
      </w:r>
      <w:r>
        <w:rPr>
          <w:color w:val="304195"/>
        </w:rPr>
        <w:t xml:space="preserve">huir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rápido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puedan </w:t>
      </w:r>
      <w:r>
        <w:rPr>
          <w:color w:val="000000"/>
        </w:rPr>
        <w:t xml:space="preserve">. </w:t>
      </w:r>
      <w:r>
        <w:rPr>
          <w:color w:val="58AD6D"/>
        </w:rPr>
        <w:t xml:space="preserve">Incluso </w:t>
      </w:r>
      <w:r>
        <w:rPr>
          <w:color w:val="58AD6D"/>
        </w:rPr>
        <w:t xml:space="preserve">saltan </w:t>
      </w:r>
      <w:r>
        <w:rPr>
          <w:color w:val="000000"/>
        </w:rPr>
        <w:t xml:space="preserve">la </w:t>
      </w:r>
      <w:r>
        <w:rPr>
          <w:color w:val="6A03D7"/>
        </w:rPr>
        <w:t xml:space="preserve">valla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58AD6D"/>
        </w:rPr>
        <w:t xml:space="preserve">mirada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transeúntes </w:t>
      </w:r>
      <w:r>
        <w:rPr>
          <w:color w:val="304195"/>
        </w:rPr>
        <w:t xml:space="preserve">huyendo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policia </w:t>
      </w:r>
      <w:r>
        <w:rPr>
          <w:color w:val="000000"/>
        </w:rPr>
        <w:t xml:space="preserve">. </w:t>
      </w:r>
      <w:r>
        <w:rPr>
          <w:color w:val="6A03D7"/>
        </w:rPr>
        <w:t xml:space="preserve">Hace </w:t>
      </w:r>
      <w:r>
        <w:rPr>
          <w:color w:val="000000"/>
        </w:rPr>
        <w:t xml:space="preserve">unos </w:t>
      </w:r>
      <w:r>
        <w:rPr>
          <w:color w:val="000000"/>
        </w:rPr>
        <w:t xml:space="preserve">meses </w:t>
      </w:r>
      <w:r>
        <w:rPr>
          <w:color w:val="000000"/>
        </w:rPr>
        <w:t xml:space="preserve">estuvieron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732484"/>
        </w:rPr>
        <w:t xml:space="preserve">Calderón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hacemos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732484"/>
        </w:rPr>
        <w:t xml:space="preserve">afición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fotografía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257FBB"/>
        </w:rPr>
        <w:t xml:space="preserve">gusta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257FBB"/>
        </w:rPr>
        <w:t xml:space="preserve">gusta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257FBB"/>
        </w:rPr>
        <w:t xml:space="preserve">sitios </w:t>
      </w:r>
      <w:r>
        <w:rPr>
          <w:color w:val="000000"/>
        </w:rPr>
        <w:t xml:space="preserve">y </w:t>
      </w:r>
      <w:r>
        <w:rPr>
          <w:color w:val="58AD6D"/>
        </w:rPr>
        <w:t xml:space="preserve">documentarlos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colado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257FBB"/>
        </w:rPr>
        <w:t xml:space="preserve">sitios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topado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58AD6D"/>
        </w:rPr>
        <w:t xml:space="preserve">problemas </w:t>
      </w:r>
      <w:r>
        <w:rPr>
          <w:color w:val="000000"/>
        </w:rPr>
        <w:t xml:space="preserve">. </w:t>
      </w:r>
      <w:r>
        <w:rPr>
          <w:color w:val="000000"/>
        </w:rPr>
        <w:t xml:space="preserve">Dialoga </w:t>
      </w:r>
      <w:r>
        <w:rPr>
          <w:color w:val="000000"/>
        </w:rPr>
        <w:t xml:space="preserve">son </w:t>
      </w:r>
      <w:r>
        <w:rPr>
          <w:color w:val="000000"/>
        </w:rPr>
        <w:t xml:space="preserve">poco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das </w:t>
      </w:r>
      <w:r>
        <w:rPr>
          <w:color w:val="000000"/>
        </w:rPr>
        <w:t xml:space="preserve">a </w:t>
      </w:r>
      <w:r>
        <w:rPr>
          <w:color w:val="257FBB"/>
        </w:rPr>
        <w:t xml:space="preserve">entender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estás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fotos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58AD6D"/>
        </w:rPr>
        <w:t xml:space="preserve">principio </w:t>
      </w:r>
      <w:r>
        <w:rPr>
          <w:color w:val="000000"/>
        </w:rPr>
        <w:t xml:space="preserve">no </w:t>
      </w:r>
      <w:r>
        <w:rPr>
          <w:color w:val="000000"/>
        </w:rPr>
        <w:t xml:space="preserve">he </w:t>
      </w:r>
      <w:r>
        <w:rPr>
          <w:color w:val="000000"/>
        </w:rPr>
        <w:t xml:space="preserve">tenido </w:t>
      </w:r>
      <w:r>
        <w:rPr>
          <w:color w:val="58AD6D"/>
        </w:rPr>
        <w:t xml:space="preserve">ningún </w:t>
      </w:r>
      <w:r>
        <w:rPr>
          <w:color w:val="58AD6D"/>
        </w:rPr>
        <w:t xml:space="preserve">problema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sentido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saben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6A03D7"/>
        </w:rPr>
        <w:t xml:space="preserve">lugares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estar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8AD6D"/>
        </w:rPr>
        <w:t xml:space="preserve">cometemos </w:t>
      </w:r>
      <w:r>
        <w:rPr>
          <w:color w:val="6A03D7"/>
        </w:rPr>
        <w:t xml:space="preserve">actos </w:t>
      </w:r>
      <w:r>
        <w:rPr>
          <w:color w:val="04F44E"/>
        </w:rPr>
        <w:t xml:space="preserve">delictivos </w:t>
      </w:r>
      <w:r>
        <w:rPr>
          <w:color w:val="000000"/>
        </w:rPr>
        <w:t xml:space="preserve">de </w:t>
      </w:r>
      <w:r>
        <w:rPr>
          <w:color w:val="58AD6D"/>
        </w:rPr>
        <w:t xml:space="preserve">romper </w:t>
      </w:r>
      <w:r>
        <w:rPr>
          <w:color w:val="000000"/>
        </w:rPr>
        <w:t xml:space="preserve">, </w:t>
      </w:r>
      <w:r>
        <w:rPr>
          <w:color w:val="000000"/>
        </w:rPr>
        <w:t xml:space="preserve">robar </w:t>
      </w:r>
      <w:r>
        <w:rPr>
          <w:color w:val="000000"/>
        </w:rPr>
        <w:t xml:space="preserve">ni </w:t>
      </w:r>
      <w:r>
        <w:rPr>
          <w:color w:val="304195"/>
        </w:rPr>
        <w:t xml:space="preserve">destrozar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4F44E"/>
        </w:rPr>
        <w:t xml:space="preserve">transparencia </w:t>
      </w:r>
      <w:r>
        <w:rPr>
          <w:color w:val="000000"/>
        </w:rPr>
        <w:t xml:space="preserve">que </w:t>
      </w:r>
      <w:r>
        <w:rPr>
          <w:color w:val="304195"/>
        </w:rPr>
        <w:t xml:space="preserve">transmite </w:t>
      </w:r>
      <w:r>
        <w:rPr>
          <w:color w:val="000000"/>
        </w:rPr>
        <w:t xml:space="preserve">mi </w:t>
      </w:r>
      <w:r>
        <w:rPr>
          <w:color w:val="000000"/>
        </w:rPr>
        <w:t xml:space="preserve">cara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al </w:t>
      </w:r>
      <w:r>
        <w:rPr>
          <w:color w:val="58AD6D"/>
        </w:rPr>
        <w:t xml:space="preserve">descubierto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6A03D7"/>
        </w:rPr>
        <w:t xml:space="preserve">infinidad </w:t>
      </w:r>
      <w:r>
        <w:rPr>
          <w:color w:val="000000"/>
        </w:rPr>
        <w:t xml:space="preserve">de </w:t>
      </w:r>
      <w:r>
        <w:rPr>
          <w:color w:val="6A03D7"/>
        </w:rPr>
        <w:t xml:space="preserve">lugares </w:t>
      </w:r>
      <w:r>
        <w:rPr>
          <w:color w:val="000000"/>
        </w:rPr>
        <w:t xml:space="preserve">. </w:t>
      </w:r>
      <w:r>
        <w:rPr>
          <w:color w:val="000000"/>
        </w:rPr>
        <w:t xml:space="preserve">Cortaste </w:t>
      </w:r>
      <w:r>
        <w:rPr>
          <w:color w:val="000000"/>
        </w:rPr>
        <w:t xml:space="preserve">estoy </w:t>
      </w:r>
      <w:r>
        <w:rPr>
          <w:color w:val="000000"/>
        </w:rPr>
        <w:t xml:space="preserve">dejas </w:t>
      </w:r>
      <w:r>
        <w:rPr>
          <w:color w:val="000000"/>
        </w:rPr>
        <w:t xml:space="preserve">sin </w:t>
      </w:r>
      <w:r>
        <w:rPr>
          <w:color w:val="58AD6D"/>
        </w:rPr>
        <w:t xml:space="preserve">Internet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304195"/>
        </w:rPr>
        <w:t xml:space="preserve">Londres </w:t>
      </w:r>
      <w:r>
        <w:rPr>
          <w:color w:val="000000"/>
        </w:rPr>
        <w:t xml:space="preserve">. </w:t>
      </w:r>
      <w:r>
        <w:rPr>
          <w:color w:val="257FBB"/>
        </w:rPr>
        <w:t xml:space="preserve">Seguro </w:t>
      </w:r>
      <w:r>
        <w:rPr>
          <w:color w:val="000000"/>
        </w:rPr>
        <w:t xml:space="preserve">que </w:t>
      </w:r>
      <w:r>
        <w:rPr>
          <w:color w:val="257FBB"/>
        </w:rPr>
        <w:t xml:space="preserve">pronto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más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por </w:t>
      </w:r>
      <w:r>
        <w:rPr>
          <w:color w:val="58AD6D"/>
        </w:rPr>
        <w:t xml:space="preserve">Nadal </w:t>
      </w:r>
      <w:r>
        <w:rPr>
          <w:color w:val="000000"/>
        </w:rPr>
        <w:t xml:space="preserve">y </w:t>
      </w:r>
      <w:r>
        <w:rPr>
          <w:color w:val="732484"/>
        </w:rPr>
        <w:t xml:space="preserve">Federer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58AD6D"/>
        </w:rPr>
        <w:t xml:space="preserve">reirse </w:t>
      </w:r>
      <w:r>
        <w:rPr>
          <w:color w:val="58AD6D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6A03D7"/>
        </w:rPr>
        <w:t xml:space="preserve">pierdan </w:t>
      </w:r>
      <w:r>
        <w:rPr>
          <w:color w:val="000000"/>
        </w:rPr>
        <w:t xml:space="preserve">cómo </w:t>
      </w:r>
      <w:r>
        <w:rPr>
          <w:color w:val="257FBB"/>
        </w:rPr>
        <w:t xml:space="preserve">Rafa </w:t>
      </w:r>
      <w:r>
        <w:rPr>
          <w:color w:val="000000"/>
        </w:rPr>
        <w:t xml:space="preserve">cogió </w:t>
      </w:r>
      <w:r>
        <w:rPr>
          <w:color w:val="000000"/>
        </w:rPr>
        <w:t xml:space="preserve">el </w:t>
      </w:r>
      <w:r>
        <w:rPr>
          <w:color w:val="6A03D7"/>
        </w:rPr>
        <w:t xml:space="preserve">micro </w:t>
      </w:r>
      <w:r>
        <w:rPr>
          <w:color w:val="000000"/>
        </w:rPr>
        <w:t xml:space="preserve">y </w:t>
      </w:r>
      <w:r>
        <w:rPr>
          <w:color w:val="58AD6D"/>
        </w:rPr>
        <w:t xml:space="preserve">presentó </w:t>
      </w:r>
      <w:r>
        <w:rPr>
          <w:color w:val="000000"/>
        </w:rPr>
        <w:t xml:space="preserve">al </w:t>
      </w:r>
      <w:r>
        <w:rPr>
          <w:color w:val="6A03D7"/>
        </w:rPr>
        <w:t xml:space="preserve">suizo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00000"/>
        </w:rPr>
        <w:t xml:space="preserve">20/09/2019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