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Gafe </w:t>
      </w:r>
      <w:r>
        <w:rPr>
          <w:color w:val="000000"/>
        </w:rPr>
        <w:t xml:space="preserve">, </w:t>
      </w:r>
      <w:r>
        <w:rPr>
          <w:color w:val="000000"/>
        </w:rPr>
        <w:t xml:space="preserve">Gafe </w:t>
      </w:r>
      <w:r>
        <w:rPr>
          <w:color w:val="000000"/>
        </w:rPr>
        <w:t xml:space="preserve">, </w:t>
      </w:r>
      <w:r>
        <w:rPr>
          <w:color w:val="000000"/>
        </w:rPr>
        <w:t xml:space="preserve">gatito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257FBB"/>
        </w:rPr>
        <w:t xml:space="preserve">quiero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padrino </w:t>
      </w:r>
      <w:r>
        <w:rPr>
          <w:color w:val="000000"/>
        </w:rPr>
        <w:t xml:space="preserve">Focket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04F44E"/>
        </w:rPr>
        <w:t xml:space="preserve">politicos </w:t>
      </w:r>
      <w:r>
        <w:rPr>
          <w:color w:val="04F44E"/>
        </w:rPr>
        <w:t xml:space="preserve">nacionales </w:t>
      </w:r>
      <w:r>
        <w:rPr>
          <w:color w:val="6A03D7"/>
        </w:rPr>
        <w:t xml:space="preserve">elogian </w:t>
      </w:r>
      <w:r>
        <w:rPr>
          <w:color w:val="000000"/>
        </w:rPr>
        <w:t xml:space="preserve">el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recibido </w:t>
      </w:r>
      <w:r>
        <w:rPr>
          <w:color w:val="000000"/>
        </w:rPr>
        <w:t xml:space="preserve">las </w:t>
      </w:r>
      <w:r>
        <w:rPr>
          <w:color w:val="6A03D7"/>
        </w:rPr>
        <w:t xml:space="preserve">críticas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.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D28AD2"/>
        </w:rPr>
        <w:t xml:space="preserve">VOX </w:t>
      </w:r>
      <w:r>
        <w:rPr>
          <w:color w:val="000000"/>
        </w:rPr>
        <w:t xml:space="preserve">,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Podemos </w:t>
      </w:r>
      <w:r>
        <w:rPr>
          <w:color w:val="000000"/>
        </w:rPr>
        <w:t xml:space="preserve">, </w:t>
      </w:r>
      <w:r>
        <w:rPr>
          <w:color w:val="6A03D7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66F323"/>
        </w:rPr>
        <w:t xml:space="preserve">acertado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de </w:t>
      </w:r>
      <w:r>
        <w:rPr>
          <w:color w:val="6A03D7"/>
        </w:rPr>
        <w:t xml:space="preserve">Felipe-VI </w:t>
      </w:r>
      <w:r>
        <w:rPr>
          <w:color w:val="000000"/>
        </w:rPr>
        <w:t xml:space="preserve">en </w:t>
      </w:r>
      <w:r>
        <w:rPr>
          <w:color w:val="000000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pidió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de </w:t>
      </w:r>
      <w:r>
        <w:rPr>
          <w:color w:val="257FBB"/>
        </w:rPr>
        <w:t xml:space="preserve">entendimiento </w:t>
      </w:r>
      <w:r>
        <w:rPr>
          <w:color w:val="000000"/>
        </w:rPr>
        <w:t xml:space="preserve">para </w:t>
      </w:r>
      <w:r>
        <w:rPr>
          <w:color w:val="66F323"/>
        </w:rPr>
        <w:t xml:space="preserve">integrar </w:t>
      </w:r>
      <w:r>
        <w:rPr>
          <w:color w:val="04F44E"/>
        </w:rPr>
        <w:t xml:space="preserve">diferencias </w:t>
      </w:r>
      <w:r>
        <w:rPr>
          <w:color w:val="000000"/>
        </w:rPr>
        <w:t xml:space="preserve">y </w:t>
      </w:r>
      <w:r>
        <w:rPr>
          <w:color w:val="000000"/>
        </w:rPr>
        <w:t xml:space="preserve">citó </w:t>
      </w:r>
      <w:r>
        <w:rPr>
          <w:color w:val="000000"/>
        </w:rPr>
        <w:t xml:space="preserve">a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6F323"/>
        </w:rPr>
        <w:t xml:space="preserve">serias </w:t>
      </w:r>
      <w:r>
        <w:rPr>
          <w:color w:val="04F44E"/>
        </w:rPr>
        <w:t xml:space="preserve">preocupaciones </w:t>
      </w:r>
      <w:r>
        <w:rPr>
          <w:color w:val="04F44E"/>
        </w:rPr>
        <w:t xml:space="preserve">actuales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turbulento </w:t>
      </w:r>
      <w:r>
        <w:rPr>
          <w:color w:val="000000"/>
        </w:rPr>
        <w:t xml:space="preserve">y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baches </w:t>
      </w:r>
      <w:r>
        <w:rPr>
          <w:color w:val="000000"/>
        </w:rPr>
        <w:t xml:space="preserve">. </w:t>
      </w:r>
      <w:r>
        <w:rPr>
          <w:color w:val="04F44E"/>
        </w:rPr>
        <w:t xml:space="preserve">Asi </w:t>
      </w:r>
      <w:r>
        <w:rPr>
          <w:color w:val="000000"/>
        </w:rPr>
        <w:t xml:space="preserve">ha </w:t>
      </w:r>
      <w:r>
        <w:rPr>
          <w:color w:val="CFE3C8"/>
        </w:rPr>
        <w:t xml:space="preserve">caliﬁcado </w:t>
      </w:r>
      <w:r>
        <w:rPr>
          <w:color w:val="04F44E"/>
        </w:rPr>
        <w:t xml:space="preserve">Isabel-II </w:t>
      </w:r>
      <w:r>
        <w:rPr>
          <w:color w:val="000000"/>
        </w:rPr>
        <w:t xml:space="preserve">este </w:t>
      </w:r>
      <w:r>
        <w:rPr>
          <w:color w:val="000000"/>
        </w:rPr>
        <w:t xml:space="preserve">2019 </w:t>
      </w:r>
      <w:r>
        <w:rPr>
          <w:color w:val="000000"/>
        </w:rPr>
        <w:t xml:space="preserve">, </w:t>
      </w:r>
      <w:r>
        <w:rPr>
          <w:color w:val="6A03D7"/>
        </w:rPr>
        <w:t xml:space="preserve">marcado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división </w:t>
      </w:r>
      <w:r>
        <w:rPr>
          <w:color w:val="000000"/>
        </w:rPr>
        <w:t xml:space="preserve">a </w:t>
      </w:r>
      <w:r>
        <w:rPr>
          <w:color w:val="6A03D7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reina </w:t>
      </w:r>
      <w:r>
        <w:rPr>
          <w:color w:val="000000"/>
        </w:rPr>
        <w:t xml:space="preserve">ha </w:t>
      </w:r>
      <w:r>
        <w:rPr>
          <w:color w:val="6A03D7"/>
        </w:rPr>
        <w:t xml:space="preserve">apelado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reconciliación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57FBB"/>
        </w:rPr>
        <w:t xml:space="preserve">entendimiento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que </w:t>
      </w:r>
      <w:r>
        <w:rPr>
          <w:color w:val="6A03D7"/>
        </w:rPr>
        <w:t xml:space="preserve">cierra </w:t>
      </w:r>
      <w:r>
        <w:rPr>
          <w:color w:val="000000"/>
        </w:rPr>
        <w:t xml:space="preserve">otro </w:t>
      </w:r>
      <w:r>
        <w:rPr>
          <w:color w:val="000000"/>
        </w:rPr>
        <w:t xml:space="preserve">annus </w:t>
      </w:r>
      <w:r>
        <w:rPr>
          <w:color w:val="000000"/>
        </w:rPr>
        <w:t xml:space="preserve">horribilis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000000"/>
        </w:rPr>
        <w:t xml:space="preserve">monarquía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58AD6D"/>
        </w:rPr>
        <w:t xml:space="preserve">escándalos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6A03D7"/>
        </w:rPr>
        <w:t xml:space="preserve">príncipe </w:t>
      </w:r>
      <w:r>
        <w:rPr>
          <w:color w:val="6A03D7"/>
        </w:rPr>
        <w:t xml:space="preserve">Andrés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bendición </w:t>
      </w:r>
      <w:r>
        <w:rPr>
          <w:color w:val="000000"/>
        </w:rPr>
        <w:t xml:space="preserve">`` </w:t>
      </w:r>
      <w:r>
        <w:rPr>
          <w:color w:val="000000"/>
        </w:rPr>
        <w:t xml:space="preserve">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orbi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Papa-Francisco </w:t>
      </w:r>
      <w:r>
        <w:rPr>
          <w:color w:val="000000"/>
        </w:rPr>
        <w:t xml:space="preserve">ha </w:t>
      </w:r>
      <w:r>
        <w:rPr>
          <w:color w:val="04F44E"/>
        </w:rPr>
        <w:t xml:space="preserve">enviado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seamos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6A03D7"/>
        </w:rPr>
        <w:t xml:space="preserve">superar </w:t>
      </w:r>
      <w:r>
        <w:rPr>
          <w:color w:val="000000"/>
        </w:rPr>
        <w:t xml:space="preserve">la </w:t>
      </w:r>
      <w:r>
        <w:rPr>
          <w:color w:val="257FBB"/>
        </w:rPr>
        <w:t xml:space="preserve">injusticia </w:t>
      </w:r>
      <w:r>
        <w:rPr>
          <w:color w:val="000000"/>
        </w:rPr>
        <w:t xml:space="preserve">que </w:t>
      </w:r>
      <w:r>
        <w:rPr>
          <w:color w:val="6A03D7"/>
        </w:rPr>
        <w:t xml:space="preserve">levanta </w:t>
      </w:r>
      <w:r>
        <w:rPr>
          <w:color w:val="000000"/>
        </w:rPr>
        <w:t xml:space="preserve">muros </w:t>
      </w:r>
      <w:r>
        <w:rPr>
          <w:color w:val="000000"/>
        </w:rPr>
        <w:t xml:space="preserve">de </w:t>
      </w:r>
      <w:r>
        <w:rPr>
          <w:color w:val="000000"/>
        </w:rPr>
        <w:t xml:space="preserve">indiferencia </w:t>
      </w:r>
      <w:r>
        <w:rPr>
          <w:color w:val="000000"/>
        </w:rPr>
        <w:t xml:space="preserve">y </w:t>
      </w:r>
      <w:r>
        <w:rPr>
          <w:color w:val="04F44E"/>
        </w:rPr>
        <w:t xml:space="preserve">transforma </w:t>
      </w:r>
      <w:r>
        <w:rPr>
          <w:color w:val="000000"/>
        </w:rPr>
        <w:t xml:space="preserve">mares </w:t>
      </w:r>
      <w:r>
        <w:rPr>
          <w:color w:val="000000"/>
        </w:rPr>
        <w:t xml:space="preserve">en </w:t>
      </w:r>
      <w:r>
        <w:rPr>
          <w:color w:val="304195"/>
        </w:rPr>
        <w:t xml:space="preserve">cementerios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6A03D7"/>
        </w:rPr>
        <w:t xml:space="preserve">Papa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fue </w:t>
      </w:r>
      <w:r>
        <w:rPr>
          <w:color w:val="6A03D7"/>
        </w:rPr>
        <w:t xml:space="preserve">trágica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6F323"/>
        </w:rPr>
        <w:t xml:space="preserve">M-50 </w:t>
      </w:r>
      <w:r>
        <w:rPr>
          <w:color w:val="000000"/>
        </w:rPr>
        <w:t xml:space="preserve">,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viajaban </w:t>
      </w:r>
      <w:r>
        <w:rPr>
          <w:color w:val="000000"/>
        </w:rPr>
        <w:t xml:space="preserve">se </w:t>
      </w:r>
      <w:r>
        <w:rPr>
          <w:color w:val="000000"/>
        </w:rPr>
        <w:t xml:space="preserve">saliera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Previamente </w:t>
      </w:r>
      <w:r>
        <w:rPr>
          <w:color w:val="000000"/>
        </w:rPr>
        <w:t xml:space="preserve">,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había </w:t>
      </w:r>
      <w:r>
        <w:rPr>
          <w:color w:val="6A03D7"/>
        </w:rPr>
        <w:t xml:space="preserve">recibido </w:t>
      </w:r>
      <w:r>
        <w:rPr>
          <w:color w:val="6A03D7"/>
        </w:rPr>
        <w:t xml:space="preserve">varias </w:t>
      </w:r>
      <w:r>
        <w:rPr>
          <w:color w:val="04F44E"/>
        </w:rPr>
        <w:t xml:space="preserve">llamadas </w:t>
      </w:r>
      <w:r>
        <w:rPr>
          <w:color w:val="6A03D7"/>
        </w:rPr>
        <w:t xml:space="preserve">alertando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6A03D7"/>
        </w:rPr>
        <w:t xml:space="preserve">coche </w:t>
      </w:r>
      <w:r>
        <w:rPr>
          <w:color w:val="04F44E"/>
        </w:rPr>
        <w:t xml:space="preserve">circulaba </w:t>
      </w:r>
      <w:r>
        <w:rPr>
          <w:color w:val="000000"/>
        </w:rPr>
        <w:t xml:space="preserve">por </w:t>
      </w:r>
      <w:r>
        <w:rPr>
          <w:color w:val="000000"/>
        </w:rPr>
        <w:t xml:space="preserve">esa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cumplen </w:t>
      </w:r>
      <w:r>
        <w:rPr>
          <w:color w:val="000000"/>
        </w:rPr>
        <w:t xml:space="preserve">30 </w:t>
      </w:r>
      <w:r>
        <w:rPr>
          <w:color w:val="6A03D7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caída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6A03D7"/>
        </w:rPr>
        <w:t xml:space="preserve">rumano </w:t>
      </w:r>
      <w:r>
        <w:rPr>
          <w:color w:val="000000"/>
        </w:rPr>
        <w:t xml:space="preserve">Nicolae-Ceaucescu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4F44E"/>
        </w:rPr>
        <w:t xml:space="preserve">fusilado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6A03D7"/>
        </w:rPr>
        <w:t xml:space="preserve">tras </w:t>
      </w:r>
      <w:r>
        <w:rPr>
          <w:color w:val="000000"/>
        </w:rPr>
        <w:t xml:space="preserve">una </w:t>
      </w:r>
      <w:r>
        <w:rPr>
          <w:color w:val="6A03D7"/>
        </w:rPr>
        <w:t xml:space="preserve">revuelta </w:t>
      </w:r>
      <w:r>
        <w:rPr>
          <w:color w:val="6A03D7"/>
        </w:rPr>
        <w:t xml:space="preserve">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puso </w:t>
      </w:r>
      <w:r>
        <w:rPr>
          <w:color w:val="000000"/>
        </w:rPr>
        <w:t xml:space="preserve">ﬁn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23 </w:t>
      </w:r>
      <w:r>
        <w:rPr>
          <w:color w:val="6A03D7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hierro </w:t>
      </w:r>
      <w:r>
        <w:rPr>
          <w:color w:val="000000"/>
        </w:rPr>
        <w:t xml:space="preserve">al </w:t>
      </w:r>
      <w:r>
        <w:rPr>
          <w:color w:val="6A03D7"/>
        </w:rPr>
        <w:t xml:space="preserve">frente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00000"/>
        </w:rPr>
        <w:t xml:space="preserve">cruenta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revoluciones </w:t>
      </w:r>
      <w:r>
        <w:rPr>
          <w:color w:val="000000"/>
        </w:rPr>
        <w:t xml:space="preserve">que </w:t>
      </w:r>
      <w:r>
        <w:rPr>
          <w:color w:val="6A03D7"/>
        </w:rPr>
        <w:t xml:space="preserve">acabaron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telón </w:t>
      </w:r>
      <w:r>
        <w:rPr>
          <w:color w:val="000000"/>
        </w:rPr>
        <w:t xml:space="preserve">de </w:t>
      </w:r>
      <w:r>
        <w:rPr>
          <w:color w:val="000000"/>
        </w:rPr>
        <w:t xml:space="preserve">acero </w:t>
      </w:r>
      <w:r>
        <w:rPr>
          <w:color w:val="4C4127"/>
        </w:rPr>
        <w:t xml:space="preserve">comunista </w:t>
      </w:r>
      <w:r>
        <w:rPr>
          <w:color w:val="000000"/>
        </w:rPr>
        <w:t xml:space="preserve">en </w:t>
      </w:r>
      <w:r>
        <w:rPr>
          <w:color w:val="000000"/>
        </w:rPr>
        <w:t xml:space="preserve">1989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66F323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escena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6A03D7"/>
        </w:rPr>
        <w:t xml:space="preserve">gestos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repetido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Esta </w:t>
      </w:r>
      <w:r>
        <w:rPr>
          <w:color w:val="6A03D7"/>
        </w:rPr>
        <w:t xml:space="preserve">escena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6A03D7"/>
        </w:rPr>
        <w:t xml:space="preserve">gestos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repetido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hogares </w:t>
      </w:r>
      <w:r>
        <w:rPr>
          <w:color w:val="000000"/>
        </w:rPr>
        <w:t xml:space="preserve">, </w:t>
      </w:r>
      <w:r>
        <w:rPr>
          <w:color w:val="000000"/>
        </w:rPr>
        <w:t xml:space="preserve">so </w:t>
      </w:r>
      <w:r>
        <w:rPr>
          <w:color w:val="000000"/>
        </w:rPr>
        <w:t xml:space="preserve">bretodo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6A03D7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6F323"/>
        </w:rPr>
        <w:t xml:space="preserve">tradicional </w:t>
      </w:r>
      <w:r>
        <w:rPr>
          <w:color w:val="6A03D7"/>
        </w:rPr>
        <w:t xml:space="preserve">comida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pasan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66F323"/>
        </w:rPr>
        <w:t xml:space="preserve">esquí </w:t>
      </w:r>
      <w:r>
        <w:rPr>
          <w:color w:val="6A03D7"/>
        </w:rPr>
        <w:t xml:space="preserve">esperan </w:t>
      </w:r>
      <w:r>
        <w:rPr>
          <w:color w:val="000000"/>
        </w:rPr>
        <w:t xml:space="preserve">una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les </w:t>
      </w:r>
      <w:r>
        <w:rPr>
          <w:color w:val="257FBB"/>
        </w:rPr>
        <w:t xml:space="preserve">hablaremos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6A03D7"/>
        </w:rPr>
        <w:t xml:space="preserve">camino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A03D7"/>
        </w:rPr>
        <w:t xml:space="preserve">estreno </w:t>
      </w:r>
      <w:r>
        <w:rPr>
          <w:color w:val="000000"/>
        </w:rPr>
        <w:t xml:space="preserve">más </w:t>
      </w:r>
      <w:r>
        <w:rPr>
          <w:color w:val="6A03D7"/>
        </w:rPr>
        <w:t xml:space="preserve">polémico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crítica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adaptación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musical </w:t>
      </w:r>
      <w:r>
        <w:rPr>
          <w:color w:val="000000"/>
        </w:rPr>
        <w:t xml:space="preserve">Cats </w:t>
      </w:r>
      <w:r>
        <w:rPr>
          <w:color w:val="6A03D7"/>
        </w:rPr>
        <w:t xml:space="preserve">llega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6A03D7"/>
        </w:rPr>
        <w:t xml:space="preserve">españoles </w:t>
      </w:r>
      <w:r>
        <w:rPr>
          <w:color w:val="6A03D7"/>
        </w:rPr>
        <w:t xml:space="preserve">convertida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fenómeno </w:t>
      </w:r>
      <w:r>
        <w:rPr>
          <w:color w:val="6A03D7"/>
        </w:rPr>
        <w:t xml:space="preserve">viral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000000"/>
        </w:rPr>
        <w:t xml:space="preserve">discutibles </w:t>
      </w:r>
      <w:r>
        <w:rPr>
          <w:color w:val="6A03D7"/>
        </w:rPr>
        <w:t xml:space="preserve">efectos </w:t>
      </w:r>
      <w:r>
        <w:rPr>
          <w:color w:val="04F44E"/>
        </w:rPr>
        <w:t xml:space="preserve">digitales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dos </w:t>
      </w:r>
      <w:r>
        <w:rPr>
          <w:color w:val="6A03D7"/>
        </w:rPr>
        <w:t xml:space="preserve">fenómenos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en </w:t>
      </w:r>
      <w:r>
        <w:rPr>
          <w:color w:val="CFE3C8"/>
        </w:rPr>
        <w:t xml:space="preserve">TVE </w:t>
      </w:r>
      <w:r>
        <w:rPr>
          <w:color w:val="000000"/>
        </w:rPr>
        <w:t xml:space="preserve">, </w:t>
      </w:r>
      <w:r>
        <w:rPr>
          <w:color w:val="257FBB"/>
        </w:rPr>
        <w:t xml:space="preserve">Sergio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fenómeno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Rafael-Nadal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fenómeno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257FBB"/>
        </w:rPr>
        <w:t xml:space="preserve">televisión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cambiado </w:t>
      </w:r>
      <w:r>
        <w:rPr>
          <w:color w:val="000000"/>
        </w:rPr>
        <w:t xml:space="preserve">la </w:t>
      </w:r>
      <w:r>
        <w:rPr>
          <w:color w:val="04F44E"/>
        </w:rPr>
        <w:t xml:space="preserve">manera </w:t>
      </w:r>
      <w:r>
        <w:rPr>
          <w:color w:val="000000"/>
        </w:rPr>
        <w:t xml:space="preserve">de </w:t>
      </w:r>
      <w:r>
        <w:rPr>
          <w:color w:val="257FBB"/>
        </w:rPr>
        <w:t xml:space="preserve">entender </w:t>
      </w:r>
      <w:r>
        <w:rPr>
          <w:color w:val="000000"/>
        </w:rPr>
        <w:t xml:space="preserve">la </w:t>
      </w:r>
      <w:r>
        <w:rPr>
          <w:color w:val="000000"/>
        </w:rPr>
        <w:t xml:space="preserve">gastronomía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Master-Chef </w:t>
      </w:r>
      <w:r>
        <w:rPr>
          <w:color w:val="000000"/>
        </w:rPr>
        <w:t xml:space="preserve">junior </w:t>
      </w:r>
      <w:r>
        <w:rPr>
          <w:color w:val="6A03D7"/>
        </w:rPr>
        <w:t xml:space="preserve">especial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jóvenes </w:t>
      </w:r>
      <w:r>
        <w:rPr>
          <w:color w:val="04F44E"/>
        </w:rPr>
        <w:t xml:space="preserve">cocineros </w:t>
      </w:r>
      <w:r>
        <w:rPr>
          <w:color w:val="000000"/>
        </w:rPr>
        <w:t xml:space="preserve">han </w:t>
      </w:r>
      <w:r>
        <w:rPr>
          <w:color w:val="257FBB"/>
        </w:rPr>
        <w:t xml:space="preserve">alucinado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257FBB"/>
        </w:rPr>
        <w:t xml:space="preserve">Rafa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4F44E"/>
        </w:rPr>
        <w:t xml:space="preserve">cocinado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alumnos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Academia </w:t>
      </w:r>
      <w:r>
        <w:rPr>
          <w:color w:val="000000"/>
        </w:rPr>
        <w:t xml:space="preserve">de </w:t>
      </w:r>
      <w:r>
        <w:rPr>
          <w:color w:val="257FBB"/>
        </w:rPr>
        <w:t xml:space="preserve">Rafa </w:t>
      </w:r>
      <w:r>
        <w:rPr>
          <w:color w:val="000000"/>
        </w:rPr>
        <w:t xml:space="preserve">en </w:t>
      </w:r>
      <w:r>
        <w:rPr>
          <w:color w:val="000000"/>
        </w:rPr>
        <w:t xml:space="preserve">Manacor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732484"/>
        </w:rPr>
        <w:t xml:space="preserve">Nadal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veremos </w:t>
      </w:r>
      <w:r>
        <w:rPr>
          <w:color w:val="6A03D7"/>
        </w:rPr>
        <w:t xml:space="preserve">ofrece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repasaremos </w:t>
      </w:r>
      <w:r>
        <w:rPr>
          <w:color w:val="000000"/>
        </w:rPr>
        <w:t xml:space="preserve">esas </w:t>
      </w:r>
      <w:r>
        <w:rPr>
          <w:color w:val="6A03D7"/>
        </w:rPr>
        <w:t xml:space="preserve">competiciones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04F44E"/>
        </w:rPr>
        <w:t xml:space="preserve">centenarias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nunca </w:t>
      </w:r>
      <w:r>
        <w:rPr>
          <w:color w:val="6A03D7"/>
        </w:rPr>
        <w:t xml:space="preserve">faltan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mejor </w:t>
      </w:r>
      <w:r>
        <w:rPr>
          <w:color w:val="04F44E"/>
        </w:rPr>
        <w:t xml:space="preserve">manera </w:t>
      </w:r>
      <w:r>
        <w:rPr>
          <w:color w:val="000000"/>
        </w:rPr>
        <w:t xml:space="preserve">que </w:t>
      </w:r>
      <w:r>
        <w:rPr>
          <w:color w:val="6A03D7"/>
        </w:rPr>
        <w:t xml:space="preserve">compensar </w:t>
      </w:r>
      <w:r>
        <w:rPr>
          <w:color w:val="000000"/>
        </w:rPr>
        <w:t xml:space="preserve">los </w:t>
      </w:r>
      <w:r>
        <w:rPr>
          <w:color w:val="6A03D7"/>
        </w:rPr>
        <w:t xml:space="preserve">excesos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comida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Copa-Nadal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A03D7"/>
        </w:rPr>
        <w:t xml:space="preserve">travesía </w:t>
      </w:r>
      <w:r>
        <w:rPr>
          <w:color w:val="000000"/>
        </w:rPr>
        <w:t xml:space="preserve">a </w:t>
      </w:r>
      <w:r>
        <w:rPr>
          <w:color w:val="000000"/>
        </w:rPr>
        <w:t xml:space="preserve">nado </w:t>
      </w:r>
      <w:r>
        <w:rPr>
          <w:color w:val="000000"/>
        </w:rPr>
        <w:t xml:space="preserve">de </w:t>
      </w:r>
      <w:r>
        <w:rPr>
          <w:color w:val="6A03D7"/>
        </w:rPr>
        <w:t xml:space="preserve">Gijón </w:t>
      </w:r>
      <w:r>
        <w:rPr>
          <w:color w:val="000000"/>
        </w:rPr>
        <w:t xml:space="preserve">ola </w:t>
      </w:r>
      <w:r>
        <w:rPr>
          <w:color w:val="6A03D7"/>
        </w:rPr>
        <w:t xml:space="preserve">singular </w:t>
      </w:r>
      <w:r>
        <w:rPr>
          <w:color w:val="6A03D7"/>
        </w:rPr>
        <w:t xml:space="preserve">carrera </w:t>
      </w:r>
      <w:r>
        <w:rPr>
          <w:color w:val="6A03D7"/>
        </w:rPr>
        <w:t xml:space="preserve">ciclista </w:t>
      </w:r>
      <w:r>
        <w:rPr>
          <w:color w:val="000000"/>
        </w:rPr>
        <w:t xml:space="preserve">del </w:t>
      </w:r>
      <w:r>
        <w:rPr>
          <w:color w:val="000000"/>
        </w:rPr>
        <w:t xml:space="preserve">pavo </w:t>
      </w:r>
      <w:r>
        <w:rPr>
          <w:color w:val="000000"/>
        </w:rPr>
        <w:t xml:space="preserve">en </w:t>
      </w:r>
      <w:r>
        <w:rPr>
          <w:color w:val="6A03D7"/>
        </w:rPr>
        <w:t xml:space="preserve">Segovia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,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4F44E"/>
        </w:rPr>
        <w:t xml:space="preserve">deterioro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conﬁanza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instituciones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000000"/>
        </w:rPr>
        <w:t xml:space="preserve">,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son </w:t>
      </w:r>
      <w:r>
        <w:rPr>
          <w:color w:val="000000"/>
        </w:rPr>
        <w:t xml:space="preserve">otras </w:t>
      </w:r>
      <w:r>
        <w:rPr>
          <w:color w:val="66F323"/>
        </w:rPr>
        <w:t xml:space="preserve">serias </w:t>
      </w:r>
      <w:r>
        <w:rPr>
          <w:color w:val="04F44E"/>
        </w:rPr>
        <w:t xml:space="preserve">preocupaciones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referido </w:t>
      </w:r>
      <w:r>
        <w:rPr>
          <w:color w:val="6A03D7"/>
        </w:rPr>
        <w:t xml:space="preserve">Felipe-VI </w:t>
      </w:r>
      <w:r>
        <w:rPr>
          <w:color w:val="000000"/>
        </w:rPr>
        <w:t xml:space="preserve">a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04F44E"/>
        </w:rPr>
        <w:t xml:space="preserve">políticos </w:t>
      </w:r>
      <w:r>
        <w:rPr>
          <w:color w:val="000000"/>
        </w:rPr>
        <w:t xml:space="preserve">han </w:t>
      </w:r>
      <w:r>
        <w:rPr>
          <w:color w:val="257FBB"/>
        </w:rPr>
        <w:t xml:space="preserve">comentado </w:t>
      </w:r>
      <w:r>
        <w:rPr>
          <w:color w:val="000000"/>
        </w:rPr>
        <w:t xml:space="preserve">esas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pidió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 </w:t>
      </w:r>
      <w:r>
        <w:rPr>
          <w:color w:val="6A03D7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extremos </w:t>
      </w:r>
      <w:r>
        <w:rPr>
          <w:color w:val="000000"/>
        </w:rPr>
        <w:t xml:space="preserve">y </w:t>
      </w:r>
      <w:r>
        <w:rPr>
          <w:color w:val="04F44E"/>
        </w:rPr>
        <w:t xml:space="preserve">apostar </w:t>
      </w:r>
      <w:r>
        <w:rPr>
          <w:color w:val="000000"/>
        </w:rPr>
        <w:t xml:space="preserve">por </w:t>
      </w:r>
      <w:r>
        <w:rPr>
          <w:color w:val="66F323"/>
        </w:rPr>
        <w:t xml:space="preserve">integrar </w:t>
      </w:r>
      <w:r>
        <w:rPr>
          <w:color w:val="000000"/>
        </w:rPr>
        <w:t xml:space="preserve">las </w:t>
      </w:r>
      <w:r>
        <w:rPr>
          <w:color w:val="04F44E"/>
        </w:rPr>
        <w:t xml:space="preserve">diferencias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CFE3C8"/>
        </w:rPr>
        <w:t xml:space="preserve">Ia-Constitución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socialistas </w:t>
      </w:r>
      <w:r>
        <w:rPr>
          <w:color w:val="6A03D7"/>
        </w:rPr>
        <w:t xml:space="preserve">comparten </w:t>
      </w:r>
      <w:r>
        <w:rPr>
          <w:color w:val="000000"/>
        </w:rPr>
        <w:t xml:space="preserve">el </w:t>
      </w:r>
      <w:r>
        <w:rPr>
          <w:color w:val="04F44E"/>
        </w:rPr>
        <w:t xml:space="preserve">diagnóstico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-Ha </w:t>
      </w:r>
      <w:r>
        <w:rPr>
          <w:color w:val="CFE3C8"/>
        </w:rPr>
        <w:t xml:space="preserve">identiﬁcado </w:t>
      </w:r>
      <w:r>
        <w:rPr>
          <w:color w:val="000000"/>
        </w:rPr>
        <w:t xml:space="preserve">con </w:t>
      </w:r>
      <w:r>
        <w:rPr>
          <w:color w:val="000000"/>
        </w:rPr>
        <w:t xml:space="preserve">nitidez </w:t>
      </w:r>
      <w:r>
        <w:rPr>
          <w:color w:val="000000"/>
        </w:rPr>
        <w:t xml:space="preserve">cuales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retos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preocupaciones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fortalezas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suscribe </w:t>
      </w:r>
      <w:r>
        <w:rPr>
          <w:color w:val="000000"/>
        </w:rPr>
        <w:t xml:space="preserve">sus </w:t>
      </w:r>
      <w:r>
        <w:rPr>
          <w:color w:val="257FBB"/>
        </w:rPr>
        <w:t xml:space="preserve">palabras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-Un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atinado </w:t>
      </w:r>
      <w:r>
        <w:rPr>
          <w:color w:val="000000"/>
        </w:rPr>
        <w:t xml:space="preserve">, </w:t>
      </w:r>
      <w:r>
        <w:rPr>
          <w:color w:val="66F323"/>
        </w:rPr>
        <w:t xml:space="preserve">acertado </w:t>
      </w:r>
      <w:r>
        <w:rPr>
          <w:color w:val="000000"/>
        </w:rPr>
        <w:t xml:space="preserve">, </w:t>
      </w:r>
      <w:r>
        <w:rPr>
          <w:color w:val="04F44E"/>
        </w:rPr>
        <w:t xml:space="preserve">correcto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Twitter-Abascal </w:t>
      </w:r>
      <w:r>
        <w:rPr>
          <w:color w:val="6A03D7"/>
        </w:rPr>
        <w:t xml:space="preserve">aplaude </w:t>
      </w:r>
      <w:r>
        <w:rPr>
          <w:color w:val="000000"/>
        </w:rPr>
        <w:t xml:space="preserve">la </w:t>
      </w:r>
      <w:r>
        <w:rPr>
          <w:color w:val="04F44E"/>
        </w:rPr>
        <w:t xml:space="preserve">sensatez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57FBB"/>
        </w:rPr>
        <w:t xml:space="preserve">templanza </w:t>
      </w:r>
      <w:r>
        <w:rPr>
          <w:color w:val="000000"/>
        </w:rPr>
        <w:t xml:space="preserve">del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CFE3C8"/>
        </w:rPr>
        <w:t xml:space="preserve">caliﬁca </w:t>
      </w:r>
      <w:r>
        <w:rPr>
          <w:color w:val="000000"/>
        </w:rPr>
        <w:t xml:space="preserve">de </w:t>
      </w:r>
      <w:r>
        <w:rPr>
          <w:color w:val="257FBB"/>
        </w:rPr>
        <w:t xml:space="preserve">brillante </w:t>
      </w:r>
      <w:r>
        <w:rPr>
          <w:color w:val="000000"/>
        </w:rPr>
        <w:t xml:space="preserve">. </w:t>
      </w:r>
      <w:r>
        <w:rPr>
          <w:color w:val="000000"/>
        </w:rPr>
        <w:t xml:space="preserve">-Todos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sin </w:t>
      </w:r>
      <w:r>
        <w:rPr>
          <w:color w:val="04F44E"/>
        </w:rPr>
        <w:t xml:space="preserve">excepción </w:t>
      </w:r>
      <w:r>
        <w:rPr>
          <w:color w:val="6A03D7"/>
        </w:rPr>
        <w:t xml:space="preserve">aplauden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4F44E"/>
        </w:rPr>
        <w:t xml:space="preserve">excepto </w:t>
      </w:r>
      <w:r>
        <w:rPr>
          <w:color w:val="000000"/>
        </w:rPr>
        <w:t xml:space="preserve">los </w:t>
      </w:r>
      <w:r>
        <w:rPr>
          <w:color w:val="04F44E"/>
        </w:rPr>
        <w:t xml:space="preserve">socios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4F44E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4F44E"/>
        </w:rPr>
        <w:t xml:space="preserve">diferencia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04F44E"/>
        </w:rPr>
        <w:t xml:space="preserve">valoración </w:t>
      </w:r>
      <w:r>
        <w:rPr>
          <w:color w:val="04F44E"/>
        </w:rPr>
        <w:t xml:space="preserve">positiva </w:t>
      </w:r>
      <w:r>
        <w:rPr>
          <w:color w:val="000000"/>
        </w:rPr>
        <w:t xml:space="preserve">. </w:t>
      </w:r>
      <w:r>
        <w:rPr>
          <w:color w:val="257FBB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mensaje </w:t>
      </w:r>
      <w:r>
        <w:rPr>
          <w:color w:val="000000"/>
        </w:rPr>
        <w:t xml:space="preserve">rectificación </w:t>
      </w:r>
      <w:r>
        <w:rPr>
          <w:color w:val="000000"/>
        </w:rPr>
        <w:t xml:space="preserve">y </w:t>
      </w:r>
      <w:r>
        <w:rPr>
          <w:color w:val="04F44E"/>
        </w:rPr>
        <w:t xml:space="preserve">moderación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4F44E"/>
        </w:rPr>
        <w:t xml:space="preserve">mejor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C6B48B"/>
        </w:rPr>
        <w:t xml:space="preserve">referendum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-De </w:t>
      </w:r>
      <w:r>
        <w:rPr>
          <w:color w:val="04F44E"/>
        </w:rPr>
        <w:t xml:space="preserve">algun </w:t>
      </w:r>
      <w:r>
        <w:rPr>
          <w:color w:val="000000"/>
        </w:rPr>
        <w:t xml:space="preserve">modo </w:t>
      </w:r>
      <w:r>
        <w:rPr>
          <w:color w:val="6A03D7"/>
        </w:rPr>
        <w:t xml:space="preserve">demostraba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04F44E"/>
        </w:rPr>
        <w:t xml:space="preserve">mejor </w:t>
      </w:r>
      <w:r>
        <w:rPr>
          <w:color w:val="000000"/>
        </w:rPr>
        <w:t xml:space="preserve">olfato </w:t>
      </w:r>
      <w:r>
        <w:rPr>
          <w:color w:val="04F44E"/>
        </w:rPr>
        <w:t xml:space="preserve">politico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críticos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nacionalistas </w:t>
      </w:r>
      <w:r>
        <w:rPr>
          <w:color w:val="6A03D7"/>
        </w:rPr>
        <w:t xml:space="preserve">vascos </w:t>
      </w:r>
      <w:r>
        <w:rPr>
          <w:color w:val="000000"/>
        </w:rPr>
        <w:t xml:space="preserve">. </w:t>
      </w:r>
      <w:r>
        <w:rPr>
          <w:color w:val="000000"/>
        </w:rPr>
        <w:t xml:space="preserve">-Más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de </w:t>
      </w:r>
      <w:r>
        <w:rPr>
          <w:color w:val="04F44E"/>
        </w:rPr>
        <w:t xml:space="preserve">autoestima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sido </w:t>
      </w:r>
      <w:r>
        <w:rPr>
          <w:color w:val="000000"/>
        </w:rPr>
        <w:t xml:space="preserve">provechoso </w:t>
      </w:r>
      <w:r>
        <w:rPr>
          <w:color w:val="000000"/>
        </w:rPr>
        <w:t xml:space="preserve">habría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de </w:t>
      </w:r>
      <w:r>
        <w:rPr>
          <w:color w:val="000000"/>
        </w:rPr>
        <w:t xml:space="preserve">realidades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han </w:t>
      </w:r>
      <w:r>
        <w:rPr>
          <w:color w:val="6A03D7"/>
        </w:rPr>
        <w:t xml:space="preserve">cargado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del </w:t>
      </w:r>
      <w:r>
        <w:rPr>
          <w:color w:val="04F44E"/>
        </w:rPr>
        <w:t xml:space="preserve">Rey </w:t>
      </w:r>
      <w:r>
        <w:rPr>
          <w:color w:val="000000"/>
        </w:rPr>
        <w:t xml:space="preserve">. </w:t>
      </w:r>
      <w:r>
        <w:rPr>
          <w:color w:val="C2527D"/>
        </w:rPr>
        <w:t xml:space="preserve">Torra </w:t>
      </w:r>
      <w:r>
        <w:rPr>
          <w:color w:val="000000"/>
        </w:rPr>
        <w:t xml:space="preserve">le </w:t>
      </w:r>
      <w:r>
        <w:rPr>
          <w:color w:val="6A03D7"/>
        </w:rPr>
        <w:t xml:space="preserve">responde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A03D7"/>
        </w:rPr>
        <w:t xml:space="preserve">preocupante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misma </w:t>
      </w:r>
      <w:r>
        <w:rPr>
          <w:color w:val="000000"/>
        </w:rPr>
        <w:t xml:space="preserve">línea </w:t>
      </w:r>
      <w:r>
        <w:rPr>
          <w:color w:val="000000"/>
        </w:rPr>
        <w:t xml:space="preserve">, </w:t>
      </w:r>
      <w:r>
        <w:rPr>
          <w:color w:val="66F323"/>
        </w:rPr>
        <w:t xml:space="preserve">Esquerra </w:t>
      </w:r>
      <w:r>
        <w:rPr>
          <w:color w:val="000000"/>
        </w:rPr>
        <w:t xml:space="preserve">. </w:t>
      </w:r>
      <w:r>
        <w:rPr>
          <w:color w:val="257FBB"/>
        </w:rPr>
        <w:t xml:space="preserve">Dice </w:t>
      </w:r>
      <w:r>
        <w:rPr>
          <w:color w:val="000000"/>
        </w:rPr>
        <w:t xml:space="preserve">que </w:t>
      </w:r>
      <w:r>
        <w:rPr>
          <w:color w:val="6A03D7"/>
        </w:rPr>
        <w:t xml:space="preserve">Felipe-VI </w:t>
      </w:r>
      <w:r>
        <w:rPr>
          <w:color w:val="000000"/>
        </w:rPr>
        <w:t xml:space="preserve">no </w:t>
      </w:r>
      <w:r>
        <w:rPr>
          <w:color w:val="04F44E"/>
        </w:rPr>
        <w:t xml:space="preserve">respeta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. </w:t>
      </w:r>
      <w:r>
        <w:rPr>
          <w:color w:val="000000"/>
        </w:rPr>
        <w:t xml:space="preserve">-Bordea </w:t>
      </w:r>
      <w:r>
        <w:rPr>
          <w:color w:val="000000"/>
        </w:rPr>
        <w:t xml:space="preserve">Ia </w:t>
      </w:r>
      <w:r>
        <w:rPr>
          <w:color w:val="000000"/>
        </w:rPr>
        <w:t xml:space="preserve">irrelevancia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6A03D7"/>
        </w:rPr>
        <w:t xml:space="preserve">mezcla </w:t>
      </w:r>
      <w:r>
        <w:rPr>
          <w:color w:val="000000"/>
        </w:rPr>
        <w:t xml:space="preserve">de </w:t>
      </w:r>
      <w:r>
        <w:rPr>
          <w:color w:val="6A03D7"/>
        </w:rPr>
        <w:t xml:space="preserve">buenas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y </w:t>
      </w:r>
      <w:r>
        <w:rPr>
          <w:color w:val="000000"/>
        </w:rPr>
        <w:t xml:space="preserve">pomposidad </w:t>
      </w:r>
      <w:r>
        <w:rPr>
          <w:color w:val="6A03D7"/>
        </w:rPr>
        <w:t xml:space="preserve">vacía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 </w:t>
      </w:r>
      <w:r>
        <w:rPr>
          <w:color w:val="66F323"/>
        </w:rPr>
        <w:t xml:space="preserve">Esquerra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Congreso </w:t>
      </w:r>
      <w:r>
        <w:rPr>
          <w:color w:val="000000"/>
        </w:rPr>
        <w:t xml:space="preserve">, </w:t>
      </w:r>
      <w:r>
        <w:rPr>
          <w:color w:val="04F44E"/>
        </w:rPr>
        <w:t xml:space="preserve">compara </w:t>
      </w:r>
      <w:r>
        <w:rPr>
          <w:color w:val="000000"/>
        </w:rPr>
        <w:t xml:space="preserve">el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de </w:t>
      </w:r>
      <w:r>
        <w:rPr>
          <w:color w:val="6A03D7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EA78F"/>
        </w:rPr>
        <w:t xml:space="preserve">mitin </w:t>
      </w:r>
      <w:r>
        <w:rPr>
          <w:color w:val="000000"/>
        </w:rPr>
        <w:t xml:space="preserve">de </w:t>
      </w:r>
      <w:r>
        <w:rPr>
          <w:color w:val="D28AD2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Salón </w:t>
      </w:r>
      <w:r>
        <w:rPr>
          <w:color w:val="000000"/>
        </w:rPr>
        <w:t xml:space="preserve">de </w:t>
      </w:r>
      <w:r>
        <w:rPr>
          <w:color w:val="000000"/>
        </w:rPr>
        <w:t xml:space="preserve">Audiencias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Zarzuela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A03D7"/>
        </w:rPr>
        <w:t xml:space="preserve">escenario </w:t>
      </w:r>
      <w:r>
        <w:rPr>
          <w:color w:val="6A03D7"/>
        </w:rPr>
        <w:t xml:space="preserve">escogido </w:t>
      </w:r>
      <w:r>
        <w:rPr>
          <w:color w:val="000000"/>
        </w:rPr>
        <w:t xml:space="preserve">por </w:t>
      </w:r>
      <w:r>
        <w:rPr>
          <w:color w:val="6A03D7"/>
        </w:rPr>
        <w:t xml:space="preserve">Felipe-VI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A03D7"/>
        </w:rPr>
        <w:t xml:space="preserve">sexto </w:t>
      </w:r>
      <w:r>
        <w:rPr>
          <w:color w:val="6A03D7"/>
        </w:rPr>
        <w:t xml:space="preserve">mensaje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derecha </w:t>
      </w:r>
      <w:r>
        <w:rPr>
          <w:color w:val="000000"/>
        </w:rPr>
        <w:t xml:space="preserve">un </w:t>
      </w:r>
      <w:r>
        <w:rPr>
          <w:color w:val="6A03D7"/>
        </w:rPr>
        <w:t xml:space="preserve">ejemplar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Ia-Familia-Real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41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58AD6D"/>
        </w:rPr>
        <w:t xml:space="preserve">concedió </w:t>
      </w:r>
      <w:r>
        <w:rPr>
          <w:color w:val="000000"/>
        </w:rPr>
        <w:t xml:space="preserve">la </w:t>
      </w:r>
      <w:r>
        <w:rPr>
          <w:color w:val="000000"/>
        </w:rPr>
        <w:t xml:space="preserve">Orden </w:t>
      </w:r>
      <w:r>
        <w:rPr>
          <w:color w:val="000000"/>
        </w:rPr>
        <w:t xml:space="preserve">del </w:t>
      </w:r>
      <w:r>
        <w:rPr>
          <w:color w:val="000000"/>
        </w:rPr>
        <w:t xml:space="preserve">Mérito-Civil </w:t>
      </w:r>
      <w:r>
        <w:rPr>
          <w:color w:val="000000"/>
        </w:rPr>
        <w:t xml:space="preserve">, </w:t>
      </w:r>
      <w:r>
        <w:rPr>
          <w:color w:val="6A03D7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6F323"/>
        </w:rPr>
        <w:t xml:space="preserve">quinto </w:t>
      </w:r>
      <w:r>
        <w:rPr>
          <w:color w:val="6A03D7"/>
        </w:rPr>
        <w:t xml:space="preserve">aniversario </w:t>
      </w:r>
      <w:r>
        <w:rPr>
          <w:color w:val="000000"/>
        </w:rPr>
        <w:t xml:space="preserve">como </w:t>
      </w:r>
      <w:r>
        <w:rPr>
          <w:color w:val="6A03D7"/>
        </w:rPr>
        <w:t xml:space="preserve">monarca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000000"/>
        </w:rPr>
        <w:t xml:space="preserve">Clotilde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anciana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107 </w:t>
      </w:r>
      <w:r>
        <w:rPr>
          <w:color w:val="6A03D7"/>
        </w:rPr>
        <w:t xml:space="preserve">años </w:t>
      </w:r>
      <w:r>
        <w:rPr>
          <w:color w:val="6A03D7"/>
        </w:rPr>
        <w:t xml:space="preserve">seguía </w:t>
      </w:r>
      <w:r>
        <w:rPr>
          <w:color w:val="000000"/>
        </w:rPr>
        <w:t xml:space="preserve">siendo </w:t>
      </w:r>
      <w:r>
        <w:rPr>
          <w:color w:val="04F44E"/>
        </w:rPr>
        <w:t xml:space="preserve">voluntaria </w:t>
      </w:r>
      <w:r>
        <w:rPr>
          <w:color w:val="000000"/>
        </w:rPr>
        <w:t xml:space="preserve">de </w:t>
      </w:r>
      <w:r>
        <w:rPr>
          <w:color w:val="000000"/>
        </w:rPr>
        <w:t xml:space="preserve">Cáritas </w:t>
      </w:r>
      <w:r>
        <w:rPr>
          <w:color w:val="000000"/>
        </w:rPr>
        <w:t xml:space="preserve">. </w:t>
      </w:r>
      <w:r>
        <w:rPr>
          <w:color w:val="000000"/>
        </w:rPr>
        <w:t xml:space="preserve">Falleció </w:t>
      </w:r>
      <w:r>
        <w:rPr>
          <w:color w:val="000000"/>
        </w:rPr>
        <w:t xml:space="preserve">en </w:t>
      </w:r>
      <w:r>
        <w:rPr>
          <w:color w:val="04F44E"/>
        </w:rPr>
        <w:t xml:space="preserve">octubre </w:t>
      </w:r>
      <w:r>
        <w:rPr>
          <w:color w:val="000000"/>
        </w:rPr>
        <w:t xml:space="preserve">,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condecorada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a </w:t>
      </w:r>
      <w:r>
        <w:rPr>
          <w:color w:val="257FBB"/>
        </w:rPr>
        <w:t xml:space="preserve">Iñaki-Urdangarin </w:t>
      </w:r>
      <w:r>
        <w:rPr>
          <w:color w:val="000000"/>
        </w:rPr>
        <w:t xml:space="preserve">pasear </w:t>
      </w:r>
      <w:r>
        <w:rPr>
          <w:color w:val="000000"/>
        </w:rPr>
        <w:t xml:space="preserve">por </w:t>
      </w:r>
      <w:r>
        <w:rPr>
          <w:color w:val="CFE3C8"/>
        </w:rPr>
        <w:t xml:space="preserve">Vitoria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6A03D7"/>
        </w:rPr>
        <w:t xml:space="preserve">permiso </w:t>
      </w:r>
      <w:r>
        <w:rPr>
          <w:color w:val="58AD6D"/>
        </w:rPr>
        <w:t xml:space="preserve">penitenciario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misa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infanta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57FBB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reside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alavesa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6A03D7"/>
        </w:rPr>
        <w:t xml:space="preserve">acaba </w:t>
      </w:r>
      <w:r>
        <w:rPr>
          <w:color w:val="000000"/>
        </w:rPr>
        <w:t xml:space="preserve">el </w:t>
      </w:r>
      <w:r>
        <w:rPr>
          <w:color w:val="6A03D7"/>
        </w:rPr>
        <w:t xml:space="preserve">permiso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04F44E"/>
        </w:rPr>
        <w:t xml:space="preserve">dias </w:t>
      </w:r>
      <w:r>
        <w:rPr>
          <w:color w:val="000000"/>
        </w:rPr>
        <w:t xml:space="preserve">y </w:t>
      </w:r>
      <w:r>
        <w:rPr>
          <w:color w:val="000000"/>
        </w:rPr>
        <w:t xml:space="preserve">deberá </w:t>
      </w:r>
      <w:r>
        <w:rPr>
          <w:color w:val="6A03D7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de </w:t>
      </w:r>
      <w:r>
        <w:rPr>
          <w:color w:val="257FBB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Avila </w:t>
      </w:r>
      <w:r>
        <w:rPr>
          <w:color w:val="000000"/>
        </w:rPr>
        <w:t xml:space="preserve">donde </w:t>
      </w:r>
      <w:r>
        <w:rPr>
          <w:color w:val="6A03D7"/>
        </w:rPr>
        <w:t xml:space="preserve">ingresó </w:t>
      </w:r>
      <w:r>
        <w:rPr>
          <w:color w:val="000000"/>
        </w:rPr>
        <w:t xml:space="preserve">en </w:t>
      </w:r>
      <w:r>
        <w:rPr>
          <w:color w:val="6A03D7"/>
        </w:rPr>
        <w:t xml:space="preserve">junio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58AD6D"/>
        </w:rPr>
        <w:t xml:space="preserve">Urdangarin </w:t>
      </w:r>
      <w:r>
        <w:rPr>
          <w:color w:val="000000"/>
        </w:rPr>
        <w:t xml:space="preserve">esta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a </w:t>
      </w:r>
      <w:r>
        <w:rPr>
          <w:color w:val="000000"/>
        </w:rPr>
        <w:t xml:space="preserve">5 </w:t>
      </w:r>
      <w:r>
        <w:rPr>
          <w:color w:val="6A03D7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meses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caso </w:t>
      </w:r>
      <w:r>
        <w:rPr>
          <w:color w:val="000000"/>
        </w:rPr>
        <w:t xml:space="preserve">Noos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4F44E"/>
        </w:rPr>
        <w:t xml:space="preserve">solicito </w:t>
      </w:r>
      <w:r>
        <w:rPr>
          <w:color w:val="000000"/>
        </w:rPr>
        <w:t xml:space="preserve">este </w:t>
      </w:r>
      <w:r>
        <w:rPr>
          <w:color w:val="6A03D7"/>
        </w:rPr>
        <w:t xml:space="preserve">permiso </w:t>
      </w:r>
      <w:r>
        <w:rPr>
          <w:color w:val="000000"/>
        </w:rPr>
        <w:t xml:space="preserve">en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6A03D7"/>
        </w:rPr>
        <w:t xml:space="preserve">cumplido </w:t>
      </w:r>
      <w:r>
        <w:rPr>
          <w:color w:val="000000"/>
        </w:rPr>
        <w:t xml:space="preserve">una </w:t>
      </w:r>
      <w:r>
        <w:rPr>
          <w:color w:val="6A03D7"/>
        </w:rPr>
        <w:t xml:space="preserve">cuarta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más </w:t>
      </w:r>
      <w:r>
        <w:rPr>
          <w:color w:val="6A03D7"/>
        </w:rPr>
        <w:t xml:space="preserve">trágica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nochebuena </w:t>
      </w:r>
      <w:r>
        <w:rPr>
          <w:color w:val="000000"/>
        </w:rPr>
        <w:t xml:space="preserve">se </w:t>
      </w:r>
      <w:r>
        <w:rPr>
          <w:color w:val="000000"/>
        </w:rPr>
        <w:t xml:space="preserve">vivió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6A03D7"/>
        </w:rPr>
        <w:t xml:space="preserve">años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en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 </w:t>
      </w:r>
      <w:r>
        <w:rPr>
          <w:color w:val="CFE3C8"/>
        </w:rPr>
        <w:t xml:space="preserve">tráﬁco </w:t>
      </w:r>
      <w:r>
        <w:rPr>
          <w:color w:val="000000"/>
        </w:rPr>
        <w:t xml:space="preserve">al </w:t>
      </w:r>
      <w:r>
        <w:rPr>
          <w:color w:val="000000"/>
        </w:rPr>
        <w:t xml:space="preserve">salirse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el </w:t>
      </w:r>
      <w:r>
        <w:rPr>
          <w:color w:val="6A03D7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viajaban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herido </w:t>
      </w:r>
      <w:r>
        <w:rPr>
          <w:color w:val="6A03D7"/>
        </w:rPr>
        <w:t xml:space="preserve">grave </w:t>
      </w:r>
      <w:r>
        <w:rPr>
          <w:color w:val="000000"/>
        </w:rPr>
        <w:t xml:space="preserve">. </w:t>
      </w:r>
      <w:r>
        <w:rPr>
          <w:color w:val="6A03D7"/>
        </w:rPr>
        <w:t xml:space="preserve">Ocurrió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este </w:t>
      </w:r>
      <w:r>
        <w:rPr>
          <w:color w:val="6A03D7"/>
        </w:rPr>
        <w:t xml:space="preserve">coche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autovia </w:t>
      </w:r>
      <w:r>
        <w:rPr>
          <w:color w:val="000000"/>
        </w:rPr>
        <w:t xml:space="preserve">. </w:t>
      </w:r>
      <w:r>
        <w:rPr>
          <w:color w:val="000000"/>
        </w:rPr>
        <w:t xml:space="preserve">Circulaba </w:t>
      </w:r>
      <w:r>
        <w:rPr>
          <w:color w:val="000000"/>
        </w:rPr>
        <w:t xml:space="preserve">por </w:t>
      </w:r>
      <w:r>
        <w:rPr>
          <w:color w:val="000000"/>
        </w:rPr>
        <w:t xml:space="preserve">Ia-M50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vias </w:t>
      </w:r>
      <w:r>
        <w:rPr>
          <w:color w:val="000000"/>
        </w:rPr>
        <w:t xml:space="preserve">que </w:t>
      </w:r>
      <w:r>
        <w:rPr>
          <w:color w:val="6A03D7"/>
        </w:rPr>
        <w:t xml:space="preserve">circunvalan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motivo </w:t>
      </w:r>
      <w:r>
        <w:rPr>
          <w:color w:val="6A03D7"/>
        </w:rPr>
        <w:t xml:space="preserve">aparente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conductor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cuneta </w:t>
      </w:r>
      <w:r>
        <w:rPr>
          <w:color w:val="000000"/>
        </w:rPr>
        <w:t xml:space="preserve">y </w:t>
      </w:r>
      <w:r>
        <w:rPr>
          <w:color w:val="6A03D7"/>
        </w:rPr>
        <w:t xml:space="preserve">recorrió </w:t>
      </w:r>
      <w:r>
        <w:rPr>
          <w:color w:val="000000"/>
        </w:rPr>
        <w:t xml:space="preserve">unos </w:t>
      </w:r>
      <w:r>
        <w:rPr>
          <w:color w:val="6A03D7"/>
        </w:rPr>
        <w:t xml:space="preserve">cincuenta </w:t>
      </w:r>
      <w:r>
        <w:rPr>
          <w:color w:val="6A03D7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golpe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6A03D7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 </w:t>
      </w:r>
      <w:r>
        <w:rPr>
          <w:color w:val="000000"/>
        </w:rPr>
        <w:t xml:space="preserve">, </w:t>
      </w:r>
      <w:r>
        <w:rPr>
          <w:color w:val="6A03D7"/>
        </w:rPr>
        <w:t xml:space="preserve">arrastró </w:t>
      </w:r>
      <w:r>
        <w:rPr>
          <w:color w:val="000000"/>
        </w:rPr>
        <w:t xml:space="preserve">el </w:t>
      </w:r>
      <w:r>
        <w:rPr>
          <w:color w:val="6A03D7"/>
        </w:rPr>
        <w:t xml:space="preserve">guardarrail </w:t>
      </w:r>
      <w:r>
        <w:rPr>
          <w:color w:val="000000"/>
        </w:rPr>
        <w:t xml:space="preserve">. </w:t>
      </w:r>
      <w:r>
        <w:rPr>
          <w:color w:val="000000"/>
        </w:rPr>
        <w:t xml:space="preserve">-Se </w:t>
      </w:r>
      <w:r>
        <w:rPr>
          <w:color w:val="04F44E"/>
        </w:rPr>
        <w:t xml:space="preserve">habian </w:t>
      </w:r>
      <w:r>
        <w:rPr>
          <w:color w:val="6A03D7"/>
        </w:rPr>
        <w:t xml:space="preserve">recibido </w:t>
      </w:r>
      <w:r>
        <w:rPr>
          <w:color w:val="04F44E"/>
        </w:rPr>
        <w:t xml:space="preserve">llamadas </w:t>
      </w:r>
      <w:r>
        <w:rPr>
          <w:color w:val="000000"/>
        </w:rPr>
        <w:t xml:space="preserve">en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conductores </w:t>
      </w:r>
      <w:r>
        <w:rPr>
          <w:color w:val="6A03D7"/>
        </w:rPr>
        <w:t xml:space="preserve">alertando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04F44E"/>
        </w:rPr>
        <w:t xml:space="preserve">vehícqu </w:t>
      </w:r>
      <w:r>
        <w:rPr>
          <w:color w:val="04F44E"/>
        </w:rPr>
        <w:t xml:space="preserve">circulando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hace </w:t>
      </w:r>
      <w:r>
        <w:rPr>
          <w:color w:val="257FBB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6A03D7"/>
        </w:rPr>
        <w:t xml:space="preserve">tratarse </w:t>
      </w:r>
      <w:r>
        <w:rPr>
          <w:color w:val="000000"/>
        </w:rPr>
        <w:t xml:space="preserve">del </w:t>
      </w:r>
      <w:r>
        <w:rPr>
          <w:color w:val="04F44E"/>
        </w:rPr>
        <w:t xml:space="preserve">vehícqu </w:t>
      </w:r>
      <w:r>
        <w:rPr>
          <w:color w:val="6A03D7"/>
        </w:rPr>
        <w:t xml:space="preserve">accidentado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ellas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6A03D7"/>
        </w:rPr>
        <w:t xml:space="preserve">años </w:t>
      </w:r>
      <w:r>
        <w:rPr>
          <w:color w:val="000000"/>
        </w:rPr>
        <w:t xml:space="preserve">de </w:t>
      </w:r>
      <w:r>
        <w:rPr>
          <w:color w:val="6A03D7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salió </w:t>
      </w:r>
      <w:r>
        <w:rPr>
          <w:color w:val="6A03D7"/>
        </w:rPr>
        <w:t xml:space="preserve">despedida </w:t>
      </w:r>
      <w:r>
        <w:rPr>
          <w:color w:val="000000"/>
        </w:rPr>
        <w:t xml:space="preserve">del </w:t>
      </w:r>
      <w:r>
        <w:rPr>
          <w:color w:val="6A03D7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6A03D7"/>
        </w:rPr>
        <w:t xml:space="preserve">fallecidos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excarceladas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amasijos </w:t>
      </w:r>
      <w:r>
        <w:rPr>
          <w:color w:val="000000"/>
        </w:rPr>
        <w:t xml:space="preserve">del </w:t>
      </w:r>
      <w:r>
        <w:rPr>
          <w:color w:val="6A03D7"/>
        </w:rPr>
        <w:t xml:space="preserve">coche </w:t>
      </w:r>
      <w:r>
        <w:rPr>
          <w:color w:val="000000"/>
        </w:rPr>
        <w:t xml:space="preserve">. </w:t>
      </w:r>
      <w:r>
        <w:rPr>
          <w:color w:val="04F44E"/>
        </w:rPr>
        <w:t xml:space="preserve">-EI </w:t>
      </w:r>
      <w:r>
        <w:rPr>
          <w:color w:val="000000"/>
        </w:rPr>
        <w:t xml:space="preserve">herido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asiento </w:t>
      </w:r>
      <w:r>
        <w:rPr>
          <w:color w:val="6A03D7"/>
        </w:rPr>
        <w:t xml:space="preserve">trasero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6A03D7"/>
        </w:rPr>
        <w:t xml:space="preserve">fallecidos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6A03D7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vehicqu </w:t>
      </w:r>
      <w:r>
        <w:rPr>
          <w:color w:val="6A03D7"/>
        </w:rPr>
        <w:t xml:space="preserve">quedo </w:t>
      </w:r>
      <w:r>
        <w:rPr>
          <w:color w:val="04F44E"/>
        </w:rPr>
        <w:t xml:space="preserve">deformado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impacto </w:t>
      </w:r>
      <w:r>
        <w:rPr>
          <w:color w:val="000000"/>
        </w:rPr>
        <w:t xml:space="preserve">fue </w:t>
      </w:r>
      <w:r>
        <w:rPr>
          <w:color w:val="6A03D7"/>
        </w:rPr>
        <w:t xml:space="preserve">brutal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6A03D7"/>
        </w:rPr>
        <w:t xml:space="preserve">impactar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guardarrail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A03D7"/>
        </w:rPr>
        <w:t xml:space="preserve">arrastró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6A03D7"/>
        </w:rPr>
        <w:t xml:space="preserve">varios </w:t>
      </w:r>
      <w:r>
        <w:rPr>
          <w:color w:val="6A03D7"/>
        </w:rPr>
        <w:t xml:space="preserve">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trayectoria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6A03D7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cuarto </w:t>
      </w:r>
      <w:r>
        <w:rPr>
          <w:color w:val="6A03D7"/>
        </w:rPr>
        <w:t xml:space="preserve">ocupante </w:t>
      </w:r>
      <w:r>
        <w:rPr>
          <w:color w:val="000000"/>
        </w:rPr>
        <w:t xml:space="preserve">ha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herido </w:t>
      </w:r>
      <w:r>
        <w:rPr>
          <w:color w:val="6A03D7"/>
        </w:rPr>
        <w:t xml:space="preserve">grave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257FBB"/>
        </w:rPr>
        <w:t xml:space="preserve">piernas </w:t>
      </w:r>
      <w:r>
        <w:rPr>
          <w:color w:val="732484"/>
        </w:rPr>
        <w:t xml:space="preserve">fracturadas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Don-Benito </w:t>
      </w:r>
      <w:r>
        <w:rPr>
          <w:color w:val="000000"/>
        </w:rPr>
        <w:t xml:space="preserve">, </w:t>
      </w:r>
      <w:r>
        <w:rPr>
          <w:color w:val="6A03D7"/>
        </w:rPr>
        <w:t xml:space="preserve">Badajoz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al </w:t>
      </w:r>
      <w:r>
        <w:rPr>
          <w:color w:val="6A03D7"/>
        </w:rPr>
        <w:t xml:space="preserve">incendiarse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se </w:t>
      </w:r>
      <w:r>
        <w:rPr>
          <w:color w:val="6A03D7"/>
        </w:rPr>
        <w:t xml:space="preserve">ahogó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3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familia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atendidos </w:t>
      </w:r>
      <w:r>
        <w:rPr>
          <w:color w:val="000000"/>
        </w:rPr>
        <w:t xml:space="preserve">por </w:t>
      </w:r>
      <w:r>
        <w:rPr>
          <w:color w:val="04F44E"/>
        </w:rPr>
        <w:t xml:space="preserve">crisis </w:t>
      </w:r>
      <w:r>
        <w:rPr>
          <w:color w:val="000000"/>
        </w:rPr>
        <w:t xml:space="preserve">de </w:t>
      </w:r>
      <w:r>
        <w:rPr>
          <w:color w:val="6A03D7"/>
        </w:rPr>
        <w:t xml:space="preserve">ansiedad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está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del </w:t>
      </w:r>
      <w:r>
        <w:rPr>
          <w:color w:val="6A03D7"/>
        </w:rPr>
        <w:t xml:space="preserve">fuego </w:t>
      </w:r>
      <w:r>
        <w:rPr>
          <w:color w:val="000000"/>
        </w:rPr>
        <w:t xml:space="preserve">que </w:t>
      </w:r>
      <w:r>
        <w:rPr>
          <w:color w:val="6A03D7"/>
        </w:rPr>
        <w:t xml:space="preserve">inició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cortocircuito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enchufe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6A03D7"/>
        </w:rPr>
        <w:t xml:space="preserve">sigue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7FBB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6A03D7"/>
        </w:rPr>
        <w:t xml:space="preserve">menores </w:t>
      </w:r>
      <w:r>
        <w:rPr>
          <w:color w:val="6A03D7"/>
        </w:rPr>
        <w:t xml:space="preserve">ahogados </w:t>
      </w:r>
      <w:r>
        <w:rPr>
          <w:color w:val="6A03D7"/>
        </w:rPr>
        <w:t xml:space="preserve">ayer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piscina </w:t>
      </w:r>
      <w:r>
        <w:rPr>
          <w:color w:val="000000"/>
        </w:rPr>
        <w:t xml:space="preserve">de </w:t>
      </w:r>
      <w:r>
        <w:rPr>
          <w:color w:val="6A03D7"/>
        </w:rPr>
        <w:t xml:space="preserve">Mijas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6A03D7"/>
        </w:rPr>
        <w:t xml:space="preserve">Todas </w:t>
      </w:r>
      <w:r>
        <w:rPr>
          <w:color w:val="000000"/>
        </w:rPr>
        <w:t xml:space="preserve">las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están </w:t>
      </w:r>
      <w:r>
        <w:rPr>
          <w:color w:val="6A03D7"/>
        </w:rPr>
        <w:t xml:space="preserve">abiertas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resultados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pudo </w:t>
      </w:r>
      <w:r>
        <w:rPr>
          <w:color w:val="000000"/>
        </w:rPr>
        <w:t xml:space="preserve">haber </w:t>
      </w:r>
      <w:r>
        <w:rPr>
          <w:color w:val="000000"/>
        </w:rPr>
        <w:t xml:space="preserve">un </w:t>
      </w:r>
      <w:r>
        <w:rPr>
          <w:color w:val="6A03D7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257FBB"/>
        </w:rPr>
        <w:t xml:space="preserve">succión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4F44E"/>
        </w:rPr>
        <w:t xml:space="preserve">impidiera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6A03D7"/>
        </w:rPr>
        <w:t xml:space="preserve">descarta </w:t>
      </w:r>
      <w:r>
        <w:rPr>
          <w:color w:val="000000"/>
        </w:rPr>
        <w:t xml:space="preserve">el </w:t>
      </w:r>
      <w:r>
        <w:rPr>
          <w:color w:val="6A03D7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señala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instalación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reabierta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permiso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investigadores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6A03D7"/>
        </w:rPr>
        <w:t xml:space="preserve">fallecidos </w:t>
      </w:r>
      <w:r>
        <w:rPr>
          <w:color w:val="000000"/>
        </w:rPr>
        <w:t xml:space="preserve">pasaban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6A03D7"/>
        </w:rPr>
        <w:t xml:space="preserve">vacaciones </w:t>
      </w:r>
      <w:r>
        <w:rPr>
          <w:color w:val="6A03D7"/>
        </w:rPr>
        <w:t xml:space="preserve">junto </w:t>
      </w:r>
      <w:r>
        <w:rPr>
          <w:color w:val="000000"/>
        </w:rPr>
        <w:t xml:space="preserve">ala </w:t>
      </w:r>
      <w:r>
        <w:rPr>
          <w:color w:val="257FBB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rescatados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cuando </w:t>
      </w:r>
      <w:r>
        <w:rPr>
          <w:color w:val="6A03D7"/>
        </w:rPr>
        <w:t xml:space="preserve">trataban </w:t>
      </w:r>
      <w:r>
        <w:rPr>
          <w:color w:val="000000"/>
        </w:rPr>
        <w:t xml:space="preserve">de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las </w:t>
      </w:r>
      <w:r>
        <w:rPr>
          <w:color w:val="6A03D7"/>
        </w:rPr>
        <w:t xml:space="preserve">costas </w:t>
      </w:r>
      <w:r>
        <w:rPr>
          <w:color w:val="000000"/>
        </w:rPr>
        <w:t xml:space="preserve">de </w:t>
      </w:r>
      <w:r>
        <w:rPr>
          <w:color w:val="6A03D7"/>
        </w:rPr>
        <w:t xml:space="preserve">Melilla </w:t>
      </w:r>
      <w:r>
        <w:rPr>
          <w:color w:val="000000"/>
        </w:rPr>
        <w:t xml:space="preserve">, </w:t>
      </w:r>
      <w:r>
        <w:rPr>
          <w:color w:val="6A03D7"/>
        </w:rPr>
        <w:t xml:space="preserve">Murcia </w:t>
      </w:r>
      <w:r>
        <w:rPr>
          <w:color w:val="000000"/>
        </w:rPr>
        <w:t xml:space="preserve">,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6A03D7"/>
        </w:rPr>
        <w:t xml:space="preserve">imagen </w:t>
      </w:r>
      <w:r>
        <w:rPr>
          <w:color w:val="000000"/>
        </w:rPr>
        <w:t xml:space="preserve">la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4F44E"/>
        </w:rPr>
        <w:t xml:space="preserve">autónoma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04F44E"/>
        </w:rPr>
        <w:t xml:space="preserve">treintena </w:t>
      </w:r>
      <w:r>
        <w:rPr>
          <w:color w:val="000000"/>
        </w:rPr>
        <w:t xml:space="preserve">de </w:t>
      </w:r>
      <w:r>
        <w:rPr>
          <w:color w:val="6A03D7"/>
        </w:rPr>
        <w:t xml:space="preserve">migrantes </w:t>
      </w:r>
      <w:r>
        <w:rPr>
          <w:color w:val="000000"/>
        </w:rPr>
        <w:t xml:space="preserve">han </w:t>
      </w:r>
      <w:r>
        <w:rPr>
          <w:color w:val="6A03D7"/>
        </w:rPr>
        <w:t xml:space="preserve">desembarcado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6A03D7"/>
        </w:rPr>
        <w:t xml:space="preserve">rescatados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Salvamento-Maritimo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 </w:t>
      </w:r>
      <w:r>
        <w:rPr>
          <w:color w:val="000000"/>
        </w:rPr>
        <w:t xml:space="preserve">Chafarinas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Salvamento-Maritimo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Puerto </w:t>
      </w:r>
      <w:r>
        <w:rPr>
          <w:color w:val="000000"/>
        </w:rPr>
        <w:t xml:space="preserve">de </w:t>
      </w:r>
      <w:r>
        <w:rPr>
          <w:color w:val="6A03D7"/>
        </w:rPr>
        <w:t xml:space="preserve">Melilla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6A03D7"/>
        </w:rPr>
        <w:t xml:space="preserve">migrantes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accedido </w:t>
      </w:r>
      <w:r>
        <w:rPr>
          <w:color w:val="000000"/>
        </w:rPr>
        <w:t xml:space="preserve">al </w:t>
      </w:r>
      <w:r>
        <w:rPr>
          <w:color w:val="CFE3C8"/>
        </w:rPr>
        <w:t xml:space="preserve">archipiélago </w:t>
      </w:r>
      <w:r>
        <w:rPr>
          <w:color w:val="000000"/>
        </w:rPr>
        <w:t xml:space="preserve">de </w:t>
      </w:r>
      <w:r>
        <w:rPr>
          <w:color w:val="000000"/>
        </w:rPr>
        <w:t xml:space="preserve">Chafarinas </w:t>
      </w:r>
      <w:r>
        <w:rPr>
          <w:color w:val="000000"/>
        </w:rPr>
        <w:t xml:space="preserve">esta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6A03D7"/>
        </w:rPr>
        <w:t xml:space="preserve">costas </w:t>
      </w:r>
      <w:r>
        <w:rPr>
          <w:color w:val="04F44E"/>
        </w:rPr>
        <w:t xml:space="preserve">marroquíes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31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ellas </w:t>
      </w:r>
      <w:r>
        <w:rPr>
          <w:color w:val="04F44E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6A03D7"/>
        </w:rPr>
        <w:t xml:space="preserve">Según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6A03D7"/>
        </w:rPr>
        <w:t xml:space="preserve">conocer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6A03D7"/>
        </w:rPr>
        <w:t xml:space="preserve">Costa </w:t>
      </w:r>
      <w:r>
        <w:rPr>
          <w:color w:val="000000"/>
        </w:rPr>
        <w:t xml:space="preserve">de </w:t>
      </w:r>
      <w:r>
        <w:rPr>
          <w:color w:val="000000"/>
        </w:rPr>
        <w:t xml:space="preserve">Marfil </w:t>
      </w:r>
      <w:r>
        <w:rPr>
          <w:color w:val="000000"/>
        </w:rPr>
        <w:t xml:space="preserve">, </w:t>
      </w:r>
      <w:r>
        <w:rPr>
          <w:color w:val="000000"/>
        </w:rPr>
        <w:t xml:space="preserve">Senagal </w:t>
      </w:r>
      <w:r>
        <w:rPr>
          <w:color w:val="000000"/>
        </w:rPr>
        <w:t xml:space="preserve">y </w:t>
      </w:r>
      <w:r>
        <w:rPr>
          <w:color w:val="000000"/>
        </w:rPr>
        <w:t xml:space="preserve">Guinea-Conakri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encuentran </w:t>
      </w:r>
      <w:r>
        <w:rPr>
          <w:color w:val="000000"/>
        </w:rPr>
        <w:t xml:space="preserve">en </w:t>
      </w:r>
      <w:r>
        <w:rPr>
          <w:color w:val="6A03D7"/>
        </w:rPr>
        <w:t xml:space="preserve">buen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6A03D7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Chafarinas </w:t>
      </w:r>
      <w:r>
        <w:rPr>
          <w:color w:val="000000"/>
        </w:rPr>
        <w:t xml:space="preserve">y </w:t>
      </w:r>
      <w:r>
        <w:rPr>
          <w:color w:val="000000"/>
        </w:rPr>
        <w:t xml:space="preserve">serán </w:t>
      </w:r>
      <w:r>
        <w:rPr>
          <w:color w:val="6A03D7"/>
        </w:rPr>
        <w:t xml:space="preserve">trasladados </w:t>
      </w:r>
      <w:r>
        <w:rPr>
          <w:color w:val="000000"/>
        </w:rPr>
        <w:t xml:space="preserve">hasta </w:t>
      </w:r>
      <w:r>
        <w:rPr>
          <w:color w:val="04F44E"/>
        </w:rPr>
        <w:t xml:space="preserve">aqui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Melilla </w:t>
      </w:r>
      <w:r>
        <w:rPr>
          <w:color w:val="000000"/>
        </w:rPr>
        <w:t xml:space="preserve">,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4F44E"/>
        </w:rPr>
        <w:t xml:space="preserve">dependienta </w:t>
      </w:r>
      <w:r>
        <w:rPr>
          <w:color w:val="000000"/>
        </w:rPr>
        <w:t xml:space="preserve">niega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café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04F44E"/>
        </w:rPr>
        <w:t xml:space="preserve">marroquí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ha </w:t>
      </w:r>
      <w:r>
        <w:rPr>
          <w:color w:val="6A03D7"/>
        </w:rPr>
        <w:t xml:space="preserve">abierto </w:t>
      </w:r>
      <w:r>
        <w:rPr>
          <w:color w:val="000000"/>
        </w:rPr>
        <w:t xml:space="preserve">un </w:t>
      </w:r>
      <w:r>
        <w:rPr>
          <w:color w:val="04F44E"/>
        </w:rPr>
        <w:t xml:space="preserve">expediente </w:t>
      </w:r>
      <w:r>
        <w:rPr>
          <w:color w:val="04F44E"/>
        </w:rPr>
        <w:t xml:space="preserve">administrativo </w:t>
      </w:r>
      <w:r>
        <w:rPr>
          <w:color w:val="000000"/>
        </w:rPr>
        <w:t xml:space="preserve">al </w:t>
      </w:r>
      <w:r>
        <w:rPr>
          <w:color w:val="6A03D7"/>
        </w:rPr>
        <w:t xml:space="preserve">establecimiento </w:t>
      </w:r>
      <w:r>
        <w:rPr>
          <w:color w:val="000000"/>
        </w:rPr>
        <w:t xml:space="preserve">, </w:t>
      </w:r>
      <w:r>
        <w:rPr>
          <w:color w:val="04F44E"/>
        </w:rPr>
        <w:t xml:space="preserve">ubicado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tren </w:t>
      </w:r>
      <w:r>
        <w:rPr>
          <w:color w:val="000000"/>
        </w:rPr>
        <w:t xml:space="preserve">de </w:t>
      </w:r>
      <w:r>
        <w:rPr>
          <w:color w:val="6A03D7"/>
        </w:rPr>
        <w:t xml:space="preserve">Girona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conducta </w:t>
      </w:r>
      <w:r>
        <w:rPr>
          <w:color w:val="58AD6D"/>
        </w:rPr>
        <w:t xml:space="preserve">racista </w:t>
      </w:r>
      <w:r>
        <w:rPr>
          <w:color w:val="000000"/>
        </w:rPr>
        <w:t xml:space="preserve">y </w:t>
      </w:r>
      <w:r>
        <w:rPr>
          <w:color w:val="04F44E"/>
        </w:rPr>
        <w:t xml:space="preserve">estudia </w:t>
      </w:r>
      <w:r>
        <w:rPr>
          <w:color w:val="6A03D7"/>
        </w:rPr>
        <w:t xml:space="preserve">llevarlo </w:t>
      </w:r>
      <w:r>
        <w:rPr>
          <w:color w:val="000000"/>
        </w:rPr>
        <w:t xml:space="preserve">a </w:t>
      </w:r>
      <w:r>
        <w:rPr>
          <w:color w:val="04F44E"/>
        </w:rPr>
        <w:t xml:space="preserve">Ia-Fiscalía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03D7"/>
        </w:rPr>
        <w:t xml:space="preserve">difundido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Espai </w:t>
      </w:r>
      <w:r>
        <w:rPr>
          <w:color w:val="000000"/>
        </w:rPr>
        <w:t xml:space="preserve">antirracista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4C4127"/>
        </w:rPr>
        <w:t xml:space="preserve">directrices </w:t>
      </w:r>
      <w:r>
        <w:rPr>
          <w:color w:val="000000"/>
        </w:rPr>
        <w:t xml:space="preserve">discriminatorias </w:t>
      </w:r>
      <w:r>
        <w:rPr>
          <w:color w:val="000000"/>
        </w:rPr>
        <w:t xml:space="preserve">y </w:t>
      </w:r>
      <w:r>
        <w:rPr>
          <w:color w:val="04F44E"/>
        </w:rPr>
        <w:t xml:space="preserve">asegura </w:t>
      </w:r>
      <w:r>
        <w:rPr>
          <w:color w:val="000000"/>
        </w:rPr>
        <w:t xml:space="preserve">que </w:t>
      </w:r>
      <w:r>
        <w:rPr>
          <w:color w:val="58AD6D"/>
        </w:rPr>
        <w:t xml:space="preserve">investigará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no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 </w:t>
      </w:r>
      <w:r>
        <w:rPr>
          <w:color w:val="CFE3C8"/>
        </w:rPr>
        <w:t xml:space="preserve">suave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agitado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Asi </w:t>
      </w:r>
      <w:r>
        <w:rPr>
          <w:color w:val="000000"/>
        </w:rPr>
        <w:t xml:space="preserve">ha </w:t>
      </w:r>
      <w:r>
        <w:rPr>
          <w:color w:val="6A03D7"/>
        </w:rPr>
        <w:t xml:space="preserve">resumido </w:t>
      </w:r>
      <w:r>
        <w:rPr>
          <w:color w:val="000000"/>
        </w:rPr>
        <w:t xml:space="preserve">la </w:t>
      </w:r>
      <w:r>
        <w:rPr>
          <w:color w:val="6A03D7"/>
        </w:rPr>
        <w:t xml:space="preserve">Reina </w:t>
      </w:r>
      <w:r>
        <w:rPr>
          <w:color w:val="000000"/>
        </w:rPr>
        <w:t xml:space="preserve">de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000000"/>
        </w:rPr>
        <w:t xml:space="preserve">`` </w:t>
      </w:r>
      <w:r>
        <w:rPr>
          <w:color w:val="000000"/>
        </w:rPr>
        <w:t xml:space="preserve">annus </w:t>
      </w:r>
      <w:r>
        <w:rPr>
          <w:color w:val="000000"/>
        </w:rPr>
        <w:t xml:space="preserve">horribilis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reinado </w:t>
      </w:r>
      <w:r>
        <w:rPr>
          <w:color w:val="000000"/>
        </w:rPr>
        <w:t xml:space="preserve">. </w:t>
      </w:r>
      <w:r>
        <w:rPr>
          <w:color w:val="04F44E"/>
        </w:rPr>
        <w:t xml:space="preserve">Isabel-II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citado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6A03D7"/>
        </w:rPr>
        <w:t xml:space="preserve">Andrés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relevado </w:t>
      </w:r>
      <w:r>
        <w:rPr>
          <w:color w:val="000000"/>
        </w:rPr>
        <w:t xml:space="preserve">de </w:t>
      </w:r>
      <w:r>
        <w:rPr>
          <w:color w:val="000000"/>
        </w:rPr>
        <w:t xml:space="preserve">tareas </w:t>
      </w:r>
      <w:r>
        <w:rPr>
          <w:color w:val="6A03D7"/>
        </w:rPr>
        <w:t xml:space="preserve">oficiales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amistad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. </w:t>
      </w:r>
      <w:r>
        <w:rPr>
          <w:color w:val="6A03D7"/>
        </w:rPr>
        <w:t xml:space="preserve">Tampoco </w:t>
      </w:r>
      <w:r>
        <w:rPr>
          <w:color w:val="000000"/>
        </w:rPr>
        <w:t xml:space="preserve">ha </w:t>
      </w:r>
      <w:r>
        <w:rPr>
          <w:color w:val="257FBB"/>
        </w:rPr>
        <w:t xml:space="preserve">hablado </w:t>
      </w:r>
      <w:r>
        <w:rPr>
          <w:color w:val="000000"/>
        </w:rPr>
        <w:t xml:space="preserve">de </w:t>
      </w:r>
      <w:r>
        <w:rPr>
          <w:color w:val="04F44E"/>
        </w:rPr>
        <w:t xml:space="preserve">cuestiones </w:t>
      </w:r>
      <w:r>
        <w:rPr>
          <w:color w:val="04F44E"/>
        </w:rPr>
        <w:t xml:space="preserve">políticas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257FBB"/>
        </w:rPr>
        <w:t xml:space="preserve">mencionado </w:t>
      </w:r>
      <w:r>
        <w:rPr>
          <w:color w:val="000000"/>
        </w:rPr>
        <w:t xml:space="preserve">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6F323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apelado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virtudes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reconciliación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57FBB"/>
        </w:rPr>
        <w:t xml:space="preserve">entendimiento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Presidente </w:t>
      </w:r>
      <w:r>
        <w:rPr>
          <w:color w:val="6A03D7"/>
        </w:rPr>
        <w:t xml:space="preserve">estadounidense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esposa </w:t>
      </w:r>
      <w:r>
        <w:rPr>
          <w:color w:val="000000"/>
        </w:rPr>
        <w:t xml:space="preserve">, </w:t>
      </w:r>
      <w:r>
        <w:rPr>
          <w:color w:val="4C4127"/>
        </w:rPr>
        <w:t xml:space="preserve">Melania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6F323"/>
        </w:rPr>
        <w:t xml:space="preserve">felicitado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recordado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por </w:t>
      </w:r>
      <w:r>
        <w:rPr>
          <w:color w:val="04F44E"/>
        </w:rPr>
        <w:t xml:space="preserve">solidaridad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soldados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-han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-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mantienen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contribuyen </w:t>
      </w:r>
      <w:r>
        <w:rPr>
          <w:color w:val="000000"/>
        </w:rPr>
        <w:t xml:space="preserve">a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4F44E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Vaticano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papa </w:t>
      </w:r>
      <w:r>
        <w:rPr>
          <w:color w:val="000000"/>
        </w:rPr>
        <w:t xml:space="preserve">ha </w:t>
      </w:r>
      <w:r>
        <w:rPr>
          <w:color w:val="6A03D7"/>
        </w:rPr>
        <w:t xml:space="preserve">lanzado </w:t>
      </w:r>
      <w:r>
        <w:rPr>
          <w:color w:val="000000"/>
        </w:rPr>
        <w:t xml:space="preserve">su </w:t>
      </w:r>
      <w:r>
        <w:rPr>
          <w:color w:val="6A03D7"/>
        </w:rPr>
        <w:t xml:space="preserve">bendición </w:t>
      </w:r>
      <w:r>
        <w:rPr>
          <w:color w:val="000000"/>
        </w:rPr>
        <w:t xml:space="preserve">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Orbi </w:t>
      </w:r>
      <w:r>
        <w:rPr>
          <w:color w:val="000000"/>
        </w:rPr>
        <w:t xml:space="preserve">. </w:t>
      </w:r>
      <w:r>
        <w:rPr>
          <w:color w:val="000000"/>
        </w:rPr>
        <w:t xml:space="preserve">Además-Francisco </w:t>
      </w:r>
      <w:r>
        <w:rPr>
          <w:color w:val="000000"/>
        </w:rPr>
        <w:t xml:space="preserve">ha </w:t>
      </w:r>
      <w:r>
        <w:rPr>
          <w:color w:val="6A03D7"/>
        </w:rPr>
        <w:t xml:space="preserve">alentado </w:t>
      </w:r>
      <w:r>
        <w:rPr>
          <w:color w:val="000000"/>
        </w:rPr>
        <w:t xml:space="preserve">a </w:t>
      </w:r>
      <w:r>
        <w:rPr>
          <w:color w:val="04F44E"/>
        </w:rPr>
        <w:t xml:space="preserve">resolver </w:t>
      </w:r>
      <w:r>
        <w:rPr>
          <w:color w:val="000000"/>
        </w:rPr>
        <w:t xml:space="preserve">los </w:t>
      </w:r>
      <w:r>
        <w:rPr>
          <w:color w:val="000000"/>
        </w:rPr>
        <w:t xml:space="preserve">desaﬁos </w:t>
      </w:r>
      <w:r>
        <w:rPr>
          <w:color w:val="6A03D7"/>
        </w:rPr>
        <w:t xml:space="preserve">abiertos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4F44E"/>
        </w:rPr>
        <w:t xml:space="preserve">actual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migrantes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conﬂictos </w:t>
      </w:r>
      <w:r>
        <w:rPr>
          <w:color w:val="6A03D7"/>
        </w:rPr>
        <w:t xml:space="preserve">armados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persecución </w:t>
      </w:r>
      <w:r>
        <w:rPr>
          <w:color w:val="6A03D7"/>
        </w:rPr>
        <w:t xml:space="preserve">religiosa </w:t>
      </w:r>
      <w:r>
        <w:rPr>
          <w:color w:val="000000"/>
        </w:rPr>
        <w:t xml:space="preserve">ola </w:t>
      </w:r>
      <w:r>
        <w:rPr>
          <w:color w:val="257FBB"/>
        </w:rPr>
        <w:t xml:space="preserve">injusticia </w:t>
      </w:r>
      <w:r>
        <w:rPr>
          <w:color w:val="04F44E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bendición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el </w:t>
      </w:r>
      <w:r>
        <w:rPr>
          <w:color w:val="6A03D7"/>
        </w:rPr>
        <w:t xml:space="preserve">Papa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257FBB"/>
        </w:rPr>
        <w:t xml:space="preserve">Jesús </w:t>
      </w:r>
      <w:r>
        <w:rPr>
          <w:color w:val="000000"/>
        </w:rPr>
        <w:t xml:space="preserve">sea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6A03D7"/>
        </w:rPr>
        <w:t xml:space="preserve">consuelo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6A03D7"/>
        </w:rPr>
        <w:t xml:space="preserve">sufre </w:t>
      </w:r>
      <w:r>
        <w:rPr>
          <w:color w:val="000000"/>
        </w:rPr>
        <w:t xml:space="preserve">en </w:t>
      </w:r>
      <w:r>
        <w:rPr>
          <w:color w:val="6A03D7"/>
        </w:rPr>
        <w:t xml:space="preserve">tantos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000000"/>
        </w:rPr>
        <w:t xml:space="preserve">tinieblas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57FBB"/>
        </w:rPr>
        <w:t xml:space="preserve">relaciones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,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,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conflictos </w:t>
      </w:r>
      <w:r>
        <w:rPr>
          <w:color w:val="04F44E"/>
        </w:rPr>
        <w:t xml:space="preserve">económicos </w:t>
      </w:r>
      <w:r>
        <w:rPr>
          <w:color w:val="000000"/>
        </w:rPr>
        <w:t xml:space="preserve">geopolíticos </w:t>
      </w:r>
      <w:r>
        <w:rPr>
          <w:color w:val="000000"/>
        </w:rPr>
        <w:t xml:space="preserve">y </w:t>
      </w:r>
      <w:r>
        <w:rPr>
          <w:color w:val="04F44E"/>
        </w:rPr>
        <w:t xml:space="preserve">ecológicos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de </w:t>
      </w:r>
      <w:r>
        <w:rPr>
          <w:color w:val="6A03D7"/>
        </w:rPr>
        <w:t xml:space="preserve">Cristo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balcón </w:t>
      </w:r>
      <w:r>
        <w:rPr>
          <w:color w:val="6A03D7"/>
        </w:rPr>
        <w:t xml:space="preserve">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de </w:t>
      </w:r>
      <w:r>
        <w:rPr>
          <w:color w:val="6A03D7"/>
        </w:rPr>
        <w:t xml:space="preserve">San-Pedro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pontiﬁce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más </w:t>
      </w:r>
      <w:r>
        <w:rPr>
          <w:color w:val="04F44E"/>
        </w:rPr>
        <w:t xml:space="preserve">esfuerzos </w:t>
      </w:r>
      <w:r>
        <w:rPr>
          <w:color w:val="000000"/>
        </w:rPr>
        <w:t xml:space="preserve">en </w:t>
      </w:r>
      <w:r>
        <w:rPr>
          <w:color w:val="4C4127"/>
        </w:rPr>
        <w:t xml:space="preserve">Siria </w:t>
      </w:r>
      <w:r>
        <w:rPr>
          <w:color w:val="000000"/>
        </w:rPr>
        <w:t xml:space="preserve">, </w:t>
      </w:r>
      <w:r>
        <w:rPr>
          <w:color w:val="000000"/>
        </w:rPr>
        <w:t xml:space="preserve">Tierra-Santa </w:t>
      </w:r>
      <w:r>
        <w:rPr>
          <w:color w:val="000000"/>
        </w:rPr>
        <w:t xml:space="preserve">, </w:t>
      </w:r>
      <w:r>
        <w:rPr>
          <w:color w:val="58AD6D"/>
        </w:rPr>
        <w:t xml:space="preserve">Yemen </w:t>
      </w:r>
      <w:r>
        <w:rPr>
          <w:color w:val="000000"/>
        </w:rPr>
        <w:t xml:space="preserve">, </w:t>
      </w:r>
      <w:r>
        <w:rPr>
          <w:color w:val="4C4127"/>
        </w:rPr>
        <w:t xml:space="preserve">Irak </w:t>
      </w:r>
      <w:r>
        <w:rPr>
          <w:color w:val="000000"/>
        </w:rPr>
        <w:t xml:space="preserve">, </w:t>
      </w:r>
      <w:r>
        <w:rPr>
          <w:color w:val="000000"/>
        </w:rPr>
        <w:t xml:space="preserve">crania </w:t>
      </w:r>
      <w:r>
        <w:rPr>
          <w:color w:val="000000"/>
        </w:rPr>
        <w:t xml:space="preserve">o </w:t>
      </w:r>
      <w:r>
        <w:rPr>
          <w:color w:val="04F44E"/>
        </w:rPr>
        <w:t xml:space="preserve">Venezuela </w:t>
      </w:r>
      <w:r>
        <w:rPr>
          <w:color w:val="000000"/>
        </w:rPr>
        <w:t xml:space="preserve">.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pequeño </w:t>
      </w:r>
      <w:r>
        <w:rPr>
          <w:color w:val="66F323"/>
        </w:rPr>
        <w:t xml:space="preserve">Niño </w:t>
      </w:r>
      <w:r>
        <w:rPr>
          <w:color w:val="000000"/>
        </w:rPr>
        <w:t xml:space="preserve">de </w:t>
      </w:r>
      <w:r>
        <w:rPr>
          <w:color w:val="66F323"/>
        </w:rPr>
        <w:t xml:space="preserve">Belén </w:t>
      </w:r>
      <w:r>
        <w:rPr>
          <w:color w:val="000000"/>
        </w:rPr>
        <w:t xml:space="preserve">sea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6A03D7"/>
        </w:rPr>
        <w:t xml:space="preserve">varios </w:t>
      </w:r>
      <w:r>
        <w:rPr>
          <w:color w:val="04F44E"/>
        </w:rPr>
        <w:t xml:space="preserve">paises </w:t>
      </w:r>
      <w:r>
        <w:rPr>
          <w:color w:val="000000"/>
        </w:rPr>
        <w:t xml:space="preserve">en </w:t>
      </w:r>
      <w:r>
        <w:rPr>
          <w:color w:val="04F44E"/>
        </w:rPr>
        <w:t xml:space="preserve">Africa </w:t>
      </w:r>
      <w:r>
        <w:rPr>
          <w:color w:val="000000"/>
        </w:rPr>
        <w:t xml:space="preserve">, </w:t>
      </w:r>
      <w:r>
        <w:rPr>
          <w:color w:val="000000"/>
        </w:rPr>
        <w:t xml:space="preserve">Burkina-Faso </w:t>
      </w:r>
      <w:r>
        <w:rPr>
          <w:color w:val="000000"/>
        </w:rPr>
        <w:t xml:space="preserve">, </w:t>
      </w:r>
      <w:r>
        <w:rPr>
          <w:color w:val="000000"/>
        </w:rPr>
        <w:t xml:space="preserve">Niger </w:t>
      </w:r>
      <w:r>
        <w:rPr>
          <w:color w:val="000000"/>
        </w:rPr>
        <w:t xml:space="preserve">, </w:t>
      </w:r>
      <w:r>
        <w:rPr>
          <w:color w:val="6A03D7"/>
        </w:rPr>
        <w:t xml:space="preserve">Mali </w:t>
      </w:r>
      <w:r>
        <w:rPr>
          <w:color w:val="000000"/>
        </w:rPr>
        <w:t xml:space="preserve">...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6A03D7"/>
        </w:rPr>
        <w:t xml:space="preserve">sigue </w:t>
      </w:r>
      <w:r>
        <w:rPr>
          <w:color w:val="000000"/>
        </w:rPr>
        <w:t xml:space="preserve">martirizada </w:t>
      </w:r>
      <w:r>
        <w:rPr>
          <w:color w:val="000000"/>
        </w:rPr>
        <w:t xml:space="preserve">por </w:t>
      </w:r>
      <w:r>
        <w:rPr>
          <w:color w:val="6A03D7"/>
        </w:rPr>
        <w:t xml:space="preserve">grupos </w:t>
      </w:r>
      <w:r>
        <w:rPr>
          <w:color w:val="304195"/>
        </w:rPr>
        <w:t xml:space="preserve">extremistas </w:t>
      </w:r>
      <w:r>
        <w:rPr>
          <w:color w:val="000000"/>
        </w:rPr>
        <w:t xml:space="preserve">que </w:t>
      </w:r>
      <w:r>
        <w:rPr>
          <w:color w:val="04F44E"/>
        </w:rPr>
        <w:t xml:space="preserve">además </w:t>
      </w:r>
      <w:r>
        <w:rPr>
          <w:color w:val="6A03D7"/>
        </w:rPr>
        <w:t xml:space="preserve">persiguen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comunidades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fe </w:t>
      </w:r>
      <w:r>
        <w:rPr>
          <w:color w:val="000000"/>
        </w:rPr>
        <w:t xml:space="preserve">y </w:t>
      </w:r>
      <w:r>
        <w:rPr>
          <w:color w:val="6A03D7"/>
        </w:rPr>
        <w:t xml:space="preserve">obligan </w:t>
      </w:r>
      <w:r>
        <w:rPr>
          <w:color w:val="000000"/>
        </w:rPr>
        <w:t xml:space="preserve">a </w:t>
      </w:r>
      <w:r>
        <w:rPr>
          <w:color w:val="6A03D7"/>
        </w:rPr>
        <w:t xml:space="preserve">tantos </w:t>
      </w:r>
      <w:r>
        <w:rPr>
          <w:color w:val="000000"/>
        </w:rPr>
        <w:t xml:space="preserve">a </w:t>
      </w:r>
      <w:r>
        <w:rPr>
          <w:color w:val="6A03D7"/>
        </w:rPr>
        <w:t xml:space="preserve">emigrar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257FBB"/>
        </w:rPr>
        <w:t xml:space="preserve">injusticia </w:t>
      </w:r>
      <w:r>
        <w:rPr>
          <w:color w:val="000000"/>
        </w:rPr>
        <w:t xml:space="preserve">los </w:t>
      </w:r>
      <w:r>
        <w:rPr>
          <w:color w:val="6A03D7"/>
        </w:rPr>
        <w:t xml:space="preserve">obliga </w:t>
      </w:r>
      <w:r>
        <w:rPr>
          <w:color w:val="000000"/>
        </w:rPr>
        <w:t xml:space="preserve">a </w:t>
      </w:r>
      <w:r>
        <w:rPr>
          <w:color w:val="04F44E"/>
        </w:rPr>
        <w:t xml:space="preserve">atravesar </w:t>
      </w:r>
      <w:r>
        <w:rPr>
          <w:color w:val="6A03D7"/>
        </w:rPr>
        <w:t xml:space="preserve">desiertos </w:t>
      </w:r>
      <w:r>
        <w:rPr>
          <w:color w:val="000000"/>
        </w:rPr>
        <w:t xml:space="preserve">y </w:t>
      </w:r>
      <w:r>
        <w:rPr>
          <w:color w:val="000000"/>
        </w:rPr>
        <w:t xml:space="preserve">mares </w:t>
      </w:r>
      <w:r>
        <w:rPr>
          <w:color w:val="04F44E"/>
        </w:rPr>
        <w:t xml:space="preserve">transformados </w:t>
      </w:r>
      <w:r>
        <w:rPr>
          <w:color w:val="000000"/>
        </w:rPr>
        <w:t xml:space="preserve">en </w:t>
      </w:r>
      <w:r>
        <w:rPr>
          <w:color w:val="304195"/>
        </w:rPr>
        <w:t xml:space="preserve">cementerios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injusticia </w:t>
      </w:r>
      <w:r>
        <w:rPr>
          <w:color w:val="6A03D7"/>
        </w:rPr>
        <w:t xml:space="preserve">levanta </w:t>
      </w:r>
      <w:r>
        <w:rPr>
          <w:color w:val="000000"/>
        </w:rPr>
        <w:t xml:space="preserve">muros </w:t>
      </w:r>
      <w:r>
        <w:rPr>
          <w:color w:val="000000"/>
        </w:rPr>
        <w:t xml:space="preserve">de </w:t>
      </w:r>
      <w:r>
        <w:rPr>
          <w:color w:val="000000"/>
        </w:rPr>
        <w:t xml:space="preserve">indiferencia </w:t>
      </w:r>
      <w:r>
        <w:rPr>
          <w:color w:val="000000"/>
        </w:rPr>
        <w:t xml:space="preserve">donde </w:t>
      </w:r>
      <w:r>
        <w:rPr>
          <w:color w:val="04F44E"/>
        </w:rPr>
        <w:t xml:space="preserve">podrian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4F44E"/>
        </w:rPr>
        <w:t xml:space="preserve">digna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papa </w:t>
      </w:r>
      <w:r>
        <w:rPr>
          <w:color w:val="6A03D7"/>
        </w:rPr>
        <w:t xml:space="preserve">junto </w:t>
      </w:r>
      <w:r>
        <w:rPr>
          <w:color w:val="000000"/>
        </w:rPr>
        <w:t xml:space="preserve">al </w:t>
      </w:r>
      <w:r>
        <w:rPr>
          <w:color w:val="6A03D7"/>
        </w:rPr>
        <w:t xml:space="preserve">primado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anglicana </w:t>
      </w:r>
      <w:r>
        <w:rPr>
          <w:color w:val="000000"/>
        </w:rPr>
        <w:t xml:space="preserve">, </w:t>
      </w:r>
      <w:r>
        <w:rPr>
          <w:color w:val="000000"/>
        </w:rPr>
        <w:t xml:space="preserve">Justin-Welby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enviado </w:t>
      </w:r>
      <w:r>
        <w:rPr>
          <w:color w:val="000000"/>
        </w:rPr>
        <w:t xml:space="preserve">un </w:t>
      </w:r>
      <w:r>
        <w:rPr>
          <w:color w:val="6A03D7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líderes </w:t>
      </w:r>
      <w:r>
        <w:rPr>
          <w:color w:val="04F44E"/>
        </w:rPr>
        <w:t xml:space="preserve">politicos </w:t>
      </w:r>
      <w:r>
        <w:rPr>
          <w:color w:val="000000"/>
        </w:rPr>
        <w:t xml:space="preserve">de </w:t>
      </w:r>
      <w:r>
        <w:rPr>
          <w:color w:val="CFE3C8"/>
        </w:rPr>
        <w:t xml:space="preserve">Sudán </w:t>
      </w:r>
      <w:r>
        <w:rPr>
          <w:color w:val="000000"/>
        </w:rPr>
        <w:t xml:space="preserve">del </w:t>
      </w:r>
      <w:r>
        <w:rPr>
          <w:color w:val="6A03D7"/>
        </w:rPr>
        <w:t xml:space="preserve">Sur </w:t>
      </w:r>
      <w:r>
        <w:rPr>
          <w:color w:val="000000"/>
        </w:rPr>
        <w:t xml:space="preserve">animándoles </w:t>
      </w:r>
      <w:r>
        <w:rPr>
          <w:color w:val="000000"/>
        </w:rPr>
        <w:t xml:space="preserve">a </w:t>
      </w:r>
      <w:r>
        <w:rPr>
          <w:color w:val="04F44E"/>
        </w:rPr>
        <w:t xml:space="preserve">aplicar </w:t>
      </w:r>
      <w:r>
        <w:rPr>
          <w:color w:val="000000"/>
        </w:rPr>
        <w:t xml:space="preserve">los </w:t>
      </w:r>
      <w:r>
        <w:rPr>
          <w:color w:val="000000"/>
        </w:rPr>
        <w:t xml:space="preserve">Acuerdos </w:t>
      </w:r>
      <w:r>
        <w:rPr>
          <w:color w:val="000000"/>
        </w:rPr>
        <w:t xml:space="preserve">de </w:t>
      </w:r>
      <w:r>
        <w:rPr>
          <w:color w:val="04F44E"/>
        </w:rPr>
        <w:t xml:space="preserve">Paz </w:t>
      </w:r>
      <w:r>
        <w:rPr>
          <w:color w:val="04F44E"/>
        </w:rPr>
        <w:t xml:space="preserve">firmados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y </w:t>
      </w:r>
      <w:r>
        <w:rPr>
          <w:color w:val="000000"/>
        </w:rPr>
        <w:t xml:space="preserve">Welby </w:t>
      </w:r>
      <w:r>
        <w:rPr>
          <w:color w:val="04F44E"/>
        </w:rPr>
        <w:t xml:space="preserve">podrian </w:t>
      </w:r>
      <w:r>
        <w:rPr>
          <w:color w:val="6A03D7"/>
        </w:rPr>
        <w:t xml:space="preserve">viajar </w:t>
      </w:r>
      <w:r>
        <w:rPr>
          <w:color w:val="000000"/>
        </w:rPr>
        <w:t xml:space="preserve">a </w:t>
      </w:r>
      <w:r>
        <w:rPr>
          <w:color w:val="000000"/>
        </w:rPr>
        <w:t xml:space="preserve">Sudan </w:t>
      </w:r>
      <w:r>
        <w:rPr>
          <w:color w:val="000000"/>
        </w:rPr>
        <w:t xml:space="preserve">del </w:t>
      </w:r>
      <w:r>
        <w:rPr>
          <w:color w:val="6A03D7"/>
        </w:rPr>
        <w:t xml:space="preserve">Sur </w:t>
      </w:r>
      <w:r>
        <w:rPr>
          <w:color w:val="000000"/>
        </w:rPr>
        <w:t xml:space="preserve">en </w:t>
      </w:r>
      <w:r>
        <w:rPr>
          <w:color w:val="04F44E"/>
        </w:rPr>
        <w:t xml:space="preserve">febrero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manifestantes </w:t>
      </w:r>
      <w:r>
        <w:rPr>
          <w:color w:val="000000"/>
        </w:rPr>
        <w:t xml:space="preserve">hongkoneses </w:t>
      </w:r>
      <w:r>
        <w:rPr>
          <w:color w:val="000000"/>
        </w:rPr>
        <w:t xml:space="preserve">han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6A03D7"/>
        </w:rPr>
        <w:t xml:space="preserve">concentrarse </w:t>
      </w:r>
      <w:r>
        <w:rPr>
          <w:color w:val="000000"/>
        </w:rPr>
        <w:t xml:space="preserve">en </w:t>
      </w:r>
      <w:r>
        <w:rPr>
          <w:color w:val="6A03D7"/>
        </w:rPr>
        <w:t xml:space="preserve">varios </w:t>
      </w:r>
      <w:r>
        <w:rPr>
          <w:color w:val="6A03D7"/>
        </w:rPr>
        <w:t xml:space="preserve">centros </w:t>
      </w:r>
      <w:r>
        <w:rPr>
          <w:color w:val="6A03D7"/>
        </w:rPr>
        <w:t xml:space="preserve">comerciales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Carrie-Lam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ha </w:t>
      </w:r>
      <w:r>
        <w:rPr>
          <w:color w:val="6A03D7"/>
        </w:rPr>
        <w:t xml:space="preserve">cargado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usado </w:t>
      </w:r>
      <w:r>
        <w:rPr>
          <w:color w:val="000000"/>
        </w:rPr>
        <w:t xml:space="preserve">gas </w:t>
      </w:r>
      <w:r>
        <w:rPr>
          <w:color w:val="6A03D7"/>
        </w:rPr>
        <w:t xml:space="preserve">pimienta </w:t>
      </w:r>
      <w:r>
        <w:rPr>
          <w:color w:val="000000"/>
        </w:rPr>
        <w:t xml:space="preserve">para </w:t>
      </w:r>
      <w:r>
        <w:rPr>
          <w:color w:val="04F44E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varios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25 </w:t>
      </w:r>
      <w:r>
        <w:rPr>
          <w:color w:val="000000"/>
        </w:rPr>
        <w:t xml:space="preserve">heridos </w:t>
      </w:r>
      <w:r>
        <w:rPr>
          <w:color w:val="000000"/>
        </w:rPr>
        <w:t xml:space="preserve">, </w:t>
      </w:r>
      <w:r>
        <w:rPr>
          <w:color w:val="04F44E"/>
        </w:rPr>
        <w:t xml:space="preserve">incluido </w:t>
      </w:r>
      <w:r>
        <w:rPr>
          <w:color w:val="000000"/>
        </w:rPr>
        <w:t xml:space="preserve">este </w:t>
      </w:r>
      <w:r>
        <w:rPr>
          <w:color w:val="6A03D7"/>
        </w:rPr>
        <w:t xml:space="preserve">manifestante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tiró </w:t>
      </w:r>
      <w:r>
        <w:rPr>
          <w:color w:val="000000"/>
        </w:rPr>
        <w:t xml:space="preserve">del </w:t>
      </w:r>
      <w:r>
        <w:rPr>
          <w:color w:val="6A03D7"/>
        </w:rPr>
        <w:t xml:space="preserve">segundo </w:t>
      </w:r>
      <w:r>
        <w:rPr>
          <w:color w:val="000000"/>
        </w:rPr>
        <w:t xml:space="preserve">al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e </w:t>
      </w:r>
      <w:r>
        <w:rPr>
          <w:color w:val="000000"/>
        </w:rPr>
        <w:t xml:space="preserve">este </w:t>
      </w:r>
      <w:r>
        <w:rPr>
          <w:color w:val="6A03D7"/>
        </w:rPr>
        <w:t xml:space="preserve">centro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, </w:t>
      </w:r>
      <w:r>
        <w:rPr>
          <w:color w:val="6A03D7"/>
        </w:rPr>
        <w:t xml:space="preserve">huyendo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30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4F44E"/>
        </w:rPr>
        <w:t xml:space="preserve">fusilado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304195"/>
        </w:rPr>
        <w:t xml:space="preserve">dictadores </w:t>
      </w:r>
      <w:r>
        <w:rPr>
          <w:color w:val="4C4127"/>
        </w:rPr>
        <w:t xml:space="preserve">comunistas </w:t>
      </w:r>
      <w:r>
        <w:rPr>
          <w:color w:val="6A03D7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Nicolau-Ceaucescu </w:t>
      </w:r>
      <w:r>
        <w:rPr>
          <w:color w:val="04F44E"/>
        </w:rPr>
        <w:t xml:space="preserve">supuso </w:t>
      </w:r>
      <w:r>
        <w:rPr>
          <w:color w:val="000000"/>
        </w:rPr>
        <w:t xml:space="preserve">el </w:t>
      </w:r>
      <w:r>
        <w:rPr>
          <w:color w:val="000000"/>
        </w:rPr>
        <w:t xml:space="preserve">ﬁn </w:t>
      </w:r>
      <w:r>
        <w:rPr>
          <w:color w:val="000000"/>
        </w:rPr>
        <w:t xml:space="preserve">del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represión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hoy </w:t>
      </w:r>
      <w:r>
        <w:rPr>
          <w:color w:val="04F44E"/>
        </w:rPr>
        <w:t xml:space="preserve">Rumanía </w:t>
      </w:r>
      <w:r>
        <w:rPr>
          <w:color w:val="000000"/>
        </w:rPr>
        <w:t xml:space="preserve">tiene </w:t>
      </w:r>
      <w:r>
        <w:rPr>
          <w:color w:val="6A03D7"/>
        </w:rPr>
        <w:t xml:space="preserve">pendiente </w:t>
      </w:r>
      <w:r>
        <w:rPr>
          <w:color w:val="58AD6D"/>
        </w:rPr>
        <w:t xml:space="preserve">investigar </w:t>
      </w:r>
      <w:r>
        <w:rPr>
          <w:color w:val="000000"/>
        </w:rPr>
        <w:t xml:space="preserve">lo </w:t>
      </w:r>
      <w:r>
        <w:rPr>
          <w:color w:val="6A03D7"/>
        </w:rPr>
        <w:t xml:space="preserve">ocurrido </w:t>
      </w:r>
      <w:r>
        <w:rPr>
          <w:color w:val="04F44E"/>
        </w:rPr>
        <w:t xml:space="preserve">aquellos </w:t>
      </w:r>
      <w:r>
        <w:rPr>
          <w:color w:val="04F44E"/>
        </w:rPr>
        <w:t xml:space="preserve">dias </w:t>
      </w:r>
      <w:r>
        <w:rPr>
          <w:color w:val="000000"/>
        </w:rPr>
        <w:t xml:space="preserve">de </w:t>
      </w:r>
      <w:r>
        <w:rPr>
          <w:color w:val="304195"/>
        </w:rPr>
        <w:t xml:space="preserve">levantamiento </w:t>
      </w:r>
      <w:r>
        <w:rPr>
          <w:color w:val="000000"/>
        </w:rPr>
        <w:t xml:space="preserve">y </w:t>
      </w:r>
      <w:r>
        <w:rPr>
          <w:color w:val="6A03D7"/>
        </w:rPr>
        <w:t xml:space="preserve">protestas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1989 </w:t>
      </w:r>
      <w:r>
        <w:rPr>
          <w:color w:val="000000"/>
        </w:rPr>
        <w:t xml:space="preserve">, </w:t>
      </w:r>
      <w:r>
        <w:rPr>
          <w:color w:val="000000"/>
        </w:rPr>
        <w:t xml:space="preserve">Nicolau-Ceaucescu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se </w:t>
      </w:r>
      <w:r>
        <w:rPr>
          <w:color w:val="CFE3C8"/>
        </w:rPr>
        <w:t xml:space="preserve">creia </w:t>
      </w:r>
      <w:r>
        <w:rPr>
          <w:color w:val="000000"/>
        </w:rPr>
        <w:t xml:space="preserve">el </w:t>
      </w:r>
      <w:r>
        <w:rPr>
          <w:color w:val="6A03D7"/>
        </w:rPr>
        <w:t xml:space="preserve">amado </w:t>
      </w:r>
      <w:r>
        <w:rPr>
          <w:color w:val="000000"/>
        </w:rPr>
        <w:t xml:space="preserve">lider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6A03D7"/>
        </w:rPr>
        <w:t xml:space="preserve">rumano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salió </w:t>
      </w:r>
      <w:r>
        <w:rPr>
          <w:color w:val="000000"/>
        </w:rPr>
        <w:t xml:space="preserve">a </w:t>
      </w:r>
      <w:r>
        <w:rPr>
          <w:color w:val="257FBB"/>
        </w:rPr>
        <w:t xml:space="preserve">hablar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000000"/>
        </w:rPr>
        <w:t xml:space="preserve">80.000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Comunista </w:t>
      </w:r>
      <w:r>
        <w:rPr>
          <w:color w:val="000000"/>
        </w:rPr>
        <w:t xml:space="preserve">había </w:t>
      </w:r>
      <w:r>
        <w:rPr>
          <w:color w:val="6A03D7"/>
        </w:rPr>
        <w:t xml:space="preserve">juntado </w:t>
      </w:r>
      <w:r>
        <w:rPr>
          <w:color w:val="66F323"/>
        </w:rPr>
        <w:t xml:space="preserve">repartiendo </w:t>
      </w:r>
      <w:r>
        <w:rPr>
          <w:color w:val="6A03D7"/>
        </w:rPr>
        <w:t xml:space="preserve">banderas </w:t>
      </w:r>
      <w:r>
        <w:rPr>
          <w:color w:val="000000"/>
        </w:rPr>
        <w:t xml:space="preserve">, </w:t>
      </w:r>
      <w:r>
        <w:rPr>
          <w:color w:val="6A03D7"/>
        </w:rPr>
        <w:t xml:space="preserve">retratos </w:t>
      </w:r>
      <w:r>
        <w:rPr>
          <w:color w:val="000000"/>
        </w:rPr>
        <w:t xml:space="preserve">y </w:t>
      </w:r>
      <w:r>
        <w:rPr>
          <w:color w:val="6A03D7"/>
        </w:rPr>
        <w:t xml:space="preserve">consignas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6A03D7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304195"/>
        </w:rPr>
        <w:t xml:space="preserve">gritos </w:t>
      </w:r>
      <w:r>
        <w:rPr>
          <w:color w:val="6A03D7"/>
        </w:rPr>
        <w:t xml:space="preserve">interrumpieron </w:t>
      </w:r>
      <w:r>
        <w:rPr>
          <w:color w:val="000000"/>
        </w:rPr>
        <w:t xml:space="preserve">a </w:t>
      </w:r>
      <w:r>
        <w:rPr>
          <w:color w:val="000000"/>
        </w:rPr>
        <w:t xml:space="preserve">Ceacescu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desconcierto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, </w:t>
      </w:r>
      <w:r>
        <w:rPr>
          <w:color w:val="6A03D7"/>
        </w:rPr>
        <w:t xml:space="preserve">aumenta </w:t>
      </w:r>
      <w:r>
        <w:rPr>
          <w:color w:val="000000"/>
        </w:rPr>
        <w:t xml:space="preserve">por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por </w:t>
      </w:r>
      <w:r>
        <w:rPr>
          <w:color w:val="6A03D7"/>
        </w:rPr>
        <w:t xml:space="preserve">detrás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susurra </w:t>
      </w:r>
      <w:r>
        <w:rPr>
          <w:color w:val="000000"/>
        </w:rPr>
        <w:t xml:space="preserve">: </w:t>
      </w:r>
      <w:r>
        <w:rPr>
          <w:color w:val="000000"/>
        </w:rPr>
        <w:t xml:space="preserve">Están </w:t>
      </w:r>
      <w:r>
        <w:rPr>
          <w:color w:val="6A03D7"/>
        </w:rPr>
        <w:t xml:space="preserve">asaltando </w:t>
      </w:r>
      <w:r>
        <w:rPr>
          <w:color w:val="000000"/>
        </w:rPr>
        <w:t xml:space="preserve">los </w:t>
      </w:r>
      <w:r>
        <w:rPr>
          <w:color w:val="6A03D7"/>
        </w:rPr>
        <w:t xml:space="preserve">cuarteles </w:t>
      </w:r>
      <w:r>
        <w:rPr>
          <w:color w:val="000000"/>
        </w:rPr>
        <w:t xml:space="preserve">. </w:t>
      </w:r>
      <w:r>
        <w:rPr>
          <w:color w:val="000000"/>
        </w:rPr>
        <w:t xml:space="preserve">Ceaucescu </w:t>
      </w:r>
      <w:r>
        <w:rPr>
          <w:color w:val="04F44E"/>
        </w:rPr>
        <w:t xml:space="preserve">improvisa </w:t>
      </w:r>
      <w:r>
        <w:rPr>
          <w:color w:val="000000"/>
        </w:rPr>
        <w:t xml:space="preserve">: </w:t>
      </w:r>
      <w:r>
        <w:rPr>
          <w:color w:val="6A03D7"/>
        </w:rPr>
        <w:t xml:space="preserve">promete </w:t>
      </w:r>
      <w:r>
        <w:rPr>
          <w:color w:val="6A03D7"/>
        </w:rPr>
        <w:t xml:space="preserve">aumentar </w:t>
      </w:r>
      <w:r>
        <w:rPr>
          <w:color w:val="000000"/>
        </w:rPr>
        <w:t xml:space="preserve">los </w:t>
      </w:r>
      <w:r>
        <w:rPr>
          <w:color w:val="04F44E"/>
        </w:rPr>
        <w:t xml:space="preserve">salarios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...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4F44E"/>
        </w:rPr>
        <w:t xml:space="preserve">revolución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 </w:t>
      </w:r>
      <w:r>
        <w:rPr>
          <w:color w:val="6A03D7"/>
        </w:rPr>
        <w:t xml:space="preserve">prendido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00000"/>
        </w:rPr>
        <w:t xml:space="preserve">dia </w:t>
      </w:r>
      <w:r>
        <w:rPr>
          <w:color w:val="6A03D7"/>
        </w:rPr>
        <w:t xml:space="preserve">siguiente </w:t>
      </w:r>
      <w:r>
        <w:rPr>
          <w:color w:val="000000"/>
        </w:rPr>
        <w:t xml:space="preserve">,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6A03D7"/>
        </w:rPr>
        <w:t xml:space="preserve">retratos </w:t>
      </w:r>
      <w:r>
        <w:rPr>
          <w:color w:val="000000"/>
        </w:rPr>
        <w:t xml:space="preserve">ni </w:t>
      </w:r>
      <w:r>
        <w:rPr>
          <w:color w:val="6A03D7"/>
        </w:rPr>
        <w:t xml:space="preserve">banderas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vieron </w:t>
      </w:r>
      <w:r>
        <w:rPr>
          <w:color w:val="000000"/>
        </w:rPr>
        <w:t xml:space="preserve">cómo </w:t>
      </w:r>
      <w:r>
        <w:rPr>
          <w:color w:val="000000"/>
        </w:rPr>
        <w:t xml:space="preserve">Ceaucesu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6A03D7"/>
        </w:rPr>
        <w:t xml:space="preserve">Elena </w:t>
      </w:r>
      <w:r>
        <w:rPr>
          <w:color w:val="000000"/>
        </w:rPr>
        <w:t xml:space="preserve">, </w:t>
      </w:r>
      <w:r>
        <w:rPr>
          <w:color w:val="6A03D7"/>
        </w:rPr>
        <w:t xml:space="preserve">huían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helicóptero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04195"/>
        </w:rPr>
        <w:t xml:space="preserve">huida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rendición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había </w:t>
      </w:r>
      <w:r>
        <w:rPr>
          <w:color w:val="6A03D7"/>
        </w:rPr>
        <w:t xml:space="preserve">ordenado </w:t>
      </w:r>
      <w:r>
        <w:rPr>
          <w:color w:val="6A03D7"/>
        </w:rPr>
        <w:t xml:space="preserve">reprimir </w:t>
      </w:r>
      <w:r>
        <w:rPr>
          <w:color w:val="000000"/>
        </w:rPr>
        <w:t xml:space="preserve">las </w:t>
      </w:r>
      <w:r>
        <w:rPr>
          <w:color w:val="6A03D7"/>
        </w:rPr>
        <w:t xml:space="preserve">protestas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25 </w:t>
      </w:r>
      <w:r>
        <w:rPr>
          <w:color w:val="000000"/>
        </w:rPr>
        <w:t xml:space="preserve">Ceaucesu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6A03D7"/>
        </w:rPr>
        <w:t xml:space="preserve">Elena </w:t>
      </w:r>
      <w:r>
        <w:rPr>
          <w:color w:val="000000"/>
        </w:rPr>
        <w:t xml:space="preserve">, </w:t>
      </w:r>
      <w:r>
        <w:rPr>
          <w:color w:val="000000"/>
        </w:rPr>
        <w:t xml:space="preserve">eran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cuartel </w:t>
      </w:r>
      <w:r>
        <w:rPr>
          <w:color w:val="000000"/>
        </w:rPr>
        <w:t xml:space="preserve">, </w:t>
      </w:r>
      <w:r>
        <w:rPr>
          <w:color w:val="04F44E"/>
        </w:rPr>
        <w:t xml:space="preserve">sometidos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farsa </w:t>
      </w:r>
      <w:r>
        <w:rPr>
          <w:color w:val="000000"/>
        </w:rPr>
        <w:t xml:space="preserve">de </w:t>
      </w:r>
      <w:r>
        <w:rPr>
          <w:color w:val="58AD6D"/>
        </w:rPr>
        <w:t xml:space="preserve">juicio </w:t>
      </w:r>
      <w:r>
        <w:rPr>
          <w:color w:val="6A03D7"/>
        </w:rPr>
        <w:t xml:space="preserve">militar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, </w:t>
      </w:r>
      <w:r>
        <w:rPr>
          <w:color w:val="04F44E"/>
        </w:rPr>
        <w:t xml:space="preserve">fusilados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3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1.100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en </w:t>
      </w:r>
      <w:r>
        <w:rPr>
          <w:color w:val="D32981"/>
        </w:rPr>
        <w:t xml:space="preserve">Bucarest </w:t>
      </w:r>
      <w:r>
        <w:rPr>
          <w:color w:val="000000"/>
        </w:rPr>
        <w:t xml:space="preserve">por </w:t>
      </w:r>
      <w:r>
        <w:rPr>
          <w:color w:val="6A03D7"/>
        </w:rPr>
        <w:t xml:space="preserve">disparos </w:t>
      </w:r>
      <w:r>
        <w:rPr>
          <w:color w:val="000000"/>
        </w:rPr>
        <w:t xml:space="preserve">de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, </w:t>
      </w:r>
      <w:r>
        <w:rPr>
          <w:color w:val="04F44E"/>
        </w:rPr>
        <w:t xml:space="preserve">policías </w:t>
      </w:r>
      <w:r>
        <w:rPr>
          <w:color w:val="000000"/>
        </w:rPr>
        <w:t xml:space="preserve">y </w:t>
      </w:r>
      <w:r>
        <w:rPr>
          <w:color w:val="04F44E"/>
        </w:rPr>
        <w:t xml:space="preserve">civiles </w:t>
      </w:r>
      <w:r>
        <w:rPr>
          <w:color w:val="4C4127"/>
        </w:rPr>
        <w:t xml:space="preserve">comunistas </w:t>
      </w:r>
      <w:r>
        <w:rPr>
          <w:color w:val="000000"/>
        </w:rPr>
        <w:t xml:space="preserve">que </w:t>
      </w:r>
      <w:r>
        <w:rPr>
          <w:color w:val="6A03D7"/>
        </w:rPr>
        <w:t xml:space="preserve">intentaban </w:t>
      </w:r>
      <w:r>
        <w:rPr>
          <w:color w:val="000000"/>
        </w:rPr>
        <w:t xml:space="preserve">parar </w:t>
      </w:r>
      <w:r>
        <w:rPr>
          <w:color w:val="000000"/>
        </w:rPr>
        <w:t xml:space="preserve">la </w:t>
      </w:r>
      <w:r>
        <w:rPr>
          <w:color w:val="04F44E"/>
        </w:rPr>
        <w:t xml:space="preserve">revolución </w:t>
      </w:r>
      <w:r>
        <w:rPr>
          <w:color w:val="04F44E"/>
        </w:rPr>
        <w:t xml:space="preserve">democrática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58AD6D"/>
        </w:rPr>
        <w:t xml:space="preserve">crímenes </w:t>
      </w:r>
      <w:r>
        <w:rPr>
          <w:color w:val="6A03D7"/>
        </w:rPr>
        <w:t xml:space="preserve">permanecen </w:t>
      </w:r>
      <w:r>
        <w:rPr>
          <w:color w:val="6A03D7"/>
        </w:rPr>
        <w:t xml:space="preserve">impunes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juzgado </w:t>
      </w:r>
      <w:r>
        <w:rPr>
          <w:color w:val="000000"/>
        </w:rPr>
        <w:t xml:space="preserve">a </w:t>
      </w:r>
      <w:r>
        <w:rPr>
          <w:color w:val="257FBB"/>
        </w:rPr>
        <w:t xml:space="preserve">nadie </w:t>
      </w:r>
      <w:r>
        <w:rPr>
          <w:color w:val="000000"/>
        </w:rPr>
        <w:t xml:space="preserve">por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6A03D7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abierto </w:t>
      </w:r>
      <w:r>
        <w:rPr>
          <w:color w:val="000000"/>
        </w:rPr>
        <w:t xml:space="preserve">un </w:t>
      </w:r>
      <w:r>
        <w:rPr>
          <w:color w:val="000000"/>
        </w:rPr>
        <w:t xml:space="preserve">macrojuicio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manifestaciones </w:t>
      </w:r>
      <w:r>
        <w:rPr>
          <w:color w:val="000000"/>
        </w:rPr>
        <w:t xml:space="preserve">para </w:t>
      </w:r>
      <w:r>
        <w:rPr>
          <w:color w:val="6A03D7"/>
        </w:rPr>
        <w:t xml:space="preserve">conmemorar </w:t>
      </w:r>
      <w:r>
        <w:rPr>
          <w:color w:val="000000"/>
        </w:rPr>
        <w:t xml:space="preserve">la </w:t>
      </w:r>
      <w:r>
        <w:rPr>
          <w:color w:val="04F44E"/>
        </w:rPr>
        <w:t xml:space="preserve">revolución </w:t>
      </w:r>
      <w:r>
        <w:rPr>
          <w:color w:val="000000"/>
        </w:rPr>
        <w:t xml:space="preserve">se </w:t>
      </w:r>
      <w:r>
        <w:rPr>
          <w:color w:val="000000"/>
        </w:rPr>
        <w:t xml:space="preserve">pide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30 </w:t>
      </w:r>
      <w:r>
        <w:rPr>
          <w:color w:val="6A03D7"/>
        </w:rPr>
        <w:t xml:space="preserve">años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, </w:t>
      </w:r>
      <w:r>
        <w:rPr>
          <w:color w:val="04F44E"/>
        </w:rPr>
        <w:t xml:space="preserve">Rumanía </w:t>
      </w:r>
      <w:r>
        <w:rPr>
          <w:color w:val="000000"/>
        </w:rPr>
        <w:t xml:space="preserve">aún </w:t>
      </w:r>
      <w:r>
        <w:rPr>
          <w:color w:val="6A03D7"/>
        </w:rPr>
        <w:t xml:space="preserve">sufre </w:t>
      </w:r>
      <w:r>
        <w:rPr>
          <w:color w:val="000000"/>
        </w:rPr>
        <w:t xml:space="preserve">las </w:t>
      </w:r>
      <w:r>
        <w:rPr>
          <w:color w:val="6A03D7"/>
        </w:rPr>
        <w:t xml:space="preserve">consecuencias </w:t>
      </w:r>
      <w:r>
        <w:rPr>
          <w:color w:val="04F44E"/>
        </w:rPr>
        <w:t xml:space="preserve">económicas </w:t>
      </w:r>
      <w:r>
        <w:rPr>
          <w:color w:val="000000"/>
        </w:rPr>
        <w:t xml:space="preserve">,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y </w:t>
      </w:r>
      <w:r>
        <w:rPr>
          <w:color w:val="04F44E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dictaduras </w:t>
      </w:r>
      <w:r>
        <w:rPr>
          <w:color w:val="4C4127"/>
        </w:rPr>
        <w:t xml:space="preserve">comunistas </w:t>
      </w:r>
      <w:r>
        <w:rPr>
          <w:color w:val="000000"/>
        </w:rPr>
        <w:t xml:space="preserve">más </w:t>
      </w:r>
      <w:r>
        <w:rPr>
          <w:color w:val="6A03D7"/>
        </w:rPr>
        <w:t xml:space="preserve">destructivas </w:t>
      </w:r>
      <w:r>
        <w:rPr>
          <w:color w:val="000000"/>
        </w:rPr>
        <w:t xml:space="preserve">en </w:t>
      </w:r>
      <w:r>
        <w:rPr>
          <w:color w:val="000000"/>
        </w:rPr>
        <w:t xml:space="preserve">suelo </w:t>
      </w:r>
      <w:r>
        <w:rPr>
          <w:color w:val="6A03D7"/>
        </w:rPr>
        <w:t xml:space="preserve">europeo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58AD6D"/>
        </w:rPr>
        <w:t xml:space="preserve">corrupción </w:t>
      </w:r>
      <w:r>
        <w:rPr>
          <w:color w:val="04F44E"/>
        </w:rPr>
        <w:t xml:space="preserve">politica </w:t>
      </w:r>
      <w:r>
        <w:rPr>
          <w:color w:val="000000"/>
        </w:rPr>
        <w:t xml:space="preserve">y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atodos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niveles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Chile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espectacular </w:t>
      </w:r>
      <w:r>
        <w:rPr>
          <w:color w:val="6A03D7"/>
        </w:rPr>
        <w:t xml:space="preserve">incendio </w:t>
      </w:r>
      <w:r>
        <w:rPr>
          <w:color w:val="6A03D7"/>
        </w:rPr>
        <w:t xml:space="preserve">forestal </w:t>
      </w:r>
      <w:r>
        <w:rPr>
          <w:color w:val="000000"/>
        </w:rPr>
        <w:t xml:space="preserve">ha </w:t>
      </w:r>
      <w:r>
        <w:rPr>
          <w:color w:val="04F44E"/>
        </w:rPr>
        <w:t xml:space="preserve">destruido </w:t>
      </w:r>
      <w:r>
        <w:rPr>
          <w:color w:val="000000"/>
        </w:rPr>
        <w:t xml:space="preserve">unas </w:t>
      </w:r>
      <w:r>
        <w:rPr>
          <w:color w:val="000000"/>
        </w:rPr>
        <w:t xml:space="preserve">150 </w:t>
      </w:r>
      <w:r>
        <w:rPr>
          <w:color w:val="000000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Valparaiso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257FBB"/>
        </w:rPr>
        <w:t xml:space="preserve">madera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6A03D7"/>
        </w:rPr>
        <w:t xml:space="preserve">intencionado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fuego </w:t>
      </w:r>
      <w:r>
        <w:rPr>
          <w:color w:val="000000"/>
        </w:rPr>
        <w:t xml:space="preserve">se </w:t>
      </w:r>
      <w:r>
        <w:rPr>
          <w:color w:val="6A03D7"/>
        </w:rPr>
        <w:t xml:space="preserve">origino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focos </w:t>
      </w:r>
      <w:r>
        <w:rPr>
          <w:color w:val="04F44E"/>
        </w:rPr>
        <w:t xml:space="preserve">diferentes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000000"/>
        </w:rPr>
        <w:t xml:space="preserve">simultánea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resumir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emoción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gesto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hay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6A03D7"/>
        </w:rPr>
        <w:t xml:space="preserve">secuencia </w:t>
      </w:r>
      <w:r>
        <w:rPr>
          <w:color w:val="000000"/>
        </w:rPr>
        <w:t xml:space="preserve">que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madrugón </w:t>
      </w:r>
      <w:r>
        <w:rPr>
          <w:color w:val="000000"/>
        </w:rPr>
        <w:t xml:space="preserve">y </w:t>
      </w:r>
      <w:r>
        <w:rPr>
          <w:color w:val="6A03D7"/>
        </w:rPr>
        <w:t xml:space="preserve">carreras </w:t>
      </w:r>
      <w:r>
        <w:rPr>
          <w:color w:val="000000"/>
        </w:rPr>
        <w:t xml:space="preserve">para </w:t>
      </w:r>
      <w:r>
        <w:rPr>
          <w:color w:val="6A03D7"/>
        </w:rPr>
        <w:t xml:space="preserve">descubrir </w:t>
      </w:r>
      <w:r>
        <w:rPr>
          <w:color w:val="000000"/>
        </w:rPr>
        <w:t xml:space="preserve">si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66F323"/>
        </w:rPr>
        <w:t xml:space="preserve">regalos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quedarse </w:t>
      </w:r>
      <w:r>
        <w:rPr>
          <w:color w:val="000000"/>
        </w:rPr>
        <w:t xml:space="preserve">boquiabiertos </w:t>
      </w:r>
      <w:r>
        <w:rPr>
          <w:color w:val="000000"/>
        </w:rPr>
        <w:t xml:space="preserve">y </w:t>
      </w:r>
      <w:r>
        <w:rPr>
          <w:color w:val="66F323"/>
        </w:rPr>
        <w:t xml:space="preserve">felices </w:t>
      </w:r>
      <w:r>
        <w:rPr>
          <w:color w:val="000000"/>
        </w:rPr>
        <w:t xml:space="preserve">para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felicidad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escondía </w:t>
      </w:r>
      <w:r>
        <w:rPr>
          <w:color w:val="6A03D7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envoltorio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cantary </w:t>
      </w:r>
      <w:r>
        <w:rPr>
          <w:color w:val="6A03D7"/>
        </w:rPr>
        <w:t xml:space="preserve">bailar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supuesto </w:t>
      </w:r>
      <w:r>
        <w:rPr>
          <w:color w:val="304195"/>
        </w:rPr>
        <w:t xml:space="preserve">gritar </w:t>
      </w:r>
      <w:r>
        <w:rPr>
          <w:color w:val="000000"/>
        </w:rPr>
        <w:t xml:space="preserve">de </w:t>
      </w:r>
      <w:r>
        <w:rPr>
          <w:color w:val="6A03D7"/>
        </w:rPr>
        <w:t xml:space="preserve">emoción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6A03D7"/>
        </w:rPr>
        <w:t xml:space="preserve">trataran </w:t>
      </w:r>
      <w:r>
        <w:rPr>
          <w:color w:val="000000"/>
        </w:rPr>
        <w:t xml:space="preserve">de </w:t>
      </w:r>
      <w:r>
        <w:rPr>
          <w:color w:val="000000"/>
        </w:rPr>
        <w:t xml:space="preserve">desenvolver </w:t>
      </w:r>
      <w:r>
        <w:rPr>
          <w:color w:val="000000"/>
        </w:rPr>
        <w:t xml:space="preserve">con </w:t>
      </w:r>
      <w:r>
        <w:rPr>
          <w:color w:val="6A03D7"/>
        </w:rPr>
        <w:t xml:space="preserve">calma </w:t>
      </w:r>
      <w:r>
        <w:rPr>
          <w:color w:val="000000"/>
        </w:rPr>
        <w:t xml:space="preserve">y </w:t>
      </w:r>
      <w:r>
        <w:rPr>
          <w:color w:val="6A03D7"/>
        </w:rPr>
        <w:t xml:space="preserve">orden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hogares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Papá-Noel </w:t>
      </w:r>
      <w:r>
        <w:rPr>
          <w:color w:val="6A03D7"/>
        </w:rPr>
        <w:t xml:space="preserve">terminaban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mismo </w:t>
      </w:r>
      <w:r>
        <w:rPr>
          <w:color w:val="6A03D7"/>
        </w:rPr>
        <w:t xml:space="preserve">broche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4F44E"/>
        </w:rPr>
        <w:t xml:space="preserve">descubiertos </w:t>
      </w:r>
      <w:r>
        <w:rPr>
          <w:color w:val="000000"/>
        </w:rPr>
        <w:t xml:space="preserve">los </w:t>
      </w:r>
      <w:r>
        <w:rPr>
          <w:color w:val="66F323"/>
        </w:rPr>
        <w:t xml:space="preserve">regalos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jugar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257FBB"/>
        </w:rPr>
        <w:t xml:space="preserve">agradecer </w:t>
      </w:r>
      <w:r>
        <w:rPr>
          <w:color w:val="000000"/>
        </w:rPr>
        <w:t xml:space="preserve">al </w:t>
      </w:r>
      <w:r>
        <w:rPr>
          <w:color w:val="66F323"/>
        </w:rPr>
        <w:t xml:space="preserve">entrañable </w:t>
      </w:r>
      <w:r>
        <w:rPr>
          <w:color w:val="000000"/>
        </w:rPr>
        <w:t xml:space="preserve">viejecito </w:t>
      </w:r>
      <w:r>
        <w:rPr>
          <w:color w:val="000000"/>
        </w:rPr>
        <w:t xml:space="preserve">haber </w:t>
      </w:r>
      <w:r>
        <w:rPr>
          <w:color w:val="04F44E"/>
        </w:rPr>
        <w:t xml:space="preserve">trabajado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abrir </w:t>
      </w:r>
      <w:r>
        <w:rPr>
          <w:color w:val="66F323"/>
        </w:rPr>
        <w:t xml:space="preserve">regalos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en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Io </w:t>
      </w:r>
      <w:r>
        <w:rPr>
          <w:color w:val="000000"/>
        </w:rPr>
        <w:t xml:space="preserve">hacen </w:t>
      </w:r>
      <w:r>
        <w:rPr>
          <w:color w:val="000000"/>
        </w:rPr>
        <w:t xml:space="preserve">en </w:t>
      </w:r>
      <w:r>
        <w:rPr>
          <w:color w:val="6A03D7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aqui </w:t>
      </w:r>
      <w:r>
        <w:rPr>
          <w:color w:val="000000"/>
        </w:rPr>
        <w:t xml:space="preserve">hay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los </w:t>
      </w:r>
      <w:r>
        <w:rPr>
          <w:color w:val="000000"/>
        </w:rPr>
        <w:t xml:space="preserve">365 </w:t>
      </w:r>
      <w:r>
        <w:rPr>
          <w:color w:val="000000"/>
        </w:rPr>
        <w:t xml:space="preserve">días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llegaba </w:t>
      </w:r>
      <w:r>
        <w:rPr>
          <w:color w:val="000000"/>
        </w:rPr>
        <w:t xml:space="preserve">el </w:t>
      </w:r>
      <w:r>
        <w:rPr>
          <w:color w:val="04F44E"/>
        </w:rPr>
        <w:t xml:space="preserve">relevo </w:t>
      </w:r>
      <w:r>
        <w:rPr>
          <w:color w:val="6A03D7"/>
        </w:rPr>
        <w:t xml:space="preserve">dispuesto </w:t>
      </w:r>
      <w:r>
        <w:rPr>
          <w:color w:val="000000"/>
        </w:rPr>
        <w:t xml:space="preserve">a </w:t>
      </w:r>
      <w:r>
        <w:rPr>
          <w:color w:val="04F44E"/>
        </w:rPr>
        <w:t xml:space="preserve">prestar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6A03D7"/>
        </w:rPr>
        <w:t xml:space="preserve">celebramos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A03D7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-Te </w:t>
      </w:r>
      <w:r>
        <w:rPr>
          <w:color w:val="000000"/>
        </w:rPr>
        <w:t xml:space="preserve">toca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venir </w:t>
      </w:r>
      <w:r>
        <w:rPr>
          <w:color w:val="000000"/>
        </w:rPr>
        <w:t xml:space="preserve">y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días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4F44E"/>
        </w:rPr>
        <w:t xml:space="preserve">habia </w:t>
      </w:r>
      <w:r>
        <w:rPr>
          <w:color w:val="000000"/>
        </w:rPr>
        <w:t xml:space="preserve">que </w:t>
      </w:r>
      <w:r>
        <w:rPr>
          <w:color w:val="6A03D7"/>
        </w:rPr>
        <w:t xml:space="preserve">llenar </w:t>
      </w:r>
      <w:r>
        <w:rPr>
          <w:color w:val="000000"/>
        </w:rPr>
        <w:t xml:space="preserve">este </w:t>
      </w:r>
      <w:r>
        <w:rPr>
          <w:color w:val="04F44E"/>
        </w:rPr>
        <w:t xml:space="preserve">espacio </w:t>
      </w:r>
      <w:r>
        <w:rPr>
          <w:color w:val="000000"/>
        </w:rPr>
        <w:t xml:space="preserve">de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66F323"/>
        </w:rPr>
        <w:t xml:space="preserve">espíritu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Ia </w:t>
      </w:r>
      <w:r>
        <w:rPr>
          <w:color w:val="04F44E"/>
        </w:rPr>
        <w:t xml:space="preserve">plantilla </w:t>
      </w:r>
      <w:r>
        <w:rPr>
          <w:color w:val="000000"/>
        </w:rPr>
        <w:t xml:space="preserve">ha </w:t>
      </w:r>
      <w:r>
        <w:rPr>
          <w:color w:val="6A03D7"/>
        </w:rPr>
        <w:t xml:space="preserve">disfrutado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comida </w:t>
      </w:r>
      <w:r>
        <w:rPr>
          <w:color w:val="04F44E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bajarla </w:t>
      </w:r>
      <w:r>
        <w:rPr>
          <w:color w:val="04F44E"/>
        </w:rPr>
        <w:t xml:space="preserve">guardia </w:t>
      </w:r>
      <w:r>
        <w:rPr>
          <w:color w:val="000000"/>
        </w:rPr>
        <w:t xml:space="preserve">en </w:t>
      </w:r>
      <w:r>
        <w:rPr>
          <w:color w:val="04F44E"/>
        </w:rPr>
        <w:t xml:space="preserve">ningún </w:t>
      </w:r>
      <w:r>
        <w:rPr>
          <w:color w:val="6A03D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expectantes </w:t>
      </w:r>
      <w:r>
        <w:rPr>
          <w:color w:val="000000"/>
        </w:rPr>
        <w:t xml:space="preserve">para </w:t>
      </w:r>
      <w:r>
        <w:rPr>
          <w:color w:val="04F44E"/>
        </w:rPr>
        <w:t xml:space="preserve">intervenir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6A03D7"/>
        </w:rPr>
        <w:t xml:space="preserve">salten </w:t>
      </w:r>
      <w:r>
        <w:rPr>
          <w:color w:val="000000"/>
        </w:rPr>
        <w:t xml:space="preserve">las </w:t>
      </w:r>
      <w:r>
        <w:rPr>
          <w:color w:val="6A03D7"/>
        </w:rPr>
        <w:t xml:space="preserve">alarmas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6A03D7"/>
        </w:rPr>
        <w:t xml:space="preserve">madrugar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Vilches-Andana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6A03D7"/>
        </w:rPr>
        <w:t xml:space="preserve">huevos </w:t>
      </w:r>
      <w:r>
        <w:rPr>
          <w:color w:val="04F44E"/>
        </w:rPr>
        <w:t xml:space="preserve">rellenos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solomillo </w:t>
      </w:r>
      <w:r>
        <w:rPr>
          <w:color w:val="000000"/>
        </w:rPr>
        <w:t xml:space="preserve">al </w:t>
      </w:r>
      <w:r>
        <w:rPr>
          <w:color w:val="000000"/>
        </w:rPr>
        <w:t xml:space="preserve">whisky </w:t>
      </w:r>
      <w:r>
        <w:rPr>
          <w:color w:val="000000"/>
        </w:rPr>
        <w:t xml:space="preserve">o </w:t>
      </w:r>
      <w:r>
        <w:rPr>
          <w:color w:val="000000"/>
        </w:rPr>
        <w:t xml:space="preserve">al </w:t>
      </w:r>
      <w:r>
        <w:rPr>
          <w:color w:val="000000"/>
        </w:rPr>
        <w:t xml:space="preserve">roquefort </w:t>
      </w:r>
      <w:r>
        <w:rPr>
          <w:color w:val="000000"/>
        </w:rPr>
        <w:t xml:space="preserve">, </w:t>
      </w:r>
      <w:r>
        <w:rPr>
          <w:color w:val="04F44E"/>
        </w:rPr>
        <w:t xml:space="preserve">según </w:t>
      </w:r>
      <w:r>
        <w:rPr>
          <w:color w:val="04F44E"/>
        </w:rPr>
        <w:t xml:space="preserve">demanda </w:t>
      </w:r>
      <w:r>
        <w:rPr>
          <w:color w:val="000000"/>
        </w:rPr>
        <w:t xml:space="preserve">, </w:t>
      </w:r>
      <w:r>
        <w:rPr>
          <w:color w:val="04F44E"/>
        </w:rPr>
        <w:t xml:space="preserve">necesitaban </w:t>
      </w:r>
      <w:r>
        <w:rPr>
          <w:color w:val="000000"/>
        </w:rPr>
        <w:t xml:space="preserve">su </w:t>
      </w:r>
      <w:r>
        <w:rPr>
          <w:color w:val="6A03D7"/>
        </w:rPr>
        <w:t xml:space="preserve">tiempo </w:t>
      </w:r>
      <w:r>
        <w:rPr>
          <w:color w:val="000000"/>
        </w:rPr>
        <w:t xml:space="preserve">y </w:t>
      </w:r>
      <w:r>
        <w:rPr>
          <w:color w:val="04F44E"/>
        </w:rPr>
        <w:t xml:space="preserve">Manolo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chef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4F44E"/>
        </w:rPr>
        <w:t xml:space="preserve">dedicado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Desde </w:t>
      </w:r>
      <w:r>
        <w:rPr>
          <w:color w:val="6A03D7"/>
        </w:rPr>
        <w:t xml:space="preserve">ayer </w:t>
      </w:r>
      <w:r>
        <w:rPr>
          <w:color w:val="000000"/>
        </w:rPr>
        <w:t xml:space="preserve">porque </w:t>
      </w:r>
      <w:r>
        <w:rPr>
          <w:color w:val="6A03D7"/>
        </w:rPr>
        <w:t xml:space="preserve">ayer </w:t>
      </w:r>
      <w:r>
        <w:rPr>
          <w:color w:val="6A03D7"/>
        </w:rPr>
        <w:t xml:space="preserve">empezamos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el </w:t>
      </w:r>
      <w:r>
        <w:rPr>
          <w:color w:val="66F323"/>
        </w:rPr>
        <w:t xml:space="preserve">marisco </w:t>
      </w:r>
      <w:r>
        <w:rPr>
          <w:color w:val="66F323"/>
        </w:rPr>
        <w:t xml:space="preserve">congelado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descongelarlo </w:t>
      </w:r>
      <w:r>
        <w:rPr>
          <w:color w:val="000000"/>
        </w:rPr>
        <w:t xml:space="preserve">a </w:t>
      </w:r>
      <w:r>
        <w:rPr>
          <w:color w:val="6A03D7"/>
        </w:rPr>
        <w:t xml:space="preserve">cortar </w:t>
      </w:r>
      <w:r>
        <w:rPr>
          <w:color w:val="000000"/>
        </w:rPr>
        <w:t xml:space="preserve">la </w:t>
      </w:r>
      <w:r>
        <w:rPr>
          <w:color w:val="6A03D7"/>
        </w:rPr>
        <w:t xml:space="preserve">carne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19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Todos </w:t>
      </w:r>
      <w:r>
        <w:rPr>
          <w:color w:val="04F44E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'' </w:t>
      </w:r>
      <w:r>
        <w:rPr>
          <w:color w:val="000000"/>
        </w:rPr>
        <w:t xml:space="preserve">Había </w:t>
      </w:r>
      <w:r>
        <w:rPr>
          <w:color w:val="6A03D7"/>
        </w:rPr>
        <w:t xml:space="preserve">comida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tomen </w:t>
      </w:r>
      <w:r>
        <w:rPr>
          <w:color w:val="000000"/>
        </w:rPr>
        <w:t xml:space="preserve">nota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consejo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próxima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A03D7"/>
        </w:rPr>
        <w:t xml:space="preserve">clave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000000"/>
        </w:rPr>
        <w:t xml:space="preserve">pie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platos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6A03D7"/>
        </w:rPr>
        <w:t xml:space="preserve">tras </w:t>
      </w:r>
      <w:r>
        <w:rPr>
          <w:color w:val="000000"/>
        </w:rPr>
        <w:t xml:space="preserve">una </w:t>
      </w:r>
      <w:r>
        <w:rPr>
          <w:color w:val="6A03D7"/>
        </w:rPr>
        <w:t xml:space="preserve">larga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, </w:t>
      </w:r>
      <w:r>
        <w:rPr>
          <w:color w:val="04F44E"/>
        </w:rPr>
        <w:t xml:space="preserve">mejor </w:t>
      </w:r>
      <w:r>
        <w:rPr>
          <w:color w:val="6A03D7"/>
        </w:rPr>
        <w:t xml:space="preserve">tornar </w:t>
      </w:r>
      <w:r>
        <w:rPr>
          <w:color w:val="6A03D7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6A03D7"/>
        </w:rPr>
        <w:t xml:space="preserve">cansados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cosas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venir </w:t>
      </w:r>
      <w:r>
        <w:rPr>
          <w:color w:val="04F44E"/>
        </w:rPr>
        <w:t xml:space="preserve">siempre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6A03D7"/>
        </w:rPr>
        <w:t xml:space="preserve">apurar </w:t>
      </w:r>
      <w:r>
        <w:rPr>
          <w:color w:val="000000"/>
        </w:rPr>
        <w:t xml:space="preserve">hoy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optado </w:t>
      </w:r>
      <w:r>
        <w:rPr>
          <w:color w:val="000000"/>
        </w:rPr>
        <w:t xml:space="preserve">por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mesa </w:t>
      </w:r>
      <w:r>
        <w:rPr>
          <w:color w:val="04F44E"/>
        </w:rPr>
        <w:t xml:space="preserve">puesta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comodidad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4F44E"/>
        </w:rPr>
        <w:t xml:space="preserve">cocinar </w:t>
      </w:r>
      <w:r>
        <w:rPr>
          <w:color w:val="000000"/>
        </w:rPr>
        <w:t xml:space="preserve">y </w:t>
      </w:r>
      <w:r>
        <w:rPr>
          <w:color w:val="6A03D7"/>
        </w:rPr>
        <w:t xml:space="preserve">contar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4F44E"/>
        </w:rPr>
        <w:t xml:space="preserve">espacio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motivos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6A03D7"/>
        </w:rPr>
        <w:t xml:space="preserve">decidido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comer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tienes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6A03D7"/>
        </w:rPr>
        <w:t xml:space="preserve">recoger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4F44E"/>
        </w:rPr>
        <w:t xml:space="preserve">cómodo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6A03D7"/>
        </w:rPr>
        <w:t xml:space="preserve">Primero </w:t>
      </w:r>
      <w:r>
        <w:rPr>
          <w:color w:val="66F323"/>
        </w:rPr>
        <w:t xml:space="preserve">compras </w:t>
      </w:r>
      <w:r>
        <w:rPr>
          <w:color w:val="04F44E"/>
        </w:rPr>
        <w:t xml:space="preserve">luego </w:t>
      </w:r>
      <w:r>
        <w:rPr>
          <w:color w:val="6A03D7"/>
        </w:rPr>
        <w:t xml:space="preserve">recoger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follón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estamos </w:t>
      </w:r>
      <w:r>
        <w:rPr>
          <w:color w:val="000000"/>
        </w:rPr>
        <w:t xml:space="preserve">super </w:t>
      </w:r>
      <w:r>
        <w:rPr>
          <w:color w:val="6A03D7"/>
        </w:rPr>
        <w:t xml:space="preserve">tranquilos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4F44E"/>
        </w:rPr>
        <w:t xml:space="preserve">luego </w:t>
      </w:r>
      <w:r>
        <w:rPr>
          <w:color w:val="000000"/>
        </w:rPr>
        <w:t xml:space="preserve">la </w:t>
      </w:r>
      <w:r>
        <w:rPr>
          <w:color w:val="6A03D7"/>
        </w:rPr>
        <w:t xml:space="preserve">tranquilidad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buen </w:t>
      </w:r>
      <w:r>
        <w:rPr>
          <w:color w:val="04F44E"/>
        </w:rPr>
        <w:t xml:space="preserve">humor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6A03D7"/>
        </w:rPr>
        <w:t xml:space="preserve">ingredientes </w:t>
      </w:r>
      <w:r>
        <w:rPr>
          <w:color w:val="6A03D7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comida </w:t>
      </w:r>
      <w:r>
        <w:rPr>
          <w:color w:val="66F323"/>
        </w:rPr>
        <w:t xml:space="preserve">navideña </w:t>
      </w:r>
      <w:r>
        <w:rPr>
          <w:color w:val="6A03D7"/>
        </w:rPr>
        <w:t xml:space="preserve">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4F44E"/>
        </w:rPr>
        <w:t xml:space="preserve">dias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falta </w:t>
      </w:r>
      <w:r>
        <w:rPr>
          <w:color w:val="257FBB"/>
        </w:rPr>
        <w:t xml:space="preserve">nadie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tío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prima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cuñado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suegra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4F44E"/>
        </w:rPr>
        <w:t xml:space="preserve">siempre </w:t>
      </w:r>
      <w:r>
        <w:rPr>
          <w:color w:val="000000"/>
        </w:rPr>
        <w:t xml:space="preserve">pringa </w:t>
      </w:r>
      <w:r>
        <w:rPr>
          <w:color w:val="000000"/>
        </w:rPr>
        <w:t xml:space="preserve">... </w:t>
      </w:r>
      <w:r>
        <w:rPr>
          <w:color w:val="000000"/>
        </w:rPr>
        <w:t xml:space="preserve">¿Todos </w:t>
      </w:r>
      <w:r>
        <w:rPr>
          <w:color w:val="04F44E"/>
        </w:rPr>
        <w:t xml:space="preserve">presentes </w:t>
      </w:r>
      <w:r>
        <w:rPr>
          <w:color w:val="000000"/>
        </w:rPr>
        <w:t xml:space="preserve">?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que </w:t>
      </w:r>
      <w:r>
        <w:rPr>
          <w:color w:val="6A03D7"/>
        </w:rPr>
        <w:t xml:space="preserve">empiece </w:t>
      </w:r>
      <w:r>
        <w:rPr>
          <w:color w:val="000000"/>
        </w:rPr>
        <w:t xml:space="preserve">la </w:t>
      </w:r>
      <w:r>
        <w:rPr>
          <w:color w:val="000000"/>
        </w:rPr>
        <w:t xml:space="preserve">ﬁesta </w:t>
      </w:r>
      <w:r>
        <w:rPr>
          <w:color w:val="000000"/>
        </w:rPr>
        <w:t xml:space="preserve">...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6A03D7"/>
        </w:rPr>
        <w:t xml:space="preserve">reine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hay </w:t>
      </w:r>
      <w:r>
        <w:rPr>
          <w:color w:val="000000"/>
        </w:rPr>
        <w:t xml:space="preserve">follones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imaginamos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6A03D7"/>
        </w:rPr>
        <w:t xml:space="preserve">tornar </w:t>
      </w:r>
      <w:r>
        <w:rPr>
          <w:color w:val="04F44E"/>
        </w:rPr>
        <w:t xml:space="preserve">medidas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6A03D7"/>
        </w:rPr>
        <w:t xml:space="preserve">ocurra </w:t>
      </w:r>
      <w:r>
        <w:rPr>
          <w:color w:val="000000"/>
        </w:rPr>
        <w:t xml:space="preserve">. </w:t>
      </w:r>
      <w:r>
        <w:rPr>
          <w:color w:val="04F44E"/>
        </w:rPr>
        <w:t xml:space="preserve">Medidas </w:t>
      </w:r>
      <w:r>
        <w:rPr>
          <w:color w:val="000000"/>
        </w:rPr>
        <w:t xml:space="preserve">como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6A03D7"/>
        </w:rPr>
        <w:t xml:space="preserve">evitar </w:t>
      </w:r>
      <w:r>
        <w:rPr>
          <w:color w:val="257FBB"/>
        </w:rPr>
        <w:t xml:space="preserve">hablar </w:t>
      </w:r>
      <w:r>
        <w:rPr>
          <w:color w:val="000000"/>
        </w:rPr>
        <w:t xml:space="preserve">de </w:t>
      </w:r>
      <w:r>
        <w:rPr>
          <w:color w:val="6A03D7"/>
        </w:rPr>
        <w:t xml:space="preserve">ciertos </w:t>
      </w:r>
      <w:r>
        <w:rPr>
          <w:color w:val="000000"/>
        </w:rPr>
        <w:t xml:space="preserve">temas </w:t>
      </w:r>
      <w:r>
        <w:rPr>
          <w:color w:val="000000"/>
        </w:rPr>
        <w:t xml:space="preserve">. </w:t>
      </w:r>
      <w:r>
        <w:rPr>
          <w:color w:val="000000"/>
        </w:rPr>
        <w:t xml:space="preserve">-Temas </w:t>
      </w:r>
      <w:r>
        <w:rPr>
          <w:color w:val="04F44E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mejor </w:t>
      </w:r>
      <w:r>
        <w:rPr>
          <w:color w:val="6A03D7"/>
        </w:rPr>
        <w:t xml:space="preserve">evitar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caso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del </w:t>
      </w:r>
      <w:r>
        <w:rPr>
          <w:color w:val="732484"/>
        </w:rPr>
        <w:t xml:space="preserve">Barsa </w:t>
      </w:r>
      <w:r>
        <w:rPr>
          <w:color w:val="000000"/>
        </w:rPr>
        <w:t xml:space="preserve">y </w:t>
      </w:r>
      <w:r>
        <w:rPr>
          <w:color w:val="000000"/>
        </w:rPr>
        <w:t xml:space="preserve">mis </w:t>
      </w:r>
      <w:r>
        <w:rPr>
          <w:color w:val="000000"/>
        </w:rPr>
        <w:t xml:space="preserve">cuñados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-Yo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57FB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deudas </w:t>
      </w:r>
      <w:r>
        <w:rPr>
          <w:color w:val="000000"/>
        </w:rPr>
        <w:t xml:space="preserve">. </w:t>
      </w:r>
      <w:r>
        <w:rPr>
          <w:color w:val="000000"/>
        </w:rPr>
        <w:t xml:space="preserve">Dicho </w:t>
      </w:r>
      <w:r>
        <w:rPr>
          <w:color w:val="000000"/>
        </w:rPr>
        <w:t xml:space="preserve">esto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nos </w:t>
      </w:r>
      <w:r>
        <w:rPr>
          <w:color w:val="04F44E"/>
        </w:rPr>
        <w:t xml:space="preserve">irritan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-Yo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cuñadas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57FBB"/>
        </w:rPr>
        <w:t xml:space="preserve">suegra </w:t>
      </w:r>
      <w:r>
        <w:rPr>
          <w:color w:val="000000"/>
        </w:rPr>
        <w:t xml:space="preserve">. </w:t>
      </w:r>
      <w:r>
        <w:rPr>
          <w:color w:val="000000"/>
        </w:rPr>
        <w:t xml:space="preserve">-Creo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parienta </w:t>
      </w:r>
      <w:r>
        <w:rPr>
          <w:color w:val="000000"/>
        </w:rPr>
        <w:t xml:space="preserve">. </w:t>
      </w:r>
      <w:r>
        <w:rPr>
          <w:color w:val="000000"/>
        </w:rPr>
        <w:t xml:space="preserve">-Creo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Iía </w:t>
      </w:r>
      <w:r>
        <w:rPr>
          <w:color w:val="000000"/>
        </w:rPr>
        <w:t xml:space="preserve">la </w:t>
      </w:r>
      <w:r>
        <w:rPr>
          <w:color w:val="000000"/>
        </w:rPr>
        <w:t xml:space="preserve">bola </w:t>
      </w:r>
      <w:r>
        <w:rPr>
          <w:color w:val="000000"/>
        </w:rPr>
        <w:t xml:space="preserve">y </w:t>
      </w:r>
      <w:r>
        <w:rPr>
          <w:color w:val="000000"/>
        </w:rPr>
        <w:t xml:space="preserve">vas </w:t>
      </w:r>
      <w:r>
        <w:rPr>
          <w:color w:val="257FBB"/>
        </w:rPr>
        <w:t xml:space="preserve">discutiendo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6A03D7"/>
        </w:rPr>
        <w:t xml:space="preserve">ocurra </w:t>
      </w:r>
      <w:r>
        <w:rPr>
          <w:color w:val="6A03D7"/>
        </w:rPr>
        <w:t xml:space="preserve">recomiendan </w:t>
      </w:r>
      <w:r>
        <w:rPr>
          <w:color w:val="257FBB"/>
        </w:rPr>
        <w:t xml:space="preserve">sentarse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04F44E"/>
        </w:rPr>
        <w:t xml:space="preserve">estratégica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6A03D7"/>
        </w:rPr>
        <w:t xml:space="preserve">agradan </w:t>
      </w:r>
      <w:r>
        <w:rPr>
          <w:color w:val="000000"/>
        </w:rPr>
        <w:t xml:space="preserve">. </w:t>
      </w:r>
      <w:r>
        <w:rPr>
          <w:color w:val="000000"/>
        </w:rPr>
        <w:t xml:space="preserve">-Siempre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A03D7"/>
        </w:rPr>
        <w:t xml:space="preserve">simpático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no </w:t>
      </w:r>
      <w:r>
        <w:rPr>
          <w:color w:val="257FBB"/>
        </w:rPr>
        <w:t xml:space="preserve">sentarse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más </w:t>
      </w:r>
      <w:r>
        <w:rPr>
          <w:color w:val="6A03D7"/>
        </w:rPr>
        <w:t xml:space="preserve">incomoda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sea </w:t>
      </w:r>
      <w:r>
        <w:rPr>
          <w:color w:val="000000"/>
        </w:rPr>
        <w:t xml:space="preserve">tu </w:t>
      </w:r>
      <w:r>
        <w:rPr>
          <w:color w:val="6A03D7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recomiendan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6A03D7"/>
        </w:rPr>
        <w:t xml:space="preserve">enfrentamientos </w:t>
      </w:r>
      <w:r>
        <w:rPr>
          <w:color w:val="6A03D7"/>
        </w:rPr>
        <w:t xml:space="preserve">familiares </w:t>
      </w:r>
      <w:r>
        <w:rPr>
          <w:color w:val="000000"/>
        </w:rPr>
        <w:t xml:space="preserve">: </w:t>
      </w:r>
      <w:r>
        <w:rPr>
          <w:color w:val="04F44E"/>
        </w:rPr>
        <w:t xml:space="preserve">aparcar </w:t>
      </w:r>
      <w:r>
        <w:rPr>
          <w:color w:val="000000"/>
        </w:rPr>
        <w:t xml:space="preserve">rencores </w:t>
      </w:r>
      <w:r>
        <w:rPr>
          <w:color w:val="000000"/>
        </w:rPr>
        <w:t xml:space="preserve">, </w:t>
      </w:r>
      <w:r>
        <w:rPr>
          <w:color w:val="04F44E"/>
        </w:rPr>
        <w:t xml:space="preserve">mantenerla </w:t>
      </w:r>
      <w:r>
        <w:rPr>
          <w:color w:val="000000"/>
        </w:rPr>
        <w:t xml:space="preserve">compostura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pasarse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alcohol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opciones </w:t>
      </w:r>
      <w:r>
        <w:rPr>
          <w:color w:val="000000"/>
        </w:rPr>
        <w:t xml:space="preserve">para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66F323"/>
        </w:rPr>
        <w:t xml:space="preserve">esquiar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pirineo </w:t>
      </w:r>
      <w:r>
        <w:rPr>
          <w:color w:val="6A03D7"/>
        </w:rPr>
        <w:t xml:space="preserve">aragonés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6A03D7"/>
        </w:rPr>
        <w:t xml:space="preserve">supera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6A03D7"/>
        </w:rPr>
        <w:t xml:space="preserve">cuelgan </w:t>
      </w:r>
      <w:r>
        <w:rPr>
          <w:color w:val="000000"/>
        </w:rPr>
        <w:t xml:space="preserve">el </w:t>
      </w:r>
      <w:r>
        <w:rPr>
          <w:color w:val="6A03D7"/>
        </w:rPr>
        <w:t xml:space="preserve">cartel </w:t>
      </w:r>
      <w:r>
        <w:rPr>
          <w:color w:val="000000"/>
        </w:rPr>
        <w:t xml:space="preserve">de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al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comida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A03D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comunidad </w:t>
      </w:r>
      <w:r>
        <w:rPr>
          <w:color w:val="6A03D7"/>
        </w:rPr>
        <w:t xml:space="preserve">aragonesa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6A03D7"/>
        </w:rPr>
        <w:t xml:space="preserve">eligen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66F323"/>
        </w:rPr>
        <w:t xml:space="preserve">esquí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del </w:t>
      </w:r>
      <w:r>
        <w:rPr>
          <w:color w:val="CFE3C8"/>
        </w:rPr>
        <w:t xml:space="preserve">Pirineo </w:t>
      </w:r>
      <w:r>
        <w:rPr>
          <w:color w:val="000000"/>
        </w:rPr>
        <w:t xml:space="preserve">de </w:t>
      </w:r>
      <w:r>
        <w:rPr>
          <w:color w:val="6A03D7"/>
        </w:rPr>
        <w:t xml:space="preserve">Huesca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6A03D7"/>
        </w:rPr>
        <w:t xml:space="preserve">Teruel </w:t>
      </w:r>
      <w:r>
        <w:rPr>
          <w:color w:val="000000"/>
        </w:rPr>
        <w:t xml:space="preserve">. </w:t>
      </w:r>
      <w:r>
        <w:rPr>
          <w:color w:val="04F44E"/>
        </w:rPr>
        <w:t xml:space="preserve">Aqui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se </w:t>
      </w:r>
      <w:r>
        <w:rPr>
          <w:color w:val="04F44E"/>
        </w:rPr>
        <w:t xml:space="preserve">sitúa </w:t>
      </w:r>
      <w:r>
        <w:rPr>
          <w:color w:val="000000"/>
        </w:rPr>
        <w:t xml:space="preserve">entre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cien </w:t>
      </w:r>
      <w:r>
        <w:rPr>
          <w:color w:val="000000"/>
        </w:rPr>
        <w:t xml:space="preserve">por </w:t>
      </w:r>
      <w:r>
        <w:rPr>
          <w:color w:val="04F44E"/>
        </w:rPr>
        <w:t xml:space="preserve">cien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reservas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6A03D7"/>
        </w:rPr>
        <w:t xml:space="preserve">recta </w:t>
      </w:r>
      <w:r>
        <w:rPr>
          <w:color w:val="000000"/>
        </w:rPr>
        <w:t xml:space="preserve">ﬁnal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66F323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6A03D7"/>
        </w:rPr>
        <w:t xml:space="preserve">buena </w:t>
      </w:r>
      <w:r>
        <w:rPr>
          <w:color w:val="000000"/>
        </w:rPr>
        <w:t xml:space="preserve">. </w:t>
      </w:r>
      <w:r>
        <w:rPr>
          <w:color w:val="000000"/>
        </w:rPr>
        <w:t xml:space="preserve">220 </w:t>
      </w:r>
      <w:r>
        <w:rPr>
          <w:color w:val="6A03D7"/>
        </w:rPr>
        <w:t xml:space="preserve">kilómetros </w:t>
      </w:r>
      <w:r>
        <w:rPr>
          <w:color w:val="6A03D7"/>
        </w:rPr>
        <w:t xml:space="preserve">esquiables </w:t>
      </w:r>
      <w:r>
        <w:rPr>
          <w:color w:val="000000"/>
        </w:rPr>
        <w:t xml:space="preserve">y </w:t>
      </w:r>
      <w:r>
        <w:rPr>
          <w:color w:val="D32981"/>
        </w:rPr>
        <w:t xml:space="preserve">espesores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6A03D7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¡Papá-Noel </w:t>
      </w:r>
      <w:r>
        <w:rPr>
          <w:color w:val="000000"/>
        </w:rPr>
        <w:t xml:space="preserve">! </w:t>
      </w:r>
      <w:r>
        <w:rPr>
          <w:color w:val="257FBB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. </w:t>
      </w:r>
      <w:r>
        <w:rPr>
          <w:color w:val="000000"/>
        </w:rPr>
        <w:t xml:space="preserve">Acostumbrado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6A03D7"/>
        </w:rPr>
        <w:t xml:space="preserve">tras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6A03D7"/>
        </w:rPr>
        <w:t xml:space="preserve">noche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257FBB"/>
        </w:rPr>
        <w:t xml:space="preserve">apetecido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66F323"/>
        </w:rPr>
        <w:t xml:space="preserve">esquiando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57FBB"/>
        </w:rPr>
        <w:t xml:space="preserve">bonito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66F323"/>
        </w:rPr>
        <w:t xml:space="preserve">esquiando </w:t>
      </w:r>
      <w:r>
        <w:rPr>
          <w:color w:val="000000"/>
        </w:rPr>
        <w:t xml:space="preserve">todo </w:t>
      </w:r>
      <w:r>
        <w:rPr>
          <w:color w:val="6A03D7"/>
        </w:rPr>
        <w:t xml:space="preserve">junto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6A03D7"/>
        </w:rPr>
        <w:t xml:space="preserve">amigos </w:t>
      </w:r>
      <w:r>
        <w:rPr>
          <w:color w:val="000000"/>
        </w:rPr>
        <w:t xml:space="preserve">y </w:t>
      </w:r>
      <w:r>
        <w:rPr>
          <w:color w:val="6A03D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total </w:t>
      </w:r>
      <w:r>
        <w:rPr>
          <w:color w:val="000000"/>
        </w:rPr>
        <w:t xml:space="preserve">18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6A03D7"/>
        </w:rPr>
        <w:t xml:space="preserve">temprana </w:t>
      </w:r>
      <w:r>
        <w:rPr>
          <w:color w:val="000000"/>
        </w:rPr>
        <w:t xml:space="preserve">nieve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buen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regan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D32981"/>
        </w:rPr>
        <w:t xml:space="preserve">Pirineo-Aragonés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ofrece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kms </w:t>
      </w:r>
      <w:r>
        <w:rPr>
          <w:color w:val="000000"/>
        </w:rPr>
        <w:t xml:space="preserve">de </w:t>
      </w:r>
      <w:r>
        <w:rPr>
          <w:color w:val="6A03D7"/>
        </w:rPr>
        <w:t xml:space="preserve">pistas </w:t>
      </w:r>
      <w:r>
        <w:rPr>
          <w:color w:val="000000"/>
        </w:rPr>
        <w:t xml:space="preserve">para </w:t>
      </w:r>
      <w:r>
        <w:rPr>
          <w:color w:val="66F323"/>
        </w:rPr>
        <w:t xml:space="preserve">esquiar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6F323"/>
        </w:rPr>
        <w:t xml:space="preserve">Formigal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6A03D7"/>
        </w:rPr>
        <w:t xml:space="preserve">mucha </w:t>
      </w:r>
      <w:r>
        <w:rPr>
          <w:color w:val="257FBB"/>
        </w:rPr>
        <w:t xml:space="preserve">gente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04F44E"/>
        </w:rPr>
        <w:t xml:space="preserve">alquileres </w:t>
      </w:r>
      <w:r>
        <w:rPr>
          <w:color w:val="000000"/>
        </w:rPr>
        <w:t xml:space="preserve">y </w:t>
      </w:r>
      <w:r>
        <w:rPr>
          <w:color w:val="6A03D7"/>
        </w:rPr>
        <w:t xml:space="preserve">prevemos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'' </w:t>
      </w:r>
      <w:r>
        <w:rPr>
          <w:color w:val="000000"/>
        </w:rPr>
        <w:t xml:space="preserve">¡Feliz-Navidad </w:t>
      </w:r>
      <w:r>
        <w:rPr>
          <w:color w:val="000000"/>
        </w:rPr>
        <w:t xml:space="preserve">!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rozan </w:t>
      </w:r>
      <w:r>
        <w:rPr>
          <w:color w:val="000000"/>
        </w:rPr>
        <w:t xml:space="preserve">el </w:t>
      </w:r>
      <w:r>
        <w:rPr>
          <w:color w:val="6A03D7"/>
        </w:rPr>
        <w:t xml:space="preserve">lleno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pistas </w:t>
      </w:r>
      <w:r>
        <w:rPr>
          <w:color w:val="6A03D7"/>
        </w:rPr>
        <w:t xml:space="preserve">aunque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6A03D7"/>
        </w:rPr>
        <w:t xml:space="preserve">fuerte </w:t>
      </w:r>
      <w:r>
        <w:rPr>
          <w:color w:val="000000"/>
        </w:rPr>
        <w:t xml:space="preserve">lo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y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6F323"/>
        </w:rPr>
        <w:t xml:space="preserve">Nochevieja </w:t>
      </w:r>
      <w:r>
        <w:rPr>
          <w:color w:val="000000"/>
        </w:rPr>
        <w:t xml:space="preserve">, </w:t>
      </w:r>
      <w:r>
        <w:rPr>
          <w:color w:val="04F44E"/>
        </w:rPr>
        <w:t xml:space="preserve">luego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1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ﬂojitos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A03D7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2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fuerte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Tena </w:t>
      </w:r>
      <w:r>
        <w:rPr>
          <w:color w:val="000000"/>
        </w:rPr>
        <w:t xml:space="preserve">y </w:t>
      </w:r>
      <w:r>
        <w:rPr>
          <w:color w:val="000000"/>
        </w:rPr>
        <w:t xml:space="preserve">Biescas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6A03D7"/>
        </w:rPr>
        <w:t xml:space="preserve">ronda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6A03D7"/>
        </w:rPr>
        <w:t xml:space="preserve">pista </w:t>
      </w:r>
      <w:r>
        <w:rPr>
          <w:color w:val="000000"/>
        </w:rPr>
        <w:t xml:space="preserve">de </w:t>
      </w:r>
      <w:r>
        <w:rPr>
          <w:color w:val="04F44E"/>
        </w:rPr>
        <w:t xml:space="preserve">patinaje </w:t>
      </w:r>
      <w:r>
        <w:rPr>
          <w:color w:val="000000"/>
        </w:rPr>
        <w:t xml:space="preserve">en </w:t>
      </w:r>
      <w:r>
        <w:rPr>
          <w:color w:val="000000"/>
        </w:rPr>
        <w:t xml:space="preserve">Jaca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conseguirán </w:t>
      </w:r>
      <w:r>
        <w:rPr>
          <w:color w:val="6A03D7"/>
        </w:rPr>
        <w:t xml:space="preserve">acabar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relajados </w:t>
      </w:r>
      <w:r>
        <w:rPr>
          <w:color w:val="000000"/>
        </w:rPr>
        <w:t xml:space="preserve">. </w:t>
      </w:r>
      <w:r>
        <w:rPr>
          <w:color w:val="66F323"/>
        </w:rPr>
        <w:t xml:space="preserve">Belén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cuna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nació </w:t>
      </w:r>
      <w:r>
        <w:rPr>
          <w:color w:val="257FBB"/>
        </w:rPr>
        <w:t xml:space="preserve">Jesús </w:t>
      </w:r>
      <w:r>
        <w:rPr>
          <w:color w:val="000000"/>
        </w:rPr>
        <w:t xml:space="preserve">, </w:t>
      </w:r>
      <w:r>
        <w:rPr>
          <w:color w:val="04F44E"/>
        </w:rPr>
        <w:t xml:space="preserve">según </w:t>
      </w:r>
      <w:r>
        <w:rPr>
          <w:color w:val="000000"/>
        </w:rPr>
        <w:t xml:space="preserve">Ia </w:t>
      </w:r>
      <w:r>
        <w:rPr>
          <w:color w:val="66F323"/>
        </w:rPr>
        <w:t xml:space="preserve">tradición </w:t>
      </w:r>
      <w:r>
        <w:rPr>
          <w:color w:val="6A03D7"/>
        </w:rPr>
        <w:t xml:space="preserve">cristiana </w:t>
      </w:r>
      <w:r>
        <w:rPr>
          <w:color w:val="000000"/>
        </w:rPr>
        <w:t xml:space="preserve">. </w:t>
      </w:r>
      <w:r>
        <w:rPr>
          <w:color w:val="6A03D7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la </w:t>
      </w:r>
      <w:r>
        <w:rPr>
          <w:color w:val="6A03D7"/>
        </w:rPr>
        <w:t xml:space="preserve">visitan </w:t>
      </w:r>
      <w:r>
        <w:rPr>
          <w:color w:val="000000"/>
        </w:rPr>
        <w:t xml:space="preserve">estos </w:t>
      </w:r>
      <w:r>
        <w:rPr>
          <w:color w:val="04F44E"/>
        </w:rPr>
        <w:t xml:space="preserve">dias </w:t>
      </w:r>
      <w:r>
        <w:rPr>
          <w:color w:val="000000"/>
        </w:rPr>
        <w:t xml:space="preserve">, </w:t>
      </w:r>
      <w:r>
        <w:rPr>
          <w:color w:val="6A03D7"/>
        </w:rPr>
        <w:t xml:space="preserve">ayudando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04F44E"/>
        </w:rPr>
        <w:t xml:space="preserve">economía </w:t>
      </w:r>
      <w:r>
        <w:rPr>
          <w:color w:val="6A03D7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4F44E"/>
        </w:rPr>
        <w:t xml:space="preserve">construido </w:t>
      </w:r>
      <w:r>
        <w:rPr>
          <w:color w:val="000000"/>
        </w:rPr>
        <w:t xml:space="preserve">por </w:t>
      </w:r>
      <w:r>
        <w:rPr>
          <w:color w:val="871761"/>
        </w:rPr>
        <w:t xml:space="preserve">Israel </w:t>
      </w:r>
      <w:r>
        <w:rPr>
          <w:color w:val="000000"/>
        </w:rPr>
        <w:t xml:space="preserve">. </w:t>
      </w:r>
      <w:r>
        <w:rPr>
          <w:color w:val="6A03D7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04F44E"/>
        </w:rPr>
        <w:t xml:space="preserve">mejor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90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de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hotelera </w:t>
      </w:r>
      <w:r>
        <w:rPr>
          <w:color w:val="000000"/>
        </w:rPr>
        <w:t xml:space="preserve">. </w:t>
      </w:r>
      <w:r>
        <w:rPr>
          <w:color w:val="000000"/>
        </w:rPr>
        <w:t xml:space="preserve">Autobuses </w:t>
      </w:r>
      <w:r>
        <w:rPr>
          <w:color w:val="000000"/>
        </w:rPr>
        <w:t xml:space="preserve">con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de </w:t>
      </w:r>
      <w:r>
        <w:rPr>
          <w:color w:val="6A03D7"/>
        </w:rPr>
        <w:t xml:space="preserve">medio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hoteles </w:t>
      </w:r>
      <w:r>
        <w:rPr>
          <w:color w:val="000000"/>
        </w:rPr>
        <w:t xml:space="preserve">hasta </w:t>
      </w:r>
      <w:r>
        <w:rPr>
          <w:color w:val="257FBB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6A03D7"/>
        </w:rPr>
        <w:t xml:space="preserve">normal </w:t>
      </w:r>
      <w:r>
        <w:rPr>
          <w:color w:val="000000"/>
        </w:rPr>
        <w:t xml:space="preserve">en </w:t>
      </w:r>
      <w:r>
        <w:rPr>
          <w:color w:val="66F323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6A03D7"/>
        </w:rPr>
        <w:t xml:space="preserve">especialmente </w:t>
      </w:r>
      <w:r>
        <w:rPr>
          <w:color w:val="6A03D7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motor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6A03D7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auge </w:t>
      </w:r>
      <w:r>
        <w:rPr>
          <w:color w:val="000000"/>
        </w:rPr>
        <w:t xml:space="preserve">de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hasta </w:t>
      </w:r>
      <w:r>
        <w:rPr>
          <w:color w:val="6A03D7"/>
        </w:rPr>
        <w:t xml:space="preserve">ahora </w:t>
      </w:r>
      <w:r>
        <w:rPr>
          <w:color w:val="000000"/>
        </w:rPr>
        <w:t xml:space="preserve">, </w:t>
      </w:r>
      <w:r>
        <w:rPr>
          <w:color w:val="04F44E"/>
        </w:rPr>
        <w:t xml:space="preserve">asegura </w:t>
      </w:r>
      <w:r>
        <w:rPr>
          <w:color w:val="000000"/>
        </w:rPr>
        <w:t xml:space="preserve">Joey-Canavati </w:t>
      </w:r>
      <w:r>
        <w:rPr>
          <w:color w:val="000000"/>
        </w:rPr>
        <w:t xml:space="preserve">, </w:t>
      </w:r>
      <w:r>
        <w:rPr>
          <w:color w:val="04F44E"/>
        </w:rPr>
        <w:t xml:space="preserve">gerente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6A03D7"/>
        </w:rPr>
        <w:t xml:space="preserve">hoteles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siguen </w:t>
      </w:r>
      <w:r>
        <w:rPr>
          <w:color w:val="04F44E"/>
        </w:rPr>
        <w:t xml:space="preserve">construyendo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4F44E"/>
        </w:rPr>
        <w:t xml:space="preserve">plazas </w:t>
      </w:r>
      <w:r>
        <w:rPr>
          <w:color w:val="04F44E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agradable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Jacob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grupo </w:t>
      </w:r>
      <w:r>
        <w:rPr>
          <w:color w:val="000000"/>
        </w:rPr>
        <w:t xml:space="preserve">de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Icónico </w:t>
      </w:r>
      <w:r>
        <w:rPr>
          <w:color w:val="000000"/>
        </w:rPr>
        <w:t xml:space="preserve">el </w:t>
      </w:r>
      <w:r>
        <w:rPr>
          <w:color w:val="6A03D7"/>
        </w:rPr>
        <w:t xml:space="preserve">árbol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4F44E"/>
        </w:rPr>
        <w:t xml:space="preserve">supuesto </w:t>
      </w:r>
      <w:r>
        <w:rPr>
          <w:color w:val="000000"/>
        </w:rPr>
        <w:t xml:space="preserve">la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Natividad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las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kilométricas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57FBB"/>
        </w:rPr>
        <w:t xml:space="preserve">nadie </w:t>
      </w:r>
      <w:r>
        <w:rPr>
          <w:color w:val="257FBB"/>
        </w:rPr>
        <w:t xml:space="preserve">quiere </w:t>
      </w:r>
      <w:r>
        <w:rPr>
          <w:color w:val="6A03D7"/>
        </w:rPr>
        <w:t xml:space="preserve">perderse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nació </w:t>
      </w:r>
      <w:r>
        <w:rPr>
          <w:color w:val="257FBB"/>
        </w:rPr>
        <w:t xml:space="preserve">Jesús </w:t>
      </w:r>
      <w:r>
        <w:rPr>
          <w:color w:val="000000"/>
        </w:rPr>
        <w:t xml:space="preserve">, </w:t>
      </w:r>
      <w:r>
        <w:rPr>
          <w:color w:val="04F44E"/>
        </w:rPr>
        <w:t xml:space="preserve">según </w:t>
      </w:r>
      <w:r>
        <w:rPr>
          <w:color w:val="000000"/>
        </w:rPr>
        <w:t xml:space="preserve">Ia </w:t>
      </w:r>
      <w:r>
        <w:rPr>
          <w:color w:val="66F323"/>
        </w:rPr>
        <w:t xml:space="preserve">tradición </w:t>
      </w:r>
      <w:r>
        <w:rPr>
          <w:color w:val="6A03D7"/>
        </w:rPr>
        <w:t xml:space="preserve">cristiana </w:t>
      </w:r>
      <w:r>
        <w:rPr>
          <w:color w:val="000000"/>
        </w:rPr>
        <w:t xml:space="preserve">. </w:t>
      </w:r>
      <w:r>
        <w:rPr>
          <w:color w:val="000000"/>
        </w:rPr>
        <w:t xml:space="preserve">Inevitable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conocer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padece </w:t>
      </w:r>
      <w:r>
        <w:rPr>
          <w:color w:val="000000"/>
        </w:rPr>
        <w:t xml:space="preserve">, </w:t>
      </w:r>
      <w:r>
        <w:rPr>
          <w:color w:val="04F44E"/>
        </w:rPr>
        <w:t xml:space="preserve">aqui </w:t>
      </w:r>
      <w:r>
        <w:rPr>
          <w:color w:val="000000"/>
        </w:rPr>
        <w:t xml:space="preserve">en </w:t>
      </w:r>
      <w:r>
        <w:rPr>
          <w:color w:val="66F323"/>
        </w:rPr>
        <w:t xml:space="preserve">Belén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muros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6A03D7"/>
        </w:rPr>
        <w:t xml:space="preserve">barreras </w:t>
      </w:r>
      <w:r>
        <w:rPr>
          <w:color w:val="000000"/>
        </w:rPr>
        <w:t xml:space="preserve">, </w:t>
      </w:r>
      <w:r>
        <w:rPr>
          <w:color w:val="6A03D7"/>
        </w:rPr>
        <w:t xml:space="preserve">construidas </w:t>
      </w:r>
      <w:r>
        <w:rPr>
          <w:color w:val="000000"/>
        </w:rPr>
        <w:t xml:space="preserve">por </w:t>
      </w:r>
      <w:r>
        <w:rPr>
          <w:color w:val="871761"/>
        </w:rPr>
        <w:t xml:space="preserve">Israel </w:t>
      </w:r>
      <w:r>
        <w:rPr>
          <w:color w:val="000000"/>
        </w:rPr>
        <w:t xml:space="preserve">, </w:t>
      </w:r>
      <w:r>
        <w:rPr>
          <w:color w:val="CFE3C8"/>
        </w:rPr>
        <w:t xml:space="preserve">diﬁcultan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a </w:t>
      </w:r>
      <w:r>
        <w:rPr>
          <w:color w:val="000000"/>
        </w:rPr>
        <w:t xml:space="preserve">dia </w:t>
      </w:r>
      <w:r>
        <w:rPr>
          <w:color w:val="000000"/>
        </w:rPr>
        <w:t xml:space="preserve">y </w:t>
      </w:r>
      <w:r>
        <w:rPr>
          <w:color w:val="6A03D7"/>
        </w:rPr>
        <w:t xml:space="preserve">afecta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economia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871761"/>
        </w:rPr>
        <w:t xml:space="preserve">israelí </w:t>
      </w:r>
      <w:r>
        <w:rPr>
          <w:color w:val="6A03D7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71761"/>
        </w:rPr>
        <w:t xml:space="preserve">palestinos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4F44E"/>
        </w:rPr>
        <w:t xml:space="preserve">asegura </w:t>
      </w:r>
      <w:r>
        <w:rPr>
          <w:color w:val="000000"/>
        </w:rPr>
        <w:t xml:space="preserve">el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66F323"/>
        </w:rPr>
        <w:t xml:space="preserve">Belén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6A03D7"/>
        </w:rPr>
        <w:t xml:space="preserve">controlan </w:t>
      </w:r>
      <w:r>
        <w:rPr>
          <w:color w:val="000000"/>
        </w:rPr>
        <w:t xml:space="preserve">los </w:t>
      </w:r>
      <w:r>
        <w:rPr>
          <w:color w:val="04F44E"/>
        </w:rPr>
        <w:t xml:space="preserve">accesos </w:t>
      </w:r>
      <w:r>
        <w:rPr>
          <w:color w:val="000000"/>
        </w:rPr>
        <w:t xml:space="preserve">y </w:t>
      </w:r>
      <w:r>
        <w:rPr>
          <w:color w:val="6A03D7"/>
        </w:rPr>
        <w:t xml:space="preserve">presionan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6A03D7"/>
        </w:rPr>
        <w:t xml:space="preserve">emigre </w:t>
      </w:r>
      <w:r>
        <w:rPr>
          <w:color w:val="000000"/>
        </w:rPr>
        <w:t xml:space="preserve">. </w:t>
      </w:r>
      <w:r>
        <w:rPr>
          <w:color w:val="6A03D7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Antón-Salman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creyentes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creyentes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y </w:t>
      </w:r>
      <w:r>
        <w:rPr>
          <w:color w:val="6A03D7"/>
        </w:rPr>
        <w:t xml:space="preserve">descubran </w:t>
      </w:r>
      <w:r>
        <w:rPr>
          <w:color w:val="000000"/>
        </w:rPr>
        <w:t xml:space="preserve">Ia </w:t>
      </w:r>
      <w:r>
        <w:rPr>
          <w:color w:val="6A03D7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4F44E"/>
        </w:rPr>
        <w:t xml:space="preserve">considera </w:t>
      </w:r>
      <w:r>
        <w:rPr>
          <w:color w:val="6A03D7"/>
        </w:rPr>
        <w:t xml:space="preserve">buena </w:t>
      </w:r>
      <w:r>
        <w:rPr>
          <w:color w:val="04F44E"/>
        </w:rPr>
        <w:t xml:space="preserve">convivencia </w:t>
      </w:r>
      <w:r>
        <w:rPr>
          <w:color w:val="000000"/>
        </w:rPr>
        <w:t xml:space="preserve">entre </w:t>
      </w:r>
      <w:r>
        <w:rPr>
          <w:color w:val="304195"/>
        </w:rPr>
        <w:t xml:space="preserve">musulmanes </w:t>
      </w:r>
      <w:r>
        <w:rPr>
          <w:color w:val="000000"/>
        </w:rPr>
        <w:t xml:space="preserve">y </w:t>
      </w:r>
      <w:r>
        <w:rPr>
          <w:color w:val="6A03D7"/>
        </w:rPr>
        <w:t xml:space="preserve">cristianos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ciudad </w:t>
      </w:r>
      <w:r>
        <w:rPr>
          <w:color w:val="6A03D7"/>
        </w:rPr>
        <w:t xml:space="preserve">única </w:t>
      </w:r>
      <w:r>
        <w:rPr>
          <w:color w:val="000000"/>
        </w:rPr>
        <w:t xml:space="preserve">que </w:t>
      </w:r>
      <w:r>
        <w:rPr>
          <w:color w:val="6A03D7"/>
        </w:rPr>
        <w:t xml:space="preserve">brilla </w:t>
      </w:r>
      <w:r>
        <w:rPr>
          <w:color w:val="000000"/>
        </w:rPr>
        <w:t xml:space="preserve">como </w:t>
      </w:r>
      <w:r>
        <w:rPr>
          <w:color w:val="000000"/>
        </w:rPr>
        <w:t xml:space="preserve">pocas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Argentina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66F323"/>
        </w:rPr>
        <w:t xml:space="preserve">tradicional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es </w:t>
      </w:r>
      <w:r>
        <w:rPr>
          <w:color w:val="000000"/>
        </w:rPr>
        <w:t xml:space="preserve">comer </w:t>
      </w:r>
      <w:r>
        <w:rPr>
          <w:color w:val="000000"/>
        </w:rPr>
        <w:t xml:space="preserve">el </w:t>
      </w:r>
      <w:r>
        <w:rPr>
          <w:color w:val="000000"/>
        </w:rPr>
        <w:t xml:space="preserve">pan </w:t>
      </w:r>
      <w:r>
        <w:rPr>
          <w:color w:val="6A03D7"/>
        </w:rPr>
        <w:t xml:space="preserve">dulce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6A03D7"/>
        </w:rPr>
        <w:t xml:space="preserve">comprarlo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restaurante </w:t>
      </w:r>
      <w:r>
        <w:rPr>
          <w:color w:val="6A03D7"/>
        </w:rPr>
        <w:t xml:space="preserve">Plaza-Mayor </w:t>
      </w:r>
      <w:r>
        <w:rPr>
          <w:color w:val="000000"/>
        </w:rPr>
        <w:t xml:space="preserve">de </w:t>
      </w:r>
      <w:r>
        <w:rPr>
          <w:color w:val="04F44E"/>
        </w:rPr>
        <w:t xml:space="preserve">Buenos-Aires </w:t>
      </w:r>
      <w:r>
        <w:rPr>
          <w:color w:val="000000"/>
        </w:rPr>
        <w:t xml:space="preserve">son </w:t>
      </w:r>
      <w:r>
        <w:rPr>
          <w:color w:val="6A03D7"/>
        </w:rPr>
        <w:t xml:space="preserve">inmensas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dueño </w:t>
      </w:r>
      <w:r>
        <w:rPr>
          <w:color w:val="000000"/>
        </w:rPr>
        <w:t xml:space="preserve">, </w:t>
      </w:r>
      <w:r>
        <w:rPr>
          <w:color w:val="04F44E"/>
        </w:rPr>
        <w:t xml:space="preserve">descendiente </w:t>
      </w:r>
      <w:r>
        <w:rPr>
          <w:color w:val="000000"/>
        </w:rPr>
        <w:t xml:space="preserve">de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hispano-italianos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resiste </w:t>
      </w:r>
      <w:r>
        <w:rPr>
          <w:color w:val="000000"/>
        </w:rPr>
        <w:t xml:space="preserve">a </w:t>
      </w:r>
      <w:r>
        <w:rPr>
          <w:color w:val="58AD6D"/>
        </w:rPr>
        <w:t xml:space="preserve">revelar </w:t>
      </w:r>
      <w:r>
        <w:rPr>
          <w:color w:val="000000"/>
        </w:rPr>
        <w:t xml:space="preserve">la </w:t>
      </w:r>
      <w:r>
        <w:rPr>
          <w:color w:val="04F44E"/>
        </w:rPr>
        <w:t xml:space="preserve">receta </w:t>
      </w:r>
      <w:r>
        <w:rPr>
          <w:color w:val="000000"/>
        </w:rPr>
        <w:t xml:space="preserve">que </w:t>
      </w:r>
      <w:r>
        <w:rPr>
          <w:color w:val="04F44E"/>
        </w:rPr>
        <w:t xml:space="preserve">aprendió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abuela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ﬁeles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y </w:t>
      </w:r>
      <w:r>
        <w:rPr>
          <w:color w:val="6A03D7"/>
        </w:rPr>
        <w:t xml:space="preserve">aguantan </w:t>
      </w:r>
      <w:r>
        <w:rPr>
          <w:color w:val="000000"/>
        </w:rPr>
        <w:t xml:space="preserve">horas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A03D7"/>
        </w:rPr>
        <w:t xml:space="preserve">abran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restaurante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-Son </w:t>
      </w:r>
      <w:r>
        <w:rPr>
          <w:color w:val="000000"/>
        </w:rPr>
        <w:t xml:space="preserve">las </w:t>
      </w:r>
      <w:r>
        <w:rPr>
          <w:color w:val="000000"/>
        </w:rPr>
        <w:t xml:space="preserve">9 </w:t>
      </w:r>
      <w:r>
        <w:rPr>
          <w:color w:val="000000"/>
        </w:rPr>
        <w:t xml:space="preserve">, </w:t>
      </w:r>
      <w:r>
        <w:rPr>
          <w:color w:val="6A03D7"/>
        </w:rPr>
        <w:t xml:space="preserve">llegué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5.30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como </w:t>
      </w:r>
      <w:r>
        <w:rPr>
          <w:color w:val="000000"/>
        </w:rPr>
        <w:t xml:space="preserve">pan </w:t>
      </w:r>
      <w:r>
        <w:rPr>
          <w:color w:val="6A03D7"/>
        </w:rPr>
        <w:t xml:space="preserve">dulce </w:t>
      </w:r>
      <w:r>
        <w:rPr>
          <w:color w:val="000000"/>
        </w:rPr>
        <w:t xml:space="preserve">de </w:t>
      </w:r>
      <w:r>
        <w:rPr>
          <w:color w:val="6A03D7"/>
        </w:rPr>
        <w:t xml:space="preserve">Plaza-Mayor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como </w:t>
      </w:r>
      <w:r>
        <w:rPr>
          <w:color w:val="000000"/>
        </w:rPr>
        <w:t xml:space="preserve">pan </w:t>
      </w:r>
      <w:r>
        <w:rPr>
          <w:color w:val="6A03D7"/>
        </w:rPr>
        <w:t xml:space="preserve">dulce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ﬁestas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soportar </w:t>
      </w:r>
      <w:r>
        <w:rPr>
          <w:color w:val="000000"/>
        </w:rPr>
        <w:t xml:space="preserve">las </w:t>
      </w:r>
      <w:r>
        <w:rPr>
          <w:color w:val="000000"/>
        </w:rPr>
        <w:t xml:space="preserve">ya </w:t>
      </w:r>
      <w:r>
        <w:rPr>
          <w:color w:val="6A03D7"/>
        </w:rPr>
        <w:t xml:space="preserve">altas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porteño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inmensa </w:t>
      </w:r>
      <w:r>
        <w:rPr>
          <w:color w:val="000000"/>
        </w:rPr>
        <w:t xml:space="preserve">cola </w:t>
      </w:r>
      <w:r>
        <w:rPr>
          <w:color w:val="000000"/>
        </w:rPr>
        <w:t xml:space="preserve">de </w:t>
      </w:r>
      <w:r>
        <w:rPr>
          <w:color w:val="6A03D7"/>
        </w:rPr>
        <w:t xml:space="preserve">varias </w:t>
      </w:r>
      <w:r>
        <w:rPr>
          <w:color w:val="6A03D7"/>
        </w:rPr>
        <w:t xml:space="preserve">manzanas </w:t>
      </w:r>
      <w:r>
        <w:rPr>
          <w:color w:val="000000"/>
        </w:rPr>
        <w:t xml:space="preserve">. </w:t>
      </w:r>
      <w:r>
        <w:rPr>
          <w:color w:val="6A03D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otro </w:t>
      </w:r>
      <w:r>
        <w:rPr>
          <w:color w:val="000000"/>
        </w:rPr>
        <w:t xml:space="preserve">pan </w:t>
      </w:r>
      <w:r>
        <w:rPr>
          <w:color w:val="6A03D7"/>
        </w:rPr>
        <w:t xml:space="preserve">dulce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 </w:t>
      </w:r>
      <w:r>
        <w:rPr>
          <w:color w:val="000000"/>
        </w:rPr>
        <w:t xml:space="preserve">en </w:t>
      </w:r>
      <w:r>
        <w:rPr>
          <w:color w:val="04F44E"/>
        </w:rPr>
        <w:t xml:space="preserve">Buenos-Aires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combinación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haces </w:t>
      </w:r>
      <w:r>
        <w:rPr>
          <w:color w:val="04F44E"/>
        </w:rPr>
        <w:t xml:space="preserve">adicta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pan </w:t>
      </w:r>
      <w:r>
        <w:rPr>
          <w:color w:val="6A03D7"/>
        </w:rPr>
        <w:t xml:space="preserve">dulce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Manteca </w:t>
      </w:r>
      <w:r>
        <w:rPr>
          <w:color w:val="000000"/>
        </w:rPr>
        <w:t xml:space="preserve">, </w:t>
      </w:r>
      <w:r>
        <w:rPr>
          <w:color w:val="04F44E"/>
        </w:rPr>
        <w:t xml:space="preserve">almendras </w:t>
      </w:r>
      <w:r>
        <w:rPr>
          <w:color w:val="000000"/>
        </w:rPr>
        <w:t xml:space="preserve">, </w:t>
      </w:r>
      <w:r>
        <w:rPr>
          <w:color w:val="000000"/>
        </w:rPr>
        <w:t xml:space="preserve">higos </w:t>
      </w:r>
      <w:r>
        <w:rPr>
          <w:color w:val="000000"/>
        </w:rPr>
        <w:t xml:space="preserve">y </w:t>
      </w:r>
      <w:r>
        <w:rPr>
          <w:color w:val="6A03D7"/>
        </w:rPr>
        <w:t xml:space="preserve">muchas </w:t>
      </w:r>
      <w:r>
        <w:rPr>
          <w:color w:val="04F44E"/>
        </w:rPr>
        <w:t xml:space="preserve">frutas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secreto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bajo </w:t>
      </w:r>
      <w:r>
        <w:rPr>
          <w:color w:val="6A03D7"/>
        </w:rPr>
        <w:t xml:space="preserve">siete </w:t>
      </w:r>
      <w:r>
        <w:rPr>
          <w:color w:val="04F44E"/>
        </w:rPr>
        <w:t xml:space="preserve">llaves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cuenta </w:t>
      </w:r>
      <w:r>
        <w:rPr>
          <w:color w:val="000000"/>
        </w:rPr>
        <w:t xml:space="preserve">Federico </w:t>
      </w:r>
      <w:r>
        <w:rPr>
          <w:color w:val="000000"/>
        </w:rPr>
        <w:t xml:space="preserve">, </w:t>
      </w:r>
      <w:r>
        <w:rPr>
          <w:color w:val="04F44E"/>
        </w:rPr>
        <w:t xml:space="preserve">descendiente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e </w:t>
      </w:r>
      <w:r>
        <w:rPr>
          <w:color w:val="6A03D7"/>
        </w:rPr>
        <w:t xml:space="preserve">italianos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35 </w:t>
      </w:r>
      <w:r>
        <w:rPr>
          <w:color w:val="6A03D7"/>
        </w:rPr>
        <w:t xml:space="preserve">años </w:t>
      </w:r>
      <w:r>
        <w:rPr>
          <w:color w:val="6A03D7"/>
        </w:rPr>
        <w:t xml:space="preserve">celebra </w:t>
      </w:r>
      <w:r>
        <w:rPr>
          <w:color w:val="000000"/>
        </w:rPr>
        <w:t xml:space="preserve">el </w:t>
      </w:r>
      <w:r>
        <w:rPr>
          <w:color w:val="6A03D7"/>
        </w:rPr>
        <w:t xml:space="preserve">éxito </w:t>
      </w:r>
      <w:r>
        <w:rPr>
          <w:color w:val="000000"/>
        </w:rPr>
        <w:t xml:space="preserve">del </w:t>
      </w:r>
      <w:r>
        <w:rPr>
          <w:color w:val="6A03D7"/>
        </w:rPr>
        <w:t xml:space="preserve">dulce </w:t>
      </w:r>
      <w:r>
        <w:rPr>
          <w:color w:val="000000"/>
        </w:rPr>
        <w:t xml:space="preserve">que </w:t>
      </w:r>
      <w:r>
        <w:rPr>
          <w:color w:val="000000"/>
        </w:rPr>
        <w:t xml:space="preserve">horneaba </w:t>
      </w:r>
      <w:r>
        <w:rPr>
          <w:color w:val="000000"/>
        </w:rPr>
        <w:t xml:space="preserve">su </w:t>
      </w:r>
      <w:r>
        <w:rPr>
          <w:color w:val="257FBB"/>
        </w:rPr>
        <w:t xml:space="preserve">abuela </w:t>
      </w:r>
      <w:r>
        <w:rPr>
          <w:color w:val="000000"/>
        </w:rPr>
        <w:t xml:space="preserve">calabresa </w:t>
      </w:r>
      <w:r>
        <w:rPr>
          <w:color w:val="000000"/>
        </w:rPr>
        <w:t xml:space="preserve">. </w:t>
      </w:r>
      <w:r>
        <w:rPr>
          <w:color w:val="257FBB"/>
        </w:rPr>
        <w:t xml:space="preserve">Queríamos </w:t>
      </w:r>
      <w:r>
        <w:rPr>
          <w:color w:val="04F44E"/>
        </w:rPr>
        <w:t xml:space="preserve">fomentar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sidra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6A03D7"/>
        </w:rPr>
        <w:t xml:space="preserve">bueno </w:t>
      </w:r>
      <w:r>
        <w:rPr>
          <w:color w:val="000000"/>
        </w:rPr>
        <w:t xml:space="preserve">salió </w:t>
      </w:r>
      <w:r>
        <w:rPr>
          <w:color w:val="000000"/>
        </w:rPr>
        <w:t xml:space="preserve">al </w:t>
      </w:r>
      <w:r>
        <w:rPr>
          <w:color w:val="257FBB"/>
        </w:rPr>
        <w:t xml:space="preserve">revés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fomentó </w:t>
      </w:r>
      <w:r>
        <w:rPr>
          <w:color w:val="000000"/>
        </w:rPr>
        <w:t xml:space="preserve">el </w:t>
      </w:r>
      <w:r>
        <w:rPr>
          <w:color w:val="000000"/>
        </w:rPr>
        <w:t xml:space="preserve">pan </w:t>
      </w:r>
      <w:r>
        <w:rPr>
          <w:color w:val="6A03D7"/>
        </w:rPr>
        <w:t xml:space="preserve">dulce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03D7"/>
        </w:rPr>
        <w:t xml:space="preserve">alcance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257FBB"/>
        </w:rPr>
        <w:t xml:space="preserve">gente </w:t>
      </w:r>
      <w:r>
        <w:rPr>
          <w:color w:val="000000"/>
        </w:rPr>
        <w:t xml:space="preserve">, </w:t>
      </w:r>
      <w:r>
        <w:rPr>
          <w:color w:val="6A03D7"/>
        </w:rPr>
        <w:t xml:space="preserve">limita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pan </w:t>
      </w:r>
      <w:r>
        <w:rPr>
          <w:color w:val="000000"/>
        </w:rPr>
        <w:t xml:space="preserve">por </w:t>
      </w:r>
      <w:r>
        <w:rPr>
          <w:color w:val="6A03D7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Trene </w:t>
      </w:r>
      <w:r>
        <w:rPr>
          <w:color w:val="6A03D7"/>
        </w:rPr>
        <w:t xml:space="preserve">mucha </w:t>
      </w:r>
      <w:r>
        <w:rPr>
          <w:color w:val="04F44E"/>
        </w:rPr>
        <w:t xml:space="preserve">fruta </w:t>
      </w:r>
      <w:r>
        <w:rPr>
          <w:color w:val="000000"/>
        </w:rPr>
        <w:t xml:space="preserve">seca </w:t>
      </w:r>
      <w:r>
        <w:rPr>
          <w:color w:val="000000"/>
        </w:rPr>
        <w:t xml:space="preserve">, </w:t>
      </w:r>
      <w:r>
        <w:rPr>
          <w:color w:val="04F44E"/>
        </w:rPr>
        <w:t xml:space="preserve">fruta </w:t>
      </w:r>
      <w:r>
        <w:rPr>
          <w:color w:val="000000"/>
        </w:rPr>
        <w:t xml:space="preserve">abrillantada </w:t>
      </w:r>
      <w:r>
        <w:rPr>
          <w:color w:val="000000"/>
        </w:rPr>
        <w:t xml:space="preserve">y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257FB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riquísimo </w:t>
      </w:r>
      <w:r>
        <w:rPr>
          <w:color w:val="000000"/>
        </w:rPr>
        <w:t xml:space="preserve">el </w:t>
      </w:r>
      <w:r>
        <w:rPr>
          <w:color w:val="6A03D7"/>
        </w:rPr>
        <w:t xml:space="preserve">sabor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6A03D7"/>
        </w:rPr>
        <w:t xml:space="preserve">golpea </w:t>
      </w:r>
      <w:r>
        <w:rPr>
          <w:color w:val="000000"/>
        </w:rPr>
        <w:t xml:space="preserve">el </w:t>
      </w:r>
      <w:r>
        <w:rPr>
          <w:color w:val="04F44E"/>
        </w:rPr>
        <w:t xml:space="preserve">negocio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ingredientes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000000"/>
        </w:rPr>
        <w:t xml:space="preserve">de </w:t>
      </w:r>
      <w:r>
        <w:rPr>
          <w:color w:val="000000"/>
        </w:rPr>
        <w:t xml:space="preserve">caros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al </w:t>
      </w:r>
      <w:r>
        <w:rPr>
          <w:color w:val="66F323"/>
        </w:rPr>
        <w:t xml:space="preserve">precio </w:t>
      </w:r>
      <w:r>
        <w:rPr>
          <w:color w:val="000000"/>
        </w:rPr>
        <w:t xml:space="preserve">de </w:t>
      </w:r>
      <w:r>
        <w:rPr>
          <w:color w:val="04F44E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producto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Hicimos </w:t>
      </w:r>
      <w:r>
        <w:rPr>
          <w:color w:val="04F44E"/>
        </w:rPr>
        <w:t xml:space="preserve">trabajo </w:t>
      </w:r>
      <w:r>
        <w:rPr>
          <w:color w:val="000000"/>
        </w:rPr>
        <w:t xml:space="preserve">como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japonesa </w:t>
      </w:r>
      <w:r>
        <w:rPr>
          <w:color w:val="000000"/>
        </w:rPr>
        <w:t xml:space="preserve">,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ganar </w:t>
      </w:r>
      <w:r>
        <w:rPr>
          <w:color w:val="04F44E"/>
        </w:rPr>
        <w:t xml:space="preserve">poquito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6A03D7"/>
        </w:rPr>
        <w:t xml:space="preserve">despedirnos </w:t>
      </w:r>
      <w:r>
        <w:rPr>
          <w:color w:val="000000"/>
        </w:rPr>
        <w:t xml:space="preserve">sin </w:t>
      </w:r>
      <w:r>
        <w:rPr>
          <w:color w:val="6A03D7"/>
        </w:rPr>
        <w:t xml:space="preserve">probar </w:t>
      </w:r>
      <w:r>
        <w:rPr>
          <w:color w:val="000000"/>
        </w:rPr>
        <w:t xml:space="preserve">este </w:t>
      </w:r>
      <w:r>
        <w:rPr>
          <w:color w:val="04F44E"/>
        </w:rPr>
        <w:t xml:space="preserve">tentador </w:t>
      </w:r>
      <w:r>
        <w:rPr>
          <w:color w:val="000000"/>
        </w:rPr>
        <w:t xml:space="preserve">pan </w:t>
      </w:r>
      <w:r>
        <w:rPr>
          <w:color w:val="6A03D7"/>
        </w:rPr>
        <w:t xml:space="preserve">dulce </w:t>
      </w:r>
      <w:r>
        <w:rPr>
          <w:color w:val="000000"/>
        </w:rPr>
        <w:t xml:space="preserve">. </w:t>
      </w:r>
      <w:r>
        <w:rPr>
          <w:color w:val="04F44E"/>
        </w:rPr>
        <w:t xml:space="preserve">Salud </w:t>
      </w:r>
      <w:r>
        <w:rPr>
          <w:color w:val="000000"/>
        </w:rPr>
        <w:t xml:space="preserve">y </w:t>
      </w:r>
      <w:r>
        <w:rPr>
          <w:color w:val="000000"/>
        </w:rPr>
        <w:t xml:space="preserve">Feliz-Navidad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A03D7"/>
        </w:rPr>
        <w:t xml:space="preserve">Moscú </w:t>
      </w:r>
      <w:r>
        <w:rPr>
          <w:color w:val="000000"/>
        </w:rPr>
        <w:t xml:space="preserve">es </w:t>
      </w:r>
      <w:r>
        <w:rPr>
          <w:color w:val="6A03D7"/>
        </w:rPr>
        <w:t xml:space="preserve">sinónimo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pistas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, </w:t>
      </w:r>
      <w:r>
        <w:rPr>
          <w:color w:val="6A03D7"/>
        </w:rPr>
        <w:t xml:space="preserve">naturales </w:t>
      </w:r>
      <w:r>
        <w:rPr>
          <w:color w:val="000000"/>
        </w:rPr>
        <w:t xml:space="preserve">y </w:t>
      </w:r>
      <w:r>
        <w:rPr>
          <w:color w:val="CFE3C8"/>
        </w:rPr>
        <w:t xml:space="preserve">artiﬁciales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6A03D7"/>
        </w:rPr>
        <w:t xml:space="preserve">cuesta </w:t>
      </w:r>
      <w:r>
        <w:rPr>
          <w:color w:val="6A03D7"/>
        </w:rPr>
        <w:t xml:space="preserve">mantenerse </w:t>
      </w:r>
      <w:r>
        <w:rPr>
          <w:color w:val="000000"/>
        </w:rPr>
        <w:t xml:space="preserve">y </w:t>
      </w:r>
      <w:r>
        <w:rPr>
          <w:color w:val="6A03D7"/>
        </w:rPr>
        <w:t xml:space="preserve">llenarse </w:t>
      </w:r>
      <w:r>
        <w:rPr>
          <w:color w:val="000000"/>
        </w:rPr>
        <w:t xml:space="preserve">de </w:t>
      </w:r>
      <w:r>
        <w:rPr>
          <w:color w:val="257FB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nada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en </w:t>
      </w:r>
      <w:r>
        <w:rPr>
          <w:color w:val="4C4127"/>
        </w:rPr>
        <w:t xml:space="preserve">Rusia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Cascanueces </w:t>
      </w:r>
      <w:r>
        <w:rPr>
          <w:color w:val="000000"/>
        </w:rPr>
        <w:t xml:space="preserve">sobre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espectáculos </w:t>
      </w:r>
      <w:r>
        <w:rPr>
          <w:color w:val="000000"/>
        </w:rPr>
        <w:t xml:space="preserve">de </w:t>
      </w:r>
      <w:r>
        <w:rPr>
          <w:color w:val="04F44E"/>
        </w:rPr>
        <w:t xml:space="preserve">patinaje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disfrutarse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en </w:t>
      </w:r>
      <w:r>
        <w:rPr>
          <w:color w:val="6A03D7"/>
        </w:rPr>
        <w:t xml:space="preserve">pleno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Moscú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euro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aire </w:t>
      </w:r>
      <w:r>
        <w:rPr>
          <w:color w:val="6A03D7"/>
        </w:rPr>
        <w:t xml:space="preserve">libre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A03D7"/>
        </w:rPr>
        <w:t xml:space="preserve">privilegiado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Revolución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4F44E"/>
        </w:rPr>
        <w:t xml:space="preserve">teatro </w:t>
      </w:r>
      <w:r>
        <w:rPr>
          <w:color w:val="000000"/>
        </w:rPr>
        <w:t xml:space="preserve">Bolshoi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mítica </w:t>
      </w:r>
      <w:r>
        <w:rPr>
          <w:color w:val="000000"/>
        </w:rPr>
        <w:t xml:space="preserve">Plaza-Roja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de </w:t>
      </w:r>
      <w:r>
        <w:rPr>
          <w:color w:val="6A03D7"/>
        </w:rPr>
        <w:t xml:space="preserve">cerca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57FBB"/>
        </w:rPr>
        <w:t xml:space="preserve">maravilloso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dice </w:t>
      </w:r>
      <w:r>
        <w:rPr>
          <w:color w:val="000000"/>
        </w:rPr>
        <w:t xml:space="preserve">Alexandra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rusos </w:t>
      </w:r>
      <w:r>
        <w:rPr>
          <w:color w:val="257FBB"/>
        </w:rPr>
        <w:t xml:space="preserve">adoran </w:t>
      </w:r>
      <w:r>
        <w:rPr>
          <w:color w:val="000000"/>
        </w:rPr>
        <w:t xml:space="preserve">el </w:t>
      </w:r>
      <w:r>
        <w:rPr>
          <w:color w:val="04F44E"/>
        </w:rPr>
        <w:t xml:space="preserve">patinaje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platos </w:t>
      </w:r>
      <w:r>
        <w:rPr>
          <w:color w:val="6A03D7"/>
        </w:rPr>
        <w:t xml:space="preserve">fuertes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programación </w:t>
      </w:r>
      <w:r>
        <w:rPr>
          <w:color w:val="66F323"/>
        </w:rPr>
        <w:t xml:space="preserve">navideña </w:t>
      </w:r>
      <w:r>
        <w:rPr>
          <w:color w:val="000000"/>
        </w:rPr>
        <w:t xml:space="preserve">en </w:t>
      </w:r>
      <w:r>
        <w:rPr>
          <w:color w:val="6A03D7"/>
        </w:rPr>
        <w:t xml:space="preserve">Moscú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selección </w:t>
      </w:r>
      <w:r>
        <w:rPr>
          <w:color w:val="000000"/>
        </w:rPr>
        <w:t xml:space="preserve">de </w:t>
      </w:r>
      <w:r>
        <w:rPr>
          <w:color w:val="04F44E"/>
        </w:rPr>
        <w:t xml:space="preserve">obras </w:t>
      </w:r>
      <w:r>
        <w:rPr>
          <w:color w:val="66F323"/>
        </w:rPr>
        <w:t xml:space="preserve">clásicas </w:t>
      </w:r>
      <w:r>
        <w:rPr>
          <w:color w:val="000000"/>
        </w:rPr>
        <w:t xml:space="preserve">de </w:t>
      </w:r>
      <w:r>
        <w:rPr>
          <w:color w:val="04F44E"/>
        </w:rPr>
        <w:t xml:space="preserve">teatro </w:t>
      </w:r>
      <w:r>
        <w:rPr>
          <w:color w:val="000000"/>
        </w:rPr>
        <w:t xml:space="preserve">y </w:t>
      </w:r>
      <w:r>
        <w:rPr>
          <w:color w:val="04F44E"/>
        </w:rPr>
        <w:t xml:space="preserve">ballet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dos </w:t>
      </w:r>
      <w:r>
        <w:rPr>
          <w:color w:val="304195"/>
        </w:rPr>
        <w:t xml:space="preserve">cuchillas </w:t>
      </w:r>
      <w:r>
        <w:rPr>
          <w:color w:val="000000"/>
        </w:rPr>
        <w:t xml:space="preserve">,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04F44E"/>
        </w:rPr>
        <w:t xml:space="preserve">dirección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mítico </w:t>
      </w:r>
      <w:r>
        <w:rPr>
          <w:color w:val="6A03D7"/>
        </w:rPr>
        <w:t xml:space="preserve">campeón </w:t>
      </w:r>
      <w:r>
        <w:rPr>
          <w:color w:val="04F44E"/>
        </w:rPr>
        <w:t xml:space="preserve">olímpico </w:t>
      </w:r>
      <w:r>
        <w:rPr>
          <w:color w:val="000000"/>
        </w:rPr>
        <w:t xml:space="preserve">Eugeny-Plushenko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He </w:t>
      </w:r>
      <w:r>
        <w:rPr>
          <w:color w:val="000000"/>
        </w:rPr>
        <w:t xml:space="preserve">traído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aficionen </w:t>
      </w:r>
      <w:r>
        <w:rPr>
          <w:color w:val="000000"/>
        </w:rPr>
        <w:t xml:space="preserve">al </w:t>
      </w:r>
      <w:r>
        <w:rPr>
          <w:color w:val="04F44E"/>
        </w:rPr>
        <w:t xml:space="preserve">patinaje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257FBB"/>
        </w:rPr>
        <w:t xml:space="preserve">queremos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Plushenko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cuenta </w:t>
      </w:r>
      <w:r>
        <w:rPr>
          <w:color w:val="000000"/>
        </w:rPr>
        <w:t xml:space="preserve">este </w:t>
      </w:r>
      <w:r>
        <w:rPr>
          <w:color w:val="257FBB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15 </w:t>
      </w:r>
      <w:r>
        <w:rPr>
          <w:color w:val="6A03D7"/>
        </w:rPr>
        <w:t xml:space="preserve">pistas </w:t>
      </w:r>
      <w:r>
        <w:rPr>
          <w:color w:val="6A03D7"/>
        </w:rPr>
        <w:t xml:space="preserve">abiertas </w:t>
      </w:r>
      <w:r>
        <w:rPr>
          <w:color w:val="000000"/>
        </w:rPr>
        <w:t xml:space="preserve">en </w:t>
      </w:r>
      <w:r>
        <w:rPr>
          <w:color w:val="6A03D7"/>
        </w:rPr>
        <w:t xml:space="preserve">Moscú </w:t>
      </w:r>
      <w:r>
        <w:rPr>
          <w:color w:val="000000"/>
        </w:rPr>
        <w:t xml:space="preserve">solo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000000"/>
        </w:rPr>
        <w:t xml:space="preserve">ﬁestas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ya </w:t>
      </w:r>
      <w:r>
        <w:rPr>
          <w:color w:val="66F323"/>
        </w:rPr>
        <w:t xml:space="preserve">tradicionales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6F323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Patinar </w:t>
      </w:r>
      <w:r>
        <w:rPr>
          <w:color w:val="000000"/>
        </w:rPr>
        <w:t xml:space="preserve">al </w:t>
      </w:r>
      <w:r>
        <w:rPr>
          <w:color w:val="000000"/>
        </w:rPr>
        <w:t xml:space="preserve">aire </w:t>
      </w:r>
      <w:r>
        <w:rPr>
          <w:color w:val="6A03D7"/>
        </w:rPr>
        <w:t xml:space="preserve">libre </w:t>
      </w:r>
      <w:r>
        <w:rPr>
          <w:color w:val="000000"/>
        </w:rPr>
        <w:t xml:space="preserve">en </w:t>
      </w:r>
      <w:r>
        <w:rPr>
          <w:color w:val="6A03D7"/>
        </w:rPr>
        <w:t xml:space="preserve">lugares </w:t>
      </w:r>
      <w:r>
        <w:rPr>
          <w:color w:val="000000"/>
        </w:rPr>
        <w:t xml:space="preserve">emblemáticos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4F44E"/>
        </w:rPr>
        <w:t xml:space="preserve">parque </w:t>
      </w:r>
      <w:r>
        <w:rPr>
          <w:color w:val="000000"/>
        </w:rPr>
        <w:t xml:space="preserve">Vdnk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atractivos </w:t>
      </w:r>
      <w:r>
        <w:rPr>
          <w:color w:val="000000"/>
        </w:rPr>
        <w:t xml:space="preserve">del </w:t>
      </w:r>
      <w:r>
        <w:rPr>
          <w:color w:val="66F323"/>
        </w:rPr>
        <w:t xml:space="preserve">invierno </w:t>
      </w:r>
      <w:r>
        <w:rPr>
          <w:color w:val="732484"/>
        </w:rPr>
        <w:t xml:space="preserve">moscovita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04F44E"/>
        </w:rPr>
        <w:t xml:space="preserve">aqui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atípicas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000000"/>
        </w:rPr>
        <w:t xml:space="preserve">frío </w:t>
      </w:r>
      <w:r>
        <w:rPr>
          <w:color w:val="000000"/>
        </w:rPr>
        <w:t xml:space="preserve">del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y </w:t>
      </w:r>
      <w:r>
        <w:rPr>
          <w:color w:val="6A03D7"/>
        </w:rPr>
        <w:t xml:space="preserve">apenas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hay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para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algunas </w:t>
      </w:r>
      <w:r>
        <w:rPr>
          <w:color w:val="6A03D7"/>
        </w:rPr>
        <w:t xml:space="preserve">pistas </w:t>
      </w:r>
      <w:r>
        <w:rPr>
          <w:color w:val="66F323"/>
        </w:rPr>
        <w:t xml:space="preserve">congeladas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hielo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6A03D7"/>
        </w:rPr>
        <w:t xml:space="preserve">punto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llenan </w:t>
      </w:r>
      <w:r>
        <w:rPr>
          <w:color w:val="000000"/>
        </w:rPr>
        <w:t xml:space="preserve">. </w:t>
      </w:r>
      <w:r>
        <w:rPr>
          <w:color w:val="000000"/>
        </w:rPr>
        <w:t xml:space="preserve">Principiantes </w:t>
      </w:r>
      <w:r>
        <w:rPr>
          <w:color w:val="000000"/>
        </w:rPr>
        <w:t xml:space="preserve">o </w:t>
      </w:r>
      <w:r>
        <w:rPr>
          <w:color w:val="6A03D7"/>
        </w:rPr>
        <w:t xml:space="preserve">veteranos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6A03D7"/>
        </w:rPr>
        <w:t xml:space="preserve">falta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A03D7"/>
        </w:rPr>
        <w:t xml:space="preserve">artista </w:t>
      </w:r>
      <w:r>
        <w:rPr>
          <w:color w:val="000000"/>
        </w:rPr>
        <w:t xml:space="preserve">para </w:t>
      </w:r>
      <w:r>
        <w:rPr>
          <w:color w:val="6A03D7"/>
        </w:rPr>
        <w:t xml:space="preserve">pasarlo </w:t>
      </w:r>
      <w:r>
        <w:rPr>
          <w:color w:val="000000"/>
        </w:rPr>
        <w:t xml:space="preserve">en </w:t>
      </w:r>
      <w:r>
        <w:rPr>
          <w:color w:val="6A03D7"/>
        </w:rPr>
        <w:t xml:space="preserve">grande </w:t>
      </w:r>
      <w:r>
        <w:rPr>
          <w:color w:val="66F323"/>
        </w:rPr>
        <w:t xml:space="preserve">deslizándose </w:t>
      </w:r>
      <w:r>
        <w:rPr>
          <w:color w:val="000000"/>
        </w:rPr>
        <w:t xml:space="preserve">sobre </w:t>
      </w:r>
      <w:r>
        <w:rPr>
          <w:color w:val="6A03D7"/>
        </w:rPr>
        <w:t xml:space="preserve">suelos </w:t>
      </w:r>
      <w:r>
        <w:rPr>
          <w:color w:val="6A03D7"/>
        </w:rPr>
        <w:t xml:space="preserve">históricos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descubrimientos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primatóloga </w:t>
      </w:r>
      <w:r>
        <w:rPr>
          <w:color w:val="000000"/>
        </w:rPr>
        <w:t xml:space="preserve">Jane-Goodall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000000"/>
        </w:rPr>
        <w:t xml:space="preserve">África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58AD6D"/>
        </w:rPr>
        <w:t xml:space="preserve">revolucionarios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ciencia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National-Geographic-Society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quien </w:t>
      </w:r>
      <w:r>
        <w:rPr>
          <w:color w:val="04F44E"/>
        </w:rPr>
        <w:t xml:space="preserve">financió </w:t>
      </w:r>
      <w:r>
        <w:rPr>
          <w:color w:val="000000"/>
        </w:rPr>
        <w:t xml:space="preserve">sus </w:t>
      </w:r>
      <w:r>
        <w:rPr>
          <w:color w:val="6A03D7"/>
        </w:rPr>
        <w:t xml:space="preserve">primeras </w:t>
      </w:r>
      <w:r>
        <w:rPr>
          <w:color w:val="04F44E"/>
        </w:rPr>
        <w:t xml:space="preserve">investigaciones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Tanzania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recopilado </w:t>
      </w:r>
      <w:r>
        <w:rPr>
          <w:color w:val="04F44E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objetos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y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para </w:t>
      </w:r>
      <w:r>
        <w:rPr>
          <w:color w:val="6A03D7"/>
        </w:rPr>
        <w:t xml:space="preserve">difundir </w:t>
      </w:r>
      <w:r>
        <w:rPr>
          <w:color w:val="000000"/>
        </w:rPr>
        <w:t xml:space="preserve">su </w:t>
      </w:r>
      <w:r>
        <w:rPr>
          <w:color w:val="000000"/>
        </w:rPr>
        <w:t xml:space="preserve">legado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amiga </w:t>
      </w:r>
      <w:r>
        <w:rPr>
          <w:color w:val="000000"/>
        </w:rPr>
        <w:t xml:space="preserve">famosa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es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Jane-Goodall </w:t>
      </w:r>
      <w:r>
        <w:rPr>
          <w:color w:val="257FBB"/>
        </w:rPr>
        <w:t xml:space="preserve">abrazó </w:t>
      </w:r>
      <w:r>
        <w:rPr>
          <w:color w:val="000000"/>
        </w:rPr>
        <w:t xml:space="preserve">tanto </w:t>
      </w:r>
      <w:r>
        <w:rPr>
          <w:color w:val="000000"/>
        </w:rPr>
        <w:t xml:space="preserve">este </w:t>
      </w:r>
      <w:r>
        <w:rPr>
          <w:color w:val="000000"/>
        </w:rPr>
        <w:t xml:space="preserve">peluche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dejó </w:t>
      </w:r>
      <w:r>
        <w:rPr>
          <w:color w:val="000000"/>
        </w:rPr>
        <w:t xml:space="preserve">sin </w:t>
      </w:r>
      <w:r>
        <w:rPr>
          <w:color w:val="000000"/>
        </w:rPr>
        <w:t xml:space="preserve">pelo </w:t>
      </w:r>
      <w:r>
        <w:rPr>
          <w:color w:val="000000"/>
        </w:rPr>
        <w:t xml:space="preserve">. </w:t>
      </w:r>
      <w:r>
        <w:rPr>
          <w:color w:val="6A03D7"/>
        </w:rPr>
        <w:t xml:space="preserve">Empezó </w:t>
      </w:r>
      <w:r>
        <w:rPr>
          <w:color w:val="000000"/>
        </w:rPr>
        <w:t xml:space="preserve">a </w:t>
      </w:r>
      <w:r>
        <w:rPr>
          <w:color w:val="000000"/>
        </w:rPr>
        <w:t xml:space="preserve">soñar </w:t>
      </w:r>
      <w:r>
        <w:rPr>
          <w:color w:val="000000"/>
        </w:rPr>
        <w:t xml:space="preserve">con </w:t>
      </w:r>
      <w:r>
        <w:rPr>
          <w:color w:val="000000"/>
        </w:rPr>
        <w:t xml:space="preserve">África </w:t>
      </w:r>
      <w:r>
        <w:rPr>
          <w:color w:val="257FBB"/>
        </w:rPr>
        <w:t xml:space="preserve">leyendo </w:t>
      </w:r>
      <w:r>
        <w:rPr>
          <w:color w:val="000000"/>
        </w:rPr>
        <w:t xml:space="preserve">`` </w:t>
      </w:r>
      <w:r>
        <w:rPr>
          <w:color w:val="000000"/>
        </w:rPr>
        <w:t xml:space="preserve">Tarzán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monos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57FBB"/>
        </w:rPr>
        <w:t xml:space="preserve">curiosidad </w:t>
      </w:r>
      <w:r>
        <w:rPr>
          <w:color w:val="04F44E"/>
        </w:rPr>
        <w:t xml:space="preserve">científica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cinco </w:t>
      </w:r>
      <w:r>
        <w:rPr>
          <w:color w:val="6A03D7"/>
        </w:rPr>
        <w:t xml:space="preserve">años </w:t>
      </w:r>
      <w:r>
        <w:rPr>
          <w:color w:val="000000"/>
        </w:rPr>
        <w:t xml:space="preserve">la </w:t>
      </w:r>
      <w:r>
        <w:rPr>
          <w:color w:val="6A03D7"/>
        </w:rPr>
        <w:t xml:space="preserve">empujó </w:t>
      </w:r>
      <w:r>
        <w:rPr>
          <w:color w:val="000000"/>
        </w:rPr>
        <w:t xml:space="preserve">a </w:t>
      </w:r>
      <w:r>
        <w:rPr>
          <w:color w:val="6A03D7"/>
        </w:rPr>
        <w:t xml:space="preserve">encerrarse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7FBB"/>
        </w:rPr>
        <w:t xml:space="preserve">gallinero </w:t>
      </w:r>
      <w:r>
        <w:rPr>
          <w:color w:val="000000"/>
        </w:rPr>
        <w:t xml:space="preserve">para </w:t>
      </w:r>
      <w:r>
        <w:rPr>
          <w:color w:val="6A03D7"/>
        </w:rPr>
        <w:t xml:space="preserve">averiguar </w:t>
      </w:r>
      <w:r>
        <w:rPr>
          <w:color w:val="000000"/>
        </w:rPr>
        <w:t xml:space="preserve">de </w:t>
      </w:r>
      <w:r>
        <w:rPr>
          <w:color w:val="257FBB"/>
        </w:rPr>
        <w:t xml:space="preserve">dónde </w:t>
      </w:r>
      <w:r>
        <w:rPr>
          <w:color w:val="CFE3C8"/>
        </w:rPr>
        <w:t xml:space="preserve">salian </w:t>
      </w:r>
      <w:r>
        <w:rPr>
          <w:color w:val="000000"/>
        </w:rPr>
        <w:t xml:space="preserve">los </w:t>
      </w:r>
      <w:r>
        <w:rPr>
          <w:color w:val="6A03D7"/>
        </w:rPr>
        <w:t xml:space="preserve">huevos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6A03D7"/>
        </w:rPr>
        <w:t xml:space="preserve">misma </w:t>
      </w:r>
      <w:r>
        <w:rPr>
          <w:color w:val="257FBB"/>
        </w:rPr>
        <w:t xml:space="preserve">curiosidad </w:t>
      </w:r>
      <w:r>
        <w:rPr>
          <w:color w:val="000000"/>
        </w:rPr>
        <w:t xml:space="preserve">la </w:t>
      </w:r>
      <w:r>
        <w:rPr>
          <w:color w:val="6A03D7"/>
        </w:rPr>
        <w:t xml:space="preserve">llevó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selva </w:t>
      </w:r>
      <w:r>
        <w:rPr>
          <w:color w:val="000000"/>
        </w:rPr>
        <w:t xml:space="preserve">de </w:t>
      </w:r>
      <w:r>
        <w:rPr>
          <w:color w:val="000000"/>
        </w:rPr>
        <w:t xml:space="preserve">Tanzania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está </w:t>
      </w:r>
      <w:r>
        <w:rPr>
          <w:color w:val="000000"/>
        </w:rPr>
        <w:t xml:space="preserve">su </w:t>
      </w:r>
      <w:r>
        <w:rPr>
          <w:color w:val="6A03D7"/>
        </w:rPr>
        <w:t xml:space="preserve">tienda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lujosa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4F44E"/>
        </w:rPr>
        <w:t xml:space="preserve">tenia </w:t>
      </w:r>
      <w:r>
        <w:rPr>
          <w:color w:val="000000"/>
        </w:rPr>
        <w:t xml:space="preserve">. </w:t>
      </w:r>
      <w:r>
        <w:rPr>
          <w:color w:val="04F44E"/>
        </w:rPr>
        <w:t xml:space="preserve">Alli </w:t>
      </w:r>
      <w:r>
        <w:rPr>
          <w:color w:val="000000"/>
        </w:rPr>
        <w:t xml:space="preserve">le </w:t>
      </w:r>
      <w:r>
        <w:rPr>
          <w:color w:val="6A03D7"/>
        </w:rPr>
        <w:t xml:space="preserve">bastaban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binoculares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pequeña </w:t>
      </w:r>
      <w:r>
        <w:rPr>
          <w:color w:val="58AD6D"/>
        </w:rPr>
        <w:t xml:space="preserve">libreta </w:t>
      </w:r>
      <w:r>
        <w:rPr>
          <w:color w:val="000000"/>
        </w:rPr>
        <w:t xml:space="preserve">para </w:t>
      </w:r>
      <w:r>
        <w:rPr>
          <w:color w:val="6A03D7"/>
        </w:rPr>
        <w:t xml:space="preserve">observar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máquina </w:t>
      </w:r>
      <w:r>
        <w:rPr>
          <w:color w:val="000000"/>
        </w:rPr>
        <w:t xml:space="preserve">de </w:t>
      </w:r>
      <w:r>
        <w:rPr>
          <w:color w:val="6A03D7"/>
        </w:rPr>
        <w:t xml:space="preserve">escribir </w:t>
      </w:r>
      <w:r>
        <w:rPr>
          <w:color w:val="000000"/>
        </w:rPr>
        <w:t xml:space="preserve">para </w:t>
      </w:r>
      <w:r>
        <w:rPr>
          <w:color w:val="000000"/>
        </w:rPr>
        <w:t xml:space="preserve">transcribir </w:t>
      </w:r>
      <w:r>
        <w:rPr>
          <w:color w:val="000000"/>
        </w:rPr>
        <w:t xml:space="preserve">sus </w:t>
      </w:r>
      <w:r>
        <w:rPr>
          <w:color w:val="000000"/>
        </w:rPr>
        <w:t xml:space="preserve">notas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cada </w:t>
      </w:r>
      <w:r>
        <w:rPr>
          <w:color w:val="000000"/>
        </w:rPr>
        <w:t xml:space="preserve">chimpancé </w:t>
      </w:r>
      <w:r>
        <w:rPr>
          <w:color w:val="000000"/>
        </w:rPr>
        <w:t xml:space="preserve">le </w:t>
      </w:r>
      <w:r>
        <w:rPr>
          <w:color w:val="000000"/>
        </w:rPr>
        <w:t xml:space="preserve">puso </w:t>
      </w:r>
      <w:r>
        <w:rPr>
          <w:color w:val="000000"/>
        </w:rPr>
        <w:t xml:space="preserve">un </w:t>
      </w:r>
      <w:r>
        <w:rPr>
          <w:color w:val="6A03D7"/>
        </w:rPr>
        <w:t xml:space="preserve">nombre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se </w:t>
      </w:r>
      <w:r>
        <w:rPr>
          <w:color w:val="6A03D7"/>
        </w:rPr>
        <w:t xml:space="preserve">escapaban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vio </w:t>
      </w:r>
      <w:r>
        <w:rPr>
          <w:color w:val="000000"/>
        </w:rPr>
        <w:t xml:space="preserve">cómo </w:t>
      </w:r>
      <w:r>
        <w:rPr>
          <w:color w:val="000000"/>
        </w:rPr>
        <w:t xml:space="preserve">su </w:t>
      </w:r>
      <w:r>
        <w:rPr>
          <w:color w:val="6A03D7"/>
        </w:rPr>
        <w:t xml:space="preserve">favorito </w:t>
      </w:r>
      <w:r>
        <w:rPr>
          <w:color w:val="000000"/>
        </w:rPr>
        <w:t xml:space="preserve">, </w:t>
      </w:r>
      <w:r>
        <w:rPr>
          <w:color w:val="6A03D7"/>
        </w:rPr>
        <w:t xml:space="preserve">David </w:t>
      </w:r>
      <w:r>
        <w:rPr>
          <w:color w:val="000000"/>
        </w:rPr>
        <w:t xml:space="preserve">, </w:t>
      </w:r>
      <w:r>
        <w:rPr>
          <w:color w:val="6A03D7"/>
        </w:rPr>
        <w:t xml:space="preserve">usaba </w:t>
      </w:r>
      <w:r>
        <w:rPr>
          <w:color w:val="000000"/>
        </w:rPr>
        <w:t xml:space="preserve">un </w:t>
      </w:r>
      <w:r>
        <w:rPr>
          <w:color w:val="000000"/>
        </w:rPr>
        <w:t xml:space="preserve">palo </w:t>
      </w:r>
      <w:r>
        <w:rPr>
          <w:color w:val="000000"/>
        </w:rPr>
        <w:t xml:space="preserve">como </w:t>
      </w:r>
      <w:r>
        <w:rPr>
          <w:color w:val="04F44E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000000"/>
        </w:rPr>
        <w:t xml:space="preserve">cazar </w:t>
      </w:r>
      <w:r>
        <w:rPr>
          <w:color w:val="6A03D7"/>
        </w:rPr>
        <w:t xml:space="preserve">insectos </w:t>
      </w:r>
      <w:r>
        <w:rPr>
          <w:color w:val="000000"/>
        </w:rPr>
        <w:t xml:space="preserve">y </w:t>
      </w:r>
      <w:r>
        <w:rPr>
          <w:color w:val="000000"/>
        </w:rPr>
        <w:t xml:space="preserve">comerlos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telegrama </w:t>
      </w:r>
      <w:r>
        <w:rPr>
          <w:color w:val="000000"/>
        </w:rPr>
        <w:t xml:space="preserve">que </w:t>
      </w:r>
      <w:r>
        <w:rPr>
          <w:color w:val="04F44E"/>
        </w:rPr>
        <w:t xml:space="preserve">envío </w:t>
      </w:r>
      <w:r>
        <w:rPr>
          <w:color w:val="6A03D7"/>
        </w:rPr>
        <w:t xml:space="preserve">revolucionó </w:t>
      </w:r>
      <w:r>
        <w:rPr>
          <w:color w:val="000000"/>
        </w:rPr>
        <w:t xml:space="preserve">la </w:t>
      </w:r>
      <w:r>
        <w:rPr>
          <w:color w:val="04F44E"/>
        </w:rPr>
        <w:t xml:space="preserve">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ese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científicos </w:t>
      </w:r>
      <w:r>
        <w:rPr>
          <w:color w:val="000000"/>
        </w:rPr>
        <w:t xml:space="preserve">definian </w:t>
      </w:r>
      <w:r>
        <w:rPr>
          <w:color w:val="000000"/>
        </w:rPr>
        <w:t xml:space="preserve">al </w:t>
      </w:r>
      <w:r>
        <w:rPr>
          <w:color w:val="6A03D7"/>
        </w:rPr>
        <w:t xml:space="preserve">hombre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4F44E"/>
        </w:rPr>
        <w:t xml:space="preserve">fabricaba </w:t>
      </w:r>
      <w:r>
        <w:rPr>
          <w:color w:val="04F44E"/>
        </w:rPr>
        <w:t xml:space="preserve">herramientas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creía </w:t>
      </w:r>
      <w:r>
        <w:rPr>
          <w:color w:val="000000"/>
        </w:rPr>
        <w:t xml:space="preserve">que </w:t>
      </w:r>
      <w:r>
        <w:rPr>
          <w:color w:val="000000"/>
        </w:rPr>
        <w:t xml:space="preserve">éramos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especie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cuenta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especialistas </w:t>
      </w:r>
      <w:r>
        <w:rPr>
          <w:color w:val="000000"/>
        </w:rPr>
        <w:t xml:space="preserve">al </w:t>
      </w:r>
      <w:r>
        <w:rPr>
          <w:color w:val="257FBB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. </w:t>
      </w:r>
      <w:r>
        <w:rPr>
          <w:color w:val="04F44E"/>
        </w:rPr>
        <w:t xml:space="preserve">Aqui </w:t>
      </w:r>
      <w:r>
        <w:rPr>
          <w:color w:val="000000"/>
        </w:rPr>
        <w:t xml:space="preserve">podemos </w:t>
      </w:r>
      <w:r>
        <w:rPr>
          <w:color w:val="6A03D7"/>
        </w:rPr>
        <w:t xml:space="preserve">sumergirnos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Jane </w:t>
      </w:r>
      <w:r>
        <w:rPr>
          <w:color w:val="000000"/>
        </w:rPr>
        <w:t xml:space="preserve">. </w:t>
      </w:r>
      <w:r>
        <w:rPr>
          <w:color w:val="000000"/>
        </w:rPr>
        <w:t xml:space="preserve">Imitar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chimpancé </w:t>
      </w:r>
      <w:r>
        <w:rPr>
          <w:color w:val="000000"/>
        </w:rPr>
        <w:t xml:space="preserve">es </w:t>
      </w:r>
      <w:r>
        <w:rPr>
          <w:color w:val="6A03D7"/>
        </w:rPr>
        <w:t xml:space="preserve">fácil </w:t>
      </w:r>
      <w:r>
        <w:rPr>
          <w:color w:val="000000"/>
        </w:rPr>
        <w:t xml:space="preserve">, </w:t>
      </w:r>
      <w:r>
        <w:rPr>
          <w:color w:val="6A03D7"/>
        </w:rPr>
        <w:t xml:space="preserve">comparten </w:t>
      </w:r>
      <w:r>
        <w:rPr>
          <w:color w:val="000000"/>
        </w:rPr>
        <w:t xml:space="preserve">el </w:t>
      </w:r>
      <w:r>
        <w:rPr>
          <w:color w:val="000000"/>
        </w:rPr>
        <w:t xml:space="preserve">98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304195"/>
        </w:rPr>
        <w:t xml:space="preserve">ADN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escucharla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4F44E"/>
        </w:rPr>
        <w:t xml:space="preserve">holograma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A03D7"/>
        </w:rPr>
        <w:t xml:space="preserve">Nunca </w:t>
      </w:r>
      <w:r>
        <w:rPr>
          <w:color w:val="257FBB"/>
        </w:rPr>
        <w:t xml:space="preserve">pensé </w:t>
      </w:r>
      <w:r>
        <w:rPr>
          <w:color w:val="000000"/>
        </w:rPr>
        <w:t xml:space="preserve">en </w:t>
      </w:r>
      <w:r>
        <w:rPr>
          <w:color w:val="6A03D7"/>
        </w:rPr>
        <w:t xml:space="preserve">abandonar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supe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A03D7"/>
        </w:rPr>
        <w:t xml:space="preserve">conseguiría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Jane </w:t>
      </w:r>
      <w:r>
        <w:rPr>
          <w:color w:val="000000"/>
        </w:rPr>
        <w:t xml:space="preserve">, </w:t>
      </w:r>
      <w:r>
        <w:rPr>
          <w:color w:val="CFE3C8"/>
        </w:rPr>
        <w:t xml:space="preserve">cientiﬁca </w:t>
      </w:r>
      <w:r>
        <w:rPr>
          <w:color w:val="04F44E"/>
        </w:rPr>
        <w:t xml:space="preserve">pionera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6A03D7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familia </w:t>
      </w:r>
      <w:r>
        <w:rPr>
          <w:color w:val="04F44E"/>
        </w:rPr>
        <w:t xml:space="preserve">modesta </w:t>
      </w:r>
      <w:r>
        <w:rPr>
          <w:color w:val="000000"/>
        </w:rPr>
        <w:t xml:space="preserve">, </w:t>
      </w:r>
      <w:r>
        <w:rPr>
          <w:color w:val="000000"/>
        </w:rPr>
        <w:t xml:space="preserve">pagó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000000"/>
        </w:rPr>
        <w:t xml:space="preserve">pasaje </w:t>
      </w:r>
      <w:r>
        <w:rPr>
          <w:color w:val="000000"/>
        </w:rPr>
        <w:t xml:space="preserve">a </w:t>
      </w:r>
      <w:r>
        <w:rPr>
          <w:color w:val="04F44E"/>
        </w:rPr>
        <w:t xml:space="preserve">Africa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camarera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4F44E"/>
        </w:rPr>
        <w:t xml:space="preserve">dedica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a </w:t>
      </w:r>
      <w:r>
        <w:rPr>
          <w:color w:val="04F44E"/>
        </w:rPr>
        <w:t xml:space="preserve">defender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nos </w:t>
      </w:r>
      <w:r>
        <w:rPr>
          <w:color w:val="6A03D7"/>
        </w:rPr>
        <w:t xml:space="preserve">invitan </w:t>
      </w:r>
      <w:r>
        <w:rPr>
          <w:color w:val="000000"/>
        </w:rPr>
        <w:t xml:space="preserve">a </w:t>
      </w:r>
      <w:r>
        <w:rPr>
          <w:color w:val="000000"/>
        </w:rPr>
        <w:t xml:space="preserve">unirnos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6A03D7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títeres </w:t>
      </w:r>
      <w:r>
        <w:rPr>
          <w:color w:val="000000"/>
        </w:rPr>
        <w:t xml:space="preserve">los </w:t>
      </w:r>
      <w:r>
        <w:rPr>
          <w:color w:val="000000"/>
        </w:rPr>
        <w:t xml:space="preserve">gatos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Cats </w:t>
      </w:r>
      <w:r>
        <w:rPr>
          <w:color w:val="000000"/>
        </w:rPr>
        <w:t xml:space="preserve">ni </w:t>
      </w:r>
      <w:r>
        <w:rPr>
          <w:color w:val="6A03D7"/>
        </w:rPr>
        <w:t xml:space="preserve">terminan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6A03D7"/>
        </w:rPr>
        <w:t xml:space="preserve">humanos </w:t>
      </w:r>
      <w:r>
        <w:rPr>
          <w:color w:val="000000"/>
        </w:rPr>
        <w:t xml:space="preserve">ni </w:t>
      </w:r>
      <w:r>
        <w:rPr>
          <w:color w:val="000000"/>
        </w:rPr>
        <w:t xml:space="preserve">felinos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apariencia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adaptación </w:t>
      </w:r>
      <w:r>
        <w:rPr>
          <w:color w:val="CFE3C8"/>
        </w:rPr>
        <w:t xml:space="preserve">cinematográﬁca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estrenado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suscitado </w:t>
      </w:r>
      <w:r>
        <w:rPr>
          <w:color w:val="000000"/>
        </w:rPr>
        <w:t xml:space="preserve">estupor </w:t>
      </w:r>
      <w:r>
        <w:rPr>
          <w:color w:val="000000"/>
        </w:rPr>
        <w:t xml:space="preserve">entre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críticos </w:t>
      </w:r>
      <w:r>
        <w:rPr>
          <w:color w:val="000000"/>
        </w:rPr>
        <w:t xml:space="preserve">y </w:t>
      </w:r>
      <w:r>
        <w:rPr>
          <w:color w:val="6A03D7"/>
        </w:rPr>
        <w:t xml:space="preserve">espectadores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presentaba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películas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por </w:t>
      </w:r>
      <w:r>
        <w:rPr>
          <w:color w:val="6A03D7"/>
        </w:rPr>
        <w:t xml:space="preserve">ahora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6A03D7"/>
        </w:rPr>
        <w:t xml:space="preserve">taquilla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66F323"/>
        </w:rPr>
        <w:t xml:space="preserve">premios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6A03D7"/>
        </w:rPr>
        <w:t xml:space="preserve">crítica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les </w:t>
      </w:r>
      <w:r>
        <w:rPr>
          <w:color w:val="04F44E"/>
        </w:rPr>
        <w:t xml:space="preserve">habia </w:t>
      </w:r>
      <w:r>
        <w:rPr>
          <w:color w:val="000000"/>
        </w:rPr>
        <w:t xml:space="preserve">valido </w:t>
      </w:r>
      <w:r>
        <w:rPr>
          <w:color w:val="6A03D7"/>
        </w:rPr>
        <w:t xml:space="preserve">seguir </w:t>
      </w:r>
      <w:r>
        <w:rPr>
          <w:color w:val="000000"/>
        </w:rPr>
        <w:t xml:space="preserve">siendo </w:t>
      </w:r>
      <w:r>
        <w:rPr>
          <w:color w:val="304195"/>
        </w:rPr>
        <w:t xml:space="preserve">pardos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257FBB"/>
        </w:rPr>
        <w:t xml:space="preserve">pensado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encontrarse </w:t>
      </w:r>
      <w:r>
        <w:rPr>
          <w:color w:val="6A03D7"/>
        </w:rPr>
        <w:t xml:space="preserve">frente </w:t>
      </w:r>
      <w:r>
        <w:rPr>
          <w:color w:val="000000"/>
        </w:rPr>
        <w:t xml:space="preserve">a </w:t>
      </w:r>
      <w:r>
        <w:rPr>
          <w:color w:val="6A03D7"/>
        </w:rPr>
        <w:t xml:space="preserve">frente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000000"/>
        </w:rPr>
        <w:t xml:space="preserve">venir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6A03D7"/>
        </w:rPr>
        <w:t xml:space="preserve">ocurrió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lanzó </w:t>
      </w:r>
      <w:r>
        <w:rPr>
          <w:color w:val="000000"/>
        </w:rPr>
        <w:t xml:space="preserve">el </w:t>
      </w:r>
      <w:r>
        <w:rPr>
          <w:color w:val="000000"/>
        </w:rPr>
        <w:t xml:space="preserve">trailer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parodias </w:t>
      </w:r>
      <w:r>
        <w:rPr>
          <w:color w:val="000000"/>
        </w:rPr>
        <w:t xml:space="preserve">no </w:t>
      </w:r>
      <w:r>
        <w:rPr>
          <w:color w:val="000000"/>
        </w:rPr>
        <w:t xml:space="preserve">dejaron </w:t>
      </w:r>
      <w:r>
        <w:rPr>
          <w:color w:val="304195"/>
        </w:rPr>
        <w:t xml:space="preserve">impasible </w:t>
      </w:r>
      <w:r>
        <w:rPr>
          <w:color w:val="000000"/>
        </w:rPr>
        <w:t xml:space="preserve">a </w:t>
      </w:r>
      <w:r>
        <w:rPr>
          <w:color w:val="000000"/>
        </w:rPr>
        <w:t xml:space="preserve">Tom-Hopper </w:t>
      </w:r>
      <w:r>
        <w:rPr>
          <w:color w:val="000000"/>
        </w:rPr>
        <w:t xml:space="preserve">que </w:t>
      </w:r>
      <w:r>
        <w:rPr>
          <w:color w:val="6A03D7"/>
        </w:rPr>
        <w:t xml:space="preserve">prometió </w:t>
      </w:r>
      <w:r>
        <w:rPr>
          <w:color w:val="04F44E"/>
        </w:rPr>
        <w:t xml:space="preserve">mejoras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director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habia </w:t>
      </w:r>
      <w:r>
        <w:rPr>
          <w:color w:val="000000"/>
        </w:rPr>
        <w:t xml:space="preserve">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Miserables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4F44E"/>
        </w:rPr>
        <w:t xml:space="preserve">necesitar </w:t>
      </w:r>
      <w:r>
        <w:rPr>
          <w:color w:val="000000"/>
        </w:rPr>
        <w:t xml:space="preserve">más </w:t>
      </w:r>
      <w:r>
        <w:rPr>
          <w:color w:val="6A03D7"/>
        </w:rPr>
        <w:t xml:space="preserve">épica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imaginaba </w:t>
      </w:r>
      <w:r>
        <w:rPr>
          <w:color w:val="000000"/>
        </w:rPr>
        <w:t xml:space="preserve">con </w:t>
      </w:r>
      <w:r>
        <w:rPr>
          <w:color w:val="000000"/>
        </w:rPr>
        <w:t xml:space="preserve">Cats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cogía </w:t>
      </w:r>
      <w:r>
        <w:rPr>
          <w:color w:val="000000"/>
        </w:rPr>
        <w:t xml:space="preserve">la </w:t>
      </w:r>
      <w:r>
        <w:rPr>
          <w:color w:val="257FBB"/>
        </w:rPr>
        <w:t xml:space="preserve">corbata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estreno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257FBB"/>
        </w:rPr>
        <w:t xml:space="preserve">soltaba </w:t>
      </w:r>
      <w:r>
        <w:rPr>
          <w:color w:val="000000"/>
        </w:rPr>
        <w:t xml:space="preserve">el </w:t>
      </w:r>
      <w:r>
        <w:rPr>
          <w:color w:val="58AD6D"/>
        </w:rPr>
        <w:t xml:space="preserve">archivo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pelicula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FE3C8"/>
        </w:rPr>
        <w:t xml:space="preserve">remató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4F44E"/>
        </w:rPr>
        <w:t xml:space="preserve">presentarla </w:t>
      </w:r>
      <w:r>
        <w:rPr>
          <w:color w:val="000000"/>
        </w:rPr>
        <w:t xml:space="preserve">. </w:t>
      </w:r>
      <w:r>
        <w:rPr>
          <w:color w:val="04F44E"/>
        </w:rPr>
        <w:t xml:space="preserve">Asi </w:t>
      </w:r>
      <w:r>
        <w:rPr>
          <w:color w:val="000000"/>
        </w:rPr>
        <w:t xml:space="preserve">que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257FBB"/>
        </w:rPr>
        <w:t xml:space="preserve">entero </w:t>
      </w:r>
      <w:r>
        <w:rPr>
          <w:color w:val="000000"/>
        </w:rPr>
        <w:t xml:space="preserve">sin </w:t>
      </w:r>
      <w:r>
        <w:rPr>
          <w:color w:val="6A03D7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6F323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terminaba </w:t>
      </w:r>
      <w:r>
        <w:rPr>
          <w:color w:val="000000"/>
        </w:rPr>
        <w:t xml:space="preserve">una </w:t>
      </w:r>
      <w:r>
        <w:rPr>
          <w:color w:val="04F44E"/>
        </w:rPr>
        <w:t xml:space="preserve">producción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6A03D7"/>
        </w:rPr>
        <w:t xml:space="preserve">casi </w:t>
      </w:r>
      <w:r>
        <w:rPr>
          <w:color w:val="000000"/>
        </w:rPr>
        <w:t xml:space="preserve">90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6F323"/>
        </w:rPr>
        <w:t xml:space="preserve">reparto </w:t>
      </w:r>
      <w:r>
        <w:rPr>
          <w:color w:val="000000"/>
        </w:rPr>
        <w:t xml:space="preserve">con </w:t>
      </w:r>
      <w:r>
        <w:rPr>
          <w:color w:val="000000"/>
        </w:rPr>
        <w:t xml:space="preserve">Oscary-Grammys </w:t>
      </w:r>
      <w:r>
        <w:rPr>
          <w:color w:val="000000"/>
        </w:rPr>
        <w:t xml:space="preserve">de </w:t>
      </w:r>
      <w:r>
        <w:rPr>
          <w:color w:val="6A03D7"/>
        </w:rPr>
        <w:t xml:space="preserve">sobra </w:t>
      </w:r>
      <w:r>
        <w:rPr>
          <w:color w:val="000000"/>
        </w:rPr>
        <w:t xml:space="preserve">: </w:t>
      </w:r>
      <w:r>
        <w:rPr>
          <w:color w:val="000000"/>
        </w:rPr>
        <w:t xml:space="preserve">Taylor-Swift </w:t>
      </w:r>
      <w:r>
        <w:rPr>
          <w:color w:val="000000"/>
        </w:rPr>
        <w:t xml:space="preserve">, </w:t>
      </w:r>
      <w:r>
        <w:rPr>
          <w:color w:val="000000"/>
        </w:rPr>
        <w:t xml:space="preserve">Jennifer-Hudson </w:t>
      </w:r>
      <w:r>
        <w:rPr>
          <w:color w:val="000000"/>
        </w:rPr>
        <w:t xml:space="preserve">, </w:t>
      </w:r>
      <w:r>
        <w:rPr>
          <w:color w:val="000000"/>
        </w:rPr>
        <w:t xml:space="preserve">Jason-Derulo </w:t>
      </w:r>
      <w:r>
        <w:rPr>
          <w:color w:val="000000"/>
        </w:rPr>
        <w:t xml:space="preserve">, </w:t>
      </w:r>
      <w:r>
        <w:rPr>
          <w:color w:val="000000"/>
        </w:rPr>
        <w:t xml:space="preserve">Judy-Dench </w:t>
      </w:r>
      <w:r>
        <w:rPr>
          <w:color w:val="000000"/>
        </w:rPr>
        <w:t xml:space="preserve">... </w:t>
      </w:r>
      <w:r>
        <w:rPr>
          <w:color w:val="000000"/>
        </w:rPr>
        <w:t xml:space="preserve">Las </w:t>
      </w:r>
      <w:r>
        <w:rPr>
          <w:color w:val="6A03D7"/>
        </w:rPr>
        <w:t xml:space="preserve">sonrisas </w:t>
      </w:r>
      <w:r>
        <w:rPr>
          <w:color w:val="000000"/>
        </w:rPr>
        <w:t xml:space="preserve">duraron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tardó </w:t>
      </w:r>
      <w:r>
        <w:rPr>
          <w:color w:val="000000"/>
        </w:rPr>
        <w:t xml:space="preserve">en </w:t>
      </w:r>
      <w:r>
        <w:rPr>
          <w:color w:val="04F44E"/>
        </w:rPr>
        <w:t xml:space="preserve">proyectarse </w:t>
      </w:r>
      <w:r>
        <w:rPr>
          <w:color w:val="000000"/>
        </w:rPr>
        <w:t xml:space="preserve">. </w:t>
      </w:r>
      <w:r>
        <w:rPr>
          <w:color w:val="000000"/>
        </w:rPr>
        <w:t xml:space="preserve">Hopper </w:t>
      </w:r>
      <w:r>
        <w:rPr>
          <w:color w:val="000000"/>
        </w:rPr>
        <w:t xml:space="preserve">dió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loque </w:t>
      </w:r>
      <w:r>
        <w:rPr>
          <w:color w:val="000000"/>
        </w:rPr>
        <w:t xml:space="preserve">en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6A03D7"/>
        </w:rPr>
        <w:t xml:space="preserve">medias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esa </w:t>
      </w:r>
      <w:r>
        <w:rPr>
          <w:color w:val="000000"/>
        </w:rPr>
        <w:t xml:space="preserve">mano </w:t>
      </w:r>
      <w:r>
        <w:rPr>
          <w:color w:val="000000"/>
        </w:rPr>
        <w:t xml:space="preserve">poco </w:t>
      </w:r>
      <w:r>
        <w:rPr>
          <w:color w:val="000000"/>
        </w:rPr>
        <w:t xml:space="preserve">felina </w:t>
      </w:r>
      <w:r>
        <w:rPr>
          <w:color w:val="000000"/>
        </w:rPr>
        <w:t xml:space="preserve">de </w:t>
      </w:r>
      <w:r>
        <w:rPr>
          <w:color w:val="000000"/>
        </w:rPr>
        <w:t xml:space="preserve">Dench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serviría </w:t>
      </w:r>
      <w:r>
        <w:rPr>
          <w:color w:val="6A03D7"/>
        </w:rPr>
        <w:t xml:space="preserve">contar </w:t>
      </w:r>
      <w:r>
        <w:rPr>
          <w:color w:val="000000"/>
        </w:rPr>
        <w:t xml:space="preserve">con </w:t>
      </w:r>
      <w:r>
        <w:rPr>
          <w:color w:val="000000"/>
        </w:rPr>
        <w:t xml:space="preserve">Judy-Dench </w:t>
      </w:r>
      <w:r>
        <w:rPr>
          <w:color w:val="000000"/>
        </w:rPr>
        <w:t xml:space="preserve">si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4F44E"/>
        </w:rPr>
        <w:t xml:space="preserve">aspecto </w:t>
      </w:r>
      <w:r>
        <w:rPr>
          <w:color w:val="000000"/>
        </w:rPr>
        <w:t xml:space="preserve">de </w:t>
      </w:r>
      <w:r>
        <w:rPr>
          <w:color w:val="000000"/>
        </w:rPr>
        <w:t xml:space="preserve">gato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Ian-Mckenn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película </w:t>
      </w:r>
      <w:r>
        <w:rPr>
          <w:color w:val="000000"/>
        </w:rPr>
        <w:t xml:space="preserve">estrenada </w:t>
      </w:r>
      <w:r>
        <w:rPr>
          <w:color w:val="000000"/>
        </w:rPr>
        <w:t xml:space="preserve">,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04F44E"/>
        </w:rPr>
        <w:t xml:space="preserve">montaje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A03D7"/>
        </w:rPr>
        <w:t xml:space="preserve">contrarreloj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4F44E"/>
        </w:rPr>
        <w:t xml:space="preserve">distribuyendo </w:t>
      </w:r>
      <w:r>
        <w:rPr>
          <w:color w:val="000000"/>
        </w:rPr>
        <w:t xml:space="preserve">una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con </w:t>
      </w:r>
      <w:r>
        <w:rPr>
          <w:color w:val="257FBB"/>
        </w:rPr>
        <w:t xml:space="preserve">arreglos </w:t>
      </w:r>
      <w:r>
        <w:rPr>
          <w:color w:val="000000"/>
        </w:rPr>
        <w:t xml:space="preserve">. </w:t>
      </w:r>
      <w:r>
        <w:rPr>
          <w:color w:val="000000"/>
        </w:rPr>
        <w:t xml:space="preserve">Parecía </w:t>
      </w:r>
      <w:r>
        <w:rPr>
          <w:color w:val="6A03D7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81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espectadores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000000"/>
        </w:rPr>
        <w:t xml:space="preserve">el </w:t>
      </w:r>
      <w:r>
        <w:rPr>
          <w:color w:val="04F44E"/>
        </w:rPr>
        <w:t xml:space="preserve">musical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6A03D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6A03D7"/>
        </w:rPr>
        <w:t xml:space="preserve">espectadores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calculaban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Hollywood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6A03D7"/>
        </w:rPr>
        <w:t xml:space="preserve">olvidado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FE3C8"/>
        </w:rPr>
        <w:t xml:space="preserve">Oscar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Cats </w:t>
      </w:r>
      <w:r>
        <w:rPr>
          <w:color w:val="000000"/>
        </w:rPr>
        <w:t xml:space="preserve">tenga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haga </w:t>
      </w:r>
      <w:r>
        <w:rPr>
          <w:color w:val="871761"/>
        </w:rPr>
        <w:t xml:space="preserve">irresistible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6A03D7"/>
        </w:rPr>
        <w:t xml:space="preserve">momento </w:t>
      </w:r>
      <w:r>
        <w:rPr>
          <w:color w:val="6A03D7"/>
        </w:rPr>
        <w:t xml:space="preserve">único </w:t>
      </w:r>
      <w:r>
        <w:rPr>
          <w:color w:val="000000"/>
        </w:rPr>
        <w:t xml:space="preserve">: </w:t>
      </w:r>
      <w:r>
        <w:rPr>
          <w:color w:val="000000"/>
        </w:rPr>
        <w:t xml:space="preserve">Memory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qué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pesa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000000"/>
        </w:rPr>
        <w:t xml:space="preserve">cómo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Cats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Jennifer-Hudson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4F44E"/>
        </w:rPr>
        <w:t xml:space="preserve">desvelado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nueva </w:t>
      </w:r>
      <w:r>
        <w:rPr>
          <w:color w:val="04F44E"/>
        </w:rPr>
        <w:t xml:space="preserve">pelicula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mete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piel </w:t>
      </w:r>
      <w:r>
        <w:rPr>
          <w:color w:val="000000"/>
        </w:rPr>
        <w:t xml:space="preserve">de </w:t>
      </w:r>
      <w:r>
        <w:rPr>
          <w:color w:val="000000"/>
        </w:rPr>
        <w:t xml:space="preserve">Aretha-Franklin </w:t>
      </w:r>
      <w:r>
        <w:rPr>
          <w:color w:val="000000"/>
        </w:rPr>
        <w:t xml:space="preserve">. </w:t>
      </w:r>
      <w:r>
        <w:rPr>
          <w:color w:val="000000"/>
        </w:rPr>
        <w:t xml:space="preserve">Hudson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dio </w:t>
      </w:r>
      <w:r>
        <w:rPr>
          <w:color w:val="000000"/>
        </w:rPr>
        <w:t xml:space="preserve">sus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pasos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música </w:t>
      </w:r>
      <w:r>
        <w:rPr>
          <w:color w:val="000000"/>
        </w:rPr>
        <w:t xml:space="preserve">, </w:t>
      </w:r>
      <w:r>
        <w:rPr>
          <w:color w:val="000000"/>
        </w:rPr>
        <w:t xml:space="preserve">ganó </w:t>
      </w:r>
      <w:r>
        <w:rPr>
          <w:color w:val="000000"/>
        </w:rPr>
        <w:t xml:space="preserve">un </w:t>
      </w:r>
      <w:r>
        <w:rPr>
          <w:color w:val="CFE3C8"/>
        </w:rPr>
        <w:t xml:space="preserve">Oscar </w:t>
      </w:r>
      <w:r>
        <w:rPr>
          <w:color w:val="000000"/>
        </w:rPr>
        <w:t xml:space="preserve">a </w:t>
      </w:r>
      <w:r>
        <w:rPr>
          <w:color w:val="04F44E"/>
        </w:rPr>
        <w:t xml:space="preserve">mejor </w:t>
      </w:r>
      <w:r>
        <w:rPr>
          <w:color w:val="CFE3C8"/>
        </w:rPr>
        <w:t xml:space="preserve">actriz </w:t>
      </w:r>
      <w:r>
        <w:rPr>
          <w:color w:val="000000"/>
        </w:rPr>
        <w:t xml:space="preserve">de </w:t>
      </w:r>
      <w:r>
        <w:rPr>
          <w:color w:val="66F323"/>
        </w:rPr>
        <w:t xml:space="preserve">reparto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6A03D7"/>
        </w:rPr>
        <w:t xml:space="preserve">muestra </w:t>
      </w:r>
      <w:r>
        <w:rPr>
          <w:color w:val="000000"/>
        </w:rPr>
        <w:t xml:space="preserve">sus </w:t>
      </w:r>
      <w:r>
        <w:rPr>
          <w:color w:val="58AD6D"/>
        </w:rPr>
        <w:t xml:space="preserve">cartas </w:t>
      </w:r>
      <w:r>
        <w:rPr>
          <w:color w:val="000000"/>
        </w:rPr>
        <w:t xml:space="preserve">para </w:t>
      </w:r>
      <w:r>
        <w:rPr>
          <w:color w:val="6A03D7"/>
        </w:rPr>
        <w:t xml:space="preserve">intentar </w:t>
      </w:r>
      <w:r>
        <w:rPr>
          <w:color w:val="04F44E"/>
        </w:rPr>
        <w:t xml:space="preserve">conseguirlo </w:t>
      </w:r>
      <w:r>
        <w:rPr>
          <w:color w:val="000000"/>
        </w:rPr>
        <w:t xml:space="preserve">como </w:t>
      </w:r>
      <w:r>
        <w:rPr>
          <w:color w:val="6A03D7"/>
        </w:rPr>
        <w:t xml:space="preserve">protagonista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6A03D7"/>
        </w:rPr>
        <w:t xml:space="preserve">cuatros </w:t>
      </w:r>
      <w:r>
        <w:rPr>
          <w:color w:val="257FBB"/>
        </w:rPr>
        <w:t xml:space="preserve">hermanas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al </w:t>
      </w:r>
      <w:r>
        <w:rPr>
          <w:color w:val="6A03D7"/>
        </w:rPr>
        <w:t xml:space="preserve">acabar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000000"/>
        </w:rPr>
        <w:t xml:space="preserve">de </w:t>
      </w:r>
      <w:r>
        <w:rPr>
          <w:color w:val="000000"/>
        </w:rPr>
        <w:t xml:space="preserve">Secesión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sueño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: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CFE3C8"/>
        </w:rPr>
        <w:t xml:space="preserve">escritora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4F44E"/>
        </w:rPr>
        <w:t xml:space="preserve">convencionalismos </w:t>
      </w:r>
      <w:r>
        <w:rPr>
          <w:color w:val="000000"/>
        </w:rPr>
        <w:t xml:space="preserve">,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y </w:t>
      </w:r>
      <w:r>
        <w:rPr>
          <w:color w:val="58AD6D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FE3C8"/>
        </w:rPr>
        <w:t xml:space="preserve">cineasta </w:t>
      </w:r>
      <w:r>
        <w:rPr>
          <w:color w:val="6A03D7"/>
        </w:rPr>
        <w:t xml:space="preserve">japonés </w:t>
      </w:r>
      <w:r>
        <w:rPr>
          <w:color w:val="000000"/>
        </w:rPr>
        <w:t xml:space="preserve">Hirokazu-Koree-Ada </w:t>
      </w:r>
      <w:r>
        <w:rPr>
          <w:color w:val="6A03D7"/>
        </w:rPr>
        <w:t xml:space="preserve">viaja </w:t>
      </w:r>
      <w:r>
        <w:rPr>
          <w:color w:val="000000"/>
        </w:rPr>
        <w:t xml:space="preserve">a </w:t>
      </w:r>
      <w:r>
        <w:rPr>
          <w:color w:val="6A03D7"/>
        </w:rPr>
        <w:t xml:space="preserve">Europa </w:t>
      </w:r>
      <w:r>
        <w:rPr>
          <w:color w:val="000000"/>
        </w:rPr>
        <w:t xml:space="preserve">para </w:t>
      </w:r>
      <w:r>
        <w:rPr>
          <w:color w:val="000000"/>
        </w:rPr>
        <w:t xml:space="preserve">empaparse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valores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6A03D7"/>
        </w:rPr>
        <w:t xml:space="preserve">francés </w:t>
      </w:r>
      <w:r>
        <w:rPr>
          <w:color w:val="000000"/>
        </w:rPr>
        <w:t xml:space="preserve">y </w:t>
      </w:r>
      <w:r>
        <w:rPr>
          <w:color w:val="04F44E"/>
        </w:rPr>
        <w:t xml:space="preserve">construir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intimista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super-espías </w:t>
      </w:r>
      <w:r>
        <w:rPr>
          <w:color w:val="000000"/>
        </w:rPr>
        <w:t xml:space="preserve">ultrasecretos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pantallas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nueva </w:t>
      </w:r>
      <w:r>
        <w:rPr>
          <w:color w:val="04F44E"/>
        </w:rPr>
        <w:t xml:space="preserve">pelicula </w:t>
      </w:r>
      <w:r>
        <w:rPr>
          <w:color w:val="000000"/>
        </w:rPr>
        <w:t xml:space="preserve">de </w:t>
      </w:r>
      <w:r>
        <w:rPr>
          <w:color w:val="6A03D7"/>
        </w:rPr>
        <w:t xml:space="preserve">animación </w:t>
      </w:r>
      <w:r>
        <w:rPr>
          <w:color w:val="6A03D7"/>
        </w:rPr>
        <w:t xml:space="preserve">japonesa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protagonista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6A03D7"/>
        </w:rPr>
        <w:t xml:space="preserve">entra </w:t>
      </w:r>
      <w:r>
        <w:rPr>
          <w:color w:val="000000"/>
        </w:rPr>
        <w:t xml:space="preserve">a </w:t>
      </w:r>
      <w:r>
        <w:rPr>
          <w:color w:val="000000"/>
        </w:rPr>
        <w:t xml:space="preserve">otra </w:t>
      </w:r>
      <w:r>
        <w:rPr>
          <w:color w:val="04F44E"/>
        </w:rPr>
        <w:t xml:space="preserve">dimensión </w:t>
      </w:r>
      <w:r>
        <w:rPr>
          <w:color w:val="000000"/>
        </w:rPr>
        <w:t xml:space="preserve">para </w:t>
      </w:r>
      <w:r>
        <w:rPr>
          <w:color w:val="6A03D7"/>
        </w:rPr>
        <w:t xml:space="preserve">salvar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Magia </w:t>
      </w:r>
      <w:r>
        <w:rPr>
          <w:color w:val="000000"/>
        </w:rPr>
        <w:t xml:space="preserve">y </w:t>
      </w:r>
      <w:r>
        <w:rPr>
          <w:color w:val="6A03D7"/>
        </w:rPr>
        <w:t xml:space="preserve">colores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película </w:t>
      </w:r>
      <w:r>
        <w:rPr>
          <w:color w:val="04F44E"/>
        </w:rPr>
        <w:t xml:space="preserve">fantástica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es </w:t>
      </w:r>
      <w:r>
        <w:rPr>
          <w:color w:val="6A03D7"/>
        </w:rPr>
        <w:t xml:space="preserve">temporada </w:t>
      </w:r>
      <w:r>
        <w:rPr>
          <w:color w:val="6A03D7"/>
        </w:rPr>
        <w:t xml:space="preserve">alta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teatro </w:t>
      </w:r>
      <w:r>
        <w:rPr>
          <w:color w:val="000000"/>
        </w:rPr>
        <w:t xml:space="preserve">de </w:t>
      </w:r>
      <w:r>
        <w:rPr>
          <w:color w:val="000000"/>
        </w:rPr>
        <w:t xml:space="preserve">títeres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varios </w:t>
      </w:r>
      <w:r>
        <w:rPr>
          <w:color w:val="6A03D7"/>
        </w:rPr>
        <w:t xml:space="preserve">festivales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pais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llenan </w:t>
      </w:r>
      <w:r>
        <w:rPr>
          <w:color w:val="000000"/>
        </w:rPr>
        <w:t xml:space="preserve">de </w:t>
      </w:r>
      <w:r>
        <w:rPr>
          <w:color w:val="04F44E"/>
        </w:rPr>
        <w:t xml:space="preserve">público </w:t>
      </w:r>
      <w:r>
        <w:rPr>
          <w:color w:val="04F44E"/>
        </w:rPr>
        <w:t xml:space="preserve">infantil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de </w:t>
      </w:r>
      <w:r>
        <w:rPr>
          <w:color w:val="000000"/>
        </w:rPr>
        <w:t xml:space="preserve">títeres </w:t>
      </w:r>
      <w:r>
        <w:rPr>
          <w:color w:val="04F44E"/>
        </w:rPr>
        <w:t xml:space="preserve">exclusivamente </w:t>
      </w:r>
      <w:r>
        <w:rPr>
          <w:color w:val="000000"/>
        </w:rPr>
        <w:t xml:space="preserve">para </w:t>
      </w:r>
      <w:r>
        <w:rPr>
          <w:color w:val="6A03D7"/>
        </w:rPr>
        <w:t xml:space="preserve">adultos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000000"/>
        </w:rPr>
        <w:t xml:space="preserve">intriga </w:t>
      </w:r>
      <w:r>
        <w:rPr>
          <w:color w:val="000000"/>
        </w:rPr>
        <w:t xml:space="preserve">, </w:t>
      </w:r>
      <w:r>
        <w:rPr>
          <w:color w:val="304195"/>
        </w:rPr>
        <w:t xml:space="preserve">terror </w:t>
      </w:r>
      <w:r>
        <w:rPr>
          <w:color w:val="000000"/>
        </w:rPr>
        <w:t xml:space="preserve">y </w:t>
      </w:r>
      <w:r>
        <w:rPr>
          <w:color w:val="6A03D7"/>
        </w:rPr>
        <w:t xml:space="preserve">drama </w:t>
      </w:r>
      <w:r>
        <w:rPr>
          <w:color w:val="000000"/>
        </w:rPr>
        <w:t xml:space="preserve">, </w:t>
      </w:r>
      <w:r>
        <w:rPr>
          <w:color w:val="04F44E"/>
        </w:rPr>
        <w:t xml:space="preserve">realizadas </w:t>
      </w:r>
      <w:r>
        <w:rPr>
          <w:color w:val="000000"/>
        </w:rPr>
        <w:t xml:space="preserve">con </w:t>
      </w:r>
      <w:r>
        <w:rPr>
          <w:color w:val="000000"/>
        </w:rPr>
        <w:t xml:space="preserve">marionetas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luces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sobras </w:t>
      </w:r>
      <w:r>
        <w:rPr>
          <w:color w:val="04F44E"/>
        </w:rPr>
        <w:t xml:space="preserve">existe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sin </w:t>
      </w:r>
      <w:r>
        <w:rPr>
          <w:color w:val="6A03D7"/>
        </w:rPr>
        <w:t xml:space="preserve">nombre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habitan </w:t>
      </w:r>
      <w:r>
        <w:rPr>
          <w:color w:val="000000"/>
        </w:rPr>
        <w:t xml:space="preserve">los </w:t>
      </w:r>
      <w:r>
        <w:rPr>
          <w:color w:val="000000"/>
        </w:rPr>
        <w:t xml:space="preserve">títeres </w:t>
      </w:r>
      <w:r>
        <w:rPr>
          <w:color w:val="000000"/>
        </w:rPr>
        <w:t xml:space="preserve">, </w:t>
      </w:r>
      <w:r>
        <w:rPr>
          <w:color w:val="6A03D7"/>
        </w:rPr>
        <w:t xml:space="preserve">criaturas </w:t>
      </w:r>
      <w:r>
        <w:rPr>
          <w:color w:val="000000"/>
        </w:rPr>
        <w:t xml:space="preserve">que </w:t>
      </w:r>
      <w:r>
        <w:rPr>
          <w:color w:val="6A03D7"/>
        </w:rPr>
        <w:t xml:space="preserve">respiran </w:t>
      </w:r>
      <w:r>
        <w:rPr>
          <w:color w:val="000000"/>
        </w:rPr>
        <w:t xml:space="preserve">con </w:t>
      </w:r>
      <w:r>
        <w:rPr>
          <w:color w:val="04F44E"/>
        </w:rPr>
        <w:t xml:space="preserve">pulmones </w:t>
      </w:r>
      <w:r>
        <w:rPr>
          <w:color w:val="000000"/>
        </w:rPr>
        <w:t xml:space="preserve">de </w:t>
      </w:r>
      <w:r>
        <w:rPr>
          <w:color w:val="257FBB"/>
        </w:rPr>
        <w:t xml:space="preserve">trapo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257FBB"/>
        </w:rPr>
        <w:t xml:space="preserve">madera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6A03D7"/>
        </w:rPr>
        <w:t xml:space="preserve">imaginación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ellos </w:t>
      </w:r>
      <w:r>
        <w:rPr>
          <w:color w:val="04F44E"/>
        </w:rPr>
        <w:t xml:space="preserve">confeccionan </w:t>
      </w:r>
      <w:r>
        <w:rPr>
          <w:color w:val="000000"/>
        </w:rPr>
        <w:t xml:space="preserve">sus </w:t>
      </w:r>
      <w:r>
        <w:rPr>
          <w:color w:val="58AD6D"/>
        </w:rPr>
        <w:t xml:space="preserve">relatos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son </w:t>
      </w:r>
      <w:r>
        <w:rPr>
          <w:color w:val="6A03D7"/>
        </w:rPr>
        <w:t xml:space="preserve">cuentos </w:t>
      </w:r>
      <w:r>
        <w:rPr>
          <w:color w:val="000000"/>
        </w:rPr>
        <w:t xml:space="preserve">de </w:t>
      </w:r>
      <w:r>
        <w:rPr>
          <w:color w:val="000000"/>
        </w:rPr>
        <w:t xml:space="preserve">hadas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marionetas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04F44E"/>
        </w:rPr>
        <w:t xml:space="preserve">instrumento </w:t>
      </w:r>
      <w:r>
        <w:rPr>
          <w:color w:val="000000"/>
        </w:rPr>
        <w:t xml:space="preserve">de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hace </w:t>
      </w:r>
      <w:r>
        <w:rPr>
          <w:color w:val="000000"/>
        </w:rPr>
        <w:t xml:space="preserve">Peloloco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minero </w:t>
      </w:r>
      <w:r>
        <w:rPr>
          <w:color w:val="6A03D7"/>
        </w:rPr>
        <w:t xml:space="preserve">explotado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sueña </w:t>
      </w:r>
      <w:r>
        <w:rPr>
          <w:color w:val="000000"/>
        </w:rPr>
        <w:t xml:space="preserve">con </w:t>
      </w:r>
      <w:r>
        <w:rPr>
          <w:color w:val="000000"/>
        </w:rPr>
        <w:t xml:space="preserve">tener </w:t>
      </w:r>
      <w:r>
        <w:rPr>
          <w:color w:val="04F44E"/>
        </w:rPr>
        <w:t xml:space="preserve">infancia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Compañía-Mimaia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04F44E"/>
        </w:rPr>
        <w:t xml:space="preserve">dias </w:t>
      </w:r>
      <w:r>
        <w:rPr>
          <w:color w:val="000000"/>
        </w:rPr>
        <w:t xml:space="preserve">en </w:t>
      </w:r>
      <w:r>
        <w:rPr>
          <w:color w:val="6A03D7"/>
        </w:rPr>
        <w:t xml:space="preserve">Logroño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marionetas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000000"/>
        </w:rPr>
        <w:t xml:space="preserve">thrillers </w:t>
      </w:r>
      <w:r>
        <w:rPr>
          <w:color w:val="000000"/>
        </w:rPr>
        <w:t xml:space="preserve">de </w:t>
      </w:r>
      <w:r>
        <w:rPr>
          <w:color w:val="304195"/>
        </w:rPr>
        <w:t xml:space="preserve">terror </w:t>
      </w:r>
      <w:r>
        <w:rPr>
          <w:color w:val="6A03D7"/>
        </w:rPr>
        <w:t xml:space="preserve">psicológico </w:t>
      </w:r>
      <w:r>
        <w:rPr>
          <w:color w:val="000000"/>
        </w:rPr>
        <w:t xml:space="preserve">como </w:t>
      </w:r>
      <w:r>
        <w:rPr>
          <w:color w:val="000000"/>
        </w:rPr>
        <w:t xml:space="preserve">Ovidia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Societé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Mouffette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cine </w:t>
      </w:r>
      <w:r>
        <w:rPr>
          <w:color w:val="6A03D7"/>
        </w:rPr>
        <w:t xml:space="preserve">negro </w:t>
      </w:r>
      <w:r>
        <w:rPr>
          <w:color w:val="000000"/>
        </w:rPr>
        <w:t xml:space="preserve">con </w:t>
      </w:r>
      <w:r>
        <w:rPr>
          <w:color w:val="000000"/>
        </w:rPr>
        <w:t xml:space="preserve">títeres </w:t>
      </w:r>
      <w:r>
        <w:rPr>
          <w:color w:val="000000"/>
        </w:rPr>
        <w:t xml:space="preserve">de </w:t>
      </w:r>
      <w:r>
        <w:rPr>
          <w:color w:val="257FBB"/>
        </w:rPr>
        <w:t xml:space="preserve">cuero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motel </w:t>
      </w:r>
      <w:r>
        <w:rPr>
          <w:color w:val="000000"/>
        </w:rPr>
        <w:t xml:space="preserve">de </w:t>
      </w:r>
      <w:r>
        <w:rPr>
          <w:color w:val="6A03D7"/>
        </w:rPr>
        <w:t xml:space="preserve">carretera </w:t>
      </w:r>
      <w:r>
        <w:rPr>
          <w:color w:val="6A03D7"/>
        </w:rPr>
        <w:t xml:space="preserve">siniestro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4F44E"/>
        </w:rPr>
        <w:t xml:space="preserve">tenia </w:t>
      </w:r>
      <w:r>
        <w:rPr>
          <w:color w:val="000000"/>
        </w:rPr>
        <w:t xml:space="preserve">un </w:t>
      </w:r>
      <w:r>
        <w:rPr>
          <w:color w:val="257FBB"/>
        </w:rPr>
        <w:t xml:space="preserve">hermano </w:t>
      </w:r>
      <w:r>
        <w:rPr>
          <w:color w:val="6A03D7"/>
        </w:rPr>
        <w:t xml:space="preserve">gemelo </w:t>
      </w:r>
      <w:r>
        <w:rPr>
          <w:color w:val="000000"/>
        </w:rPr>
        <w:t xml:space="preserve">que </w:t>
      </w:r>
      <w:r>
        <w:rPr>
          <w:color w:val="000000"/>
        </w:rPr>
        <w:t xml:space="preserve">murió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6A03D7"/>
        </w:rPr>
        <w:t xml:space="preserve">corazón </w:t>
      </w:r>
      <w:r>
        <w:rPr>
          <w:color w:val="000000"/>
        </w:rPr>
        <w:t xml:space="preserve">del </w:t>
      </w:r>
      <w:r>
        <w:rPr>
          <w:color w:val="257FBB"/>
        </w:rPr>
        <w:t xml:space="preserve">hermano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quedó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nació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6A03D7"/>
        </w:rPr>
        <w:t xml:space="preserve">corazones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4F44E"/>
        </w:rPr>
        <w:t xml:space="preserve">actores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marioneta </w:t>
      </w:r>
      <w:r>
        <w:rPr>
          <w:color w:val="000000"/>
        </w:rPr>
        <w:t xml:space="preserve">haces </w:t>
      </w:r>
      <w:r>
        <w:rPr>
          <w:color w:val="000000"/>
        </w:rPr>
        <w:t xml:space="preserve">lo </w:t>
      </w:r>
      <w:r>
        <w:rPr>
          <w:color w:val="257FBB"/>
        </w:rPr>
        <w:t xml:space="preserve">quieras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6A03D7"/>
        </w:rPr>
        <w:t xml:space="preserve">fácil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mundo </w:t>
      </w:r>
      <w:r>
        <w:rPr>
          <w:color w:val="000000"/>
        </w:rPr>
        <w:t xml:space="preserve">poético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objetos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hoy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Fernán-Gómez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 </w:t>
      </w:r>
      <w:r>
        <w:rPr>
          <w:color w:val="6A03D7"/>
        </w:rPr>
        <w:t xml:space="preserve">adultos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6A03D7"/>
        </w:rPr>
        <w:t xml:space="preserve">festival </w:t>
      </w:r>
      <w:r>
        <w:rPr>
          <w:color w:val="000000"/>
        </w:rPr>
        <w:t xml:space="preserve">Madrionetas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extiende </w:t>
      </w:r>
      <w:r>
        <w:rPr>
          <w:color w:val="000000"/>
        </w:rPr>
        <w:t xml:space="preserve">hasta </w:t>
      </w:r>
      <w:r>
        <w:rPr>
          <w:color w:val="66F323"/>
        </w:rPr>
        <w:t xml:space="preserve">Reyes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llega </w:t>
      </w:r>
      <w:r>
        <w:rPr>
          <w:color w:val="000000"/>
        </w:rPr>
        <w:t xml:space="preserve">La </w:t>
      </w:r>
      <w:r>
        <w:rPr>
          <w:color w:val="000000"/>
        </w:rPr>
        <w:t xml:space="preserve">Semilla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58AD6D"/>
        </w:rPr>
        <w:t xml:space="preserve">abusos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 </w:t>
      </w:r>
      <w:r>
        <w:rPr>
          <w:color w:val="000000"/>
        </w:rPr>
        <w:t xml:space="preserve">la </w:t>
      </w:r>
      <w:r>
        <w:rPr>
          <w:color w:val="6A03D7"/>
        </w:rPr>
        <w:t xml:space="preserve">naturaleza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Rous </w:t>
      </w:r>
      <w:r>
        <w:rPr>
          <w:color w:val="000000"/>
        </w:rPr>
        <w:t xml:space="preserve">, </w:t>
      </w:r>
      <w:r>
        <w:rPr>
          <w:color w:val="304195"/>
        </w:rPr>
        <w:t xml:space="preserve">Premio-Nacional </w:t>
      </w:r>
      <w:r>
        <w:rPr>
          <w:color w:val="000000"/>
        </w:rPr>
        <w:t xml:space="preserve">de </w:t>
      </w:r>
      <w:r>
        <w:rPr>
          <w:color w:val="04F44E"/>
        </w:rPr>
        <w:t xml:space="preserve">artes </w:t>
      </w:r>
      <w:r>
        <w:rPr>
          <w:color w:val="04F44E"/>
        </w:rPr>
        <w:t xml:space="preserve">escénicas </w:t>
      </w:r>
      <w:r>
        <w:rPr>
          <w:color w:val="000000"/>
        </w:rPr>
        <w:t xml:space="preserve">2011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257FBB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obra </w:t>
      </w:r>
      <w:r>
        <w:rPr>
          <w:color w:val="000000"/>
        </w:rPr>
        <w:t xml:space="preserve">`` </w:t>
      </w:r>
      <w:r>
        <w:rPr>
          <w:color w:val="000000"/>
        </w:rPr>
        <w:t xml:space="preserve">Hilos </w:t>
      </w:r>
      <w:r>
        <w:rPr>
          <w:color w:val="000000"/>
        </w:rPr>
        <w:t xml:space="preserve">''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304195"/>
        </w:rPr>
        <w:t xml:space="preserve">cordones </w:t>
      </w:r>
      <w:r>
        <w:rPr>
          <w:color w:val="04F44E"/>
        </w:rPr>
        <w:t xml:space="preserve">umbilicales </w:t>
      </w:r>
      <w:r>
        <w:rPr>
          <w:color w:val="04F44E"/>
        </w:rPr>
        <w:t xml:space="preserve">invisibles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cortamos </w:t>
      </w:r>
      <w:r>
        <w:rPr>
          <w:color w:val="6A03D7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abrimos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ﬂuorescentes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Títeres-Etcétera </w:t>
      </w:r>
      <w:r>
        <w:rPr>
          <w:color w:val="000000"/>
        </w:rPr>
        <w:t xml:space="preserve">, </w:t>
      </w:r>
      <w:r>
        <w:rPr>
          <w:color w:val="66F323"/>
        </w:rPr>
        <w:t xml:space="preserve">premio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Propuestas </w:t>
      </w:r>
      <w:r>
        <w:rPr>
          <w:color w:val="000000"/>
        </w:rPr>
        <w:t xml:space="preserve">muy </w:t>
      </w:r>
      <w:r>
        <w:rPr>
          <w:color w:val="66F323"/>
        </w:rPr>
        <w:t xml:space="preserve">serias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arte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títere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6A03D7"/>
        </w:rPr>
        <w:t xml:space="preserve">siguen </w:t>
      </w:r>
      <w:r>
        <w:rPr>
          <w:color w:val="04F44E"/>
        </w:rPr>
        <w:t xml:space="preserve">considerando </w:t>
      </w:r>
      <w:r>
        <w:rPr>
          <w:color w:val="6A03D7"/>
        </w:rPr>
        <w:t xml:space="preserve">broma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 </w:t>
      </w:r>
      <w:r>
        <w:rPr>
          <w:color w:val="04F44E"/>
        </w:rPr>
        <w:t xml:space="preserve">vehícqu </w:t>
      </w:r>
      <w:r>
        <w:rPr>
          <w:color w:val="000000"/>
        </w:rPr>
        <w:t xml:space="preserve">ancestral </w:t>
      </w:r>
      <w:r>
        <w:rPr>
          <w:color w:val="000000"/>
        </w:rPr>
        <w:t xml:space="preserve">de </w:t>
      </w:r>
      <w:r>
        <w:rPr>
          <w:color w:val="04F44E"/>
        </w:rPr>
        <w:t xml:space="preserve">preocupaciones </w:t>
      </w:r>
      <w:r>
        <w:rPr>
          <w:color w:val="000000"/>
        </w:rPr>
        <w:t xml:space="preserve">,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4F44E"/>
        </w:rPr>
        <w:t xml:space="preserve">película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canción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4F44E"/>
        </w:rPr>
        <w:t xml:space="preserve">poema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comían </w:t>
      </w:r>
      <w:r>
        <w:rPr>
          <w:color w:val="000000"/>
        </w:rPr>
        <w:t xml:space="preserve">a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-y </w:t>
      </w:r>
      <w:r>
        <w:rPr>
          <w:color w:val="6A03D7"/>
        </w:rPr>
        <w:t xml:space="preserve">nunca </w:t>
      </w:r>
      <w:r>
        <w:rPr>
          <w:color w:val="04F44E"/>
        </w:rPr>
        <w:t xml:space="preserve">mejor </w:t>
      </w:r>
      <w:r>
        <w:rPr>
          <w:color w:val="000000"/>
        </w:rPr>
        <w:t xml:space="preserve">dicho- </w:t>
      </w:r>
      <w:r>
        <w:rPr>
          <w:color w:val="000000"/>
        </w:rPr>
        <w:t xml:space="preserve">los </w:t>
      </w:r>
      <w:r>
        <w:rPr>
          <w:color w:val="04F44E"/>
        </w:rPr>
        <w:t xml:space="preserve">chef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participantes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Master-Chef </w:t>
      </w:r>
      <w:r>
        <w:rPr>
          <w:color w:val="000000"/>
        </w:rPr>
        <w:t xml:space="preserve">junior </w:t>
      </w:r>
      <w:r>
        <w:rPr>
          <w:color w:val="6A03D7"/>
        </w:rPr>
        <w:t xml:space="preserve">especial </w:t>
      </w:r>
      <w:r>
        <w:rPr>
          <w:color w:val="66F323"/>
        </w:rPr>
        <w:t xml:space="preserve">Navidad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04F44E"/>
        </w:rPr>
        <w:t xml:space="preserve">aqui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les </w:t>
      </w:r>
      <w:r>
        <w:rPr>
          <w:color w:val="6A03D7"/>
        </w:rPr>
        <w:t xml:space="preserve">contamos </w:t>
      </w:r>
      <w:r>
        <w:rPr>
          <w:color w:val="000000"/>
        </w:rPr>
        <w:t xml:space="preserve">mas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, </w:t>
      </w:r>
      <w:r>
        <w:rPr>
          <w:color w:val="6A03D7"/>
        </w:rPr>
        <w:t xml:space="preserve">muchas </w:t>
      </w:r>
      <w:r>
        <w:rPr>
          <w:color w:val="000000"/>
        </w:rPr>
        <w:t xml:space="preserve">, </w:t>
      </w:r>
      <w:r>
        <w:rPr>
          <w:color w:val="6A03D7"/>
        </w:rPr>
        <w:t xml:space="preserve">muchas </w:t>
      </w:r>
      <w:r>
        <w:rPr>
          <w:color w:val="6A03D7"/>
        </w:rPr>
        <w:t xml:space="preserve">personas </w:t>
      </w:r>
      <w:r>
        <w:rPr>
          <w:color w:val="257FBB"/>
        </w:rPr>
        <w:t xml:space="preserve">piensan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mejores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hacer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66F323"/>
        </w:rPr>
        <w:t xml:space="preserve">tradiciones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25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110 </w:t>
      </w:r>
      <w:r>
        <w:rPr>
          <w:color w:val="04F44E"/>
        </w:rPr>
        <w:t xml:space="preserve">ediciones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Copa-Nadal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locura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costumbre </w:t>
      </w:r>
      <w:r>
        <w:rPr>
          <w:color w:val="000000"/>
        </w:rPr>
        <w:t xml:space="preserve">y </w:t>
      </w:r>
      <w:r>
        <w:rPr>
          <w:color w:val="6A03D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locura </w:t>
      </w:r>
      <w:r>
        <w:rPr>
          <w:color w:val="000000"/>
        </w:rPr>
        <w:t xml:space="preserve">. </w:t>
      </w:r>
      <w:r>
        <w:rPr>
          <w:color w:val="257FBB"/>
        </w:rPr>
        <w:t xml:space="preserve">-A </w:t>
      </w:r>
      <w:r>
        <w:rPr>
          <w:color w:val="000000"/>
        </w:rPr>
        <w:t xml:space="preserve">bajar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y </w:t>
      </w:r>
      <w:r>
        <w:rPr>
          <w:color w:val="257FBB"/>
        </w:rPr>
        <w:t xml:space="preserve">hacerme </w:t>
      </w:r>
      <w:r>
        <w:rPr>
          <w:color w:val="04F44E"/>
        </w:rPr>
        <w:t xml:space="preserve">doscientos </w:t>
      </w:r>
      <w:r>
        <w:rPr>
          <w:color w:val="6A03D7"/>
        </w:rPr>
        <w:t xml:space="preserve">metros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baje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-¡Que </w:t>
      </w:r>
      <w:r>
        <w:rPr>
          <w:color w:val="000000"/>
        </w:rPr>
        <w:t xml:space="preserve">Ia </w:t>
      </w:r>
      <w:r>
        <w:rPr>
          <w:color w:val="6A03D7"/>
        </w:rPr>
        <w:t xml:space="preserve">fuerza </w:t>
      </w:r>
      <w:r>
        <w:rPr>
          <w:color w:val="000000"/>
        </w:rPr>
        <w:t xml:space="preserve">os </w:t>
      </w:r>
      <w:r>
        <w:rPr>
          <w:color w:val="6A03D7"/>
        </w:rPr>
        <w:t xml:space="preserve">acompañe </w:t>
      </w:r>
      <w:r>
        <w:rPr>
          <w:color w:val="000000"/>
        </w:rPr>
        <w:t xml:space="preserve">! </w:t>
      </w:r>
      <w:r>
        <w:rPr>
          <w:color w:val="6A03D7"/>
        </w:rPr>
        <w:t xml:space="preserve">Mucha </w:t>
      </w:r>
      <w:r>
        <w:rPr>
          <w:color w:val="6A03D7"/>
        </w:rPr>
        <w:t xml:space="preserve">fuerza </w:t>
      </w:r>
      <w:r>
        <w:rPr>
          <w:color w:val="04F44E"/>
        </w:rPr>
        <w:t xml:space="preserve">necesitaron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6A03D7"/>
        </w:rPr>
        <w:t xml:space="preserve">completar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FE3C8"/>
        </w:rPr>
        <w:t xml:space="preserve">ganadores </w:t>
      </w:r>
      <w:r>
        <w:rPr>
          <w:color w:val="000000"/>
        </w:rPr>
        <w:t xml:space="preserve">que </w:t>
      </w:r>
      <w:r>
        <w:rPr>
          <w:color w:val="6A03D7"/>
        </w:rPr>
        <w:t xml:space="preserve">repitieron </w:t>
      </w:r>
      <w:r>
        <w:rPr>
          <w:color w:val="000000"/>
        </w:rPr>
        <w:t xml:space="preserve">, </w:t>
      </w:r>
      <w:r>
        <w:rPr>
          <w:color w:val="000000"/>
        </w:rPr>
        <w:t xml:space="preserve">Guillem-Puon </w:t>
      </w:r>
      <w:r>
        <w:rPr>
          <w:color w:val="000000"/>
        </w:rPr>
        <w:t xml:space="preserve">y </w:t>
      </w:r>
      <w:r>
        <w:rPr>
          <w:color w:val="000000"/>
        </w:rPr>
        <w:t xml:space="preserve">Laura-Rodríguez </w:t>
      </w:r>
      <w:r>
        <w:rPr>
          <w:color w:val="000000"/>
        </w:rPr>
        <w:t xml:space="preserve">con </w:t>
      </w:r>
      <w:r>
        <w:rPr>
          <w:color w:val="6A03D7"/>
        </w:rPr>
        <w:t xml:space="preserve">récord </w:t>
      </w:r>
      <w:r>
        <w:rPr>
          <w:color w:val="000000"/>
        </w:rPr>
        <w:t xml:space="preserve">de </w:t>
      </w:r>
      <w:r>
        <w:rPr>
          <w:color w:val="6A03D7"/>
        </w:rPr>
        <w:t xml:space="preserve">participación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117 </w:t>
      </w:r>
      <w:r>
        <w:rPr>
          <w:color w:val="000000"/>
        </w:rPr>
        <w:t xml:space="preserve">. </w:t>
      </w:r>
      <w:r>
        <w:rPr>
          <w:color w:val="000000"/>
        </w:rPr>
        <w:t xml:space="preserve">-Un </w:t>
      </w:r>
      <w:r>
        <w:rPr>
          <w:color w:val="000000"/>
        </w:rPr>
        <w:t xml:space="preserve">poco </w:t>
      </w:r>
      <w:r>
        <w:rPr>
          <w:color w:val="6A03D7"/>
        </w:rPr>
        <w:t xml:space="preserve">extraño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6A03D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pasar </w:t>
      </w:r>
      <w:r>
        <w:rPr>
          <w:color w:val="000000"/>
        </w:rPr>
        <w:t xml:space="preserve">ni </w:t>
      </w:r>
      <w:r>
        <w:rPr>
          <w:color w:val="000000"/>
        </w:rPr>
        <w:t xml:space="preserve">frío </w:t>
      </w:r>
      <w:r>
        <w:rPr>
          <w:color w:val="000000"/>
        </w:rPr>
        <w:t xml:space="preserve">este </w:t>
      </w:r>
      <w:r>
        <w:rPr>
          <w:color w:val="000000"/>
        </w:rPr>
        <w:t xml:space="preserve">dia </w:t>
      </w:r>
      <w:r>
        <w:rPr>
          <w:color w:val="000000"/>
        </w:rPr>
        <w:t xml:space="preserve">. </w:t>
      </w:r>
      <w:r>
        <w:rPr>
          <w:color w:val="257FBB"/>
        </w:rPr>
        <w:t xml:space="preserve">Bastante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 </w:t>
      </w:r>
      <w:r>
        <w:rPr>
          <w:color w:val="000000"/>
        </w:rPr>
        <w:t xml:space="preserve">el </w:t>
      </w:r>
      <w:r>
        <w:rPr>
          <w:color w:val="CFE3C8"/>
        </w:rPr>
        <w:t xml:space="preserve">Cantábrico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travesia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6A03D7"/>
        </w:rPr>
        <w:t xml:space="preserve">Gijón </w:t>
      </w:r>
      <w:r>
        <w:rPr>
          <w:color w:val="000000"/>
        </w:rPr>
        <w:t xml:space="preserve">. </w:t>
      </w:r>
      <w:r>
        <w:rPr>
          <w:color w:val="000000"/>
        </w:rPr>
        <w:t xml:space="preserve">-AI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muy </w:t>
      </w:r>
      <w:r>
        <w:rPr>
          <w:color w:val="000000"/>
        </w:rPr>
        <w:t xml:space="preserve">fría </w:t>
      </w:r>
      <w:r>
        <w:rPr>
          <w:color w:val="000000"/>
        </w:rPr>
        <w:t xml:space="preserve">no </w:t>
      </w:r>
      <w:r>
        <w:rPr>
          <w:color w:val="000000"/>
        </w:rPr>
        <w:t xml:space="preserve">pude </w:t>
      </w:r>
      <w:r>
        <w:rPr>
          <w:color w:val="6A03D7"/>
        </w:rPr>
        <w:t xml:space="preserve">respirar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brazadas </w:t>
      </w:r>
      <w:r>
        <w:rPr>
          <w:color w:val="000000"/>
        </w:rPr>
        <w:t xml:space="preserve">pero </w:t>
      </w:r>
      <w:r>
        <w:rPr>
          <w:color w:val="04F44E"/>
        </w:rPr>
        <w:t xml:space="preserve">luego </w:t>
      </w:r>
      <w:r>
        <w:rPr>
          <w:color w:val="000000"/>
        </w:rPr>
        <w:t xml:space="preserve">muy </w:t>
      </w:r>
      <w:r>
        <w:rPr>
          <w:color w:val="04F44E"/>
        </w:rPr>
        <w:t xml:space="preserve">cómodo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4F44E"/>
        </w:rPr>
        <w:t xml:space="preserve">seguramente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6A03D7"/>
        </w:rPr>
        <w:t xml:space="preserve">volveré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257FBB"/>
        </w:rPr>
        <w:t xml:space="preserve">gustado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FE3C8"/>
        </w:rPr>
        <w:t xml:space="preserve">ganadores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sidra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66F323"/>
        </w:rPr>
        <w:t xml:space="preserve">cantar </w:t>
      </w:r>
      <w:r>
        <w:rPr>
          <w:color w:val="000000"/>
        </w:rPr>
        <w:t xml:space="preserve">para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6A03D7"/>
        </w:rPr>
        <w:t xml:space="preserve">calor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más </w:t>
      </w:r>
      <w:r>
        <w:rPr>
          <w:color w:val="66F323"/>
        </w:rPr>
        <w:t xml:space="preserve">tradicional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Pavo </w:t>
      </w:r>
      <w:r>
        <w:rPr>
          <w:color w:val="000000"/>
        </w:rPr>
        <w:t xml:space="preserve">en </w:t>
      </w:r>
      <w:r>
        <w:rPr>
          <w:color w:val="6A03D7"/>
        </w:rPr>
        <w:t xml:space="preserve">Segovia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bicicleta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frenos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cadena </w:t>
      </w:r>
      <w:r>
        <w:rPr>
          <w:color w:val="000000"/>
        </w:rPr>
        <w:t xml:space="preserve">y </w:t>
      </w:r>
      <w:r>
        <w:rPr>
          <w:color w:val="6A03D7"/>
        </w:rPr>
        <w:t xml:space="preserve">casi </w:t>
      </w:r>
      <w:r>
        <w:rPr>
          <w:color w:val="04F44E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Pedro-Delgado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tuvo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-Casi </w:t>
      </w:r>
      <w:r>
        <w:rPr>
          <w:color w:val="000000"/>
        </w:rPr>
        <w:t xml:space="preserve">me </w:t>
      </w:r>
      <w:r>
        <w:rPr>
          <w:color w:val="6A03D7"/>
        </w:rPr>
        <w:t xml:space="preserve">caigo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bajada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años </w:t>
      </w:r>
      <w:r>
        <w:rPr>
          <w:color w:val="000000"/>
        </w:rPr>
        <w:t xml:space="preserve">van </w:t>
      </w:r>
      <w:r>
        <w:rPr>
          <w:color w:val="000000"/>
        </w:rPr>
        <w:t xml:space="preserve">pasando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de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la </w:t>
      </w:r>
      <w:r>
        <w:rPr>
          <w:color w:val="000000"/>
        </w:rPr>
        <w:t xml:space="preserve">voy </w:t>
      </w:r>
      <w:r>
        <w:rPr>
          <w:color w:val="6A03D7"/>
        </w:rPr>
        <w:t xml:space="preserve">perdiendo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4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desempate </w:t>
      </w:r>
      <w:r>
        <w:rPr>
          <w:color w:val="000000"/>
        </w:rPr>
        <w:t xml:space="preserve">y </w:t>
      </w:r>
      <w:r>
        <w:rPr>
          <w:color w:val="6A03D7"/>
        </w:rPr>
        <w:t xml:space="preserve">caida </w:t>
      </w:r>
      <w:r>
        <w:rPr>
          <w:color w:val="000000"/>
        </w:rPr>
        <w:t xml:space="preserve">del </w:t>
      </w:r>
      <w:r>
        <w:rPr>
          <w:color w:val="CFE3C8"/>
        </w:rPr>
        <w:t xml:space="preserve">ganador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ocho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Sanz </w:t>
      </w:r>
      <w:r>
        <w:rPr>
          <w:color w:val="000000"/>
        </w:rPr>
        <w:t xml:space="preserve">, </w:t>
      </w:r>
      <w:r>
        <w:rPr>
          <w:color w:val="257FBB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y </w:t>
      </w:r>
      <w:r>
        <w:rPr>
          <w:color w:val="6A03D7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Pavo </w:t>
      </w:r>
      <w:r>
        <w:rPr>
          <w:color w:val="000000"/>
        </w:rPr>
        <w:t xml:space="preserve">de </w:t>
      </w:r>
      <w:r>
        <w:rPr>
          <w:color w:val="66F323"/>
        </w:rPr>
        <w:t xml:space="preserve">menú </w:t>
      </w:r>
      <w:r>
        <w:rPr>
          <w:color w:val="04F44E"/>
        </w:rPr>
        <w:t xml:space="preserve">asegurado </w:t>
      </w:r>
      <w:r>
        <w:rPr>
          <w:color w:val="000000"/>
        </w:rPr>
        <w:t xml:space="preserve">. </w:t>
      </w:r>
      <w:r>
        <w:rPr>
          <w:color w:val="000000"/>
        </w:rPr>
        <w:t xml:space="preserve">Marcos </w:t>
      </w:r>
      <w:r>
        <w:rPr>
          <w:color w:val="000000"/>
        </w:rPr>
        <w:t xml:space="preserve">tiene </w:t>
      </w:r>
      <w:r>
        <w:rPr>
          <w:color w:val="000000"/>
        </w:rPr>
        <w:t xml:space="preserve">retinosis </w:t>
      </w:r>
      <w:r>
        <w:rPr>
          <w:color w:val="000000"/>
        </w:rPr>
        <w:t xml:space="preserve">pigmentaria </w:t>
      </w:r>
      <w:r>
        <w:rPr>
          <w:color w:val="000000"/>
        </w:rPr>
        <w:t xml:space="preserve">una </w:t>
      </w:r>
      <w:r>
        <w:rPr>
          <w:color w:val="6A03D7"/>
        </w:rPr>
        <w:t xml:space="preserve">enfermedad </w:t>
      </w:r>
      <w:r>
        <w:rPr>
          <w:color w:val="000000"/>
        </w:rPr>
        <w:t xml:space="preserve">que </w:t>
      </w:r>
      <w:r>
        <w:rPr>
          <w:color w:val="6A03D7"/>
        </w:rPr>
        <w:t xml:space="preserve">limita </w:t>
      </w:r>
      <w:r>
        <w:rPr>
          <w:color w:val="000000"/>
        </w:rPr>
        <w:t xml:space="preserve">su </w:t>
      </w:r>
      <w:r>
        <w:rPr>
          <w:color w:val="04F44E"/>
        </w:rPr>
        <w:t xml:space="preserve">visión </w:t>
      </w:r>
      <w:r>
        <w:rPr>
          <w:color w:val="000000"/>
        </w:rPr>
        <w:t xml:space="preserve">. </w:t>
      </w:r>
      <w:r>
        <w:rPr>
          <w:color w:val="257FBB"/>
        </w:rPr>
        <w:t xml:space="preserve">-A </w:t>
      </w:r>
      <w:r>
        <w:rPr>
          <w:color w:val="000000"/>
        </w:rPr>
        <w:t xml:space="preserve">un </w:t>
      </w:r>
      <w:r>
        <w:rPr>
          <w:color w:val="000000"/>
        </w:rPr>
        <w:t xml:space="preserve">bolígrafo </w:t>
      </w:r>
      <w:r>
        <w:rPr>
          <w:color w:val="000000"/>
        </w:rPr>
        <w:t xml:space="preserve">le </w:t>
      </w:r>
      <w:r>
        <w:rPr>
          <w:color w:val="04F44E"/>
        </w:rPr>
        <w:t xml:space="preserve">eliminamos </w:t>
      </w:r>
      <w:r>
        <w:rPr>
          <w:color w:val="000000"/>
        </w:rPr>
        <w:t xml:space="preserve">la </w:t>
      </w:r>
      <w:r>
        <w:rPr>
          <w:color w:val="04F44E"/>
        </w:rPr>
        <w:t xml:space="preserve">tinta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miramos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canutillo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mi </w:t>
      </w:r>
      <w:r>
        <w:rPr>
          <w:color w:val="04F44E"/>
        </w:rPr>
        <w:t xml:space="preserve">visión </w:t>
      </w:r>
      <w:r>
        <w:rPr>
          <w:color w:val="6A03D7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su </w:t>
      </w:r>
      <w:r>
        <w:rPr>
          <w:color w:val="6A03D7"/>
        </w:rPr>
        <w:t xml:space="preserve">profesión </w:t>
      </w:r>
      <w:r>
        <w:rPr>
          <w:color w:val="000000"/>
        </w:rPr>
        <w:t xml:space="preserve">de </w:t>
      </w:r>
      <w:r>
        <w:rPr>
          <w:color w:val="04F44E"/>
        </w:rPr>
        <w:t xml:space="preserve">taxista </w:t>
      </w:r>
      <w:r>
        <w:rPr>
          <w:color w:val="000000"/>
        </w:rPr>
        <w:t xml:space="preserve">y </w:t>
      </w:r>
      <w:r>
        <w:rPr>
          <w:color w:val="6A03D7"/>
        </w:rPr>
        <w:t xml:space="preserve">decidió </w:t>
      </w:r>
      <w:r>
        <w:rPr>
          <w:color w:val="000000"/>
        </w:rPr>
        <w:t xml:space="preserve">a </w:t>
      </w:r>
      <w:r>
        <w:rPr>
          <w:color w:val="000000"/>
        </w:rPr>
        <w:t xml:space="preserve">traves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dara </w:t>
      </w:r>
      <w:r>
        <w:rPr>
          <w:color w:val="6A03D7"/>
        </w:rPr>
        <w:t xml:space="preserve">conocer </w:t>
      </w:r>
      <w:r>
        <w:rPr>
          <w:color w:val="000000"/>
        </w:rPr>
        <w:t xml:space="preserve">las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000000"/>
        </w:rPr>
        <w:t xml:space="preserve">y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padecen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asi </w:t>
      </w:r>
      <w:r>
        <w:rPr>
          <w:color w:val="6A03D7"/>
        </w:rPr>
        <w:t xml:space="preserve">surgió </w:t>
      </w:r>
      <w:r>
        <w:rPr>
          <w:color w:val="000000"/>
        </w:rPr>
        <w:t xml:space="preserve">Muevete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-Que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6A03D7"/>
        </w:rPr>
        <w:t xml:space="preserve">conozca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esas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raras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04F44E"/>
        </w:rPr>
        <w:t xml:space="preserve">implicar </w:t>
      </w:r>
      <w:r>
        <w:rPr>
          <w:color w:val="000000"/>
        </w:rPr>
        <w:t xml:space="preserve">y </w:t>
      </w:r>
      <w:r>
        <w:rPr>
          <w:color w:val="04F44E"/>
        </w:rPr>
        <w:t xml:space="preserve">fomentar </w:t>
      </w:r>
      <w:r>
        <w:rPr>
          <w:color w:val="000000"/>
        </w:rPr>
        <w:t xml:space="preserve">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para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con </w:t>
      </w:r>
      <w:r>
        <w:rPr>
          <w:color w:val="04F44E"/>
        </w:rPr>
        <w:t xml:space="preserve">discapacidad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Recaudar </w:t>
      </w:r>
      <w:r>
        <w:rPr>
          <w:color w:val="04F44E"/>
        </w:rPr>
        <w:t xml:space="preserve">fondos </w:t>
      </w:r>
      <w:r>
        <w:rPr>
          <w:color w:val="000000"/>
        </w:rPr>
        <w:t xml:space="preserve">para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000000"/>
        </w:rPr>
        <w:t xml:space="preserve">poder </w:t>
      </w:r>
      <w:r>
        <w:rPr>
          <w:color w:val="000000"/>
        </w:rPr>
        <w:t xml:space="preserve">crea </w:t>
      </w:r>
      <w:r>
        <w:rPr>
          <w:color w:val="6A03D7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Marcos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pareja </w:t>
      </w:r>
      <w:r>
        <w:rPr>
          <w:color w:val="000000"/>
        </w:rPr>
        <w:t xml:space="preserve">Minerva </w:t>
      </w:r>
      <w:r>
        <w:rPr>
          <w:color w:val="000000"/>
        </w:rPr>
        <w:t xml:space="preserve">han </w:t>
      </w:r>
      <w:r>
        <w:rPr>
          <w:color w:val="6A03D7"/>
        </w:rPr>
        <w:t xml:space="preserve">completado </w:t>
      </w:r>
      <w:r>
        <w:rPr>
          <w:color w:val="000000"/>
        </w:rPr>
        <w:t xml:space="preserve">La </w:t>
      </w:r>
      <w:r>
        <w:rPr>
          <w:color w:val="000000"/>
        </w:rPr>
        <w:t xml:space="preserve">Vuelta-Solidaria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un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de </w:t>
      </w:r>
      <w:r>
        <w:rPr>
          <w:color w:val="6A03D7"/>
        </w:rPr>
        <w:t xml:space="preserve">casi </w:t>
      </w:r>
      <w:r>
        <w:rPr>
          <w:color w:val="000000"/>
        </w:rPr>
        <w:t xml:space="preserve">2.000 </w:t>
      </w:r>
      <w:r>
        <w:rPr>
          <w:color w:val="000000"/>
        </w:rPr>
        <w:t xml:space="preserve">km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bici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35 </w:t>
      </w:r>
      <w:r>
        <w:rPr>
          <w:color w:val="04F44E"/>
        </w:rPr>
        <w:t xml:space="preserve">dias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6A03D7"/>
        </w:rPr>
        <w:t xml:space="preserve">ocho </w:t>
      </w:r>
      <w:r>
        <w:rPr>
          <w:color w:val="04F44E"/>
        </w:rPr>
        <w:t xml:space="preserve">comunidades </w:t>
      </w:r>
      <w:r>
        <w:rPr>
          <w:color w:val="04F44E"/>
        </w:rPr>
        <w:t xml:space="preserve">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Organizan </w:t>
      </w:r>
      <w:r>
        <w:rPr>
          <w:color w:val="04F44E"/>
        </w:rPr>
        <w:t xml:space="preserve">actividades </w:t>
      </w:r>
      <w:r>
        <w:rPr>
          <w:color w:val="6A03D7"/>
        </w:rPr>
        <w:t xml:space="preserve">deportivas </w:t>
      </w:r>
      <w:r>
        <w:rPr>
          <w:color w:val="000000"/>
        </w:rPr>
        <w:t xml:space="preserve">, </w:t>
      </w:r>
      <w:r>
        <w:rPr>
          <w:color w:val="000000"/>
        </w:rPr>
        <w:t xml:space="preserve">dan </w:t>
      </w:r>
      <w:r>
        <w:rPr>
          <w:color w:val="6A03D7"/>
        </w:rPr>
        <w:t xml:space="preserve">charlas </w:t>
      </w:r>
      <w:r>
        <w:rPr>
          <w:color w:val="000000"/>
        </w:rPr>
        <w:t xml:space="preserve">en </w:t>
      </w:r>
      <w:r>
        <w:rPr>
          <w:color w:val="04F44E"/>
        </w:rPr>
        <w:t xml:space="preserve">colegios </w:t>
      </w:r>
      <w:r>
        <w:rPr>
          <w:color w:val="000000"/>
        </w:rPr>
        <w:t xml:space="preserve">y </w:t>
      </w:r>
      <w:r>
        <w:rPr>
          <w:color w:val="6A03D7"/>
        </w:rPr>
        <w:t xml:space="preserve">corren </w:t>
      </w:r>
      <w:r>
        <w:rPr>
          <w:color w:val="6A03D7"/>
        </w:rPr>
        <w:t xml:space="preserve">maratones </w:t>
      </w:r>
      <w:r>
        <w:rPr>
          <w:color w:val="000000"/>
        </w:rPr>
        <w:t xml:space="preserve">con </w:t>
      </w:r>
      <w:r>
        <w:rPr>
          <w:color w:val="000000"/>
        </w:rPr>
        <w:t xml:space="preserve">niños </w:t>
      </w:r>
      <w:r>
        <w:rPr>
          <w:color w:val="04F44E"/>
        </w:rPr>
        <w:t xml:space="preserve">enfermos </w:t>
      </w:r>
      <w:r>
        <w:rPr>
          <w:color w:val="000000"/>
        </w:rPr>
        <w:t xml:space="preserve">para </w:t>
      </w:r>
      <w:r>
        <w:rPr>
          <w:color w:val="6A03D7"/>
        </w:rPr>
        <w:t xml:space="preserve">concienciar </w:t>
      </w:r>
      <w:r>
        <w:rPr>
          <w:color w:val="000000"/>
        </w:rPr>
        <w:t xml:space="preserve">, </w:t>
      </w:r>
      <w:r>
        <w:rPr>
          <w:color w:val="04F44E"/>
        </w:rPr>
        <w:t xml:space="preserve">recaudar </w:t>
      </w:r>
      <w:r>
        <w:rPr>
          <w:color w:val="04F44E"/>
        </w:rPr>
        <w:t xml:space="preserve">fondos </w:t>
      </w:r>
      <w:r>
        <w:rPr>
          <w:color w:val="000000"/>
        </w:rPr>
        <w:t xml:space="preserve">y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una </w:t>
      </w:r>
      <w:r>
        <w:rPr>
          <w:color w:val="04F44E"/>
        </w:rPr>
        <w:t xml:space="preserve">terapia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04F44E"/>
        </w:rPr>
        <w:t xml:space="preserve">crisis </w:t>
      </w:r>
      <w:r>
        <w:rPr>
          <w:color w:val="000000"/>
        </w:rPr>
        <w:t xml:space="preserve">, </w:t>
      </w:r>
      <w:r>
        <w:rPr>
          <w:color w:val="66F323"/>
        </w:rPr>
        <w:t xml:space="preserve">sonríen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estos </w:t>
      </w:r>
      <w:r>
        <w:rPr>
          <w:color w:val="000000"/>
        </w:rPr>
        <w:t xml:space="preserve">retos </w:t>
      </w:r>
      <w:r>
        <w:rPr>
          <w:color w:val="000000"/>
        </w:rPr>
        <w:t xml:space="preserve">nos </w:t>
      </w:r>
      <w:r>
        <w:rPr>
          <w:color w:val="6A03D7"/>
        </w:rPr>
        <w:t xml:space="preserve">llaman </w:t>
      </w:r>
      <w:r>
        <w:rPr>
          <w:color w:val="000000"/>
        </w:rPr>
        <w:t xml:space="preserve">héroes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257FBB"/>
        </w:rPr>
        <w:t xml:space="preserve">equivocados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peques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6A03D7"/>
        </w:rPr>
        <w:t xml:space="preserve">recorren </w:t>
      </w:r>
      <w:r>
        <w:rPr>
          <w:color w:val="000000"/>
        </w:rPr>
        <w:t xml:space="preserve">a </w:t>
      </w:r>
      <w:r>
        <w:rPr>
          <w:color w:val="6A03D7"/>
        </w:rPr>
        <w:t xml:space="preserve">diario </w:t>
      </w:r>
      <w:r>
        <w:rPr>
          <w:color w:val="000000"/>
        </w:rPr>
        <w:t xml:space="preserve">una </w:t>
      </w:r>
      <w:r>
        <w:rPr>
          <w:color w:val="6A03D7"/>
        </w:rPr>
        <w:t xml:space="preserve">maratón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vivir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queda </w:t>
      </w:r>
      <w:r>
        <w:rPr>
          <w:color w:val="000000"/>
        </w:rPr>
        <w:t xml:space="preserve">nada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10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03D7"/>
        </w:rPr>
        <w:t xml:space="preserve">empiece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gran </w:t>
      </w:r>
      <w:r>
        <w:rPr>
          <w:color w:val="6A03D7"/>
        </w:rPr>
        <w:t xml:space="preserve">competición </w:t>
      </w:r>
      <w:r>
        <w:rPr>
          <w:color w:val="6A03D7"/>
        </w:rPr>
        <w:t xml:space="preserve">deportiva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FE3C8"/>
        </w:rPr>
        <w:t xml:space="preserve">rally </w:t>
      </w:r>
      <w:r>
        <w:rPr>
          <w:color w:val="66F323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Hoy-TVE </w:t>
      </w:r>
      <w:r>
        <w:rPr>
          <w:color w:val="000000"/>
        </w:rPr>
        <w:t xml:space="preserve">ha </w:t>
      </w:r>
      <w:r>
        <w:rPr>
          <w:color w:val="04F44E"/>
        </w:rPr>
        <w:t xml:space="preserve">reunido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pilotos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6A03D7"/>
        </w:rPr>
        <w:t xml:space="preserve">prueba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disputar </w:t>
      </w:r>
      <w:r>
        <w:rPr>
          <w:color w:val="000000"/>
        </w:rPr>
        <w:t xml:space="preserve">en </w:t>
      </w:r>
      <w:r>
        <w:rPr>
          <w:color w:val="6A03D7"/>
        </w:rPr>
        <w:t xml:space="preserve">Asia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Arabia-Saudi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estuvieron </w:t>
      </w:r>
      <w:r>
        <w:rPr>
          <w:color w:val="CFE3C8"/>
        </w:rPr>
        <w:t xml:space="preserve">Carlos-Sainz </w:t>
      </w:r>
      <w:r>
        <w:rPr>
          <w:color w:val="000000"/>
        </w:rPr>
        <w:t xml:space="preserve">y </w:t>
      </w:r>
      <w:r>
        <w:rPr>
          <w:color w:val="CFE3C8"/>
        </w:rPr>
        <w:t xml:space="preserve">Fernando-Alonso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equipo </w:t>
      </w:r>
      <w:r>
        <w:rPr>
          <w:color w:val="000000"/>
        </w:rPr>
        <w:t xml:space="preserve">de </w:t>
      </w:r>
      <w:r>
        <w:rPr>
          <w:color w:val="CFE3C8"/>
        </w:rPr>
        <w:t xml:space="preserve">TVE </w:t>
      </w:r>
      <w:r>
        <w:rPr>
          <w:color w:val="000000"/>
        </w:rPr>
        <w:t xml:space="preserve">para </w:t>
      </w:r>
      <w:r>
        <w:rPr>
          <w:color w:val="04F44E"/>
        </w:rPr>
        <w:t xml:space="preserve">informar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este </w:t>
      </w:r>
      <w:r>
        <w:rPr>
          <w:color w:val="66F323"/>
        </w:rPr>
        <w:t xml:space="preserve">Dakar </w:t>
      </w:r>
      <w:r>
        <w:rPr>
          <w:color w:val="000000"/>
        </w:rPr>
        <w:t xml:space="preserve">ha </w:t>
      </w:r>
      <w:r>
        <w:rPr>
          <w:color w:val="CFE3C8"/>
        </w:rPr>
        <w:t xml:space="preserve">debutado </w:t>
      </w:r>
      <w:r>
        <w:rPr>
          <w:color w:val="000000"/>
        </w:rPr>
        <w:t xml:space="preserve">un </w:t>
      </w:r>
      <w:r>
        <w:rPr>
          <w:color w:val="732484"/>
        </w:rPr>
        <w:t xml:space="preserve">ﬁchaje </w:t>
      </w:r>
      <w:r>
        <w:rPr>
          <w:color w:val="000000"/>
        </w:rPr>
        <w:t xml:space="preserve">de </w:t>
      </w:r>
      <w:r>
        <w:rPr>
          <w:color w:val="6A03D7"/>
        </w:rPr>
        <w:t xml:space="preserve">categoría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: </w:t>
      </w:r>
      <w:r>
        <w:rPr>
          <w:color w:val="000000"/>
        </w:rPr>
        <w:t xml:space="preserve">Luis-Moya </w:t>
      </w:r>
      <w:r>
        <w:rPr>
          <w:color w:val="000000"/>
        </w:rPr>
        <w:t xml:space="preserve">, </w:t>
      </w:r>
      <w:r>
        <w:rPr>
          <w:color w:val="6A03D7"/>
        </w:rPr>
        <w:t xml:space="preserve">copiloto </w:t>
      </w:r>
      <w:r>
        <w:rPr>
          <w:color w:val="000000"/>
        </w:rPr>
        <w:t xml:space="preserve">de </w:t>
      </w:r>
      <w:r>
        <w:rPr>
          <w:color w:val="CFE3C8"/>
        </w:rPr>
        <w:t xml:space="preserve">Carlos-Sainz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FE3C8"/>
        </w:rPr>
        <w:t xml:space="preserve">etapa </w:t>
      </w:r>
      <w:r>
        <w:rPr>
          <w:color w:val="000000"/>
        </w:rPr>
        <w:t xml:space="preserve">de </w:t>
      </w:r>
      <w:r>
        <w:rPr>
          <w:color w:val="6A03D7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rallis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estara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Isidre-Esteve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coche </w:t>
      </w:r>
      <w:r>
        <w:rPr>
          <w:color w:val="04F44E"/>
        </w:rPr>
        <w:t xml:space="preserve">adaptado </w:t>
      </w:r>
      <w:r>
        <w:rPr>
          <w:color w:val="000000"/>
        </w:rPr>
        <w:t xml:space="preserve">. </w:t>
      </w:r>
      <w:r>
        <w:rPr>
          <w:color w:val="000000"/>
        </w:rPr>
        <w:t xml:space="preserve">-Me </w:t>
      </w:r>
      <w:r>
        <w:rPr>
          <w:color w:val="6A03D7"/>
        </w:rPr>
        <w:t xml:space="preserve">imagino </w:t>
      </w:r>
      <w:r>
        <w:rPr>
          <w:color w:val="000000"/>
        </w:rPr>
        <w:t xml:space="preserve">un </w:t>
      </w:r>
      <w:r>
        <w:rPr>
          <w:color w:val="66F323"/>
        </w:rPr>
        <w:t xml:space="preserve">Dakar </w:t>
      </w:r>
      <w:r>
        <w:rPr>
          <w:color w:val="6A03D7"/>
        </w:rPr>
        <w:t xml:space="preserve">autentico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antigua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CFE3C8"/>
        </w:rPr>
        <w:t xml:space="preserve">etapas </w:t>
      </w:r>
      <w:r>
        <w:rPr>
          <w:color w:val="000000"/>
        </w:rPr>
        <w:t xml:space="preserve">más </w:t>
      </w:r>
      <w:r>
        <w:rPr>
          <w:color w:val="6A03D7"/>
        </w:rPr>
        <w:t xml:space="preserve">largas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sitio </w:t>
      </w:r>
      <w:r>
        <w:rPr>
          <w:color w:val="6A03D7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ilusionante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6A03D7"/>
        </w:rPr>
        <w:t xml:space="preserve">hacia </w:t>
      </w:r>
      <w:r>
        <w:rPr>
          <w:color w:val="6A03D7"/>
        </w:rPr>
        <w:t xml:space="preserve">falta </w:t>
      </w:r>
      <w:r>
        <w:rPr>
          <w:color w:val="000000"/>
        </w:rPr>
        <w:t xml:space="preserve">este </w:t>
      </w:r>
      <w:r>
        <w:rPr>
          <w:color w:val="6A03D7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-Creo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6A03D7"/>
        </w:rPr>
        <w:t xml:space="preserve">acumulado </w:t>
      </w:r>
      <w:r>
        <w:rPr>
          <w:color w:val="000000"/>
        </w:rPr>
        <w:t xml:space="preserve">, </w:t>
      </w:r>
      <w:r>
        <w:rPr>
          <w:color w:val="257FBB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6F323"/>
        </w:rPr>
        <w:t xml:space="preserve">Dakar </w:t>
      </w:r>
      <w:r>
        <w:rPr>
          <w:color w:val="000000"/>
        </w:rPr>
        <w:t xml:space="preserve">2020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de </w:t>
      </w:r>
      <w:r>
        <w:rPr>
          <w:color w:val="6A03D7"/>
        </w:rPr>
        <w:t xml:space="preserve">carrera </w:t>
      </w:r>
      <w:r>
        <w:rPr>
          <w:color w:val="000000"/>
        </w:rPr>
        <w:t xml:space="preserve">,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marcamos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732484"/>
        </w:rPr>
        <w:t xml:space="preserve">fútbol </w:t>
      </w:r>
      <w:r>
        <w:rPr>
          <w:color w:val="6A03D7"/>
        </w:rPr>
        <w:t xml:space="preserve">americano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A03D7"/>
        </w:rPr>
        <w:t xml:space="preserve">deporte </w:t>
      </w:r>
      <w:r>
        <w:rPr>
          <w:color w:val="6A03D7"/>
        </w:rPr>
        <w:t xml:space="preserve">marcado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impactos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dureza </w:t>
      </w:r>
      <w:r>
        <w:rPr>
          <w:color w:val="04F44E"/>
        </w:rPr>
        <w:t xml:space="preserve">física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variante </w:t>
      </w:r>
      <w:r>
        <w:rPr>
          <w:color w:val="04F44E"/>
        </w:rPr>
        <w:t xml:space="preserve">llamada </w:t>
      </w:r>
      <w:r>
        <w:rPr>
          <w:color w:val="000000"/>
        </w:rPr>
        <w:t xml:space="preserve">flag </w:t>
      </w:r>
      <w:r>
        <w:rPr>
          <w:color w:val="000000"/>
        </w:rPr>
        <w:t xml:space="preserve">football </w:t>
      </w:r>
      <w:r>
        <w:rPr>
          <w:color w:val="000000"/>
        </w:rPr>
        <w:t xml:space="preserve">o </w:t>
      </w:r>
      <w:r>
        <w:rPr>
          <w:color w:val="732484"/>
        </w:rPr>
        <w:t xml:space="preserve">fútbol </w:t>
      </w:r>
      <w:r>
        <w:rPr>
          <w:color w:val="6A03D7"/>
        </w:rPr>
        <w:t xml:space="preserve">bandera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permiten </w:t>
      </w:r>
      <w:r>
        <w:rPr>
          <w:color w:val="000000"/>
        </w:rPr>
        <w:t xml:space="preserve">placajes </w:t>
      </w:r>
      <w:r>
        <w:rPr>
          <w:color w:val="000000"/>
        </w:rPr>
        <w:t xml:space="preserve">ni </w:t>
      </w:r>
      <w:r>
        <w:rPr>
          <w:color w:val="6A03D7"/>
        </w:rPr>
        <w:t xml:space="preserve">golpes </w:t>
      </w:r>
      <w:r>
        <w:rPr>
          <w:color w:val="000000"/>
        </w:rPr>
        <w:t xml:space="preserve">. </w:t>
      </w:r>
      <w:r>
        <w:rPr>
          <w:color w:val="04F44E"/>
        </w:rPr>
        <w:t xml:space="preserve">-EI </w:t>
      </w:r>
      <w:r>
        <w:rPr>
          <w:color w:val="000000"/>
        </w:rPr>
        <w:t xml:space="preserve">juego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257FBB"/>
        </w:rPr>
        <w:t xml:space="preserve">quitar </w:t>
      </w:r>
      <w:r>
        <w:rPr>
          <w:color w:val="000000"/>
        </w:rPr>
        <w:t xml:space="preserve">una </w:t>
      </w:r>
      <w:r>
        <w:rPr>
          <w:color w:val="6A03D7"/>
        </w:rPr>
        <w:t xml:space="preserve">cinta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llevan </w:t>
      </w:r>
      <w:r>
        <w:rPr>
          <w:color w:val="000000"/>
        </w:rPr>
        <w:t xml:space="preserve">a </w:t>
      </w:r>
      <w:r>
        <w:rPr>
          <w:color w:val="000000"/>
        </w:rPr>
        <w:t xml:space="preserve">cada </w:t>
      </w:r>
      <w:r>
        <w:rPr>
          <w:color w:val="6A03D7"/>
        </w:rPr>
        <w:t xml:space="preserve">costado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manera </w:t>
      </w:r>
      <w:r>
        <w:rPr>
          <w:color w:val="000000"/>
        </w:rPr>
        <w:t xml:space="preserve">se </w:t>
      </w:r>
      <w:r>
        <w:rPr>
          <w:color w:val="6A03D7"/>
        </w:rPr>
        <w:t xml:space="preserve">evita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contacto </w:t>
      </w:r>
      <w:r>
        <w:rPr>
          <w:color w:val="000000"/>
        </w:rPr>
        <w:t xml:space="preserve">entre </w:t>
      </w:r>
      <w:r>
        <w:rPr>
          <w:color w:val="58AD6D"/>
        </w:rPr>
        <w:t xml:space="preserve">defensas </w:t>
      </w:r>
      <w:r>
        <w:rPr>
          <w:color w:val="000000"/>
        </w:rPr>
        <w:t xml:space="preserve">y </w:t>
      </w:r>
      <w:r>
        <w:rPr>
          <w:color w:val="304195"/>
        </w:rPr>
        <w:t xml:space="preserve">atacantes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4F44E"/>
        </w:rPr>
        <w:t xml:space="preserve">facilita </w:t>
      </w:r>
      <w:r>
        <w:rPr>
          <w:color w:val="000000"/>
        </w:rPr>
        <w:t xml:space="preserve">la </w:t>
      </w:r>
      <w:r>
        <w:rPr>
          <w:color w:val="6A03D7"/>
        </w:rPr>
        <w:t xml:space="preserve">práctica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-Ayuda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257FBB"/>
        </w:rPr>
        <w:t xml:space="preserve">gente </w:t>
      </w:r>
      <w:r>
        <w:rPr>
          <w:color w:val="000000"/>
        </w:rPr>
        <w:t xml:space="preserve">se </w:t>
      </w:r>
      <w:r>
        <w:rPr>
          <w:color w:val="000000"/>
        </w:rPr>
        <w:t xml:space="preserve">una </w:t>
      </w:r>
      <w:r>
        <w:rPr>
          <w:color w:val="000000"/>
        </w:rPr>
        <w:t xml:space="preserve">al </w:t>
      </w:r>
      <w:r>
        <w:rPr>
          <w:color w:val="000000"/>
        </w:rPr>
        <w:t xml:space="preserve">flag </w:t>
      </w:r>
      <w:r>
        <w:rPr>
          <w:color w:val="000000"/>
        </w:rPr>
        <w:t xml:space="preserve">football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000000"/>
        </w:rPr>
        <w:t xml:space="preserve">peligor </w:t>
      </w:r>
      <w:r>
        <w:rPr>
          <w:color w:val="000000"/>
        </w:rPr>
        <w:t xml:space="preserve">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menos </w:t>
      </w:r>
      <w:r>
        <w:rPr>
          <w:color w:val="6A03D7"/>
        </w:rPr>
        <w:t xml:space="preserve">peligroso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ﬂag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6A03D7"/>
        </w:rPr>
        <w:t xml:space="preserve">fácil </w:t>
      </w:r>
      <w:r>
        <w:rPr>
          <w:color w:val="000000"/>
        </w:rPr>
        <w:t xml:space="preserve">de </w:t>
      </w:r>
      <w:r>
        <w:rPr>
          <w:color w:val="04F44E"/>
        </w:rPr>
        <w:t xml:space="preserve">aprender </w:t>
      </w:r>
      <w:r>
        <w:rPr>
          <w:color w:val="000000"/>
        </w:rPr>
        <w:t xml:space="preserve">. </w:t>
      </w:r>
      <w:r>
        <w:rPr>
          <w:color w:val="000000"/>
        </w:rPr>
        <w:t xml:space="preserve">-Nos </w:t>
      </w:r>
      <w:r>
        <w:rPr>
          <w:color w:val="04F44E"/>
        </w:rPr>
        <w:t xml:space="preserve">permite </w:t>
      </w:r>
      <w:r>
        <w:rPr>
          <w:color w:val="257FBB"/>
        </w:rPr>
        <w:t xml:space="preserve">obviar </w:t>
      </w:r>
      <w:r>
        <w:rPr>
          <w:color w:val="000000"/>
        </w:rPr>
        <w:t xml:space="preserve">la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4F44E"/>
        </w:rPr>
        <w:t xml:space="preserve">aprendizaje </w:t>
      </w:r>
      <w:r>
        <w:rPr>
          <w:color w:val="000000"/>
        </w:rPr>
        <w:t xml:space="preserve">del </w:t>
      </w:r>
      <w:r>
        <w:rPr>
          <w:color w:val="04F44E"/>
        </w:rPr>
        <w:t xml:space="preserve">contacto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4F44E"/>
        </w:rPr>
        <w:t xml:space="preserve">aprendan </w:t>
      </w:r>
      <w:r>
        <w:rPr>
          <w:color w:val="257FBB"/>
        </w:rPr>
        <w:t xml:space="preserve">técnicamente </w:t>
      </w:r>
      <w:r>
        <w:rPr>
          <w:color w:val="000000"/>
        </w:rPr>
        <w:t xml:space="preserve">y </w:t>
      </w:r>
      <w:r>
        <w:rPr>
          <w:color w:val="000000"/>
        </w:rPr>
        <w:t xml:space="preserve">estructuralmente </w:t>
      </w:r>
      <w:r>
        <w:rPr>
          <w:color w:val="000000"/>
        </w:rPr>
        <w:t xml:space="preserve">como </w:t>
      </w:r>
      <w:r>
        <w:rPr>
          <w:color w:val="04F44E"/>
        </w:rPr>
        <w:t xml:space="preserve">funciona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257FBB"/>
        </w:rPr>
        <w:t xml:space="preserve">quita </w:t>
      </w:r>
      <w:r>
        <w:rPr>
          <w:color w:val="000000"/>
        </w:rPr>
        <w:t xml:space="preserve">que </w:t>
      </w:r>
      <w:r>
        <w:rPr>
          <w:color w:val="257FBB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deporte </w:t>
      </w:r>
      <w:r>
        <w:rPr>
          <w:color w:val="000000"/>
        </w:rPr>
        <w:t xml:space="preserve">minoritario </w:t>
      </w:r>
      <w:r>
        <w:rPr>
          <w:color w:val="000000"/>
        </w:rPr>
        <w:t xml:space="preserve">del </w:t>
      </w:r>
      <w:r>
        <w:rPr>
          <w:color w:val="000000"/>
        </w:rPr>
        <w:t xml:space="preserve">cual </w:t>
      </w:r>
      <w:r>
        <w:rPr>
          <w:color w:val="000000"/>
        </w:rPr>
        <w:t xml:space="preserve">hay </w:t>
      </w:r>
      <w:r>
        <w:rPr>
          <w:color w:val="000000"/>
        </w:rPr>
        <w:t xml:space="preserve">poca </w:t>
      </w:r>
      <w:r>
        <w:rPr>
          <w:color w:val="04F44E"/>
        </w:rPr>
        <w:t xml:space="preserve">cultura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6A03D7"/>
        </w:rPr>
        <w:t xml:space="preserve">conlleva </w:t>
      </w:r>
      <w:r>
        <w:rPr>
          <w:color w:val="000000"/>
        </w:rPr>
        <w:t xml:space="preserve">un </w:t>
      </w:r>
      <w:r>
        <w:rPr>
          <w:color w:val="04F44E"/>
        </w:rPr>
        <w:t xml:space="preserve">esfuerzo </w:t>
      </w:r>
      <w:r>
        <w:rPr>
          <w:color w:val="6A03D7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formación </w:t>
      </w:r>
      <w:r>
        <w:rPr>
          <w:color w:val="04F44E"/>
        </w:rPr>
        <w:t xml:space="preserve">inicial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empezar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chavales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eso </w:t>
      </w:r>
      <w:r>
        <w:rPr>
          <w:color w:val="04F44E"/>
        </w:rPr>
        <w:t xml:space="preserve">permite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6A03D7"/>
        </w:rPr>
        <w:t xml:space="preserve">enseñar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avancen </w:t>
      </w:r>
      <w:r>
        <w:rPr>
          <w:color w:val="000000"/>
        </w:rPr>
        <w:t xml:space="preserve">paulatinamente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progreso </w:t>
      </w:r>
      <w:r>
        <w:rPr>
          <w:color w:val="000000"/>
        </w:rPr>
        <w:t xml:space="preserve">es </w:t>
      </w:r>
      <w:r>
        <w:rPr>
          <w:color w:val="6A03D7"/>
        </w:rPr>
        <w:t xml:space="preserve">dificil </w:t>
      </w:r>
      <w:r>
        <w:rPr>
          <w:color w:val="000000"/>
        </w:rPr>
        <w:t xml:space="preserve">porque </w:t>
      </w:r>
      <w:r>
        <w:rPr>
          <w:color w:val="04F44E"/>
        </w:rPr>
        <w:t xml:space="preserve">siempre </w:t>
      </w:r>
      <w:r>
        <w:rPr>
          <w:color w:val="000000"/>
        </w:rPr>
        <w:t xml:space="preserve">se </w:t>
      </w:r>
      <w:r>
        <w:rPr>
          <w:color w:val="04F44E"/>
        </w:rPr>
        <w:t xml:space="preserve">requiere </w:t>
      </w:r>
      <w:r>
        <w:rPr>
          <w:color w:val="000000"/>
        </w:rPr>
        <w:t xml:space="preserve">una </w:t>
      </w:r>
      <w:r>
        <w:rPr>
          <w:color w:val="04F44E"/>
        </w:rPr>
        <w:t xml:space="preserve">coordinación </w:t>
      </w:r>
      <w:r>
        <w:rPr>
          <w:color w:val="6A03D7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 </w:t>
      </w:r>
      <w:r>
        <w:rPr>
          <w:color w:val="000000"/>
        </w:rPr>
        <w:t xml:space="preserve">del </w:t>
      </w:r>
      <w:r>
        <w:rPr>
          <w:color w:val="000000"/>
        </w:rPr>
        <w:t xml:space="preserve">ﬂag </w:t>
      </w:r>
      <w:r>
        <w:rPr>
          <w:color w:val="000000"/>
        </w:rPr>
        <w:t xml:space="preserve">un </w:t>
      </w:r>
      <w:r>
        <w:rPr>
          <w:color w:val="6A03D7"/>
        </w:rPr>
        <w:t xml:space="preserve">deporte </w:t>
      </w:r>
      <w:r>
        <w:rPr>
          <w:color w:val="000000"/>
        </w:rPr>
        <w:t xml:space="preserve">de </w:t>
      </w:r>
      <w:r>
        <w:rPr>
          <w:color w:val="6A03D7"/>
        </w:rPr>
        <w:t xml:space="preserve">equipo </w:t>
      </w:r>
      <w:r>
        <w:rPr>
          <w:color w:val="000000"/>
        </w:rPr>
        <w:t xml:space="preserve">muy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deportistas </w:t>
      </w:r>
      <w:r>
        <w:rPr>
          <w:color w:val="66F323"/>
        </w:rPr>
        <w:t xml:space="preserve">feliciten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6A03D7"/>
        </w:rPr>
        <w:t xml:space="preserve">muestran </w:t>
      </w:r>
      <w:r>
        <w:rPr>
          <w:color w:val="000000"/>
        </w:rPr>
        <w:t xml:space="preserve">sus </w:t>
      </w:r>
      <w:r>
        <w:rPr>
          <w:color w:val="6A03D7"/>
        </w:rPr>
        <w:t xml:space="preserve">habilidades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6F323"/>
        </w:rPr>
        <w:t xml:space="preserve">villancicos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hacen </w:t>
      </w:r>
      <w:r>
        <w:rPr>
          <w:color w:val="000000"/>
        </w:rPr>
        <w:t xml:space="preserve">Io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#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fu </w:t>
      </w:r>
      <w:r>
        <w:rPr>
          <w:color w:val="000000"/>
        </w:rPr>
        <w:t xml:space="preserve">, </w:t>
      </w:r>
      <w:r>
        <w:rPr>
          <w:color w:val="000000"/>
        </w:rPr>
        <w:t xml:space="preserve">fu </w:t>
      </w:r>
      <w:r>
        <w:rPr>
          <w:color w:val="000000"/>
        </w:rPr>
        <w:t xml:space="preserve">, </w:t>
      </w:r>
      <w:r>
        <w:rPr>
          <w:color w:val="000000"/>
        </w:rPr>
        <w:t xml:space="preserve">fu </w:t>
      </w:r>
      <w:r>
        <w:rPr>
          <w:color w:val="000000"/>
        </w:rPr>
        <w:t xml:space="preserve">... </w:t>
      </w:r>
      <w:r>
        <w:rPr>
          <w:color w:val="000000"/>
        </w:rPr>
        <w:t xml:space="preserve"># </w:t>
      </w:r>
      <w:r>
        <w:rPr>
          <w:color w:val="000000"/>
        </w:rPr>
        <w:t xml:space="preserve">-¡FeliZ </w:t>
      </w:r>
      <w:r>
        <w:rPr>
          <w:color w:val="66F323"/>
        </w:rPr>
        <w:t xml:space="preserve">Navidad </w:t>
      </w:r>
      <w:r>
        <w:rPr>
          <w:color w:val="000000"/>
        </w:rPr>
        <w:t xml:space="preserve">! </w:t>
      </w:r>
      <w:r>
        <w:rPr>
          <w:color w:val="000000"/>
        </w:rPr>
        <w:t xml:space="preserve">-Aupa </w:t>
      </w:r>
      <w:r>
        <w:rPr>
          <w:color w:val="CFE3C8"/>
        </w:rPr>
        <w:t xml:space="preserve">Atleti </w:t>
      </w:r>
      <w:r>
        <w:rPr>
          <w:color w:val="000000"/>
        </w:rPr>
        <w:t xml:space="preserve">. </w:t>
      </w:r>
      <w:r>
        <w:rPr>
          <w:color w:val="000000"/>
        </w:rPr>
        <w:t xml:space="preserve">-¡Felices </w:t>
      </w:r>
      <w:r>
        <w:rPr>
          <w:color w:val="000000"/>
        </w:rPr>
        <w:t xml:space="preserve">Fiestas </w:t>
      </w:r>
      <w:r>
        <w:rPr>
          <w:color w:val="000000"/>
        </w:rPr>
        <w:t xml:space="preserve">! </w:t>
      </w:r>
      <w:r>
        <w:rPr>
          <w:color w:val="000000"/>
        </w:rPr>
        <w:t xml:space="preserve">-¡FelÍZ </w:t>
      </w:r>
      <w:r>
        <w:rPr>
          <w:color w:val="66F323"/>
        </w:rPr>
        <w:t xml:space="preserve">Navidad </w:t>
      </w:r>
      <w:r>
        <w:rPr>
          <w:color w:val="000000"/>
        </w:rPr>
        <w:t xml:space="preserve">! </w:t>
      </w:r>
      <w:r>
        <w:rPr>
          <w:color w:val="000000"/>
        </w:rPr>
        <w:t xml:space="preserve">-Os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una </w:t>
      </w:r>
      <w:r>
        <w:rPr>
          <w:color w:val="66F323"/>
        </w:rPr>
        <w:t xml:space="preserve">feliz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-Os </w:t>
      </w:r>
      <w:r>
        <w:rPr>
          <w:color w:val="000000"/>
        </w:rPr>
        <w:t xml:space="preserve">deseo </w:t>
      </w:r>
      <w:r>
        <w:rPr>
          <w:color w:val="66F323"/>
        </w:rPr>
        <w:t xml:space="preserve">feliz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-¡FelÍZ </w:t>
      </w:r>
      <w:r>
        <w:rPr>
          <w:color w:val="66F323"/>
        </w:rPr>
        <w:t xml:space="preserve">Navidad </w:t>
      </w:r>
      <w:r>
        <w:rPr>
          <w:color w:val="000000"/>
        </w:rPr>
        <w:t xml:space="preserve">! </w:t>
      </w:r>
      <w:r>
        <w:rPr>
          <w:color w:val="000000"/>
        </w:rPr>
        <w:t xml:space="preserve">-¡Feliz-Navidad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pasen </w:t>
      </w:r>
      <w:r>
        <w:rPr>
          <w:color w:val="257FBB"/>
        </w:rPr>
        <w:t xml:space="preserve">bien </w:t>
      </w:r>
      <w:r>
        <w:rPr>
          <w:color w:val="000000"/>
        </w:rPr>
        <w:t xml:space="preserve">en </w:t>
      </w:r>
      <w:r>
        <w:rPr>
          <w:color w:val="6A03D7"/>
        </w:rPr>
        <w:t xml:space="preserve">familia </w:t>
      </w:r>
      <w:r>
        <w:rPr>
          <w:color w:val="000000"/>
        </w:rPr>
        <w:t xml:space="preserve">! </w:t>
      </w:r>
      <w:r>
        <w:rPr>
          <w:color w:val="000000"/>
        </w:rPr>
        <w:t xml:space="preserve">Y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del </w:t>
      </w:r>
      <w:r>
        <w:rPr>
          <w:color w:val="CFE3C8"/>
        </w:rPr>
        <w:t xml:space="preserve">Telediario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información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un </w:t>
      </w:r>
      <w:r>
        <w:rPr>
          <w:color w:val="257FBB"/>
        </w:rPr>
        <w:t xml:space="preserve">programa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Master-Chef </w:t>
      </w:r>
      <w:r>
        <w:rPr>
          <w:color w:val="000000"/>
        </w:rPr>
        <w:t xml:space="preserve">junior </w:t>
      </w:r>
      <w:r>
        <w:rPr>
          <w:color w:val="000000"/>
        </w:rPr>
        <w:t xml:space="preserve">que </w:t>
      </w:r>
      <w:r>
        <w:rPr>
          <w:color w:val="6A03D7"/>
        </w:rPr>
        <w:t xml:space="preserve">nunca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olvidar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6A03D7"/>
        </w:rPr>
        <w:t xml:space="preserve">aspirantes </w:t>
      </w:r>
      <w:r>
        <w:rPr>
          <w:color w:val="000000"/>
        </w:rPr>
        <w:t xml:space="preserve">a </w:t>
      </w:r>
      <w:r>
        <w:rPr>
          <w:color w:val="04F44E"/>
        </w:rPr>
        <w:t xml:space="preserve">chef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4F44E"/>
        </w:rPr>
        <w:t xml:space="preserve">cocinado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academia </w:t>
      </w:r>
      <w:r>
        <w:rPr>
          <w:color w:val="000000"/>
        </w:rPr>
        <w:t xml:space="preserve">de </w:t>
      </w:r>
      <w:r>
        <w:rPr>
          <w:color w:val="000000"/>
        </w:rPr>
        <w:t xml:space="preserve">Manacor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record </w:t>
      </w:r>
      <w:r>
        <w:rPr>
          <w:color w:val="000000"/>
        </w:rPr>
        <w:t xml:space="preserve">de </w:t>
      </w:r>
      <w:r>
        <w:rPr>
          <w:color w:val="000000"/>
        </w:rPr>
        <w:t xml:space="preserve">comensales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7FBB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pequeños </w:t>
      </w:r>
      <w:r>
        <w:rPr>
          <w:color w:val="04F44E"/>
        </w:rPr>
        <w:t xml:space="preserve">cocineros </w:t>
      </w:r>
      <w:r>
        <w:rPr>
          <w:color w:val="000000"/>
        </w:rPr>
        <w:t xml:space="preserve">de </w:t>
      </w:r>
      <w:r>
        <w:rPr>
          <w:color w:val="000000"/>
        </w:rPr>
        <w:t xml:space="preserve">Masterchef-Junior </w:t>
      </w:r>
      <w:r>
        <w:rPr>
          <w:color w:val="000000"/>
        </w:rPr>
        <w:t xml:space="preserve">fueron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academia </w:t>
      </w:r>
      <w:r>
        <w:rPr>
          <w:color w:val="000000"/>
        </w:rPr>
        <w:t xml:space="preserve">de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6F323"/>
        </w:rPr>
        <w:t xml:space="preserve">ilusión </w:t>
      </w:r>
      <w:r>
        <w:rPr>
          <w:color w:val="6A03D7"/>
        </w:rPr>
        <w:t xml:space="preserve">visitar </w:t>
      </w:r>
      <w:r>
        <w:rPr>
          <w:color w:val="000000"/>
        </w:rPr>
        <w:t xml:space="preserve">sus </w:t>
      </w:r>
      <w:r>
        <w:rPr>
          <w:color w:val="04F44E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732484"/>
        </w:rPr>
        <w:t xml:space="preserve">trofeos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podían </w:t>
      </w:r>
      <w:r>
        <w:rPr>
          <w:color w:val="000000"/>
        </w:rPr>
        <w:t xml:space="preserve">ni </w:t>
      </w:r>
      <w:r>
        <w:rPr>
          <w:color w:val="6A03D7"/>
        </w:rPr>
        <w:t xml:space="preserve">imaginar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6A03D7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Rafa-holograma.. </w:t>
      </w:r>
      <w:r>
        <w:rPr>
          <w:color w:val="000000"/>
        </w:rPr>
        <w:t xml:space="preserve">Conocerian </w:t>
      </w:r>
      <w:r>
        <w:rPr>
          <w:color w:val="000000"/>
        </w:rPr>
        <w:t xml:space="preserve">al </w:t>
      </w:r>
      <w:r>
        <w:rPr>
          <w:color w:val="257FBB"/>
        </w:rPr>
        <w:t xml:space="preserve">Rafa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6A03D7"/>
        </w:rPr>
        <w:t xml:space="preserve">carne </w:t>
      </w:r>
      <w:r>
        <w:rPr>
          <w:color w:val="000000"/>
        </w:rPr>
        <w:t xml:space="preserve">y </w:t>
      </w:r>
      <w:r>
        <w:rPr>
          <w:color w:val="04F44E"/>
        </w:rPr>
        <w:t xml:space="preserve">hueso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66F323"/>
        </w:rPr>
        <w:t xml:space="preserve">magia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¡En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los </w:t>
      </w:r>
      <w:r>
        <w:rPr>
          <w:color w:val="6A03D7"/>
        </w:rPr>
        <w:t xml:space="preserve">sueños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cumplen </w:t>
      </w:r>
      <w:r>
        <w:rPr>
          <w:color w:val="000000"/>
        </w:rPr>
        <w:t xml:space="preserve">! </w:t>
      </w:r>
      <w:r>
        <w:rPr>
          <w:color w:val="000000"/>
        </w:rPr>
        <w:t xml:space="preserve">-Yo </w:t>
      </w:r>
      <w:r>
        <w:rPr>
          <w:color w:val="000000"/>
        </w:rPr>
        <w:t xml:space="preserve">soy </w:t>
      </w:r>
      <w:r>
        <w:rPr>
          <w:color w:val="000000"/>
        </w:rPr>
        <w:t xml:space="preserve">un </w:t>
      </w:r>
      <w:r>
        <w:rPr>
          <w:color w:val="6A03D7"/>
        </w:rPr>
        <w:t xml:space="preserve">apasionado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mi </w:t>
      </w:r>
      <w:r>
        <w:rPr>
          <w:color w:val="6A03D7"/>
        </w:rPr>
        <w:t xml:space="preserve">carrera </w:t>
      </w:r>
      <w:r>
        <w:rPr>
          <w:color w:val="000000"/>
        </w:rPr>
        <w:t xml:space="preserve">se </w:t>
      </w:r>
      <w:r>
        <w:rPr>
          <w:color w:val="000000"/>
        </w:rPr>
        <w:t xml:space="preserve">este </w:t>
      </w:r>
      <w:r>
        <w:rPr>
          <w:color w:val="6A03D7"/>
        </w:rPr>
        <w:t xml:space="preserve">alargando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esperado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6A03D7"/>
        </w:rPr>
        <w:t xml:space="preserve">hacia </w:t>
      </w:r>
      <w:r>
        <w:rPr>
          <w:color w:val="66F323"/>
        </w:rPr>
        <w:t xml:space="preserve">ilusión </w:t>
      </w:r>
      <w:r>
        <w:rPr>
          <w:color w:val="6A03D7"/>
        </w:rPr>
        <w:t xml:space="preserve">seguir </w:t>
      </w:r>
      <w:r>
        <w:rPr>
          <w:color w:val="58AD6D"/>
        </w:rPr>
        <w:t xml:space="preserve">vinculado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academia </w:t>
      </w:r>
      <w:r>
        <w:rPr>
          <w:color w:val="000000"/>
        </w:rPr>
        <w:t xml:space="preserve">lo </w:t>
      </w:r>
      <w:r>
        <w:rPr>
          <w:color w:val="000000"/>
        </w:rPr>
        <w:t xml:space="preserve">suyo </w:t>
      </w:r>
      <w:r>
        <w:rPr>
          <w:color w:val="000000"/>
        </w:rPr>
        <w:t xml:space="preserve">era </w:t>
      </w:r>
      <w:r>
        <w:rPr>
          <w:color w:val="04F44E"/>
        </w:rPr>
        <w:t xml:space="preserve">aprender </w:t>
      </w:r>
      <w:r>
        <w:rPr>
          <w:color w:val="000000"/>
        </w:rPr>
        <w:t xml:space="preserve">una </w:t>
      </w:r>
      <w:r>
        <w:rPr>
          <w:color w:val="04F44E"/>
        </w:rPr>
        <w:t xml:space="preserve">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famoso </w:t>
      </w:r>
      <w:r>
        <w:rPr>
          <w:color w:val="000000"/>
        </w:rPr>
        <w:t xml:space="preserve">`` </w:t>
      </w:r>
      <w:r>
        <w:rPr>
          <w:color w:val="000000"/>
        </w:rPr>
        <w:t xml:space="preserve">sí </w:t>
      </w:r>
      <w:r>
        <w:rPr>
          <w:color w:val="04F44E"/>
        </w:rPr>
        <w:t xml:space="preserve">chef </w:t>
      </w:r>
      <w:r>
        <w:rPr>
          <w:color w:val="000000"/>
        </w:rPr>
        <w:t xml:space="preserve">'' </w:t>
      </w:r>
      <w:r>
        <w:rPr>
          <w:color w:val="6A03D7"/>
        </w:rPr>
        <w:t xml:space="preserve">cambió </w:t>
      </w:r>
      <w:r>
        <w:rPr>
          <w:color w:val="000000"/>
        </w:rPr>
        <w:t xml:space="preserve">de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. </w:t>
      </w:r>
      <w:r>
        <w:rPr>
          <w:color w:val="000000"/>
        </w:rPr>
        <w:t xml:space="preserve">-Aqui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57FBB"/>
        </w:rPr>
        <w:t xml:space="preserve">equivoca </w:t>
      </w:r>
      <w:r>
        <w:rPr>
          <w:color w:val="6A03D7"/>
        </w:rPr>
        <w:t xml:space="preserve">nunca </w:t>
      </w:r>
      <w:r>
        <w:rPr>
          <w:color w:val="000000"/>
        </w:rPr>
        <w:t xml:space="preserve">soy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4F44E"/>
        </w:rPr>
        <w:t xml:space="preserve">desarrolló </w:t>
      </w:r>
      <w:r>
        <w:rPr>
          <w:color w:val="000000"/>
        </w:rPr>
        <w:t xml:space="preserve">esa </w:t>
      </w:r>
      <w:r>
        <w:rPr>
          <w:color w:val="6A03D7"/>
        </w:rPr>
        <w:t xml:space="preserve">jornada </w:t>
      </w:r>
      <w:r>
        <w:rPr>
          <w:color w:val="6A03D7"/>
        </w:rPr>
        <w:t xml:space="preserve">inolvidable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pequeños </w:t>
      </w:r>
      <w:r>
        <w:rPr>
          <w:color w:val="6A03D7"/>
        </w:rPr>
        <w:t xml:space="preserve">aspirantes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FE3C8"/>
        </w:rPr>
        <w:t xml:space="preserve">séptima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6A03D7"/>
        </w:rPr>
        <w:t xml:space="preserve">exteriores </w:t>
      </w:r>
      <w:r>
        <w:rPr>
          <w:color w:val="000000"/>
        </w:rPr>
        <w:t xml:space="preserve">de </w:t>
      </w:r>
      <w:r>
        <w:rPr>
          <w:color w:val="6A03D7"/>
        </w:rPr>
        <w:t xml:space="preserve">record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junior </w:t>
      </w:r>
      <w:r>
        <w:rPr>
          <w:color w:val="000000"/>
        </w:rPr>
        <w:t xml:space="preserve">: </w:t>
      </w:r>
      <w:r>
        <w:rPr>
          <w:color w:val="000000"/>
        </w:rPr>
        <w:t xml:space="preserve">110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6A03D7"/>
        </w:rPr>
        <w:t xml:space="preserve">familia </w:t>
      </w:r>
      <w:r>
        <w:rPr>
          <w:color w:val="732484"/>
        </w:rPr>
        <w:t xml:space="preserve">Nadal </w:t>
      </w:r>
      <w:r>
        <w:rPr>
          <w:color w:val="000000"/>
        </w:rPr>
        <w:t xml:space="preserve">al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Terminamos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despedir </w:t>
      </w:r>
      <w:r>
        <w:rPr>
          <w:color w:val="000000"/>
        </w:rPr>
        <w:t xml:space="preserve">el </w:t>
      </w:r>
      <w:r>
        <w:rPr>
          <w:color w:val="CFE3C8"/>
        </w:rPr>
        <w:t xml:space="preserve">Telediario </w:t>
      </w:r>
      <w:r>
        <w:rPr>
          <w:color w:val="257FBB"/>
        </w:rPr>
        <w:t xml:space="preserve">hablando </w:t>
      </w:r>
      <w:r>
        <w:rPr>
          <w:color w:val="000000"/>
        </w:rPr>
        <w:t xml:space="preserve">de </w:t>
      </w:r>
      <w:r>
        <w:rPr>
          <w:color w:val="04F44E"/>
        </w:rPr>
        <w:t xml:space="preserve">robótica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ciencia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6A03D7"/>
        </w:rPr>
        <w:t xml:space="preserve">forma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6A03D7"/>
        </w:rPr>
        <w:t xml:space="preserve">cotidiana </w:t>
      </w:r>
      <w:r>
        <w:rPr>
          <w:color w:val="6A03D7"/>
        </w:rPr>
        <w:t xml:space="preserve">aunque </w:t>
      </w:r>
      <w:r>
        <w:rPr>
          <w:color w:val="6A03D7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demos </w:t>
      </w:r>
      <w:r>
        <w:rPr>
          <w:color w:val="6A03D7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4F44E"/>
        </w:rPr>
        <w:t xml:space="preserve">estudios </w:t>
      </w:r>
      <w:r>
        <w:rPr>
          <w:color w:val="6A03D7"/>
        </w:rPr>
        <w:t xml:space="preserve">pronostican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lustro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4F44E"/>
        </w:rPr>
        <w:t xml:space="preserve">actuales </w:t>
      </w:r>
      <w:r>
        <w:rPr>
          <w:color w:val="000000"/>
        </w:rPr>
        <w:t xml:space="preserve">serán </w:t>
      </w:r>
      <w:r>
        <w:rPr>
          <w:color w:val="58AD6D"/>
        </w:rPr>
        <w:t xml:space="preserve">reemplazados </w:t>
      </w:r>
      <w:r>
        <w:rPr>
          <w:color w:val="000000"/>
        </w:rPr>
        <w:t xml:space="preserve">por </w:t>
      </w:r>
      <w:r>
        <w:rPr>
          <w:color w:val="04F44E"/>
        </w:rPr>
        <w:t xml:space="preserve">máquinas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crearán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más </w:t>
      </w:r>
      <w:r>
        <w:rPr>
          <w:color w:val="04F44E"/>
        </w:rPr>
        <w:t xml:space="preserve">puestos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ciencia </w:t>
      </w:r>
      <w:r>
        <w:rPr>
          <w:color w:val="6A03D7"/>
        </w:rPr>
        <w:t xml:space="preserve">ficción </w:t>
      </w:r>
      <w:r>
        <w:rPr>
          <w:color w:val="000000"/>
        </w:rPr>
        <w:t xml:space="preserve">va </w:t>
      </w:r>
      <w:r>
        <w:rPr>
          <w:color w:val="6A03D7"/>
        </w:rPr>
        <w:t xml:space="preserve">perdiendo </w:t>
      </w:r>
      <w:r>
        <w:rPr>
          <w:color w:val="000000"/>
        </w:rPr>
        <w:t xml:space="preserve">el </w:t>
      </w:r>
      <w:r>
        <w:rPr>
          <w:color w:val="257FBB"/>
        </w:rPr>
        <w:t xml:space="preserve">apellido </w:t>
      </w:r>
      <w:r>
        <w:rPr>
          <w:color w:val="000000"/>
        </w:rPr>
        <w:t xml:space="preserve">para </w:t>
      </w:r>
      <w:r>
        <w:rPr>
          <w:color w:val="6A03D7"/>
        </w:rPr>
        <w:t xml:space="preserve">quedarse </w:t>
      </w:r>
      <w:r>
        <w:rPr>
          <w:color w:val="04F44E"/>
        </w:rPr>
        <w:t xml:space="preserve">sencillamente </w:t>
      </w:r>
      <w:r>
        <w:rPr>
          <w:color w:val="000000"/>
        </w:rPr>
        <w:t xml:space="preserve">en </w:t>
      </w:r>
      <w:r>
        <w:rPr>
          <w:color w:val="04F44E"/>
        </w:rPr>
        <w:t xml:space="preserve">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robots </w:t>
      </w:r>
      <w:r>
        <w:rPr>
          <w:color w:val="000000"/>
        </w:rPr>
        <w:t xml:space="preserve">nos </w:t>
      </w:r>
      <w:r>
        <w:rPr>
          <w:color w:val="000000"/>
        </w:rPr>
        <w:t xml:space="preserve">rodean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6A03D7"/>
        </w:rPr>
        <w:t xml:space="preserve">caído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cuenta </w:t>
      </w:r>
      <w:r>
        <w:rPr>
          <w:color w:val="04F44E"/>
        </w:rPr>
        <w:t xml:space="preserve">exacta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dimensión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presente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tomando </w:t>
      </w:r>
      <w:r>
        <w:rPr>
          <w:color w:val="000000"/>
        </w:rPr>
        <w:t xml:space="preserve">carrerilla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04F44E"/>
        </w:rPr>
        <w:t xml:space="preserve">futuro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6A03D7"/>
        </w:rPr>
        <w:t xml:space="preserve">mundo </w:t>
      </w:r>
      <w:r>
        <w:rPr>
          <w:color w:val="000000"/>
        </w:rPr>
        <w:t xml:space="preserve">que </w:t>
      </w:r>
      <w:r>
        <w:rPr>
          <w:color w:val="6A03D7"/>
        </w:rPr>
        <w:t xml:space="preserve">estrenaremos </w:t>
      </w:r>
      <w:r>
        <w:rPr>
          <w:color w:val="6A03D7"/>
        </w:rPr>
        <w:t xml:space="preserve">llega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sucesión </w:t>
      </w:r>
      <w:r>
        <w:rPr>
          <w:color w:val="6A03D7"/>
        </w:rPr>
        <w:t xml:space="preserve">asombrosa </w:t>
      </w:r>
      <w:r>
        <w:rPr>
          <w:color w:val="000000"/>
        </w:rPr>
        <w:t xml:space="preserve">de </w:t>
      </w:r>
      <w:r>
        <w:rPr>
          <w:color w:val="04F44E"/>
        </w:rPr>
        <w:t xml:space="preserve">novedades </w:t>
      </w:r>
      <w:r>
        <w:rPr>
          <w:color w:val="000000"/>
        </w:rPr>
        <w:t xml:space="preserve">y </w:t>
      </w:r>
      <w:r>
        <w:rPr>
          <w:color w:val="6A03D7"/>
        </w:rPr>
        <w:t xml:space="preserve">prodigios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siembran </w:t>
      </w:r>
      <w:r>
        <w:rPr>
          <w:color w:val="000000"/>
        </w:rPr>
        <w:t xml:space="preserve">por </w:t>
      </w:r>
      <w:r>
        <w:rPr>
          <w:color w:val="6A03D7"/>
        </w:rPr>
        <w:t xml:space="preserve">igual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esperanza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ámbito </w:t>
      </w:r>
      <w:r>
        <w:rPr>
          <w:color w:val="04F44E"/>
        </w:rPr>
        <w:t xml:space="preserve">laboral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medicina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A03D7"/>
        </w:rPr>
        <w:t xml:space="preserve">cotidiana </w:t>
      </w:r>
      <w:r>
        <w:rPr>
          <w:color w:val="000000"/>
        </w:rPr>
        <w:t xml:space="preserve">se </w:t>
      </w:r>
      <w:r>
        <w:rPr>
          <w:color w:val="000000"/>
        </w:rPr>
        <w:t xml:space="preserve">verán </w:t>
      </w:r>
      <w:r>
        <w:rPr>
          <w:color w:val="6A03D7"/>
        </w:rPr>
        <w:t xml:space="preserve">alterados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6A03D7"/>
        </w:rPr>
        <w:t xml:space="preserve">ingenios </w:t>
      </w:r>
      <w:r>
        <w:rPr>
          <w:color w:val="000000"/>
        </w:rPr>
        <w:t xml:space="preserve">de </w:t>
      </w:r>
      <w:r>
        <w:rPr>
          <w:color w:val="04F44E"/>
        </w:rPr>
        <w:t xml:space="preserve">robótica </w:t>
      </w:r>
      <w:r>
        <w:rPr>
          <w:color w:val="000000"/>
        </w:rPr>
        <w:t xml:space="preserve">que </w:t>
      </w:r>
      <w:r>
        <w:rPr>
          <w:color w:val="000000"/>
        </w:rPr>
        <w:t xml:space="preserve">pondrán </w:t>
      </w:r>
      <w:r>
        <w:rPr>
          <w:color w:val="000000"/>
        </w:rPr>
        <w:t xml:space="preserve">bocabajo </w:t>
      </w:r>
      <w:r>
        <w:rPr>
          <w:color w:val="6A03D7"/>
        </w:rPr>
        <w:t xml:space="preserve">costumbres </w:t>
      </w:r>
      <w:r>
        <w:rPr>
          <w:color w:val="000000"/>
        </w:rPr>
        <w:t xml:space="preserve">y </w:t>
      </w:r>
      <w:r>
        <w:rPr>
          <w:color w:val="257FBB"/>
        </w:rPr>
        <w:t xml:space="preserve">certezas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tecnologias </w:t>
      </w:r>
      <w:r>
        <w:rPr>
          <w:color w:val="04F44E"/>
        </w:rPr>
        <w:t xml:space="preserve">actuales </w:t>
      </w:r>
      <w:r>
        <w:rPr>
          <w:color w:val="000000"/>
        </w:rPr>
        <w:t xml:space="preserve">vienen </w:t>
      </w:r>
      <w:r>
        <w:rPr>
          <w:color w:val="000000"/>
        </w:rPr>
        <w:t xml:space="preserve">todas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ciencia </w:t>
      </w:r>
      <w:r>
        <w:rPr>
          <w:color w:val="000000"/>
        </w:rPr>
        <w:t xml:space="preserve">ﬁcción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Internet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FE3C8"/>
        </w:rPr>
        <w:t xml:space="preserve">novela </w:t>
      </w:r>
      <w:r>
        <w:rPr>
          <w:color w:val="000000"/>
        </w:rPr>
        <w:t xml:space="preserve">de </w:t>
      </w:r>
      <w:r>
        <w:rPr>
          <w:color w:val="04F44E"/>
        </w:rPr>
        <w:t xml:space="preserve">ciencia </w:t>
      </w:r>
      <w:r>
        <w:rPr>
          <w:color w:val="6A03D7"/>
        </w:rPr>
        <w:t xml:space="preserve">ficción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llama </w:t>
      </w:r>
      <w:r>
        <w:rPr>
          <w:color w:val="000000"/>
        </w:rPr>
        <w:t xml:space="preserve">Ubik </w:t>
      </w:r>
      <w:r>
        <w:rPr>
          <w:color w:val="000000"/>
        </w:rPr>
        <w:t xml:space="preserve">del </w:t>
      </w:r>
      <w:r>
        <w:rPr>
          <w:color w:val="6A03D7"/>
        </w:rPr>
        <w:t xml:space="preserve">mismo </w:t>
      </w:r>
      <w:r>
        <w:rPr>
          <w:color w:val="CFE3C8"/>
        </w:rPr>
        <w:t xml:space="preserve">escritor </w:t>
      </w:r>
      <w:r>
        <w:rPr>
          <w:color w:val="000000"/>
        </w:rPr>
        <w:t xml:space="preserve">que </w:t>
      </w:r>
      <w:r>
        <w:rPr>
          <w:color w:val="000000"/>
        </w:rPr>
        <w:t xml:space="preserve">Blade-Runner </w:t>
      </w:r>
      <w:r>
        <w:rPr>
          <w:color w:val="000000"/>
        </w:rPr>
        <w:t xml:space="preserve">. </w:t>
      </w:r>
      <w:r>
        <w:rPr>
          <w:color w:val="000000"/>
        </w:rPr>
        <w:t xml:space="preserve">Teo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robot </w:t>
      </w:r>
      <w:r>
        <w:rPr>
          <w:color w:val="6A03D7"/>
        </w:rPr>
        <w:t xml:space="preserve">asistente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4F44E"/>
        </w:rPr>
        <w:t xml:space="preserve">construido </w:t>
      </w:r>
      <w:r>
        <w:rPr>
          <w:color w:val="000000"/>
        </w:rPr>
        <w:t xml:space="preserve">con </w:t>
      </w:r>
      <w:r>
        <w:rPr>
          <w:color w:val="04F44E"/>
        </w:rPr>
        <w:t xml:space="preserve">piezas </w:t>
      </w:r>
      <w:r>
        <w:rPr>
          <w:color w:val="000000"/>
        </w:rPr>
        <w:t xml:space="preserve">de </w:t>
      </w:r>
      <w:r>
        <w:rPr>
          <w:color w:val="04F44E"/>
        </w:rPr>
        <w:t xml:space="preserve">aluminio </w:t>
      </w:r>
      <w:r>
        <w:rPr>
          <w:color w:val="000000"/>
        </w:rPr>
        <w:t xml:space="preserve">y </w:t>
      </w:r>
      <w:r>
        <w:rPr>
          <w:color w:val="000000"/>
        </w:rPr>
        <w:t xml:space="preserve">ﬁbra </w:t>
      </w:r>
      <w:r>
        <w:rPr>
          <w:color w:val="000000"/>
        </w:rPr>
        <w:t xml:space="preserve">de </w:t>
      </w:r>
      <w:r>
        <w:rPr>
          <w:color w:val="66F323"/>
        </w:rPr>
        <w:t xml:space="preserve">carbono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04F44E"/>
        </w:rPr>
        <w:t xml:space="preserve">andar </w:t>
      </w:r>
      <w:r>
        <w:rPr>
          <w:color w:val="000000"/>
        </w:rPr>
        <w:t xml:space="preserve">, </w:t>
      </w:r>
      <w:r>
        <w:rPr>
          <w:color w:val="04F44E"/>
        </w:rPr>
        <w:t xml:space="preserve">manipular </w:t>
      </w:r>
      <w:r>
        <w:rPr>
          <w:color w:val="6A03D7"/>
        </w:rPr>
        <w:t xml:space="preserve">objetos </w:t>
      </w:r>
      <w:r>
        <w:rPr>
          <w:color w:val="000000"/>
        </w:rPr>
        <w:t xml:space="preserve">o </w:t>
      </w:r>
      <w:r>
        <w:rPr>
          <w:color w:val="04F44E"/>
        </w:rPr>
        <w:t xml:space="preserve">detectar </w:t>
      </w:r>
      <w:r>
        <w:rPr>
          <w:color w:val="6A03D7"/>
        </w:rPr>
        <w:t xml:space="preserve">rostros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distancia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prototipo </w:t>
      </w:r>
      <w:r>
        <w:rPr>
          <w:color w:val="04F44E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que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4F44E"/>
        </w:rPr>
        <w:t xml:space="preserve">comercializado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Teo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humanoide </w:t>
      </w:r>
      <w:r>
        <w:rPr>
          <w:color w:val="000000"/>
        </w:rPr>
        <w:t xml:space="preserve">de </w:t>
      </w:r>
      <w:r>
        <w:rPr>
          <w:color w:val="304195"/>
        </w:rPr>
        <w:t xml:space="preserve">cuerpo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, </w:t>
      </w:r>
      <w:r>
        <w:rPr>
          <w:color w:val="000000"/>
        </w:rPr>
        <w:t xml:space="preserve">mide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60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encarga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257FBB"/>
        </w:rPr>
        <w:t xml:space="preserve">quiere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66F323"/>
        </w:rPr>
        <w:t xml:space="preserve">planchar </w:t>
      </w:r>
      <w:r>
        <w:rPr>
          <w:color w:val="000000"/>
        </w:rPr>
        <w:t xml:space="preserve">, </w:t>
      </w:r>
      <w:r>
        <w:rPr>
          <w:color w:val="000000"/>
        </w:rPr>
        <w:t xml:space="preserve">desdoblar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257FBB"/>
        </w:rPr>
        <w:t xml:space="preserve">capaz </w:t>
      </w:r>
      <w:r>
        <w:rPr>
          <w:color w:val="000000"/>
        </w:rPr>
        <w:t xml:space="preserve">de </w:t>
      </w:r>
      <w:r>
        <w:rPr>
          <w:color w:val="257FBB"/>
        </w:rPr>
        <w:t xml:space="preserve">pintar </w:t>
      </w:r>
      <w:r>
        <w:rPr>
          <w:color w:val="000000"/>
        </w:rPr>
        <w:t xml:space="preserve">y </w:t>
      </w:r>
      <w:r>
        <w:rPr>
          <w:color w:val="6A03D7"/>
        </w:rPr>
        <w:t xml:space="preserve">ahora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último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es </w:t>
      </w:r>
      <w:r>
        <w:rPr>
          <w:color w:val="257FBB"/>
        </w:rPr>
        <w:t xml:space="preserve">capaz </w:t>
      </w:r>
      <w:r>
        <w:rPr>
          <w:color w:val="000000"/>
        </w:rPr>
        <w:t xml:space="preserve">de </w:t>
      </w:r>
      <w:r>
        <w:rPr>
          <w:color w:val="04F44E"/>
        </w:rPr>
        <w:t xml:space="preserve">desarrollar </w:t>
      </w:r>
      <w:r>
        <w:rPr>
          <w:color w:val="04F44E"/>
        </w:rPr>
        <w:t xml:space="preserve">lengua </w:t>
      </w:r>
      <w:r>
        <w:rPr>
          <w:color w:val="000000"/>
        </w:rPr>
        <w:t xml:space="preserve">de </w:t>
      </w:r>
      <w:r>
        <w:rPr>
          <w:color w:val="04F44E"/>
        </w:rPr>
        <w:t xml:space="preserve">signos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robots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6A03D7"/>
        </w:rPr>
        <w:t xml:space="preserve">espera </w:t>
      </w:r>
      <w:r>
        <w:rPr>
          <w:color w:val="000000"/>
        </w:rPr>
        <w:t xml:space="preserve">con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con </w:t>
      </w:r>
      <w:r>
        <w:rPr>
          <w:color w:val="304195"/>
        </w:rPr>
        <w:t xml:space="preserve">angustia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ya </w:t>
      </w:r>
      <w:r>
        <w:rPr>
          <w:color w:val="04F44E"/>
        </w:rPr>
        <w:t xml:space="preserve">existen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tareas </w:t>
      </w:r>
      <w:r>
        <w:rPr>
          <w:color w:val="04F44E"/>
        </w:rPr>
        <w:t xml:space="preserve">desarrolladas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000000"/>
        </w:rPr>
        <w:t xml:space="preserve">automatizada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6A03D7"/>
        </w:rPr>
        <w:t xml:space="preserve">aperitivo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viene </w:t>
      </w:r>
      <w:r>
        <w:rPr>
          <w:color w:val="6A03D7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cuestión </w:t>
      </w:r>
      <w:r>
        <w:rPr>
          <w:color w:val="04F44E"/>
        </w:rPr>
        <w:t xml:space="preserve">suscita </w:t>
      </w:r>
      <w:r>
        <w:rPr>
          <w:color w:val="6A03D7"/>
        </w:rPr>
        <w:t xml:space="preserve">muchas </w:t>
      </w:r>
      <w:r>
        <w:rPr>
          <w:color w:val="304195"/>
        </w:rPr>
        <w:t xml:space="preserve">interrogantes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: </w:t>
      </w:r>
      <w:r>
        <w:rPr>
          <w:color w:val="000000"/>
        </w:rPr>
        <w:t xml:space="preserve">¿Quiénes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las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del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? </w:t>
      </w:r>
      <w:r>
        <w:rPr>
          <w:color w:val="6A03D7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asunto </w:t>
      </w:r>
      <w:r>
        <w:rPr>
          <w:color w:val="000000"/>
        </w:rPr>
        <w:t xml:space="preserve">la </w:t>
      </w:r>
      <w:r>
        <w:rPr>
          <w:color w:val="000000"/>
        </w:rPr>
        <w:t xml:space="preserve">idea </w:t>
      </w:r>
      <w:r>
        <w:rPr>
          <w:color w:val="000000"/>
        </w:rPr>
        <w:t xml:space="preserve">más </w:t>
      </w:r>
      <w:r>
        <w:rPr>
          <w:color w:val="000000"/>
        </w:rPr>
        <w:t xml:space="preserve">extendida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los </w:t>
      </w:r>
      <w:r>
        <w:rPr>
          <w:color w:val="04F44E"/>
        </w:rPr>
        <w:t xml:space="preserve">robots </w:t>
      </w:r>
      <w:r>
        <w:rPr>
          <w:color w:val="000000"/>
        </w:rPr>
        <w:t xml:space="preserve">, </w:t>
      </w:r>
      <w:r>
        <w:rPr>
          <w:color w:val="04F44E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los </w:t>
      </w:r>
      <w:r>
        <w:rPr>
          <w:color w:val="04F44E"/>
        </w:rPr>
        <w:t xml:space="preserve">empresarios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contraten </w:t>
      </w:r>
      <w:r>
        <w:rPr>
          <w:color w:val="000000"/>
        </w:rPr>
        <w:t xml:space="preserve">, </w:t>
      </w:r>
      <w:r>
        <w:rPr>
          <w:color w:val="000000"/>
        </w:rPr>
        <w:t xml:space="preserve">quienes </w:t>
      </w:r>
      <w:r>
        <w:rPr>
          <w:color w:val="04F44E"/>
        </w:rPr>
        <w:t xml:space="preserve">coticen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57FBB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desaparecer </w:t>
      </w:r>
      <w:r>
        <w:rPr>
          <w:color w:val="000000"/>
        </w:rPr>
        <w:t xml:space="preserve">muchos </w:t>
      </w:r>
      <w:r>
        <w:rPr>
          <w:color w:val="04F44E"/>
        </w:rPr>
        <w:t xml:space="preserve">empleos </w:t>
      </w:r>
      <w:r>
        <w:rPr>
          <w:color w:val="000000"/>
        </w:rPr>
        <w:t xml:space="preserve">: </w:t>
      </w:r>
      <w:r>
        <w:rPr>
          <w:color w:val="000000"/>
        </w:rPr>
        <w:t xml:space="preserve">75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como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transformación </w:t>
      </w:r>
      <w:r>
        <w:rPr>
          <w:color w:val="04F44E"/>
        </w:rPr>
        <w:t xml:space="preserve">digital </w:t>
      </w:r>
      <w:r>
        <w:rPr>
          <w:color w:val="000000"/>
        </w:rPr>
        <w:t xml:space="preserve">, </w:t>
      </w:r>
      <w:r>
        <w:rPr>
          <w:color w:val="04F44E"/>
        </w:rPr>
        <w:t xml:space="preserve">según </w:t>
      </w:r>
      <w:r>
        <w:rPr>
          <w:color w:val="000000"/>
        </w:rPr>
        <w:t xml:space="preserve">Ia-OCDE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crearse </w:t>
      </w:r>
      <w:r>
        <w:rPr>
          <w:color w:val="000000"/>
        </w:rPr>
        <w:t xml:space="preserve">133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puestos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6A03D7"/>
        </w:rPr>
        <w:t xml:space="preserve">nuevos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saldo </w:t>
      </w:r>
      <w:r>
        <w:rPr>
          <w:color w:val="000000"/>
        </w:rPr>
        <w:t xml:space="preserve">es </w:t>
      </w:r>
      <w:r>
        <w:rPr>
          <w:color w:val="04F44E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prepararse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implantación </w:t>
      </w:r>
      <w:r>
        <w:rPr>
          <w:color w:val="6A03D7"/>
        </w:rPr>
        <w:t xml:space="preserve">masiva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robótica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58AD6D"/>
        </w:rPr>
        <w:t xml:space="preserve">inocua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creen </w:t>
      </w:r>
      <w:r>
        <w:rPr>
          <w:color w:val="000000"/>
        </w:rPr>
        <w:t xml:space="preserve">más </w:t>
      </w:r>
      <w:r>
        <w:rPr>
          <w:color w:val="04F44E"/>
        </w:rPr>
        <w:t xml:space="preserve">puestos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destruyan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automatización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quedar </w:t>
      </w:r>
      <w:r>
        <w:rPr>
          <w:color w:val="000000"/>
        </w:rPr>
        <w:t xml:space="preserve">marginadas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profesiones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cuneta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profesiones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6A03D7"/>
        </w:rPr>
        <w:t xml:space="preserve">robot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tu </w:t>
      </w:r>
      <w:r>
        <w:rPr>
          <w:color w:val="04F44E"/>
        </w:rPr>
        <w:t xml:space="preserve">trabajo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predecir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tu </w:t>
      </w:r>
      <w:r>
        <w:rPr>
          <w:color w:val="04F44E"/>
        </w:rPr>
        <w:t xml:space="preserve">trabajo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automatizar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tu </w:t>
      </w:r>
      <w:r>
        <w:rPr>
          <w:color w:val="04F44E"/>
        </w:rPr>
        <w:t xml:space="preserve">trabajo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sota </w:t>
      </w:r>
      <w:r>
        <w:rPr>
          <w:color w:val="000000"/>
        </w:rPr>
        <w:t xml:space="preserve">, </w:t>
      </w:r>
      <w:r>
        <w:rPr>
          <w:color w:val="6A03D7"/>
        </w:rPr>
        <w:t xml:space="preserve">caballo </w:t>
      </w:r>
      <w:r>
        <w:rPr>
          <w:color w:val="000000"/>
        </w:rPr>
        <w:t xml:space="preserve">y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acabar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6A03D7"/>
        </w:rPr>
        <w:t xml:space="preserve">robot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tu </w:t>
      </w:r>
      <w:r>
        <w:rPr>
          <w:color w:val="04F44E"/>
        </w:rPr>
        <w:t xml:space="preserve">trabajo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toque </w:t>
      </w:r>
      <w:r>
        <w:rPr>
          <w:color w:val="000000"/>
        </w:rPr>
        <w:t xml:space="preserve">de </w:t>
      </w:r>
      <w:r>
        <w:rPr>
          <w:color w:val="000000"/>
        </w:rPr>
        <w:t xml:space="preserve">creatividad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toque </w:t>
      </w:r>
      <w:r>
        <w:rPr>
          <w:color w:val="000000"/>
        </w:rPr>
        <w:t xml:space="preserve">de </w:t>
      </w:r>
      <w:r>
        <w:rPr>
          <w:color w:val="000000"/>
        </w:rPr>
        <w:t xml:space="preserve">intuición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toque </w:t>
      </w:r>
      <w:r>
        <w:rPr>
          <w:color w:val="000000"/>
        </w:rPr>
        <w:t xml:space="preserve">de </w:t>
      </w:r>
      <w:r>
        <w:rPr>
          <w:color w:val="CFE3C8"/>
        </w:rPr>
        <w:t xml:space="preserve">empatía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toque </w:t>
      </w:r>
      <w:r>
        <w:rPr>
          <w:color w:val="000000"/>
        </w:rPr>
        <w:t xml:space="preserve">de </w:t>
      </w:r>
      <w:r>
        <w:rPr>
          <w:color w:val="6A03D7"/>
        </w:rPr>
        <w:t xml:space="preserve">humanidad </w:t>
      </w:r>
      <w:r>
        <w:rPr>
          <w:color w:val="000000"/>
        </w:rPr>
        <w:t xml:space="preserve">tu </w:t>
      </w:r>
      <w:r>
        <w:rPr>
          <w:color w:val="04F44E"/>
        </w:rPr>
        <w:t xml:space="preserve">trabajo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6A03D7"/>
        </w:rPr>
        <w:t xml:space="preserve">nunca </w:t>
      </w:r>
      <w:r>
        <w:rPr>
          <w:color w:val="000000"/>
        </w:rPr>
        <w:t xml:space="preserve">un </w:t>
      </w:r>
      <w:r>
        <w:rPr>
          <w:color w:val="6A03D7"/>
        </w:rPr>
        <w:t xml:space="preserve">robot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palabra </w:t>
      </w:r>
      <w:r>
        <w:rPr>
          <w:color w:val="6A03D7"/>
        </w:rPr>
        <w:t xml:space="preserve">robot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6A03D7"/>
        </w:rPr>
        <w:t xml:space="preserve">robota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alude </w:t>
      </w:r>
      <w:r>
        <w:rPr>
          <w:color w:val="000000"/>
        </w:rPr>
        <w:t xml:space="preserve">a </w:t>
      </w:r>
      <w:r>
        <w:rPr>
          <w:color w:val="04F44E"/>
        </w:rPr>
        <w:t xml:space="preserve">trabajo </w:t>
      </w:r>
      <w:r>
        <w:rPr>
          <w:color w:val="6A03D7"/>
        </w:rPr>
        <w:t xml:space="preserve">forzado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servidumbre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pura </w:t>
      </w:r>
      <w:r>
        <w:rPr>
          <w:color w:val="000000"/>
        </w:rPr>
        <w:t xml:space="preserve">etimología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robot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6A03D7"/>
        </w:rPr>
        <w:t xml:space="preserve">esclavo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podría </w:t>
      </w:r>
      <w:r>
        <w:rPr>
          <w:color w:val="6A03D7"/>
        </w:rPr>
        <w:t xml:space="preserve">llevar </w:t>
      </w:r>
      <w:r>
        <w:rPr>
          <w:color w:val="000000"/>
        </w:rPr>
        <w:t xml:space="preserve">a </w:t>
      </w:r>
      <w:r>
        <w:rPr>
          <w:color w:val="6A03D7"/>
        </w:rPr>
        <w:t xml:space="preserve">remontarnos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Atenas </w:t>
      </w:r>
      <w:r>
        <w:rPr>
          <w:color w:val="66F323"/>
        </w:rPr>
        <w:t xml:space="preserve">clásica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6A03D7"/>
        </w:rPr>
        <w:t xml:space="preserve">hombres </w:t>
      </w:r>
      <w:r>
        <w:rPr>
          <w:color w:val="000000"/>
        </w:rPr>
        <w:t xml:space="preserve">y </w:t>
      </w:r>
      <w:r>
        <w:rPr>
          <w:color w:val="04F44E"/>
        </w:rPr>
        <w:t xml:space="preserve">mujeres </w:t>
      </w:r>
      <w:r>
        <w:rPr>
          <w:color w:val="6A03D7"/>
        </w:rPr>
        <w:t xml:space="preserve">libres </w:t>
      </w:r>
      <w:r>
        <w:rPr>
          <w:color w:val="000000"/>
        </w:rPr>
        <w:t xml:space="preserve">no </w:t>
      </w:r>
      <w:r>
        <w:rPr>
          <w:color w:val="04F44E"/>
        </w:rPr>
        <w:t xml:space="preserve">trabajaban </w:t>
      </w:r>
      <w:r>
        <w:rPr>
          <w:color w:val="000000"/>
        </w:rPr>
        <w:t xml:space="preserve">, </w:t>
      </w:r>
      <w:r>
        <w:rPr>
          <w:color w:val="6A03D7"/>
        </w:rPr>
        <w:t xml:space="preserve">quedando </w:t>
      </w:r>
      <w:r>
        <w:rPr>
          <w:color w:val="000000"/>
        </w:rPr>
        <w:t xml:space="preserve">esas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esclavos </w:t>
      </w:r>
      <w:r>
        <w:rPr>
          <w:color w:val="000000"/>
        </w:rPr>
        <w:t xml:space="preserve">. </w:t>
      </w:r>
      <w:r>
        <w:rPr>
          <w:color w:val="6A03D7"/>
        </w:rPr>
        <w:t xml:space="preserve">Quizá </w:t>
      </w:r>
      <w:r>
        <w:rPr>
          <w:color w:val="000000"/>
        </w:rPr>
        <w:t xml:space="preserve">esa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58AD6D"/>
        </w:rPr>
        <w:t xml:space="preserve">deseable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robots </w:t>
      </w:r>
      <w:r>
        <w:rPr>
          <w:color w:val="000000"/>
        </w:rPr>
        <w:t xml:space="preserve">nos </w:t>
      </w:r>
      <w:r>
        <w:rPr>
          <w:color w:val="04F44E"/>
        </w:rPr>
        <w:t xml:space="preserve">sustituyan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sustituyan </w:t>
      </w:r>
      <w:r>
        <w:rPr>
          <w:color w:val="04F44E"/>
        </w:rPr>
        <w:t xml:space="preserve">aquellos </w:t>
      </w:r>
      <w:r>
        <w:rPr>
          <w:color w:val="04F44E"/>
        </w:rPr>
        <w:t xml:space="preserve">trabajos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muy </w:t>
      </w:r>
      <w:r>
        <w:rPr>
          <w:color w:val="000000"/>
        </w:rPr>
        <w:t xml:space="preserve">pesados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000000"/>
        </w:rPr>
        <w:t xml:space="preserve">monótonos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000000"/>
        </w:rPr>
        <w:t xml:space="preserve">impertinentes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4F44E"/>
        </w:rPr>
        <w:t xml:space="preserve">realizados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000000"/>
        </w:rPr>
        <w:t xml:space="preserve">seres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04F44E"/>
        </w:rPr>
        <w:t xml:space="preserve">dedicar </w:t>
      </w:r>
      <w:r>
        <w:rPr>
          <w:color w:val="000000"/>
        </w:rPr>
        <w:t xml:space="preserve">a </w:t>
      </w:r>
      <w:r>
        <w:rPr>
          <w:color w:val="04F44E"/>
        </w:rPr>
        <w:t xml:space="preserve">actividades </w:t>
      </w:r>
      <w:r>
        <w:rPr>
          <w:color w:val="000000"/>
        </w:rPr>
        <w:t xml:space="preserve">más </w:t>
      </w:r>
      <w:r>
        <w:rPr>
          <w:color w:val="6A03D7"/>
        </w:rPr>
        <w:t xml:space="preserve">lúdicas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4F44E"/>
        </w:rPr>
        <w:t xml:space="preserve">creativas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cultivar </w:t>
      </w:r>
      <w:r>
        <w:rPr>
          <w:color w:val="000000"/>
        </w:rPr>
        <w:t xml:space="preserve">su </w:t>
      </w:r>
      <w:r>
        <w:rPr>
          <w:color w:val="66F323"/>
        </w:rPr>
        <w:t xml:space="preserve">felicidad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4F44E"/>
        </w:rPr>
        <w:t xml:space="preserve">actual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dificil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6A03D7"/>
        </w:rPr>
        <w:t xml:space="preserve">siquiera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6F323"/>
        </w:rPr>
        <w:t xml:space="preserve">felicidad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veis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robot </w:t>
      </w:r>
      <w:r>
        <w:rPr>
          <w:color w:val="04F44E"/>
        </w:rPr>
        <w:t xml:space="preserve">manipulador </w:t>
      </w:r>
      <w:r>
        <w:rPr>
          <w:color w:val="000000"/>
        </w:rPr>
        <w:t xml:space="preserve">que </w:t>
      </w:r>
      <w:r>
        <w:rPr>
          <w:color w:val="04F44E"/>
        </w:rPr>
        <w:t xml:space="preserve">permite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cirujano </w:t>
      </w:r>
      <w:r>
        <w:rPr>
          <w:color w:val="000000"/>
        </w:rPr>
        <w:t xml:space="preserve">haga </w:t>
      </w:r>
      <w:r>
        <w:rPr>
          <w:color w:val="000000"/>
        </w:rPr>
        <w:t xml:space="preserve">una </w:t>
      </w:r>
      <w:r>
        <w:rPr>
          <w:color w:val="66F323"/>
        </w:rPr>
        <w:t xml:space="preserve">serie </w:t>
      </w:r>
      <w:r>
        <w:rPr>
          <w:color w:val="000000"/>
        </w:rPr>
        <w:t xml:space="preserve">de </w:t>
      </w:r>
      <w:r>
        <w:rPr>
          <w:color w:val="6A03D7"/>
        </w:rPr>
        <w:t xml:space="preserve">movimientos </w:t>
      </w:r>
      <w:r>
        <w:rPr>
          <w:color w:val="04F44E"/>
        </w:rPr>
        <w:t xml:space="preserve">complejos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transmita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instrumentos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medicina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campos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registran </w:t>
      </w:r>
      <w:r>
        <w:rPr>
          <w:color w:val="6A03D7"/>
        </w:rPr>
        <w:t xml:space="preserve">mayores </w:t>
      </w:r>
      <w:r>
        <w:rPr>
          <w:color w:val="6A03D7"/>
        </w:rPr>
        <w:t xml:space="preserve">avances </w:t>
      </w:r>
      <w:r>
        <w:rPr>
          <w:color w:val="000000"/>
        </w:rPr>
        <w:t xml:space="preserve">en </w:t>
      </w:r>
      <w:r>
        <w:rPr>
          <w:color w:val="04F44E"/>
        </w:rPr>
        <w:t xml:space="preserve">robótica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solo </w:t>
      </w:r>
      <w:r>
        <w:rPr>
          <w:color w:val="000000"/>
        </w:rPr>
        <w:t xml:space="preserve">al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Clínica-CEMTRO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hospitales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utiliza </w:t>
      </w:r>
      <w:r>
        <w:rPr>
          <w:color w:val="000000"/>
        </w:rPr>
        <w:t xml:space="preserve">el </w:t>
      </w:r>
      <w:r>
        <w:rPr>
          <w:color w:val="6A03D7"/>
        </w:rPr>
        <w:t xml:space="preserve">robot </w:t>
      </w:r>
      <w:r>
        <w:rPr>
          <w:color w:val="000000"/>
        </w:rPr>
        <w:t xml:space="preserve">quirúrgico </w:t>
      </w:r>
      <w:r>
        <w:rPr>
          <w:color w:val="000000"/>
        </w:rPr>
        <w:t xml:space="preserve">Davinci </w:t>
      </w:r>
      <w:r>
        <w:rPr>
          <w:color w:val="000000"/>
        </w:rPr>
        <w:t xml:space="preserve">, </w:t>
      </w:r>
      <w:r>
        <w:rPr>
          <w:color w:val="6A03D7"/>
        </w:rPr>
        <w:t xml:space="preserve">controlado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cirujano </w:t>
      </w:r>
      <w:r>
        <w:rPr>
          <w:color w:val="000000"/>
        </w:rPr>
        <w:t xml:space="preserve">que </w:t>
      </w:r>
      <w:r>
        <w:rPr>
          <w:color w:val="000000"/>
        </w:rPr>
        <w:t xml:space="preserve">opera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6A03D7"/>
        </w:rPr>
        <w:t xml:space="preserve">consola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robot </w:t>
      </w:r>
      <w:r>
        <w:rPr>
          <w:color w:val="000000"/>
        </w:rPr>
        <w:t xml:space="preserve">se </w:t>
      </w:r>
      <w:r>
        <w:rPr>
          <w:color w:val="6A03D7"/>
        </w:rPr>
        <w:t xml:space="preserve">completa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torre </w:t>
      </w:r>
      <w:r>
        <w:rPr>
          <w:color w:val="000000"/>
        </w:rPr>
        <w:t xml:space="preserve">de </w:t>
      </w:r>
      <w:r>
        <w:rPr>
          <w:color w:val="04F44E"/>
        </w:rPr>
        <w:t xml:space="preserve">visión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controla </w:t>
      </w:r>
      <w:r>
        <w:rPr>
          <w:color w:val="000000"/>
        </w:rPr>
        <w:t xml:space="preserve">el </w:t>
      </w:r>
      <w:r>
        <w:rPr>
          <w:color w:val="04F44E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vídeo </w:t>
      </w:r>
      <w:r>
        <w:rPr>
          <w:color w:val="000000"/>
        </w:rPr>
        <w:t xml:space="preserve">y </w:t>
      </w:r>
      <w:r>
        <w:rPr>
          <w:color w:val="000000"/>
        </w:rPr>
        <w:t xml:space="preserve">audio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carro </w:t>
      </w:r>
      <w:r>
        <w:rPr>
          <w:color w:val="000000"/>
        </w:rPr>
        <w:t xml:space="preserve">quirúrgico </w:t>
      </w:r>
      <w:r>
        <w:rPr>
          <w:color w:val="000000"/>
        </w:rPr>
        <w:t xml:space="preserve">con </w:t>
      </w:r>
      <w:r>
        <w:rPr>
          <w:color w:val="6A03D7"/>
        </w:rPr>
        <w:t xml:space="preserve">varios </w:t>
      </w:r>
      <w:r>
        <w:rPr>
          <w:color w:val="6A03D7"/>
        </w:rPr>
        <w:t xml:space="preserve">brazos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encargan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utilización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bisturis </w:t>
      </w:r>
      <w:r>
        <w:rPr>
          <w:color w:val="000000"/>
        </w:rPr>
        <w:t xml:space="preserve">, </w:t>
      </w:r>
      <w:r>
        <w:rPr>
          <w:color w:val="000000"/>
        </w:rPr>
        <w:t xml:space="preserve">tijeras </w:t>
      </w:r>
      <w:r>
        <w:rPr>
          <w:color w:val="000000"/>
        </w:rPr>
        <w:t xml:space="preserve">, </w:t>
      </w:r>
      <w:r>
        <w:rPr>
          <w:color w:val="000000"/>
        </w:rPr>
        <w:t xml:space="preserve">etc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recuperación </w:t>
      </w:r>
      <w:r>
        <w:rPr>
          <w:color w:val="6A03D7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A03D7"/>
        </w:rPr>
        <w:t xml:space="preserve">normal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rápida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cirugia </w:t>
      </w:r>
      <w:r>
        <w:rPr>
          <w:color w:val="04F44E"/>
        </w:rPr>
        <w:t xml:space="preserve">robótica </w:t>
      </w:r>
      <w:r>
        <w:rPr>
          <w:color w:val="000000"/>
        </w:rPr>
        <w:t xml:space="preserve">, </w:t>
      </w:r>
      <w:r>
        <w:rPr>
          <w:color w:val="6A03D7"/>
        </w:rPr>
        <w:t xml:space="preserve">comparado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cirugía </w:t>
      </w:r>
      <w:r>
        <w:rPr>
          <w:color w:val="04F44E"/>
        </w:rPr>
        <w:t xml:space="preserve">convencional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6A03D7"/>
        </w:rPr>
        <w:t xml:space="preserve">casi </w:t>
      </w:r>
      <w:r>
        <w:rPr>
          <w:color w:val="6A03D7"/>
        </w:rPr>
        <w:t xml:space="preserve">casi </w:t>
      </w:r>
      <w:r>
        <w:rPr>
          <w:color w:val="000000"/>
        </w:rPr>
        <w:t xml:space="preserve">estamos </w:t>
      </w:r>
      <w:r>
        <w:rPr>
          <w:color w:val="6A03D7"/>
        </w:rPr>
        <w:t xml:space="preserve">seguros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pacientes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incontinencia </w:t>
      </w:r>
      <w:r>
        <w:rPr>
          <w:color w:val="000000"/>
        </w:rPr>
        <w:t xml:space="preserve">urinaria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antes </w:t>
      </w:r>
      <w:r>
        <w:rPr>
          <w:color w:val="000000"/>
        </w:rPr>
        <w:t xml:space="preserve">podíamos </w:t>
      </w:r>
      <w:r>
        <w:rPr>
          <w:color w:val="000000"/>
        </w:rPr>
        <w:t xml:space="preserve">ver </w:t>
      </w:r>
      <w:r>
        <w:rPr>
          <w:color w:val="6A03D7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200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pacientes </w:t>
      </w:r>
      <w:r>
        <w:rPr>
          <w:color w:val="000000"/>
        </w:rPr>
        <w:t xml:space="preserve">. </w:t>
      </w:r>
      <w:r>
        <w:rPr>
          <w:color w:val="04F44E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hombres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4F44E"/>
        </w:rPr>
        <w:t xml:space="preserve">tumores </w:t>
      </w:r>
      <w:r>
        <w:rPr>
          <w:color w:val="04F44E"/>
        </w:rPr>
        <w:t xml:space="preserve">favorables </w:t>
      </w:r>
      <w:r>
        <w:rPr>
          <w:color w:val="000000"/>
        </w:rPr>
        <w:t xml:space="preserve">, </w:t>
      </w:r>
      <w:r>
        <w:rPr>
          <w:color w:val="000000"/>
        </w:rPr>
        <w:t xml:space="preserve">podemos </w:t>
      </w:r>
      <w:r>
        <w:rPr>
          <w:color w:val="04F44E"/>
        </w:rPr>
        <w:t xml:space="preserve">preservar </w:t>
      </w:r>
      <w:r>
        <w:rPr>
          <w:color w:val="000000"/>
        </w:rPr>
        <w:t xml:space="preserve">la </w:t>
      </w:r>
      <w:r>
        <w:rPr>
          <w:color w:val="04F44E"/>
        </w:rPr>
        <w:t xml:space="preserve">función </w:t>
      </w:r>
      <w:r>
        <w:rPr>
          <w:color w:val="000000"/>
        </w:rPr>
        <w:t xml:space="preserve">eréctil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próstata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opera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4F44E"/>
        </w:rPr>
        <w:t xml:space="preserve">sistema </w:t>
      </w:r>
      <w:r>
        <w:rPr>
          <w:color w:val="000000"/>
        </w:rPr>
        <w:t xml:space="preserve">puede </w:t>
      </w:r>
      <w:r>
        <w:rPr>
          <w:color w:val="6A03D7"/>
        </w:rPr>
        <w:t xml:space="preserve">aspirar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robótica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inteligencia </w:t>
      </w:r>
      <w:r>
        <w:rPr>
          <w:color w:val="CFE3C8"/>
        </w:rPr>
        <w:t xml:space="preserve">artiﬁcial </w:t>
      </w:r>
      <w:r>
        <w:rPr>
          <w:color w:val="000000"/>
        </w:rPr>
        <w:t xml:space="preserve">, </w:t>
      </w:r>
      <w:r>
        <w:rPr>
          <w:color w:val="04F44E"/>
        </w:rPr>
        <w:t xml:space="preserve">facilita </w:t>
      </w:r>
      <w:r>
        <w:rPr>
          <w:color w:val="000000"/>
        </w:rPr>
        <w:t xml:space="preserve">la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6A03D7"/>
        </w:rPr>
        <w:t xml:space="preserve">fenómenos </w:t>
      </w:r>
      <w:r>
        <w:rPr>
          <w:color w:val="000000"/>
        </w:rPr>
        <w:t xml:space="preserve">, </w:t>
      </w:r>
      <w:r>
        <w:rPr>
          <w:color w:val="6A03D7"/>
        </w:rPr>
        <w:t xml:space="preserve">naturales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6A03D7"/>
        </w:rPr>
        <w:t xml:space="preserve">terremotos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inundaciones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6A03D7"/>
        </w:rPr>
        <w:t xml:space="preserve">incendios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4F44E"/>
        </w:rPr>
        <w:t xml:space="preserve">carácter </w:t>
      </w:r>
      <w:r>
        <w:rPr>
          <w:color w:val="000000"/>
        </w:rPr>
        <w:t xml:space="preserve">imprevisto </w:t>
      </w:r>
      <w:r>
        <w:rPr>
          <w:color w:val="04F44E"/>
        </w:rPr>
        <w:t xml:space="preserve">requieren </w:t>
      </w:r>
      <w:r>
        <w:rPr>
          <w:color w:val="000000"/>
        </w:rPr>
        <w:t xml:space="preserve">una </w:t>
      </w:r>
      <w:r>
        <w:rPr>
          <w:color w:val="6A03D7"/>
        </w:rPr>
        <w:t xml:space="preserve">completa </w:t>
      </w:r>
      <w:r>
        <w:rPr>
          <w:color w:val="6A03D7"/>
        </w:rPr>
        <w:t xml:space="preserve">preparación </w:t>
      </w:r>
      <w:r>
        <w:rPr>
          <w:color w:val="000000"/>
        </w:rPr>
        <w:t xml:space="preserve">por </w:t>
      </w:r>
      <w:r>
        <w:rPr>
          <w:color w:val="6A03D7"/>
        </w:rPr>
        <w:t xml:space="preserve">adelantado </w:t>
      </w:r>
      <w:r>
        <w:rPr>
          <w:color w:val="000000"/>
        </w:rPr>
        <w:t xml:space="preserve">. </w:t>
      </w:r>
      <w:r>
        <w:rPr>
          <w:color w:val="6A03D7"/>
        </w:rPr>
        <w:t xml:space="preserve">India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más </w:t>
      </w:r>
      <w:r>
        <w:rPr>
          <w:color w:val="6A03D7"/>
        </w:rPr>
        <w:t xml:space="preserve">avanzados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desarrollo </w:t>
      </w:r>
      <w:r>
        <w:rPr>
          <w:color w:val="04F44E"/>
        </w:rPr>
        <w:t xml:space="preserve">robótico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6A03D7"/>
        </w:rPr>
        <w:t xml:space="preserve">catástrofes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de </w:t>
      </w:r>
      <w:r>
        <w:rPr>
          <w:color w:val="000000"/>
        </w:rPr>
        <w:t xml:space="preserve">maniﬁesto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congreso </w:t>
      </w:r>
      <w:r>
        <w:rPr>
          <w:color w:val="000000"/>
        </w:rPr>
        <w:t xml:space="preserve">sobre </w:t>
      </w:r>
      <w:r>
        <w:rPr>
          <w:color w:val="04F44E"/>
        </w:rPr>
        <w:t xml:space="preserve">tecnología </w:t>
      </w:r>
      <w:r>
        <w:rPr>
          <w:color w:val="000000"/>
        </w:rPr>
        <w:t xml:space="preserve">y </w:t>
      </w:r>
      <w:r>
        <w:rPr>
          <w:color w:val="6A03D7"/>
        </w:rPr>
        <w:t xml:space="preserve">turismo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Fundación-ONCE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en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4F44E"/>
        </w:rPr>
        <w:t xml:space="preserve">Museo </w:t>
      </w:r>
      <w:r>
        <w:rPr>
          <w:color w:val="000000"/>
        </w:rPr>
        <w:t xml:space="preserve">del </w:t>
      </w:r>
      <w:r>
        <w:rPr>
          <w:color w:val="000000"/>
        </w:rPr>
        <w:t xml:space="preserve">Robot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6A03D7"/>
        </w:rPr>
        <w:t xml:space="preserve">abierto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imaginación </w:t>
      </w:r>
      <w:r>
        <w:rPr>
          <w:color w:val="000000"/>
        </w:rPr>
        <w:t xml:space="preserve">al </w:t>
      </w:r>
      <w:r>
        <w:rPr>
          <w:color w:val="6A03D7"/>
        </w:rPr>
        <w:t xml:space="preserve">mismo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humanoides </w:t>
      </w:r>
      <w:r>
        <w:rPr>
          <w:color w:val="000000"/>
        </w:rPr>
        <w:t xml:space="preserve">, </w:t>
      </w:r>
      <w:r>
        <w:rPr>
          <w:color w:val="304195"/>
        </w:rPr>
        <w:t xml:space="preserve">artefactos </w:t>
      </w:r>
      <w:r>
        <w:rPr>
          <w:color w:val="6A03D7"/>
        </w:rPr>
        <w:t xml:space="preserve">recurrentes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sueños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pesadillas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galería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caben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6A03D7"/>
        </w:rPr>
        <w:t xml:space="preserve">mascotas </w:t>
      </w:r>
      <w:r>
        <w:rPr>
          <w:color w:val="000000"/>
        </w:rPr>
        <w:t xml:space="preserve">, </w:t>
      </w:r>
      <w:r>
        <w:rPr>
          <w:color w:val="6A03D7"/>
        </w:rPr>
        <w:t xml:space="preserve">cuya </w:t>
      </w:r>
      <w:r>
        <w:rPr>
          <w:color w:val="6A03D7"/>
        </w:rPr>
        <w:t xml:space="preserve">pérdida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000000"/>
        </w:rPr>
        <w:t xml:space="preserve">como </w:t>
      </w:r>
      <w:r>
        <w:rPr>
          <w:color w:val="6A03D7"/>
        </w:rPr>
        <w:t xml:space="preserve">Japón </w:t>
      </w:r>
      <w:r>
        <w:rPr>
          <w:color w:val="6A03D7"/>
        </w:rPr>
        <w:t xml:space="preserve">conlleva </w:t>
      </w:r>
      <w:r>
        <w:rPr>
          <w:color w:val="000000"/>
        </w:rPr>
        <w:t xml:space="preserve">un </w:t>
      </w:r>
      <w:r>
        <w:rPr>
          <w:color w:val="04F44E"/>
        </w:rPr>
        <w:t xml:space="preserve">proceso </w:t>
      </w:r>
      <w:r>
        <w:rPr>
          <w:color w:val="000000"/>
        </w:rPr>
        <w:t xml:space="preserve">de </w:t>
      </w:r>
      <w:r>
        <w:rPr>
          <w:color w:val="000000"/>
        </w:rPr>
        <w:t xml:space="preserve">duelo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robots </w:t>
      </w:r>
      <w:r>
        <w:rPr>
          <w:color w:val="000000"/>
        </w:rPr>
        <w:t xml:space="preserve">popularizados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robótica </w:t>
      </w:r>
      <w:r>
        <w:rPr>
          <w:color w:val="04F44E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4F44E"/>
        </w:rPr>
        <w:t xml:space="preserve">proyectos </w:t>
      </w:r>
      <w:r>
        <w:rPr>
          <w:color w:val="000000"/>
        </w:rPr>
        <w:t xml:space="preserve">para </w:t>
      </w:r>
      <w:r>
        <w:rPr>
          <w:color w:val="04F44E"/>
        </w:rPr>
        <w:t xml:space="preserve">facilitar </w:t>
      </w:r>
      <w:r>
        <w:rPr>
          <w:color w:val="000000"/>
        </w:rPr>
        <w:t xml:space="preserve">la </w:t>
      </w:r>
      <w:r>
        <w:rPr>
          <w:color w:val="6A03D7"/>
        </w:rPr>
        <w:t xml:space="preserve">salud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robótica </w:t>
      </w:r>
      <w:r>
        <w:rPr>
          <w:color w:val="04F44E"/>
        </w:rPr>
        <w:t xml:space="preserve">aplicada </w:t>
      </w:r>
      <w:r>
        <w:rPr>
          <w:color w:val="000000"/>
        </w:rPr>
        <w:t xml:space="preserve">a </w:t>
      </w:r>
      <w:r>
        <w:rPr>
          <w:color w:val="000000"/>
        </w:rPr>
        <w:t xml:space="preserve">tareas </w:t>
      </w:r>
      <w:r>
        <w:rPr>
          <w:color w:val="04F44E"/>
        </w:rPr>
        <w:t xml:space="preserve">educativas </w:t>
      </w:r>
      <w:r>
        <w:rPr>
          <w:color w:val="000000"/>
        </w:rPr>
        <w:t xml:space="preserve">. </w:t>
      </w:r>
      <w:r>
        <w:rPr>
          <w:color w:val="257FBB"/>
        </w:rPr>
        <w:t xml:space="preserve">Hola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marcado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estabilidad </w:t>
      </w:r>
      <w:r>
        <w:rPr>
          <w:color w:val="6A03D7"/>
        </w:rPr>
        <w:t xml:space="preserve">atmosférica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traducido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CFE3C8"/>
        </w:rPr>
        <w:t xml:space="preserve">soleada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66F323"/>
        </w:rPr>
        <w:t xml:space="preserve">nieblas </w:t>
      </w:r>
      <w:r>
        <w:rPr>
          <w:color w:val="CFE3C8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Destacar </w:t>
      </w:r>
      <w:r>
        <w:rPr>
          <w:color w:val="000000"/>
        </w:rPr>
        <w:t xml:space="preserve">que </w:t>
      </w:r>
      <w:r>
        <w:rPr>
          <w:color w:val="257FBB"/>
        </w:rPr>
        <w:t xml:space="preserve">dónde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han </w:t>
      </w:r>
      <w:r>
        <w:rPr>
          <w:color w:val="6A03D7"/>
        </w:rPr>
        <w:t xml:space="preserve">aguantado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rozado </w:t>
      </w:r>
      <w:r>
        <w:rPr>
          <w:color w:val="6A03D7"/>
        </w:rPr>
        <w:t xml:space="preserve">casi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6A03D7"/>
        </w:rPr>
        <w:t xml:space="preserve">contrastes </w:t>
      </w:r>
      <w:r>
        <w:rPr>
          <w:color w:val="000000"/>
        </w:rPr>
        <w:t xml:space="preserve">los </w:t>
      </w:r>
      <w:r>
        <w:rPr>
          <w:color w:val="04F44E"/>
        </w:rPr>
        <w:t xml:space="preserve">vernos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fotograﬁas </w:t>
      </w:r>
      <w:r>
        <w:rPr>
          <w:color w:val="000000"/>
        </w:rPr>
        <w:t xml:space="preserve">que </w:t>
      </w:r>
      <w:r>
        <w:rPr>
          <w:color w:val="04F44E"/>
        </w:rPr>
        <w:t xml:space="preserve">ustedes </w:t>
      </w:r>
      <w:r>
        <w:rPr>
          <w:color w:val="000000"/>
        </w:rPr>
        <w:t xml:space="preserve">nos </w:t>
      </w:r>
      <w:r>
        <w:rPr>
          <w:color w:val="04F44E"/>
        </w:rPr>
        <w:t xml:space="preserve">envían </w:t>
      </w:r>
      <w:r>
        <w:rPr>
          <w:color w:val="000000"/>
        </w:rPr>
        <w:t xml:space="preserve">. </w:t>
      </w:r>
      <w:r>
        <w:rPr>
          <w:color w:val="6A03D7"/>
        </w:rPr>
        <w:t xml:space="preserve">Vemos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del </w:t>
      </w:r>
      <w:r>
        <w:rPr>
          <w:color w:val="CFE3C8"/>
        </w:rPr>
        <w:t xml:space="preserve">satélite </w:t>
      </w:r>
      <w:r>
        <w:rPr>
          <w:color w:val="000000"/>
        </w:rPr>
        <w:t xml:space="preserve">, </w:t>
      </w:r>
      <w:r>
        <w:rPr>
          <w:color w:val="66F323"/>
        </w:rPr>
        <w:t xml:space="preserve">nieblas </w:t>
      </w:r>
      <w:r>
        <w:rPr>
          <w:color w:val="CFE3C8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A03D7"/>
        </w:rPr>
        <w:t xml:space="preserve">Huesca </w:t>
      </w:r>
      <w:r>
        <w:rPr>
          <w:color w:val="000000"/>
        </w:rPr>
        <w:t xml:space="preserve">...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. </w:t>
      </w:r>
      <w:r>
        <w:rPr>
          <w:color w:val="CFE3C8"/>
        </w:rPr>
        <w:t xml:space="preserve">Mapa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6A03D7"/>
        </w:rPr>
        <w:t xml:space="preserve">reflejo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máximas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podamos </w:t>
      </w:r>
      <w:r>
        <w:rPr>
          <w:color w:val="6A03D7"/>
        </w:rPr>
        <w:t xml:space="preserve">comparar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bajen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CFE3C8"/>
        </w:rPr>
        <w:t xml:space="preserve">norte </w:t>
      </w:r>
      <w:r>
        <w:rPr>
          <w:color w:val="000000"/>
        </w:rPr>
        <w:t xml:space="preserve">, </w:t>
      </w:r>
      <w:r>
        <w:rPr>
          <w:color w:val="04F44E"/>
        </w:rPr>
        <w:t xml:space="preserve">principalmente </w:t>
      </w:r>
      <w:r>
        <w:rPr>
          <w:color w:val="000000"/>
        </w:rPr>
        <w:t xml:space="preserve">en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mantendrán </w:t>
      </w:r>
      <w:r>
        <w:rPr>
          <w:color w:val="6A03D7"/>
        </w:rPr>
        <w:t xml:space="preserve">altas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4F44E"/>
        </w:rPr>
        <w:t xml:space="preserve">Andalucia </w:t>
      </w:r>
      <w:r>
        <w:rPr>
          <w:color w:val="000000"/>
        </w:rPr>
        <w:t xml:space="preserve">y </w:t>
      </w:r>
      <w:r>
        <w:rPr>
          <w:color w:val="000000"/>
        </w:rPr>
        <w:t xml:space="preserve">sureste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mirarnos </w:t>
      </w:r>
      <w:r>
        <w:rPr>
          <w:color w:val="000000"/>
        </w:rPr>
        <w:t xml:space="preserve">el </w:t>
      </w:r>
      <w:r>
        <w:rPr>
          <w:color w:val="000000"/>
        </w:rPr>
        <w:t xml:space="preserve">mapa </w:t>
      </w:r>
      <w:r>
        <w:rPr>
          <w:color w:val="000000"/>
        </w:rPr>
        <w:t xml:space="preserve">de </w:t>
      </w:r>
      <w:r>
        <w:rPr>
          <w:color w:val="6A03D7"/>
        </w:rPr>
        <w:t xml:space="preserve">anomalía </w:t>
      </w:r>
      <w:r>
        <w:rPr>
          <w:color w:val="04F44E"/>
        </w:rPr>
        <w:t xml:space="preserve">térmica </w:t>
      </w:r>
      <w:r>
        <w:rPr>
          <w:color w:val="000000"/>
        </w:rPr>
        <w:t xml:space="preserve">podemos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condiciones </w:t>
      </w:r>
      <w:r>
        <w:rPr>
          <w:color w:val="6A03D7"/>
        </w:rPr>
        <w:t xml:space="preserve">atmosféricas </w:t>
      </w:r>
      <w:r>
        <w:rPr>
          <w:color w:val="6A03D7"/>
        </w:rPr>
        <w:t xml:space="preserve">continúan </w:t>
      </w:r>
      <w:r>
        <w:rPr>
          <w:color w:val="6A03D7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A03D7"/>
        </w:rPr>
        <w:t xml:space="preserve">altas </w:t>
      </w:r>
      <w:r>
        <w:rPr>
          <w:color w:val="6A03D7"/>
        </w:rPr>
        <w:t xml:space="preserve">presiones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6F323"/>
        </w:rPr>
        <w:t xml:space="preserve">anticiclón </w:t>
      </w:r>
      <w:r>
        <w:rPr>
          <w:color w:val="000000"/>
        </w:rPr>
        <w:t xml:space="preserve">estará </w:t>
      </w:r>
      <w:r>
        <w:rPr>
          <w:color w:val="04F44E"/>
        </w:rPr>
        <w:t xml:space="preserve">aqui </w:t>
      </w:r>
      <w:r>
        <w:rPr>
          <w:color w:val="000000"/>
        </w:rPr>
        <w:t xml:space="preserve">unos </w:t>
      </w:r>
      <w:r>
        <w:rPr>
          <w:color w:val="04F44E"/>
        </w:rPr>
        <w:t xml:space="preserve">dias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6A03D7"/>
        </w:rPr>
        <w:t xml:space="preserve">previsiblemente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6A03D7"/>
        </w:rPr>
        <w:t xml:space="preserve">finales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cruzará </w:t>
      </w:r>
      <w:r>
        <w:rPr>
          <w:color w:val="000000"/>
        </w:rPr>
        <w:t xml:space="preserve">un </w:t>
      </w:r>
      <w:r>
        <w:rPr>
          <w:color w:val="04F44E"/>
        </w:rPr>
        <w:t xml:space="preserve">sistema </w:t>
      </w:r>
      <w:r>
        <w:rPr>
          <w:color w:val="6A03D7"/>
        </w:rPr>
        <w:t xml:space="preserve">frontal </w:t>
      </w:r>
      <w:r>
        <w:rPr>
          <w:color w:val="000000"/>
        </w:rPr>
        <w:t xml:space="preserve">que </w:t>
      </w:r>
      <w:r>
        <w:rPr>
          <w:color w:val="04F44E"/>
        </w:rPr>
        <w:t xml:space="preserve">aportará </w:t>
      </w:r>
      <w:r>
        <w:rPr>
          <w:color w:val="CFE3C8"/>
        </w:rPr>
        <w:t xml:space="preserve">nubosidad </w:t>
      </w:r>
      <w:r>
        <w:rPr>
          <w:color w:val="000000"/>
        </w:rPr>
        <w:t xml:space="preserve">de </w:t>
      </w:r>
      <w:r>
        <w:rPr>
          <w:color w:val="000000"/>
        </w:rPr>
        <w:t xml:space="preserve">tipo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repetirán </w:t>
      </w:r>
      <w:r>
        <w:rPr>
          <w:color w:val="000000"/>
        </w:rPr>
        <w:t xml:space="preserve">las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6A03D7"/>
        </w:rPr>
        <w:t xml:space="preserve">interiores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preveen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6A03D7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6A03D7"/>
        </w:rPr>
        <w:t xml:space="preserve">Galicia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CFE3C8"/>
        </w:rPr>
        <w:t xml:space="preserve">Ebro </w:t>
      </w:r>
      <w:r>
        <w:rPr>
          <w:color w:val="000000"/>
        </w:rPr>
        <w:t xml:space="preserve">. </w:t>
      </w:r>
      <w:r>
        <w:rPr>
          <w:color w:val="66F323"/>
        </w:rPr>
        <w:t xml:space="preserve">Sol </w:t>
      </w:r>
      <w:r>
        <w:rPr>
          <w:color w:val="000000"/>
        </w:rPr>
        <w:t xml:space="preserve">en </w:t>
      </w:r>
      <w:r>
        <w:rPr>
          <w:color w:val="6A03D7"/>
        </w:rPr>
        <w:t xml:space="preserve">Galicia </w:t>
      </w:r>
      <w:r>
        <w:rPr>
          <w:color w:val="000000"/>
        </w:rPr>
        <w:t xml:space="preserve">y </w:t>
      </w:r>
      <w:r>
        <w:rPr>
          <w:color w:val="CFE3C8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