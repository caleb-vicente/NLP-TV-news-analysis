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20:00:01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304195"/>
        </w:rPr>
        <w:t xml:space="preserve">último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perseguido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vida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304195"/>
        </w:rPr>
        <w:t xml:space="preserve">muerte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la </w:t>
      </w:r>
      <w:r>
        <w:rPr>
          <w:color w:val="000000"/>
        </w:rPr>
        <w:t xml:space="preserve">fe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, </w:t>
      </w:r>
      <w:r>
        <w:rPr>
          <w:color w:val="304195"/>
        </w:rPr>
        <w:t xml:space="preserve">Franco </w:t>
      </w:r>
      <w:r>
        <w:rPr>
          <w:color w:val="304195"/>
        </w:rPr>
        <w:t xml:space="preserve">instauró </w:t>
      </w:r>
      <w:r>
        <w:rPr>
          <w:color w:val="000000"/>
        </w:rPr>
        <w:t xml:space="preserve">la </w:t>
      </w:r>
      <w:r>
        <w:rPr>
          <w:color w:val="304195"/>
        </w:rPr>
        <w:t xml:space="preserve">reconciliación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Guiar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españoles </w:t>
      </w:r>
      <w:r>
        <w:rPr>
          <w:color w:val="000000"/>
        </w:rPr>
        <w:t xml:space="preserve">la </w:t>
      </w:r>
      <w:r>
        <w:rPr>
          <w:color w:val="304195"/>
        </w:rPr>
        <w:t xml:space="preserve">intentan </w:t>
      </w:r>
      <w:r>
        <w:rPr>
          <w:color w:val="304195"/>
        </w:rPr>
        <w:t xml:space="preserve">destruir </w:t>
      </w:r>
      <w:r>
        <w:rPr>
          <w:color w:val="000000"/>
        </w:rPr>
        <w:t xml:space="preserve">. </w:t>
      </w:r>
      <w:r>
        <w:rPr>
          <w:color w:val="304195"/>
        </w:rPr>
        <w:t xml:space="preserve">Hace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terminado </w:t>
      </w:r>
      <w:r>
        <w:rPr>
          <w:color w:val="000000"/>
        </w:rPr>
        <w:t xml:space="preserve">esta </w:t>
      </w:r>
      <w:r>
        <w:rPr>
          <w:color w:val="000000"/>
        </w:rPr>
        <w:t xml:space="preserve">misa </w:t>
      </w:r>
      <w:r>
        <w:rPr>
          <w:color w:val="000000"/>
        </w:rPr>
        <w:t xml:space="preserve">y </w:t>
      </w:r>
      <w:r>
        <w:rPr>
          <w:color w:val="304195"/>
        </w:rPr>
        <w:t xml:space="preserve">ahora </w:t>
      </w:r>
      <w:r>
        <w:rPr>
          <w:color w:val="304195"/>
        </w:rPr>
        <w:t xml:space="preserve">mismo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escuchan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viva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aun </w:t>
      </w:r>
      <w:r>
        <w:rPr>
          <w:color w:val="000000"/>
        </w:rPr>
        <w:t xml:space="preserve">hay </w:t>
      </w:r>
      <w:r>
        <w:rPr>
          <w:color w:val="304195"/>
        </w:rPr>
        <w:t xml:space="preserve">gente </w:t>
      </w:r>
      <w:r>
        <w:rPr>
          <w:color w:val="000000"/>
        </w:rPr>
        <w:t xml:space="preserve">que </w:t>
      </w:r>
      <w:r>
        <w:rPr>
          <w:color w:val="304195"/>
        </w:rPr>
        <w:t xml:space="preserve">intentado </w:t>
      </w:r>
      <w:r>
        <w:rPr>
          <w:color w:val="6A03D7"/>
        </w:rPr>
        <w:t xml:space="preserve">cantar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732484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''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insultando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Dame </w:t>
      </w:r>
      <w:r>
        <w:rPr>
          <w:color w:val="000000"/>
        </w:rPr>
        <w:t xml:space="preserve">mearíamos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al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Fundación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Mañana </w:t>
      </w:r>
      <w:r>
        <w:rPr>
          <w:color w:val="000000"/>
        </w:rPr>
        <w:t xml:space="preserve">habrá </w:t>
      </w:r>
      <w:r>
        <w:rPr>
          <w:color w:val="000000"/>
        </w:rPr>
        <w:t xml:space="preserve">otros </w:t>
      </w:r>
      <w:r>
        <w:rPr>
          <w:color w:val="000000"/>
        </w:rPr>
        <w:t xml:space="preserve">retos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LaSexta </w:t>
      </w:r>
      <w:r>
        <w:rPr>
          <w:color w:val="000000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imagen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12:53 </w:t>
      </w:r>
      <w:r>
        <w:rPr>
          <w:color w:val="000000"/>
        </w:rPr>
        <w:t xml:space="preserve">del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feretro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304195"/>
        </w:rPr>
        <w:t xml:space="preserve">abandonaba </w:t>
      </w:r>
      <w:r>
        <w:rPr>
          <w:color w:val="000000"/>
        </w:rPr>
        <w:t xml:space="preserve">la </w:t>
      </w:r>
      <w:r>
        <w:rPr>
          <w:color w:val="000000"/>
        </w:rPr>
        <w:t xml:space="preserve">Basilica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de </w:t>
      </w:r>
      <w:r>
        <w:rPr>
          <w:color w:val="304195"/>
        </w:rPr>
        <w:t xml:space="preserve">ocho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llevado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escuchado </w:t>
      </w:r>
      <w:r>
        <w:rPr>
          <w:color w:val="000000"/>
        </w:rPr>
        <w:t xml:space="preserve">estos </w:t>
      </w:r>
      <w:r>
        <w:rPr>
          <w:color w:val="304195"/>
        </w:rPr>
        <w:t xml:space="preserve">gritos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y </w:t>
      </w:r>
      <w:r>
        <w:rPr>
          <w:color w:val="304195"/>
        </w:rPr>
        <w:t xml:space="preserve">tras </w:t>
      </w:r>
      <w:r>
        <w:rPr>
          <w:color w:val="000000"/>
        </w:rPr>
        <w:t xml:space="preserve">una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prior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dirigido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donde </w:t>
      </w:r>
      <w:r>
        <w:rPr>
          <w:color w:val="304195"/>
        </w:rPr>
        <w:t xml:space="preserve">esperaba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viajado </w:t>
      </w:r>
      <w:r>
        <w:rPr>
          <w:color w:val="304195"/>
        </w:rPr>
        <w:t xml:space="preserve">acompañando </w:t>
      </w:r>
      <w:r>
        <w:rPr>
          <w:color w:val="000000"/>
        </w:rPr>
        <w:t xml:space="preserve">al </w:t>
      </w:r>
      <w:r>
        <w:rPr>
          <w:color w:val="304195"/>
        </w:rPr>
        <w:t xml:space="preserve">feretro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la </w:t>
      </w:r>
      <w:r>
        <w:rPr>
          <w:color w:val="000000"/>
        </w:rPr>
        <w:t xml:space="preserve">minsitra </w:t>
      </w:r>
      <w:r>
        <w:rPr>
          <w:color w:val="000000"/>
        </w:rPr>
        <w:t xml:space="preserve">Delgado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304195"/>
        </w:rPr>
        <w:t xml:space="preserve">feretro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que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C2527D"/>
        </w:rPr>
        <w:t xml:space="preserve">cambiarlo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reposan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Mingorrubiojunto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esposa </w:t>
      </w:r>
      <w:r>
        <w:rPr>
          <w:color w:val="000000"/>
        </w:rPr>
        <w:t xml:space="preserve">Carmen </w:t>
      </w:r>
      <w:r>
        <w:rPr>
          <w:color w:val="000000"/>
        </w:rPr>
        <w:t xml:space="preserve">Polo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tal </w:t>
      </w:r>
      <w:r>
        <w:rPr>
          <w:color w:val="000000"/>
        </w:rPr>
        <w:t xml:space="preserve">? </w:t>
      </w:r>
      <w:r>
        <w:rPr>
          <w:color w:val="304195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304195"/>
        </w:rPr>
        <w:t xml:space="preserve">asiste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en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Cierra </w:t>
      </w:r>
      <w:r>
        <w:rPr>
          <w:color w:val="000000"/>
        </w:rPr>
        <w:t xml:space="preserve">esta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6A03D7"/>
        </w:rPr>
        <w:t xml:space="preserve">arrancaba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EA78F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bajo </w:t>
      </w:r>
      <w:r>
        <w:rPr>
          <w:color w:val="000000"/>
        </w:rPr>
        <w:t xml:space="preserve">una </w:t>
      </w:r>
      <w:r>
        <w:rPr>
          <w:color w:val="304195"/>
        </w:rPr>
        <w:t xml:space="preserve">carpa </w:t>
      </w:r>
      <w:r>
        <w:rPr>
          <w:color w:val="304195"/>
        </w:rPr>
        <w:t xml:space="preserve">azul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nietas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actitud </w:t>
      </w:r>
      <w:r>
        <w:rPr>
          <w:color w:val="000000"/>
        </w:rPr>
        <w:t xml:space="preserve">provocadora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empezado </w:t>
      </w:r>
      <w:r>
        <w:rPr>
          <w:color w:val="000000"/>
        </w:rPr>
        <w:t xml:space="preserve">a </w:t>
      </w:r>
      <w:r>
        <w:rPr>
          <w:color w:val="304195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Delgado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4195"/>
        </w:rPr>
        <w:t xml:space="preserve">querido </w:t>
      </w:r>
      <w:r>
        <w:rPr>
          <w:color w:val="304195"/>
        </w:rPr>
        <w:t xml:space="preserve">responder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carpa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304195"/>
        </w:rPr>
        <w:t xml:space="preserve">entrado </w:t>
      </w:r>
      <w:r>
        <w:rPr>
          <w:color w:val="000000"/>
        </w:rPr>
        <w:t xml:space="preserve">dos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y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Delgado </w:t>
      </w:r>
      <w:r>
        <w:rPr>
          <w:color w:val="000000"/>
        </w:rPr>
        <w:t xml:space="preserve">como </w:t>
      </w:r>
      <w:r>
        <w:rPr>
          <w:color w:val="000000"/>
        </w:rPr>
        <w:t xml:space="preserve">notaria </w:t>
      </w:r>
      <w:r>
        <w:rPr>
          <w:color w:val="304195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encargados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iban </w:t>
      </w:r>
      <w:r>
        <w:rPr>
          <w:color w:val="000000"/>
        </w:rPr>
        <w:t xml:space="preserve">con </w:t>
      </w:r>
      <w:r>
        <w:rPr>
          <w:color w:val="6A03D7"/>
        </w:rPr>
        <w:t xml:space="preserve">trajes </w:t>
      </w:r>
      <w:r>
        <w:rPr>
          <w:color w:val="000000"/>
        </w:rPr>
        <w:t xml:space="preserve">y </w:t>
      </w:r>
      <w:r>
        <w:rPr>
          <w:color w:val="6A03D7"/>
        </w:rPr>
        <w:t xml:space="preserve">máscaras </w:t>
      </w:r>
      <w:r>
        <w:rPr>
          <w:color w:val="000000"/>
        </w:rPr>
        <w:t xml:space="preserve">para </w:t>
      </w:r>
      <w:r>
        <w:rPr>
          <w:color w:val="304195"/>
        </w:rPr>
        <w:t xml:space="preserve">protegerse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304195"/>
        </w:rPr>
        <w:t xml:space="preserve">tras </w:t>
      </w:r>
      <w:r>
        <w:rPr>
          <w:color w:val="304195"/>
        </w:rPr>
        <w:t xml:space="preserve">abrir </w:t>
      </w:r>
      <w:r>
        <w:rPr>
          <w:color w:val="000000"/>
        </w:rPr>
        <w:t xml:space="preserve">la </w:t>
      </w:r>
      <w:r>
        <w:rPr>
          <w:color w:val="000000"/>
        </w:rPr>
        <w:t xml:space="preserve">losa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negro </w:t>
      </w:r>
      <w:r>
        <w:rPr>
          <w:color w:val="304195"/>
        </w:rPr>
        <w:t xml:space="preserve">riguroso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han </w:t>
      </w:r>
      <w:r>
        <w:rPr>
          <w:color w:val="304195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nieto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cabeza </w:t>
      </w:r>
      <w:r>
        <w:rPr>
          <w:color w:val="000000"/>
        </w:rPr>
        <w:t xml:space="preserve">, </w:t>
      </w:r>
      <w:r>
        <w:rPr>
          <w:color w:val="304195"/>
        </w:rPr>
        <w:t xml:space="preserve">portando </w:t>
      </w:r>
      <w:r>
        <w:rPr>
          <w:color w:val="000000"/>
        </w:rPr>
        <w:t xml:space="preserve">una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C2527D"/>
        </w:rPr>
        <w:t xml:space="preserve">permitido </w:t>
      </w:r>
      <w:r>
        <w:rPr>
          <w:color w:val="000000"/>
        </w:rPr>
        <w:t xml:space="preserve">meter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6A03D7"/>
        </w:rPr>
        <w:t xml:space="preserve">Bandera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304195"/>
        </w:rPr>
        <w:t xml:space="preserve">íntima </w:t>
      </w:r>
      <w:r>
        <w:rPr>
          <w:color w:val="304195"/>
        </w:rPr>
        <w:t xml:space="preserve">posterior </w:t>
      </w:r>
      <w:r>
        <w:rPr>
          <w:color w:val="000000"/>
        </w:rPr>
        <w:t xml:space="preserve">, </w:t>
      </w:r>
      <w:r>
        <w:rPr>
          <w:color w:val="304195"/>
        </w:rPr>
        <w:t xml:space="preserve">reservada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oficiado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Nuestras </w:t>
      </w:r>
      <w:r>
        <w:rPr>
          <w:color w:val="304195"/>
        </w:rPr>
        <w:t xml:space="preserve">madres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000000"/>
        </w:rPr>
        <w:t xml:space="preserve">dejó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4195"/>
        </w:rPr>
        <w:t xml:space="preserve">enterramos </w:t>
      </w:r>
      <w:r>
        <w:rPr>
          <w:color w:val="000000"/>
        </w:rPr>
        <w:t xml:space="preserve">a </w:t>
      </w:r>
      <w:r>
        <w:rPr>
          <w:color w:val="6A03D7"/>
        </w:rPr>
        <w:t xml:space="preserve">Papa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entregar </w:t>
      </w:r>
      <w:r>
        <w:rPr>
          <w:color w:val="000000"/>
        </w:rPr>
        <w:t xml:space="preserve">los </w:t>
      </w:r>
      <w:r>
        <w:rPr>
          <w:color w:val="304195"/>
        </w:rPr>
        <w:t xml:space="preserve">móviles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4195"/>
        </w:rPr>
        <w:t xml:space="preserve">entrar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04195"/>
        </w:rPr>
        <w:t xml:space="preserve">arco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ha </w:t>
      </w:r>
      <w:r>
        <w:rPr>
          <w:color w:val="304195"/>
        </w:rPr>
        <w:t xml:space="preserve">calificado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circo </w:t>
      </w:r>
      <w:r>
        <w:rPr>
          <w:color w:val="304195"/>
        </w:rPr>
        <w:t xml:space="preserve">mediático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30419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304195"/>
        </w:rPr>
        <w:t xml:space="preserve">acudido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en </w:t>
      </w:r>
      <w:r>
        <w:rPr>
          <w:color w:val="304195"/>
        </w:rPr>
        <w:t xml:space="preserve">recuerdo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muy </w:t>
      </w:r>
      <w:r>
        <w:rPr>
          <w:color w:val="304195"/>
        </w:rPr>
        <w:t xml:space="preserve">triste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4195"/>
        </w:rPr>
        <w:t xml:space="preserve">lucharán </w:t>
      </w:r>
      <w:r>
        <w:rPr>
          <w:color w:val="000000"/>
        </w:rPr>
        <w:t xml:space="preserve">para </w:t>
      </w:r>
      <w:r>
        <w:rPr>
          <w:color w:val="000000"/>
        </w:rPr>
        <w:t xml:space="preserve">inhumarlo </w:t>
      </w:r>
      <w:r>
        <w:rPr>
          <w:color w:val="000000"/>
        </w:rPr>
        <w:t xml:space="preserve">donde </w:t>
      </w:r>
      <w:r>
        <w:rPr>
          <w:color w:val="000000"/>
        </w:rPr>
        <w:t xml:space="preserve">ellos </w:t>
      </w:r>
      <w:r>
        <w:rPr>
          <w:color w:val="304195"/>
        </w:rPr>
        <w:t xml:space="preserve">consideren </w:t>
      </w:r>
      <w:r>
        <w:rPr>
          <w:color w:val="000000"/>
        </w:rPr>
        <w:t xml:space="preserve">. </w:t>
      </w:r>
      <w:r>
        <w:rPr>
          <w:color w:val="000000"/>
        </w:rPr>
        <w:t xml:space="preserve">Haremos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304195"/>
        </w:rPr>
        <w:t xml:space="preserve">abuelo </w:t>
      </w:r>
      <w:r>
        <w:rPr>
          <w:color w:val="000000"/>
        </w:rPr>
        <w:t xml:space="preserve">. </w:t>
      </w:r>
      <w:r>
        <w:rPr>
          <w:color w:val="304195"/>
        </w:rPr>
        <w:t xml:space="preserve">Buscan </w:t>
      </w:r>
      <w:r>
        <w:rPr>
          <w:color w:val="000000"/>
        </w:rPr>
        <w:t xml:space="preserve">que </w:t>
      </w:r>
      <w:r>
        <w:rPr>
          <w:color w:val="304195"/>
        </w:rPr>
        <w:t xml:space="preserve">parezca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304195"/>
        </w:rPr>
        <w:t xml:space="preserve">abuelo </w:t>
      </w:r>
      <w:r>
        <w:rPr>
          <w:color w:val="000000"/>
        </w:rPr>
        <w:t xml:space="preserve">está </w:t>
      </w:r>
      <w:r>
        <w:rPr>
          <w:color w:val="000000"/>
        </w:rPr>
        <w:t xml:space="preserve">solo </w:t>
      </w:r>
      <w:r>
        <w:rPr>
          <w:color w:val="000000"/>
        </w:rPr>
        <w:t xml:space="preserve">. </w:t>
      </w:r>
      <w:r>
        <w:rPr>
          <w:color w:val="000000"/>
        </w:rPr>
        <w:t xml:space="preserve">Vítores </w:t>
      </w:r>
      <w:r>
        <w:rPr>
          <w:color w:val="000000"/>
        </w:rPr>
        <w:t xml:space="preserve">y </w:t>
      </w:r>
      <w:r>
        <w:rPr>
          <w:color w:val="304195"/>
        </w:rPr>
        <w:t xml:space="preserve">aplausos </w:t>
      </w:r>
      <w:r>
        <w:rPr>
          <w:color w:val="000000"/>
        </w:rPr>
        <w:t xml:space="preserve">a </w:t>
      </w:r>
      <w:r>
        <w:rPr>
          <w:color w:val="000000"/>
        </w:rPr>
        <w:t xml:space="preserve">Tejero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del </w:t>
      </w:r>
      <w:r>
        <w:rPr>
          <w:color w:val="000000"/>
        </w:rPr>
        <w:t xml:space="preserve">23-F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inmediaciones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donde </w:t>
      </w:r>
      <w:r>
        <w:rPr>
          <w:color w:val="000000"/>
        </w:rPr>
        <w:t xml:space="preserve">un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han </w:t>
      </w:r>
      <w:r>
        <w:rPr>
          <w:color w:val="304195"/>
        </w:rPr>
        <w:t xml:space="preserve">protestado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Tejero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impedido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autorización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304195"/>
        </w:rPr>
        <w:t xml:space="preserve">llevaban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y </w:t>
      </w:r>
      <w:r>
        <w:rPr>
          <w:color w:val="304195"/>
        </w:rPr>
        <w:t xml:space="preserve">pancartas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escuchado </w:t>
      </w:r>
      <w:r>
        <w:rPr>
          <w:color w:val="6A03D7"/>
        </w:rPr>
        <w:t xml:space="preserve">cantar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732484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04195"/>
        </w:rPr>
        <w:t xml:space="preserve">terminar </w:t>
      </w:r>
      <w:r>
        <w:rPr>
          <w:color w:val="000000"/>
        </w:rPr>
        <w:t xml:space="preserve">la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acercado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han </w:t>
      </w:r>
      <w:r>
        <w:rPr>
          <w:color w:val="304195"/>
        </w:rPr>
        <w:t xml:space="preserve">recibido </w:t>
      </w:r>
      <w:r>
        <w:rPr>
          <w:color w:val="000000"/>
        </w:rPr>
        <w:t xml:space="preserve">con </w:t>
      </w:r>
      <w:r>
        <w:rPr>
          <w:color w:val="304195"/>
        </w:rPr>
        <w:t xml:space="preserve">aplausos </w:t>
      </w:r>
      <w:r>
        <w:rPr>
          <w:color w:val="000000"/>
        </w:rPr>
        <w:t xml:space="preserve">y </w:t>
      </w:r>
      <w:r>
        <w:rPr>
          <w:color w:val="304195"/>
        </w:rPr>
        <w:t xml:space="preserve">muestras </w:t>
      </w:r>
      <w:r>
        <w:rPr>
          <w:color w:val="000000"/>
        </w:rPr>
        <w:t xml:space="preserve">de </w:t>
      </w:r>
      <w:r>
        <w:rPr>
          <w:color w:val="C2527D"/>
        </w:rPr>
        <w:t xml:space="preserve">apoyo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58AD6D"/>
        </w:rPr>
        <w:t xml:space="preserve">declaración </w:t>
      </w:r>
      <w:r>
        <w:rPr>
          <w:color w:val="304195"/>
        </w:rPr>
        <w:t xml:space="preserve">institucional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agravio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6A03D7"/>
        </w:rPr>
        <w:t xml:space="preserve">España </w:t>
      </w:r>
      <w:r>
        <w:rPr>
          <w:color w:val="304195"/>
        </w:rPr>
        <w:t xml:space="preserve">cumple </w:t>
      </w:r>
      <w:r>
        <w:rPr>
          <w:color w:val="304195"/>
        </w:rPr>
        <w:t xml:space="preserve">consigo </w:t>
      </w:r>
      <w:r>
        <w:rPr>
          <w:color w:val="304195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espacio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58AD6D"/>
        </w:rPr>
        <w:t xml:space="preserve">actual </w:t>
      </w:r>
      <w:r>
        <w:rPr>
          <w:color w:val="000000"/>
        </w:rPr>
        <w:t xml:space="preserve">es </w:t>
      </w:r>
      <w:r>
        <w:rPr>
          <w:color w:val="304195"/>
        </w:rPr>
        <w:t xml:space="preserve">fruto </w:t>
      </w:r>
      <w:r>
        <w:rPr>
          <w:color w:val="000000"/>
        </w:rPr>
        <w:t xml:space="preserve">del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del </w:t>
      </w:r>
      <w:r>
        <w:rPr>
          <w:color w:val="304195"/>
        </w:rPr>
        <w:t xml:space="preserve">olvido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304195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Trece </w:t>
      </w:r>
      <w:r>
        <w:rPr>
          <w:color w:val="000000"/>
        </w:rPr>
        <w:t xml:space="preserve">Rosas </w:t>
      </w:r>
      <w:r>
        <w:rPr>
          <w:color w:val="000000"/>
        </w:rPr>
        <w:t xml:space="preserve">, </w:t>
      </w:r>
      <w:r>
        <w:rPr>
          <w:color w:val="304195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4195"/>
        </w:rPr>
        <w:t xml:space="preserve">colocado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C2527D"/>
        </w:rPr>
        <w:t xml:space="preserve">Casado </w:t>
      </w:r>
      <w:r>
        <w:rPr>
          <w:color w:val="000000"/>
        </w:rPr>
        <w:t xml:space="preserve">sin </w:t>
      </w:r>
      <w:r>
        <w:rPr>
          <w:color w:val="304195"/>
        </w:rPr>
        <w:t xml:space="preserve">referirse </w:t>
      </w:r>
      <w:r>
        <w:rPr>
          <w:color w:val="304195"/>
        </w:rPr>
        <w:t xml:space="preserve">directamente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hablar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cifras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ARV </w:t>
      </w:r>
      <w:r>
        <w:rPr>
          <w:color w:val="000000"/>
        </w:rPr>
        <w:t xml:space="preserve">ha </w:t>
      </w:r>
      <w:r>
        <w:rPr>
          <w:color w:val="304195"/>
        </w:rPr>
        <w:t xml:space="preserve">criticado </w:t>
      </w:r>
      <w:r>
        <w:rPr>
          <w:color w:val="000000"/>
        </w:rPr>
        <w:t xml:space="preserve">que </w:t>
      </w:r>
      <w:r>
        <w:rPr>
          <w:color w:val="304195"/>
        </w:rPr>
        <w:t xml:space="preserve">coincida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conocido </w:t>
      </w:r>
      <w:r>
        <w:rPr>
          <w:color w:val="000000"/>
        </w:rPr>
        <w:t xml:space="preserve">la </w:t>
      </w:r>
      <w:r>
        <w:rPr>
          <w:color w:val="000000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Activa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58AD6D"/>
        </w:rPr>
        <w:t xml:space="preserve">casualidad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querido </w:t>
      </w:r>
      <w:r>
        <w:rPr>
          <w:color w:val="000000"/>
        </w:rPr>
        <w:t xml:space="preserve">hacer </w:t>
      </w:r>
      <w:r>
        <w:rPr>
          <w:color w:val="304195"/>
        </w:rPr>
        <w:t xml:space="preserve">coincidir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otras </w:t>
      </w:r>
      <w:r>
        <w:rPr>
          <w:color w:val="C2527D"/>
        </w:rPr>
        <w:t xml:space="preserve">cuestiones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desplegado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04195"/>
        </w:rPr>
        <w:t xml:space="preserve">medios </w:t>
      </w:r>
      <w:r>
        <w:rPr>
          <w:color w:val="304195"/>
        </w:rPr>
        <w:t xml:space="preserve">audiovisuales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como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fascistas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304195"/>
        </w:rPr>
        <w:t xml:space="preserve">llevan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otros </w:t>
      </w:r>
      <w:r>
        <w:rPr>
          <w:color w:val="304195"/>
        </w:rPr>
        <w:t xml:space="preserve">llevan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C2527D"/>
        </w:rPr>
        <w:t xml:space="preserve">independentista </w:t>
      </w:r>
      <w:r>
        <w:rPr>
          <w:color w:val="000000"/>
        </w:rPr>
        <w:t xml:space="preserve">. </w:t>
      </w:r>
      <w:r>
        <w:rPr>
          <w:color w:val="304195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304195"/>
        </w:rPr>
        <w:t xml:space="preserve">inhumar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C2527D"/>
        </w:rPr>
        <w:t xml:space="preserve">Bueno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304195"/>
        </w:rPr>
        <w:t xml:space="preserve">imagen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pone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al </w:t>
      </w:r>
      <w:r>
        <w:rPr>
          <w:color w:val="000000"/>
        </w:rPr>
        <w:t xml:space="preserve">57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C2527D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304195"/>
        </w:rPr>
        <w:t xml:space="preserve">según </w:t>
      </w:r>
      <w:r>
        <w:rPr>
          <w:color w:val="000000"/>
        </w:rPr>
        <w:t xml:space="preserve">el </w:t>
      </w:r>
      <w:r>
        <w:rPr>
          <w:color w:val="C2527D"/>
        </w:rPr>
        <w:t xml:space="preserve">barómetro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Sexta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25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16 </w:t>
      </w:r>
      <w:r>
        <w:rPr>
          <w:color w:val="000000"/>
        </w:rPr>
        <w:t xml:space="preserve">% </w:t>
      </w:r>
      <w:r>
        <w:rPr>
          <w:color w:val="000000"/>
        </w:rPr>
        <w:t xml:space="preserve">le </w:t>
      </w:r>
      <w:r>
        <w:rPr>
          <w:color w:val="000000"/>
        </w:rPr>
        <w:t xml:space="preserve">es </w:t>
      </w:r>
      <w:r>
        <w:rPr>
          <w:color w:val="000000"/>
        </w:rPr>
        <w:t xml:space="preserve">indiferente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: </w:t>
      </w:r>
      <w:r>
        <w:rPr>
          <w:color w:val="304195"/>
        </w:rPr>
        <w:t xml:space="preserve">amplia </w:t>
      </w:r>
      <w:r>
        <w:rPr>
          <w:color w:val="304195"/>
        </w:rPr>
        <w:t xml:space="preserve">mayoría </w:t>
      </w:r>
      <w:r>
        <w:rPr>
          <w:color w:val="000000"/>
        </w:rPr>
        <w:t xml:space="preserve">al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84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13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304195"/>
        </w:rPr>
        <w:t xml:space="preserve">supone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si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entre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casi </w:t>
      </w:r>
      <w:r>
        <w:rPr>
          <w:color w:val="6A03D7"/>
        </w:rPr>
        <w:t xml:space="preserve">supera </w:t>
      </w:r>
      <w:r>
        <w:rPr>
          <w:color w:val="000000"/>
        </w:rPr>
        <w:t xml:space="preserve">el </w:t>
      </w:r>
      <w:r>
        <w:rPr>
          <w:color w:val="000000"/>
        </w:rPr>
        <w:t xml:space="preserve">35 </w:t>
      </w:r>
      <w:r>
        <w:rPr>
          <w:color w:val="000000"/>
        </w:rPr>
        <w:t xml:space="preserve">%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000000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pedirá </w:t>
      </w:r>
      <w:r>
        <w:rPr>
          <w:color w:val="304195"/>
        </w:rPr>
        <w:t xml:space="preserve">convocar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304195"/>
        </w:rPr>
        <w:t xml:space="preserve">británico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votarlo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 </w:t>
      </w:r>
      <w:r>
        <w:rPr>
          <w:color w:val="304195"/>
        </w:rPr>
        <w:t xml:space="preserve">ministro </w:t>
      </w:r>
      <w:r>
        <w:rPr>
          <w:color w:val="000000"/>
        </w:rPr>
        <w:t xml:space="preserve">se </w:t>
      </w:r>
      <w:r>
        <w:rPr>
          <w:color w:val="C2527D"/>
        </w:rPr>
        <w:t xml:space="preserve">compromete </w:t>
      </w:r>
      <w:r>
        <w:rPr>
          <w:color w:val="000000"/>
        </w:rPr>
        <w:t xml:space="preserve">a </w:t>
      </w:r>
      <w:r>
        <w:rPr>
          <w:color w:val="C2527D"/>
        </w:rPr>
        <w:t xml:space="preserve">aceptar </w:t>
      </w:r>
      <w:r>
        <w:rPr>
          <w:color w:val="000000"/>
        </w:rPr>
        <w:t xml:space="preserve">a </w:t>
      </w:r>
      <w:r>
        <w:rPr>
          <w:color w:val="C2527D"/>
        </w:rPr>
        <w:t xml:space="preserve">cambio </w:t>
      </w:r>
      <w:r>
        <w:rPr>
          <w:color w:val="000000"/>
        </w:rPr>
        <w:t xml:space="preserve">una </w:t>
      </w:r>
      <w:r>
        <w:rPr>
          <w:color w:val="58AD6D"/>
        </w:rPr>
        <w:t xml:space="preserve">prórroga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304195"/>
        </w:rPr>
        <w:t xml:space="preserve">comunes </w:t>
      </w:r>
      <w:r>
        <w:rPr>
          <w:color w:val="C2527D"/>
        </w:rPr>
        <w:t xml:space="preserve">aceptan </w:t>
      </w:r>
      <w:r>
        <w:rPr>
          <w:color w:val="000000"/>
        </w:rPr>
        <w:t xml:space="preserve">el </w:t>
      </w:r>
      <w:r>
        <w:rPr>
          <w:color w:val="C2527D"/>
        </w:rPr>
        <w:t xml:space="preserve">adelanto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Necesitaría </w:t>
      </w:r>
      <w:r>
        <w:rPr>
          <w:color w:val="000000"/>
        </w:rPr>
        <w:t xml:space="preserve">el </w:t>
      </w:r>
      <w:r>
        <w:rPr>
          <w:color w:val="C2527D"/>
        </w:rPr>
        <w:t xml:space="preserve">respaldo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tercios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304195"/>
        </w:rPr>
        <w:t xml:space="preserve">Investigan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LEspluga </w:t>
      </w:r>
      <w:r>
        <w:rPr>
          <w:color w:val="000000"/>
        </w:rPr>
        <w:t xml:space="preserve">de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80 </w:t>
      </w:r>
      <w:r>
        <w:rPr>
          <w:color w:val="304195"/>
        </w:rPr>
        <w:t xml:space="preserve">efectivos </w:t>
      </w:r>
      <w:r>
        <w:rPr>
          <w:color w:val="304195"/>
        </w:rPr>
        <w:t xml:space="preserve">trabajan </w:t>
      </w:r>
      <w:r>
        <w:rPr>
          <w:color w:val="000000"/>
        </w:rPr>
        <w:t xml:space="preserve">con </w:t>
      </w:r>
      <w:r>
        <w:rPr>
          <w:color w:val="304195"/>
        </w:rPr>
        <w:t xml:space="preserve">maquinaria </w:t>
      </w:r>
      <w:r>
        <w:rPr>
          <w:color w:val="304195"/>
        </w:rPr>
        <w:t xml:space="preserve">pesada </w:t>
      </w:r>
      <w:r>
        <w:rPr>
          <w:color w:val="000000"/>
        </w:rPr>
        <w:t xml:space="preserve">y </w:t>
      </w:r>
      <w:r>
        <w:rPr>
          <w:color w:val="304195"/>
        </w:rPr>
        <w:t xml:space="preserve">helicópteros </w:t>
      </w:r>
      <w:r>
        <w:rPr>
          <w:color w:val="000000"/>
        </w:rPr>
        <w:t xml:space="preserve">para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304195"/>
        </w:rPr>
        <w:t xml:space="preserve">vecinos </w:t>
      </w:r>
      <w:r>
        <w:rPr>
          <w:color w:val="304195"/>
        </w:rPr>
        <w:t xml:space="preserve">arrastrados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crecida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04195"/>
        </w:rPr>
        <w:t xml:space="preserve">Buscan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cayeron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en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304195"/>
        </w:rPr>
        <w:t xml:space="preserve">oficial </w:t>
      </w:r>
      <w:r>
        <w:rPr>
          <w:color w:val="000000"/>
        </w:rPr>
        <w:t xml:space="preserve">, </w:t>
      </w:r>
      <w:r>
        <w:rPr>
          <w:color w:val="257FBB"/>
        </w:rPr>
        <w:t xml:space="preserve">Fernando </w:t>
      </w:r>
      <w:r>
        <w:rPr>
          <w:color w:val="304195"/>
        </w:rPr>
        <w:t xml:space="preserve">Alonso </w:t>
      </w:r>
      <w:r>
        <w:rPr>
          <w:color w:val="C2527D"/>
        </w:rPr>
        <w:t xml:space="preserve">acepta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304195"/>
        </w:rPr>
        <w:t xml:space="preserve">mayor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6A03D7"/>
        </w:rPr>
        <w:t xml:space="preserve">deportiva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salida </w:t>
      </w:r>
      <w:r>
        <w:rPr>
          <w:color w:val="000000"/>
        </w:rPr>
        <w:t xml:space="preserve">del </w:t>
      </w:r>
      <w:r>
        <w:rPr>
          <w:color w:val="000000"/>
        </w:rPr>
        <w:t xml:space="preserve">Rally </w:t>
      </w:r>
      <w:r>
        <w:rPr>
          <w:color w:val="000000"/>
        </w:rPr>
        <w:t xml:space="preserve">Dakar </w:t>
      </w:r>
      <w:r>
        <w:rPr>
          <w:color w:val="000000"/>
        </w:rPr>
        <w:t xml:space="preserve">, </w:t>
      </w:r>
      <w:r>
        <w:rPr>
          <w:color w:val="304195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732484"/>
        </w:rPr>
        <w:t xml:space="preserve">Campeón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F1 </w:t>
      </w:r>
      <w:r>
        <w:rPr>
          <w:color w:val="C2527D"/>
        </w:rPr>
        <w:t xml:space="preserve">acepta </w:t>
      </w:r>
      <w:r>
        <w:rPr>
          <w:color w:val="000000"/>
        </w:rPr>
        <w:t xml:space="preserve">este </w:t>
      </w:r>
      <w:r>
        <w:rPr>
          <w:color w:val="000000"/>
        </w:rPr>
        <w:t xml:space="preserve">reto </w:t>
      </w:r>
      <w:r>
        <w:rPr>
          <w:color w:val="000000"/>
        </w:rPr>
        <w:t xml:space="preserve">Lo </w:t>
      </w:r>
      <w:r>
        <w:rPr>
          <w:color w:val="304195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parecer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Alonso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hasta </w:t>
      </w:r>
      <w:r>
        <w:rPr>
          <w:color w:val="304195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conducir </w:t>
      </w:r>
      <w:r>
        <w:rPr>
          <w:color w:val="000000"/>
        </w:rPr>
        <w:t xml:space="preserve">un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304195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04195"/>
        </w:rPr>
        <w:t xml:space="preserve">demás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304195"/>
        </w:rPr>
        <w:t xml:space="preserve">diferente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entorno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navegación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copiloto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304195"/>
        </w:rPr>
        <w:t xml:space="preserve">brutal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04195"/>
        </w:rPr>
        <w:t xml:space="preserve">concibe </w:t>
      </w:r>
      <w:r>
        <w:rPr>
          <w:color w:val="000000"/>
        </w:rPr>
        <w:t xml:space="preserve">como </w:t>
      </w:r>
      <w:r>
        <w:rPr>
          <w:color w:val="304195"/>
        </w:rPr>
        <w:t xml:space="preserve">entras </w:t>
      </w:r>
      <w:r>
        <w:rPr>
          <w:color w:val="304195"/>
        </w:rPr>
        <w:t xml:space="preserve">entras </w:t>
      </w:r>
      <w:r>
        <w:rPr>
          <w:color w:val="000000"/>
        </w:rPr>
        <w:t xml:space="preserve">a </w:t>
      </w:r>
      <w:r>
        <w:rPr>
          <w:color w:val="304195"/>
        </w:rPr>
        <w:t xml:space="preserve">formar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A03D7"/>
        </w:rPr>
        <w:t xml:space="preserve">deporte </w:t>
      </w:r>
      <w:r>
        <w:rPr>
          <w:color w:val="304195"/>
        </w:rPr>
        <w:t xml:space="preserve">población </w:t>
      </w:r>
      <w:r>
        <w:rPr>
          <w:color w:val="304195"/>
        </w:rPr>
        <w:t xml:space="preserve">civil </w:t>
      </w:r>
      <w:r>
        <w:rPr>
          <w:color w:val="000000"/>
        </w:rPr>
        <w:t xml:space="preserve">no </w:t>
      </w:r>
      <w:r>
        <w:rPr>
          <w:color w:val="000000"/>
        </w:rPr>
        <w:t xml:space="preserve">estas </w:t>
      </w:r>
      <w:r>
        <w:rPr>
          <w:color w:val="000000"/>
        </w:rPr>
        <w:t xml:space="preserve">cosas </w:t>
      </w:r>
      <w:r>
        <w:rPr>
          <w:color w:val="304195"/>
        </w:rPr>
        <w:t xml:space="preserve">imposibles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las </w:t>
      </w:r>
      <w:r>
        <w:rPr>
          <w:color w:val="304195"/>
        </w:rPr>
        <w:t xml:space="preserve">posibles </w:t>
      </w:r>
      <w:r>
        <w:rPr>
          <w:color w:val="000000"/>
        </w:rPr>
        <w:t xml:space="preserve">. </w:t>
      </w:r>
      <w:r>
        <w:rPr>
          <w:color w:val="000000"/>
        </w:rPr>
        <w:t xml:space="preserve">6 </w:t>
      </w:r>
      <w:r>
        <w:rPr>
          <w:color w:val="000000"/>
        </w:rPr>
        <w:t xml:space="preserve">veces </w:t>
      </w:r>
      <w:r>
        <w:rPr>
          <w:color w:val="6A03D7"/>
        </w:rPr>
        <w:t xml:space="preserve">campeón </w:t>
      </w:r>
      <w:r>
        <w:rPr>
          <w:color w:val="000000"/>
        </w:rPr>
        <w:t xml:space="preserve">en </w:t>
      </w:r>
      <w:r>
        <w:rPr>
          <w:color w:val="000000"/>
        </w:rPr>
        <w:t xml:space="preserve">motos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732484"/>
        </w:rPr>
        <w:t xml:space="preserve">debutante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categoría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AEA78F"/>
        </w:rPr>
        <w:t xml:space="preserve">competirá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AEA78F"/>
        </w:rPr>
        <w:t xml:space="preserve">ganador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Toyota </w:t>
      </w:r>
      <w:r>
        <w:rPr>
          <w:color w:val="000000"/>
        </w:rPr>
        <w:t xml:space="preserve">Hilux </w:t>
      </w:r>
      <w:r>
        <w:rPr>
          <w:color w:val="000000"/>
        </w:rPr>
        <w:t xml:space="preserve">y </w:t>
      </w:r>
      <w:r>
        <w:rPr>
          <w:color w:val="304195"/>
        </w:rPr>
        <w:t xml:space="preserve">compartirá </w:t>
      </w:r>
      <w:r>
        <w:rPr>
          <w:color w:val="304195"/>
        </w:rPr>
        <w:t xml:space="preserve">equipo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ganador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Atiyá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 </w:t>
      </w:r>
      <w:r>
        <w:rPr>
          <w:color w:val="000000"/>
        </w:rPr>
        <w:t xml:space="preserve">Dakár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dispute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5 </w:t>
      </w:r>
      <w:r>
        <w:rPr>
          <w:color w:val="000000"/>
        </w:rPr>
        <w:t xml:space="preserve">al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Rally </w:t>
      </w:r>
      <w:r>
        <w:rPr>
          <w:color w:val="000000"/>
        </w:rPr>
        <w:t xml:space="preserve">poca </w:t>
      </w:r>
      <w:r>
        <w:rPr>
          <w:color w:val="58AD6D"/>
        </w:rPr>
        <w:t xml:space="preserve">publicidad </w:t>
      </w:r>
      <w:r>
        <w:rPr>
          <w:color w:val="6A03D7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F1 </w:t>
      </w:r>
      <w:r>
        <w:rPr>
          <w:color w:val="304195"/>
        </w:rPr>
        <w:t xml:space="preserve">Alonso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304195"/>
        </w:rPr>
        <w:t xml:space="preserve">tardado </w:t>
      </w:r>
      <w:r>
        <w:rPr>
          <w:color w:val="000000"/>
        </w:rPr>
        <w:t xml:space="preserve">la </w:t>
      </w:r>
      <w:r>
        <w:rPr>
          <w:color w:val="58AD6D"/>
        </w:rPr>
        <w:t xml:space="preserve">plataforma </w:t>
      </w:r>
      <w:r>
        <w:rPr>
          <w:color w:val="000000"/>
        </w:rPr>
        <w:t xml:space="preserve">Tsunami </w:t>
      </w:r>
      <w:r>
        <w:rPr>
          <w:color w:val="000000"/>
        </w:rPr>
        <w:t xml:space="preserve">Democratic </w:t>
      </w:r>
      <w:r>
        <w:rPr>
          <w:color w:val="000000"/>
        </w:rPr>
        <w:t xml:space="preserve">en </w:t>
      </w:r>
      <w:r>
        <w:rPr>
          <w:color w:val="304195"/>
        </w:rPr>
        <w:t xml:space="preserve">amenazar </w:t>
      </w:r>
      <w:r>
        <w:rPr>
          <w:color w:val="000000"/>
        </w:rPr>
        <w:t xml:space="preserve">la </w:t>
      </w:r>
      <w:r>
        <w:rPr>
          <w:color w:val="304195"/>
        </w:rPr>
        <w:t xml:space="preserve">disputa </w:t>
      </w:r>
      <w:r>
        <w:rPr>
          <w:color w:val="000000"/>
        </w:rPr>
        <w:t xml:space="preserve">del </w:t>
      </w:r>
      <w:r>
        <w:rPr>
          <w:color w:val="6A03D7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cuenta </w:t>
      </w:r>
      <w:r>
        <w:rPr>
          <w:color w:val="000000"/>
        </w:rPr>
        <w:t xml:space="preserve">de </w:t>
      </w:r>
      <w:r>
        <w:rPr>
          <w:color w:val="304195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732484"/>
        </w:rPr>
        <w:t xml:space="preserve">Liga </w:t>
      </w:r>
      <w:r>
        <w:rPr>
          <w:color w:val="000000"/>
        </w:rPr>
        <w:t xml:space="preserve">de </w:t>
      </w:r>
      <w:r>
        <w:rPr>
          <w:color w:val="000000"/>
        </w:rPr>
        <w:t xml:space="preserve">Tebas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58AD6D"/>
        </w:rPr>
        <w:t xml:space="preserve">anunciado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presentar </w:t>
      </w:r>
      <w:r>
        <w:rPr>
          <w:color w:val="304195"/>
        </w:rPr>
        <w:t xml:space="preserve">acciones </w:t>
      </w:r>
      <w:r>
        <w:rPr>
          <w:color w:val="304195"/>
        </w:rPr>
        <w:t xml:space="preserve">judiciales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Competición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jugar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732484"/>
        </w:rPr>
        <w:t xml:space="preserve">clubes </w:t>
      </w:r>
      <w:r>
        <w:rPr>
          <w:color w:val="000000"/>
        </w:rPr>
        <w:t xml:space="preserve">con </w:t>
      </w:r>
      <w:r>
        <w:rPr>
          <w:color w:val="000000"/>
        </w:rPr>
        <w:t xml:space="preserve">24 </w:t>
      </w:r>
      <w:r>
        <w:rPr>
          <w:color w:val="304195"/>
        </w:rPr>
        <w:t xml:space="preserve">equipos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disputar </w:t>
      </w:r>
      <w:r>
        <w:rPr>
          <w:color w:val="000000"/>
        </w:rPr>
        <w:t xml:space="preserve">en </w:t>
      </w:r>
      <w:r>
        <w:rPr>
          <w:color w:val="6A03D7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intenciones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ahí </w:t>
      </w:r>
      <w:r>
        <w:rPr>
          <w:color w:val="304195"/>
        </w:rPr>
        <w:t xml:space="preserve">queda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nadie </w:t>
      </w:r>
      <w:r>
        <w:rPr>
          <w:color w:val="000000"/>
        </w:rPr>
        <w:t xml:space="preserve">se </w:t>
      </w:r>
      <w:r>
        <w:rPr>
          <w:color w:val="304195"/>
        </w:rPr>
        <w:t xml:space="preserve">lleve </w:t>
      </w:r>
      <w:r>
        <w:rPr>
          <w:color w:val="000000"/>
        </w:rPr>
        <w:t xml:space="preserve">a </w:t>
      </w:r>
      <w:r>
        <w:rPr>
          <w:color w:val="304195"/>
        </w:rPr>
        <w:t xml:space="preserve">engaño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nueva </w:t>
      </w:r>
      <w:r>
        <w:rPr>
          <w:color w:val="58AD6D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00000"/>
        </w:rPr>
        <w:t xml:space="preserve">al </w:t>
      </w:r>
      <w:r>
        <w:rPr>
          <w:color w:val="6A03D7"/>
        </w:rPr>
        <w:t xml:space="preserve">estilo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Davis </w:t>
      </w:r>
      <w:r>
        <w:rPr>
          <w:color w:val="000000"/>
        </w:rPr>
        <w:t xml:space="preserve">de </w:t>
      </w:r>
      <w:r>
        <w:rPr>
          <w:color w:val="732484"/>
        </w:rPr>
        <w:t xml:space="preserve">Piqué </w:t>
      </w:r>
      <w:r>
        <w:rPr>
          <w:color w:val="000000"/>
        </w:rPr>
        <w:t xml:space="preserve">, </w:t>
      </w:r>
      <w:r>
        <w:rPr>
          <w:color w:val="304195"/>
        </w:rPr>
        <w:t xml:space="preserve">comenzará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de </w:t>
      </w:r>
      <w:r>
        <w:rPr>
          <w:color w:val="000000"/>
        </w:rPr>
        <w:t xml:space="preserve">2021 </w:t>
      </w:r>
      <w:r>
        <w:rPr>
          <w:color w:val="000000"/>
        </w:rPr>
        <w:t xml:space="preserve">. </w:t>
      </w:r>
      <w:r>
        <w:rPr>
          <w:color w:val="304195"/>
        </w:rPr>
        <w:t xml:space="preserve">Madrid </w:t>
      </w:r>
      <w:r>
        <w:rPr>
          <w:color w:val="000000"/>
        </w:rPr>
        <w:t xml:space="preserve">y </w:t>
      </w:r>
      <w:r>
        <w:rPr>
          <w:color w:val="732484"/>
        </w:rPr>
        <w:t xml:space="preserve">Atlético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304195"/>
        </w:rPr>
        <w:t xml:space="preserve">clasificados </w:t>
      </w:r>
      <w:r>
        <w:rPr>
          <w:color w:val="000000"/>
        </w:rPr>
        <w:t xml:space="preserve">. </w:t>
      </w:r>
      <w:r>
        <w:rPr>
          <w:color w:val="000000"/>
        </w:rPr>
        <w:t xml:space="preserve">Invitar </w:t>
      </w:r>
      <w:r>
        <w:rPr>
          <w:color w:val="000000"/>
        </w:rPr>
        <w:t xml:space="preserve">a </w:t>
      </w:r>
      <w:r>
        <w:rPr>
          <w:color w:val="000000"/>
        </w:rPr>
        <w:t xml:space="preserve">Simone </w:t>
      </w:r>
      <w:r>
        <w:rPr>
          <w:color w:val="000000"/>
        </w:rPr>
        <w:t xml:space="preserve">Biles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saque </w:t>
      </w:r>
      <w:r>
        <w:rPr>
          <w:color w:val="000000"/>
        </w:rPr>
        <w:t xml:space="preserve">de </w:t>
      </w:r>
      <w:r>
        <w:rPr>
          <w:color w:val="304195"/>
        </w:rPr>
        <w:t xml:space="preserve">honor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serie </w:t>
      </w:r>
      <w:r>
        <w:rPr>
          <w:color w:val="732484"/>
        </w:rPr>
        <w:t xml:space="preserve">Mundial </w:t>
      </w:r>
      <w:r>
        <w:rPr>
          <w:color w:val="000000"/>
        </w:rPr>
        <w:t xml:space="preserve">de </w:t>
      </w:r>
      <w:r>
        <w:rPr>
          <w:color w:val="304195"/>
        </w:rPr>
        <w:t xml:space="preserve">béisbol </w:t>
      </w:r>
      <w:r>
        <w:rPr>
          <w:color w:val="000000"/>
        </w:rPr>
        <w:t xml:space="preserve">es </w:t>
      </w:r>
      <w:r>
        <w:rPr>
          <w:color w:val="6A03D7"/>
        </w:rPr>
        <w:t xml:space="preserve">sinónimo </w:t>
      </w:r>
      <w:r>
        <w:rPr>
          <w:color w:val="000000"/>
        </w:rPr>
        <w:t xml:space="preserve">de </w:t>
      </w:r>
      <w:r>
        <w:rPr>
          <w:color w:val="304195"/>
        </w:rPr>
        <w:t xml:space="preserve">espectáculo </w:t>
      </w:r>
      <w:r>
        <w:rPr>
          <w:color w:val="000000"/>
        </w:rPr>
        <w:t xml:space="preserve">. </w:t>
      </w:r>
      <w:r>
        <w:rPr>
          <w:color w:val="304195"/>
        </w:rPr>
        <w:t xml:space="preserve">Espectacular </w:t>
      </w:r>
      <w:r>
        <w:rPr>
          <w:color w:val="000000"/>
        </w:rPr>
        <w:t xml:space="preserve">pirueta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66F323"/>
        </w:rPr>
        <w:t xml:space="preserve">regalado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entre </w:t>
      </w:r>
      <w:r>
        <w:rPr>
          <w:color w:val="000000"/>
        </w:rPr>
        <w:t xml:space="preserve">Astros </w:t>
      </w:r>
      <w:r>
        <w:rPr>
          <w:color w:val="000000"/>
        </w:rPr>
        <w:t xml:space="preserve">y </w:t>
      </w:r>
      <w:r>
        <w:rPr>
          <w:color w:val="000000"/>
        </w:rPr>
        <w:t xml:space="preserve">Nationals </w:t>
      </w:r>
      <w:r>
        <w:rPr>
          <w:color w:val="000000"/>
        </w:rPr>
        <w:t xml:space="preserve">de </w:t>
      </w:r>
      <w:r>
        <w:rPr>
          <w:color w:val="000000"/>
        </w:rPr>
        <w:t xml:space="preserve">Wahsinhtong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llevó </w:t>
      </w:r>
      <w:r>
        <w:rPr>
          <w:color w:val="000000"/>
        </w:rPr>
        <w:t xml:space="preserve">una </w:t>
      </w:r>
      <w:r>
        <w:rPr>
          <w:color w:val="304195"/>
        </w:rPr>
        <w:t xml:space="preserve">pelota </w:t>
      </w:r>
      <w:r>
        <w:rPr>
          <w:color w:val="304195"/>
        </w:rPr>
        <w:t xml:space="preserve">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Jake </w:t>
      </w:r>
      <w:r>
        <w:rPr>
          <w:color w:val="000000"/>
        </w:rPr>
        <w:t xml:space="preserve">Marisnick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30419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58AD6D"/>
        </w:rPr>
        <w:t xml:space="preserve">preguntando </w:t>
      </w:r>
      <w:r>
        <w:rPr>
          <w:color w:val="000000"/>
        </w:rPr>
        <w:t xml:space="preserve">. </w:t>
      </w:r>
      <w:r>
        <w:rPr>
          <w:color w:val="304195"/>
        </w:rPr>
        <w:t xml:space="preserve">Mide </w:t>
      </w:r>
      <w:r>
        <w:rPr>
          <w:color w:val="000000"/>
        </w:rPr>
        <w:t xml:space="preserve">1,42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000000"/>
        </w:rPr>
        <w:t xml:space="preserve">separan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2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1975 </w:t>
      </w:r>
      <w:r>
        <w:rPr>
          <w:color w:val="000000"/>
        </w:rPr>
        <w:t xml:space="preserve">: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304195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: </w:t>
      </w:r>
      <w:r>
        <w:rPr>
          <w:color w:val="000000"/>
        </w:rPr>
        <w:t xml:space="preserve">su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304195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acudido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iglesia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quedado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Marta </w:t>
      </w:r>
      <w:r>
        <w:rPr>
          <w:color w:val="000000"/>
        </w:rPr>
        <w:t xml:space="preserve">Jaenes </w:t>
      </w:r>
      <w:r>
        <w:rPr>
          <w:color w:val="000000"/>
        </w:rPr>
        <w:t xml:space="preserve">, </w:t>
      </w:r>
      <w:r>
        <w:rPr>
          <w:color w:val="304195"/>
        </w:rPr>
        <w:t xml:space="preserve">mucha </w:t>
      </w:r>
      <w:r>
        <w:rPr>
          <w:color w:val="304195"/>
        </w:rPr>
        <w:t xml:space="preserve">gente </w:t>
      </w:r>
      <w:r>
        <w:rPr>
          <w:color w:val="C2527D"/>
        </w:rPr>
        <w:t xml:space="preserve">apoyando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estábamos </w:t>
      </w:r>
      <w:r>
        <w:rPr>
          <w:color w:val="304195"/>
        </w:rPr>
        <w:t xml:space="preserve">contando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304195"/>
        </w:rPr>
        <w:t xml:space="preserve">tanta </w:t>
      </w:r>
      <w:r>
        <w:rPr>
          <w:color w:val="304195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muchas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quedado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30419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oye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Viva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viva </w:t>
      </w:r>
      <w:r>
        <w:rPr>
          <w:color w:val="304195"/>
        </w:rPr>
        <w:t xml:space="preserve">Franco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movido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increpado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algunos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C2527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a </w:t>
      </w:r>
      <w:r>
        <w:rPr>
          <w:color w:val="C2527D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304195"/>
        </w:rPr>
        <w:t xml:space="preserve">empezado </w:t>
      </w:r>
      <w:r>
        <w:rPr>
          <w:color w:val="000000"/>
        </w:rPr>
        <w:t xml:space="preserve">esta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ha </w:t>
      </w:r>
      <w:r>
        <w:rPr>
          <w:color w:val="000000"/>
        </w:rPr>
        <w:t xml:space="preserve">sacado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comezaba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304195"/>
        </w:rPr>
        <w:t xml:space="preserve">hueco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Gamar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diez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304195"/>
        </w:rPr>
        <w:t xml:space="preserve">empezaba </w:t>
      </w:r>
      <w:r>
        <w:rPr>
          <w:color w:val="000000"/>
        </w:rPr>
        <w:t xml:space="preserve">aquí </w:t>
      </w:r>
      <w:r>
        <w:rPr>
          <w:color w:val="000000"/>
        </w:rPr>
        <w:t xml:space="preserve">esa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horas </w:t>
      </w:r>
      <w:r>
        <w:rPr>
          <w:color w:val="304195"/>
        </w:rPr>
        <w:t xml:space="preserve">después </w:t>
      </w:r>
      <w:r>
        <w:rPr>
          <w:color w:val="304195"/>
        </w:rPr>
        <w:t xml:space="preserve">aproximadamente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304195"/>
        </w:rPr>
        <w:t xml:space="preserve">ataúd </w:t>
      </w:r>
      <w:r>
        <w:rPr>
          <w:color w:val="000000"/>
        </w:rPr>
        <w:t xml:space="preserve">estaba </w:t>
      </w:r>
      <w:r>
        <w:rPr>
          <w:color w:val="000000"/>
        </w:rPr>
        <w:t xml:space="preserve">fuera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304195"/>
        </w:rPr>
        <w:t xml:space="preserve">mantendría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por </w:t>
      </w:r>
      <w:r>
        <w:rPr>
          <w:color w:val="000000"/>
        </w:rPr>
        <w:t xml:space="preserve">deseo </w:t>
      </w:r>
      <w:r>
        <w:rPr>
          <w:color w:val="304195"/>
        </w:rPr>
        <w:t xml:space="preserve">expreso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13:00 </w:t>
      </w:r>
      <w:r>
        <w:rPr>
          <w:color w:val="000000"/>
        </w:rPr>
        <w:t xml:space="preserve">salía </w:t>
      </w:r>
      <w:r>
        <w:rPr>
          <w:color w:val="000000"/>
        </w:rPr>
        <w:t xml:space="preserve">el </w:t>
      </w:r>
      <w:r>
        <w:rPr>
          <w:color w:val="304195"/>
        </w:rPr>
        <w:t xml:space="preserve">cortejo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escuchaban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vivas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vivas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14:00 </w:t>
      </w:r>
      <w:r>
        <w:rPr>
          <w:color w:val="000000"/>
        </w:rPr>
        <w:t xml:space="preserve">. </w:t>
      </w:r>
      <w:r>
        <w:rPr>
          <w:color w:val="000000"/>
        </w:rPr>
        <w:t xml:space="preserve">-Al </w:t>
      </w:r>
      <w:r>
        <w:rPr>
          <w:color w:val="000000"/>
        </w:rPr>
        <w:t xml:space="preserve">filo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abren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del </w:t>
      </w:r>
      <w:r>
        <w:rPr>
          <w:color w:val="000000"/>
        </w:rPr>
        <w:t xml:space="preserve">mausoleo </w:t>
      </w:r>
      <w:r>
        <w:rPr>
          <w:color w:val="000000"/>
        </w:rPr>
        <w:t xml:space="preserve">. </w:t>
      </w:r>
      <w:r>
        <w:rPr>
          <w:color w:val="304195"/>
        </w:rPr>
        <w:t xml:space="preserve">Comienza </w:t>
      </w:r>
      <w:r>
        <w:rPr>
          <w:color w:val="000000"/>
        </w:rPr>
        <w:t xml:space="preserve">así </w:t>
      </w:r>
      <w:r>
        <w:rPr>
          <w:color w:val="000000"/>
        </w:rPr>
        <w:t xml:space="preserve">una </w:t>
      </w:r>
      <w:r>
        <w:rPr>
          <w:color w:val="304195"/>
        </w:rPr>
        <w:t xml:space="preserve">escena </w:t>
      </w:r>
      <w:r>
        <w:rPr>
          <w:color w:val="000000"/>
        </w:rPr>
        <w:t xml:space="preserve">que </w:t>
      </w:r>
      <w:r>
        <w:rPr>
          <w:color w:val="304195"/>
        </w:rPr>
        <w:t xml:space="preserve">forma </w:t>
      </w:r>
      <w:r>
        <w:rPr>
          <w:color w:val="AEA78F"/>
        </w:rPr>
        <w:t xml:space="preserve">parte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sobriedad </w:t>
      </w:r>
      <w:r>
        <w:rPr>
          <w:color w:val="304195"/>
        </w:rPr>
        <w:t xml:space="preserve">inunda </w:t>
      </w:r>
      <w:r>
        <w:rPr>
          <w:color w:val="000000"/>
        </w:rPr>
        <w:t xml:space="preserve">la </w:t>
      </w:r>
      <w:r>
        <w:rPr>
          <w:color w:val="000000"/>
        </w:rPr>
        <w:t xml:space="preserve">explanada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8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304195"/>
        </w:rPr>
        <w:t xml:space="preserve">portan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Luis </w:t>
      </w:r>
      <w:r>
        <w:rPr>
          <w:color w:val="000000"/>
        </w:rPr>
        <w:t xml:space="preserve">Alfonso </w:t>
      </w:r>
      <w:r>
        <w:rPr>
          <w:color w:val="000000"/>
        </w:rPr>
        <w:t xml:space="preserve">de </w:t>
      </w:r>
      <w:r>
        <w:rPr>
          <w:color w:val="58AD6D"/>
        </w:rPr>
        <w:t xml:space="preserve">Borbón </w:t>
      </w:r>
      <w:r>
        <w:rPr>
          <w:color w:val="000000"/>
        </w:rPr>
        <w:t xml:space="preserve">y </w:t>
      </w:r>
      <w:r>
        <w:rPr>
          <w:color w:val="000000"/>
        </w:rPr>
        <w:t xml:space="preserve">Jaime </w:t>
      </w:r>
      <w:r>
        <w:rPr>
          <w:color w:val="000000"/>
        </w:rPr>
        <w:t xml:space="preserve">Martínez </w:t>
      </w:r>
      <w:r>
        <w:rPr>
          <w:color w:val="000000"/>
        </w:rPr>
        <w:t xml:space="preserve">Bordiú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304195"/>
        </w:rPr>
        <w:t xml:space="preserve">ataúd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4195"/>
        </w:rPr>
        <w:t xml:space="preserve">cuatro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laureada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257FBB"/>
        </w:rPr>
        <w:t xml:space="preserve">Fernando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mayor </w:t>
      </w:r>
      <w:r>
        <w:rPr>
          <w:color w:val="000000"/>
        </w:rPr>
        <w:t xml:space="preserve">distinción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silencio </w:t>
      </w:r>
      <w:r>
        <w:rPr>
          <w:color w:val="304195"/>
        </w:rPr>
        <w:t xml:space="preserve">envuelve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304195"/>
        </w:rPr>
        <w:t xml:space="preserve">metros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, </w:t>
      </w:r>
      <w:r>
        <w:rPr>
          <w:color w:val="000000"/>
        </w:rPr>
        <w:t xml:space="preserve">Dolores </w:t>
      </w:r>
      <w:r>
        <w:rPr>
          <w:color w:val="000000"/>
        </w:rPr>
        <w:t xml:space="preserve">Delgado </w:t>
      </w:r>
      <w:r>
        <w:rPr>
          <w:color w:val="000000"/>
        </w:rPr>
        <w:t xml:space="preserve">, </w:t>
      </w:r>
      <w:r>
        <w:rPr>
          <w:color w:val="304195"/>
        </w:rPr>
        <w:t xml:space="preserve">observa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Notaria </w:t>
      </w:r>
      <w:r>
        <w:rPr>
          <w:color w:val="000000"/>
        </w:rPr>
        <w:t xml:space="preserve">Mayor </w:t>
      </w:r>
      <w:r>
        <w:rPr>
          <w:color w:val="000000"/>
        </w:rPr>
        <w:t xml:space="preserve">del </w:t>
      </w:r>
      <w:r>
        <w:rPr>
          <w:color w:val="6A03D7"/>
        </w:rPr>
        <w:t xml:space="preserve">reino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304195"/>
        </w:rPr>
        <w:t xml:space="preserve">acta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304195"/>
        </w:rPr>
        <w:t xml:space="preserve">Entretanto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304195"/>
        </w:rPr>
        <w:t xml:space="preserve">carga </w:t>
      </w:r>
      <w:r>
        <w:rPr>
          <w:color w:val="000000"/>
        </w:rPr>
        <w:t xml:space="preserve">el </w:t>
      </w:r>
      <w:r>
        <w:rPr>
          <w:color w:val="304195"/>
        </w:rPr>
        <w:t xml:space="preserve">cóche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6A03D7"/>
        </w:rPr>
        <w:t xml:space="preserve">bendición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santiguan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escucha </w:t>
      </w:r>
      <w:r>
        <w:rPr>
          <w:color w:val="000000"/>
        </w:rPr>
        <w:t xml:space="preserve">este </w:t>
      </w:r>
      <w:r>
        <w:rPr>
          <w:color w:val="304195"/>
        </w:rPr>
        <w:t xml:space="preserve">grito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libros </w:t>
      </w:r>
      <w:r>
        <w:rPr>
          <w:color w:val="000000"/>
        </w:rPr>
        <w:t xml:space="preserve">de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protocolo </w:t>
      </w:r>
      <w:r>
        <w:rPr>
          <w:color w:val="000000"/>
        </w:rPr>
        <w:t xml:space="preserve">medido </w:t>
      </w:r>
      <w:r>
        <w:rPr>
          <w:color w:val="000000"/>
        </w:rPr>
        <w:t xml:space="preserve">al </w:t>
      </w:r>
      <w:r>
        <w:rPr>
          <w:color w:val="304195"/>
        </w:rPr>
        <w:t xml:space="preserve">milímetro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vehículo </w:t>
      </w:r>
      <w:r>
        <w:rPr>
          <w:color w:val="000000"/>
        </w:rPr>
        <w:t xml:space="preserve">ha </w:t>
      </w:r>
      <w:r>
        <w:rPr>
          <w:color w:val="304195"/>
        </w:rPr>
        <w:t xml:space="preserve">recorrido </w:t>
      </w:r>
      <w:r>
        <w:rPr>
          <w:color w:val="000000"/>
        </w:rPr>
        <w:t xml:space="preserve">unos </w:t>
      </w:r>
      <w:r>
        <w:rPr>
          <w:color w:val="304195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4195"/>
        </w:rPr>
        <w:t xml:space="preserve">llegar </w:t>
      </w:r>
      <w:r>
        <w:rPr>
          <w:color w:val="000000"/>
        </w:rPr>
        <w:t xml:space="preserve">al </w:t>
      </w:r>
      <w:r>
        <w:rPr>
          <w:color w:val="000000"/>
        </w:rPr>
        <w:t xml:space="preserve">helicópero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que </w:t>
      </w:r>
      <w:r>
        <w:rPr>
          <w:color w:val="304195"/>
        </w:rPr>
        <w:t xml:space="preserve">espera </w:t>
      </w:r>
      <w:r>
        <w:rPr>
          <w:color w:val="000000"/>
        </w:rPr>
        <w:t xml:space="preserve">. </w:t>
      </w:r>
      <w:r>
        <w:rPr>
          <w:color w:val="000000"/>
        </w:rPr>
        <w:t xml:space="preserve">ltima </w:t>
      </w:r>
      <w:r>
        <w:rPr>
          <w:color w:val="304195"/>
        </w:rPr>
        <w:t xml:space="preserve">maniobra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EA78F"/>
        </w:rPr>
        <w:t xml:space="preserve">partir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304195"/>
        </w:rPr>
        <w:t xml:space="preserve">totalmente </w:t>
      </w:r>
      <w:r>
        <w:rPr>
          <w:color w:val="304195"/>
        </w:rPr>
        <w:t xml:space="preserve">supervisado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304195"/>
        </w:rPr>
        <w:t xml:space="preserve">marcha </w:t>
      </w:r>
      <w:r>
        <w:rPr>
          <w:color w:val="000000"/>
        </w:rPr>
        <w:t xml:space="preserve">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Despegan </w:t>
      </w:r>
      <w:r>
        <w:rPr>
          <w:color w:val="000000"/>
        </w:rPr>
        <w:t xml:space="preserve">y </w:t>
      </w:r>
      <w:r>
        <w:rPr>
          <w:color w:val="000000"/>
        </w:rPr>
        <w:t xml:space="preserve">recorrern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unos </w:t>
      </w:r>
      <w:r>
        <w:rPr>
          <w:color w:val="000000"/>
        </w:rPr>
        <w:t xml:space="preserve">15 </w:t>
      </w:r>
      <w:r>
        <w:rPr>
          <w:color w:val="304195"/>
        </w:rPr>
        <w:t xml:space="preserve">minutos </w:t>
      </w:r>
      <w:r>
        <w:rPr>
          <w:color w:val="000000"/>
        </w:rPr>
        <w:t xml:space="preserve">hasta </w:t>
      </w:r>
      <w:r>
        <w:rPr>
          <w:color w:val="304195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6A03D7"/>
        </w:rPr>
        <w:t xml:space="preserve">destino </w:t>
      </w:r>
      <w:r>
        <w:rPr>
          <w:color w:val="000000"/>
        </w:rPr>
        <w:t xml:space="preserve">: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Cronología </w:t>
      </w:r>
      <w:r>
        <w:rPr>
          <w:color w:val="000000"/>
        </w:rPr>
        <w:t xml:space="preserve">que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así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jornadca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04195"/>
        </w:rPr>
        <w:t xml:space="preserve">describir </w:t>
      </w:r>
      <w:r>
        <w:rPr>
          <w:color w:val="000000"/>
        </w:rPr>
        <w:t xml:space="preserve">como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ocurría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respeto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304195"/>
        </w:rPr>
        <w:t xml:space="preserve">información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hemos </w:t>
      </w:r>
      <w:r>
        <w:rPr>
          <w:color w:val="000000"/>
        </w:rPr>
        <w:t xml:space="preserve">sabido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304195"/>
        </w:rPr>
        <w:t xml:space="preserve">algún </w:t>
      </w:r>
      <w:r>
        <w:rPr>
          <w:color w:val="304195"/>
        </w:rPr>
        <w:t xml:space="preserve">momento </w:t>
      </w:r>
      <w:r>
        <w:rPr>
          <w:color w:val="304195"/>
        </w:rPr>
        <w:t xml:space="preserve">tenso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nietas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dirigido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Delgado </w:t>
      </w:r>
      <w:r>
        <w:rPr>
          <w:color w:val="304195"/>
        </w:rPr>
        <w:t xml:space="preserve">calificando </w:t>
      </w:r>
      <w:r>
        <w:rPr>
          <w:color w:val="000000"/>
        </w:rPr>
        <w:t xml:space="preserve">de </w:t>
      </w:r>
      <w:r>
        <w:rPr>
          <w:color w:val="000000"/>
        </w:rPr>
        <w:t xml:space="preserve">profanacion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304195"/>
        </w:rPr>
        <w:t xml:space="preserve">ocurriendo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Gamar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esa </w:t>
      </w:r>
      <w:r>
        <w:rPr>
          <w:color w:val="304195"/>
        </w:rPr>
        <w:t xml:space="preserve">exhumación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4195"/>
        </w:rPr>
        <w:t xml:space="preserve">carpa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58AD6D"/>
        </w:rPr>
        <w:t xml:space="preserve">altos </w:t>
      </w:r>
      <w:r>
        <w:rPr>
          <w:color w:val="304195"/>
        </w:rPr>
        <w:t xml:space="preserve">cargos </w:t>
      </w:r>
      <w:r>
        <w:rPr>
          <w:color w:val="000000"/>
        </w:rPr>
        <w:t xml:space="preserve">de </w:t>
      </w:r>
      <w:r>
        <w:rPr>
          <w:color w:val="C2527D"/>
        </w:rPr>
        <w:t xml:space="preserve">Moncloa </w:t>
      </w:r>
      <w:r>
        <w:rPr>
          <w:color w:val="000000"/>
        </w:rPr>
        <w:t xml:space="preserve">en </w:t>
      </w:r>
      <w:r>
        <w:rPr>
          <w:color w:val="04F44E"/>
        </w:rPr>
        <w:t xml:space="preserve">calidad </w:t>
      </w:r>
      <w:r>
        <w:rPr>
          <w:color w:val="000000"/>
        </w:rPr>
        <w:t xml:space="preserve">de </w:t>
      </w:r>
      <w:r>
        <w:rPr>
          <w:color w:val="304195"/>
        </w:rPr>
        <w:t xml:space="preserve">testigos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6A03D7"/>
        </w:rPr>
        <w:t xml:space="preserve">Defensa </w:t>
      </w:r>
      <w:r>
        <w:rPr>
          <w:color w:val="000000"/>
        </w:rPr>
        <w:t xml:space="preserve">como </w:t>
      </w:r>
      <w:r>
        <w:rPr>
          <w:color w:val="000000"/>
        </w:rPr>
        <w:t xml:space="preserve">notaría </w:t>
      </w:r>
      <w:r>
        <w:rPr>
          <w:color w:val="304195"/>
        </w:rPr>
        <w:t xml:space="preserve">mayor </w:t>
      </w:r>
      <w:r>
        <w:rPr>
          <w:color w:val="000000"/>
        </w:rPr>
        <w:t xml:space="preserve">del </w:t>
      </w:r>
      <w:r>
        <w:rPr>
          <w:color w:val="6A03D7"/>
        </w:rPr>
        <w:t xml:space="preserve">reino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y </w:t>
      </w:r>
      <w:r>
        <w:rPr>
          <w:color w:val="000000"/>
        </w:rPr>
        <w:t xml:space="preserve">Merry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la </w:t>
      </w:r>
      <w:r>
        <w:rPr>
          <w:color w:val="304195"/>
        </w:rPr>
        <w:t xml:space="preserve">nieta </w:t>
      </w:r>
      <w:r>
        <w:rPr>
          <w:color w:val="6A03D7"/>
        </w:rPr>
        <w:t xml:space="preserve">favorita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304195"/>
        </w:rPr>
        <w:t xml:space="preserve">protagonizado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Acusado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304195"/>
        </w:rPr>
        <w:t xml:space="preserve">cometiendo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echado </w:t>
      </w:r>
      <w:r>
        <w:rPr>
          <w:color w:val="304195"/>
        </w:rPr>
        <w:t xml:space="preserve">incluso </w:t>
      </w:r>
      <w:r>
        <w:rPr>
          <w:color w:val="304195"/>
        </w:rPr>
        <w:t xml:space="preserve">alguna </w:t>
      </w:r>
      <w:r>
        <w:rPr>
          <w:color w:val="000000"/>
        </w:rPr>
        <w:t xml:space="preserve">maldición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tomando </w:t>
      </w:r>
      <w:r>
        <w:rPr>
          <w:color w:val="000000"/>
        </w:rPr>
        <w:t xml:space="preserve">notas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304195"/>
        </w:rPr>
        <w:t xml:space="preserve">guardar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304195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provocación </w:t>
      </w:r>
      <w:r>
        <w:rPr>
          <w:color w:val="000000"/>
        </w:rPr>
        <w:t xml:space="preserve">. </w:t>
      </w:r>
      <w:r>
        <w:rPr>
          <w:color w:val="257FBB"/>
        </w:rPr>
        <w:t xml:space="preserve">Insisto </w:t>
      </w:r>
      <w:r>
        <w:rPr>
          <w:color w:val="000000"/>
        </w:rPr>
        <w:t xml:space="preserve">se </w:t>
      </w:r>
      <w:r>
        <w:rPr>
          <w:color w:val="304195"/>
        </w:rPr>
        <w:t xml:space="preserve">cierra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veintidós </w:t>
      </w:r>
      <w:r>
        <w:rPr>
          <w:color w:val="000000"/>
        </w:rPr>
        <w:t xml:space="preserve">,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04195"/>
        </w:rPr>
        <w:t xml:space="preserve">junto </w:t>
      </w:r>
      <w:r>
        <w:rPr>
          <w:color w:val="000000"/>
        </w:rPr>
        <w:t xml:space="preserve">al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diez </w:t>
      </w:r>
      <w:r>
        <w:rPr>
          <w:color w:val="000000"/>
        </w:rPr>
        <w:t xml:space="preserve">y </w:t>
      </w:r>
      <w:r>
        <w:rPr>
          <w:color w:val="304195"/>
        </w:rPr>
        <w:t xml:space="preserve">media </w:t>
      </w:r>
      <w:r>
        <w:rPr>
          <w:color w:val="000000"/>
        </w:rPr>
        <w:t xml:space="preserve">ha </w:t>
      </w:r>
      <w:r>
        <w:rPr>
          <w:color w:val="304195"/>
        </w:rPr>
        <w:t xml:space="preserve">comentado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Operarios </w:t>
      </w:r>
      <w:r>
        <w:rPr>
          <w:color w:val="000000"/>
        </w:rPr>
        <w:t xml:space="preserve">han </w:t>
      </w:r>
      <w:r>
        <w:rPr>
          <w:color w:val="304195"/>
        </w:rPr>
        <w:t xml:space="preserve">realizado </w:t>
      </w:r>
      <w:r>
        <w:rPr>
          <w:color w:val="000000"/>
        </w:rPr>
        <w:t xml:space="preserve">un </w:t>
      </w:r>
      <w:r>
        <w:rPr>
          <w:color w:val="000000"/>
        </w:rPr>
        <w:t xml:space="preserve">orificio </w:t>
      </w:r>
      <w:r>
        <w:rPr>
          <w:color w:val="000000"/>
        </w:rPr>
        <w:t xml:space="preserve">la </w:t>
      </w:r>
      <w:r>
        <w:rPr>
          <w:color w:val="000000"/>
        </w:rPr>
        <w:t xml:space="preserve">muy </w:t>
      </w:r>
      <w:r>
        <w:rPr>
          <w:color w:val="304195"/>
        </w:rPr>
        <w:t xml:space="preserve">pesada </w:t>
      </w:r>
      <w:r>
        <w:rPr>
          <w:color w:val="000000"/>
        </w:rPr>
        <w:t xml:space="preserve">losa </w:t>
      </w:r>
      <w:r>
        <w:rPr>
          <w:color w:val="000000"/>
        </w:rPr>
        <w:t xml:space="preserve">de </w:t>
      </w:r>
      <w:r>
        <w:rPr>
          <w:color w:val="304195"/>
        </w:rPr>
        <w:t xml:space="preserve">granito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gatos </w:t>
      </w:r>
      <w:r>
        <w:rPr>
          <w:color w:val="000000"/>
        </w:rPr>
        <w:t xml:space="preserve">hidráulicos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desplazado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58AD6D"/>
        </w:rPr>
        <w:t xml:space="preserve">rodillos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descubierta </w:t>
      </w:r>
      <w:r>
        <w:rPr>
          <w:color w:val="000000"/>
        </w:rPr>
        <w:t xml:space="preserve">la </w:t>
      </w:r>
      <w:r>
        <w:rPr>
          <w:color w:val="304195"/>
        </w:rPr>
        <w:t xml:space="preserve">tumba </w:t>
      </w:r>
      <w:r>
        <w:rPr>
          <w:color w:val="6A03D7"/>
        </w:rPr>
        <w:t xml:space="preserve">cuarenta </w:t>
      </w:r>
      <w:r>
        <w:rPr>
          <w:color w:val="000000"/>
        </w:rPr>
        <w:t xml:space="preserve">y </w:t>
      </w:r>
      <w:r>
        <w:rPr>
          <w:color w:val="304195"/>
        </w:rPr>
        <w:t xml:space="preserve">cuatro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pulso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6A03D7"/>
        </w:rPr>
        <w:t xml:space="preserve">cuerdas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extraído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4195"/>
        </w:rPr>
        <w:t xml:space="preserve">querido </w:t>
      </w:r>
      <w:r>
        <w:rPr>
          <w:color w:val="58AD6D"/>
        </w:rPr>
        <w:t xml:space="preserve">sustituir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operarios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asegurar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transcurrido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médico </w:t>
      </w:r>
      <w:r>
        <w:rPr>
          <w:color w:val="304195"/>
        </w:rPr>
        <w:t xml:space="preserve">forense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Secretario </w:t>
      </w:r>
      <w:r>
        <w:rPr>
          <w:color w:val="000000"/>
        </w:rPr>
        <w:t xml:space="preserve">General </w:t>
      </w:r>
      <w:r>
        <w:rPr>
          <w:color w:val="000000"/>
        </w:rPr>
        <w:t xml:space="preserve">de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04195"/>
        </w:rPr>
        <w:t xml:space="preserve">prior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ataviados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traje </w:t>
      </w:r>
      <w:r>
        <w:rPr>
          <w:color w:val="000000"/>
        </w:rPr>
        <w:t xml:space="preserve">, </w:t>
      </w:r>
      <w:r>
        <w:rPr>
          <w:color w:val="304195"/>
        </w:rPr>
        <w:t xml:space="preserve">bueno </w:t>
      </w:r>
      <w:r>
        <w:rPr>
          <w:color w:val="000000"/>
        </w:rPr>
        <w:t xml:space="preserve">y </w:t>
      </w:r>
      <w:r>
        <w:rPr>
          <w:color w:val="6A03D7"/>
        </w:rPr>
        <w:t xml:space="preserve">máscara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protegerse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gases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exterior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sin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, </w:t>
      </w:r>
      <w:r>
        <w:rPr>
          <w:color w:val="304195"/>
        </w:rPr>
        <w:t xml:space="preserve">salvo </w:t>
      </w:r>
      <w:r>
        <w:rPr>
          <w:color w:val="000000"/>
        </w:rPr>
        <w:t xml:space="preserve">algunos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carpa </w:t>
      </w:r>
      <w:r>
        <w:rPr>
          <w:color w:val="000000"/>
        </w:rPr>
        <w:t xml:space="preserve">. </w:t>
      </w:r>
      <w:r>
        <w:rPr>
          <w:color w:val="000000"/>
        </w:rPr>
        <w:t xml:space="preserve">Merry </w:t>
      </w:r>
      <w:r>
        <w:rPr>
          <w:color w:val="000000"/>
        </w:rPr>
        <w:t xml:space="preserve">ha </w:t>
      </w:r>
      <w:r>
        <w:rPr>
          <w:color w:val="304195"/>
        </w:rPr>
        <w:t xml:space="preserve">calificado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a </w:t>
      </w:r>
      <w:r>
        <w:rPr>
          <w:color w:val="304195"/>
        </w:rPr>
        <w:t xml:space="preserve">lanzar </w:t>
      </w:r>
      <w:r>
        <w:rPr>
          <w:color w:val="000000"/>
        </w:rPr>
        <w:t xml:space="preserve">una </w:t>
      </w:r>
      <w:r>
        <w:rPr>
          <w:color w:val="000000"/>
        </w:rPr>
        <w:t xml:space="preserve">maldición </w:t>
      </w:r>
      <w:r>
        <w:rPr>
          <w:color w:val="000000"/>
        </w:rPr>
        <w:t xml:space="preserve">, </w:t>
      </w:r>
      <w:r>
        <w:rPr>
          <w:color w:val="304195"/>
        </w:rPr>
        <w:t xml:space="preserve">dirigiéndose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respondía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304195"/>
        </w:rPr>
        <w:t xml:space="preserve">cuentan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nieta </w:t>
      </w:r>
      <w:r>
        <w:rPr>
          <w:color w:val="000000"/>
        </w:rPr>
        <w:t xml:space="preserve">tomaba </w:t>
      </w:r>
      <w:r>
        <w:rPr>
          <w:color w:val="000000"/>
        </w:rPr>
        <w:t xml:space="preserve">notas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apuntaba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libreta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ocurría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304195"/>
        </w:rPr>
        <w:t xml:space="preserve">leer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000000"/>
        </w:rPr>
        <w:t xml:space="preserve">requerida </w:t>
      </w:r>
      <w:r>
        <w:rPr>
          <w:color w:val="000000"/>
        </w:rPr>
        <w:t xml:space="preserve">la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304195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exterior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transmitido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Prohibido </w:t>
      </w:r>
      <w:r>
        <w:rPr>
          <w:color w:val="304195"/>
        </w:rPr>
        <w:t xml:space="preserve">cualquier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feretro </w:t>
      </w:r>
      <w:r>
        <w:rPr>
          <w:color w:val="000000"/>
        </w:rPr>
        <w:t xml:space="preserve">con </w:t>
      </w:r>
      <w:r>
        <w:rPr>
          <w:color w:val="304195"/>
        </w:rPr>
        <w:t xml:space="preserve">Franco </w:t>
      </w:r>
      <w:r>
        <w:rPr>
          <w:color w:val="000000"/>
        </w:rPr>
        <w:t xml:space="preserve">era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ahí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inhumado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acto </w:t>
      </w:r>
      <w:r>
        <w:rPr>
          <w:color w:val="000000"/>
        </w:rPr>
        <w:t xml:space="preserve">más </w:t>
      </w:r>
      <w:r>
        <w:rPr>
          <w:color w:val="304195"/>
        </w:rPr>
        <w:t xml:space="preserve">intimo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304195"/>
        </w:rPr>
        <w:t xml:space="preserve">terminar </w:t>
      </w:r>
      <w:r>
        <w:rPr>
          <w:color w:val="000000"/>
        </w:rPr>
        <w:t xml:space="preserve">ha </w:t>
      </w:r>
      <w:r>
        <w:rPr>
          <w:color w:val="304195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al </w:t>
      </w:r>
      <w:r>
        <w:rPr>
          <w:color w:val="304195"/>
        </w:rPr>
        <w:t xml:space="preserve">prensa </w:t>
      </w:r>
      <w:r>
        <w:rPr>
          <w:color w:val="000000"/>
        </w:rPr>
        <w:t xml:space="preserve">d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, </w:t>
      </w:r>
      <w:r>
        <w:rPr>
          <w:color w:val="000000"/>
        </w:rPr>
        <w:t xml:space="preserve">Sara </w:t>
      </w:r>
      <w:r>
        <w:rPr>
          <w:color w:val="000000"/>
        </w:rPr>
        <w:t xml:space="preserve">Ramos </w:t>
      </w:r>
      <w:r>
        <w:rPr>
          <w:color w:val="000000"/>
        </w:rPr>
        <w:t xml:space="preserve">, </w:t>
      </w:r>
      <w:r>
        <w:rPr>
          <w:color w:val="304195"/>
        </w:rPr>
        <w:t xml:space="preserve">tristes </w:t>
      </w:r>
      <w:r>
        <w:rPr>
          <w:color w:val="000000"/>
        </w:rPr>
        <w:t xml:space="preserve">y </w:t>
      </w:r>
      <w:r>
        <w:rPr>
          <w:color w:val="304195"/>
        </w:rPr>
        <w:t xml:space="preserve">molestos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4195"/>
        </w:rPr>
        <w:t xml:space="preserve">Tan </w:t>
      </w:r>
      <w:r>
        <w:rPr>
          <w:color w:val="304195"/>
        </w:rPr>
        <w:t xml:space="preserve">molestos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dudado </w:t>
      </w:r>
      <w:r>
        <w:rPr>
          <w:color w:val="000000"/>
        </w:rPr>
        <w:t xml:space="preserve">en </w:t>
      </w:r>
      <w:r>
        <w:rPr>
          <w:color w:val="000000"/>
        </w:rPr>
        <w:t xml:space="preserve">hacer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304195"/>
        </w:rPr>
        <w:t xml:space="preserve">lanzado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04195"/>
        </w:rPr>
        <w:t xml:space="preserve">habla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sepulcro </w:t>
      </w:r>
      <w:r>
        <w:rPr>
          <w:color w:val="000000"/>
        </w:rPr>
        <w:t xml:space="preserve">. </w:t>
      </w:r>
      <w:r>
        <w:rPr>
          <w:color w:val="000000"/>
        </w:rPr>
        <w:t xml:space="preserve">Tildan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impúdico </w:t>
      </w:r>
      <w:r>
        <w:rPr>
          <w:color w:val="304195"/>
        </w:rPr>
        <w:t xml:space="preserve">circo </w:t>
      </w:r>
      <w:r>
        <w:rPr>
          <w:color w:val="304195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fines </w:t>
      </w:r>
      <w:r>
        <w:rPr>
          <w:color w:val="C2527D"/>
        </w:rPr>
        <w:t xml:space="preserve">electoralistas </w:t>
      </w:r>
      <w:r>
        <w:rPr>
          <w:color w:val="000000"/>
        </w:rPr>
        <w:t xml:space="preserve">. </w:t>
      </w:r>
      <w:r>
        <w:rPr>
          <w:color w:val="58AD6D"/>
        </w:rPr>
        <w:t xml:space="preserve">Consideran </w:t>
      </w:r>
      <w:r>
        <w:rPr>
          <w:color w:val="304195"/>
        </w:rPr>
        <w:t xml:space="preserve">atropellados </w:t>
      </w:r>
      <w:r>
        <w:rPr>
          <w:color w:val="000000"/>
        </w:rPr>
        <w:t xml:space="preserve">sus </w:t>
      </w:r>
      <w:r>
        <w:rPr>
          <w:color w:val="C2527D"/>
        </w:rPr>
        <w:t xml:space="preserve">derechos </w:t>
      </w:r>
      <w:r>
        <w:rPr>
          <w:color w:val="304195"/>
        </w:rPr>
        <w:t xml:space="preserve">fundamentales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304195"/>
        </w:rPr>
        <w:t xml:space="preserve">agradecer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04195"/>
        </w:rPr>
        <w:t xml:space="preserve">brindado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palabras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tenido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una </w:t>
      </w:r>
      <w:r>
        <w:rPr>
          <w:color w:val="304195"/>
        </w:rPr>
        <w:t xml:space="preserve">actitud </w:t>
      </w:r>
      <w:r>
        <w:rPr>
          <w:color w:val="000000"/>
        </w:rPr>
        <w:t xml:space="preserve">muy </w:t>
      </w:r>
      <w:r>
        <w:rPr>
          <w:color w:val="000000"/>
        </w:rPr>
        <w:t xml:space="preserve">respetuosa </w:t>
      </w:r>
      <w:r>
        <w:rPr>
          <w:color w:val="000000"/>
        </w:rPr>
        <w:t xml:space="preserve">. </w:t>
      </w:r>
      <w:r>
        <w:rPr>
          <w:color w:val="000000"/>
        </w:rPr>
        <w:t xml:space="preserve">-Era </w:t>
      </w:r>
      <w:r>
        <w:rPr>
          <w:color w:val="000000"/>
        </w:rPr>
        <w:t xml:space="preserve">lo </w:t>
      </w:r>
      <w:r>
        <w:rPr>
          <w:color w:val="304195"/>
        </w:rPr>
        <w:t xml:space="preserve">único </w:t>
      </w:r>
      <w:r>
        <w:rPr>
          <w:color w:val="000000"/>
        </w:rPr>
        <w:t xml:space="preserve">que </w:t>
      </w:r>
      <w:r>
        <w:rPr>
          <w:color w:val="6A03D7"/>
        </w:rPr>
        <w:t xml:space="preserve">faltaba </w:t>
      </w:r>
      <w:r>
        <w:rPr>
          <w:color w:val="000000"/>
        </w:rPr>
        <w:t xml:space="preserve">por </w:t>
      </w:r>
      <w:r>
        <w:rPr>
          <w:color w:val="000000"/>
        </w:rPr>
        <w:t xml:space="preserve">saber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volando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1 </w:t>
      </w:r>
      <w:r>
        <w:rPr>
          <w:color w:val="000000"/>
        </w:rPr>
        <w:t xml:space="preserve">y </w:t>
      </w:r>
      <w:r>
        <w:rPr>
          <w:color w:val="304195"/>
        </w:rPr>
        <w:t xml:space="preserve">cuarto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04195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Introducían </w:t>
      </w:r>
      <w:r>
        <w:rPr>
          <w:color w:val="000000"/>
        </w:rPr>
        <w:t xml:space="preserve">el </w:t>
      </w:r>
      <w:r>
        <w:rPr>
          <w:color w:val="304195"/>
        </w:rPr>
        <w:t xml:space="preserve">feretro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que </w:t>
      </w:r>
      <w:r>
        <w:rPr>
          <w:color w:val="304195"/>
        </w:rPr>
        <w:t xml:space="preserve">posteriormente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. </w:t>
      </w:r>
      <w:r>
        <w:rPr>
          <w:color w:val="000000"/>
        </w:rPr>
        <w:t xml:space="preserve">5 </w:t>
      </w:r>
      <w:r>
        <w:rPr>
          <w:color w:val="304195"/>
        </w:rPr>
        <w:t xml:space="preserve">operarios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ayuda </w:t>
      </w:r>
      <w:r>
        <w:rPr>
          <w:color w:val="000000"/>
        </w:rPr>
        <w:t xml:space="preserve">del </w:t>
      </w:r>
      <w:r>
        <w:rPr>
          <w:color w:val="304195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6A03D7"/>
        </w:rPr>
        <w:t xml:space="preserve">varones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lo </w:t>
      </w:r>
      <w:r>
        <w:rPr>
          <w:color w:val="304195"/>
        </w:rPr>
        <w:t xml:space="preserve">conseguían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304195"/>
        </w:rPr>
        <w:t xml:space="preserve">atenta </w:t>
      </w:r>
      <w:r>
        <w:rPr>
          <w:color w:val="304195"/>
        </w:rPr>
        <w:t xml:space="preserve">mirada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 </w:t>
      </w:r>
      <w:r>
        <w:rPr>
          <w:color w:val="000000"/>
        </w:rPr>
        <w:t xml:space="preserve">raso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anclado </w:t>
      </w:r>
      <w:r>
        <w:rPr>
          <w:color w:val="000000"/>
        </w:rPr>
        <w:t xml:space="preserve">y </w:t>
      </w:r>
      <w:r>
        <w:rPr>
          <w:color w:val="304195"/>
        </w:rPr>
        <w:t xml:space="preserve">asegurado </w:t>
      </w:r>
      <w:r>
        <w:rPr>
          <w:color w:val="000000"/>
        </w:rPr>
        <w:t xml:space="preserve">, </w:t>
      </w:r>
      <w:r>
        <w:rPr>
          <w:color w:val="304195"/>
        </w:rPr>
        <w:t xml:space="preserve">despegaba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con </w:t>
      </w:r>
      <w:r>
        <w:rPr>
          <w:color w:val="C2527D"/>
        </w:rPr>
        <w:t xml:space="preserve">dirección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menos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ministra </w:t>
      </w:r>
      <w:r>
        <w:rPr>
          <w:color w:val="000000"/>
        </w:rPr>
        <w:t xml:space="preserve">Delgado </w:t>
      </w:r>
      <w:r>
        <w:rPr>
          <w:color w:val="000000"/>
        </w:rPr>
        <w:t xml:space="preserve">, </w:t>
      </w:r>
      <w:r>
        <w:rPr>
          <w:color w:val="000000"/>
        </w:rPr>
        <w:t xml:space="preserve">Félix </w:t>
      </w:r>
      <w:r>
        <w:rPr>
          <w:color w:val="000000"/>
        </w:rPr>
        <w:t xml:space="preserve">Bolaños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secretario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304195"/>
        </w:rPr>
        <w:t xml:space="preserve">acompañaban </w:t>
      </w:r>
      <w:r>
        <w:rPr>
          <w:color w:val="000000"/>
        </w:rPr>
        <w:t xml:space="preserve">a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Acompañando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04195"/>
        </w:rPr>
        <w:t xml:space="preserve">asientos </w:t>
      </w:r>
      <w:r>
        <w:rPr>
          <w:color w:val="304195"/>
        </w:rPr>
        <w:t xml:space="preserve">alejados </w:t>
      </w:r>
      <w:r>
        <w:rPr>
          <w:color w:val="000000"/>
        </w:rPr>
        <w:t xml:space="preserve">por </w:t>
      </w:r>
      <w:r>
        <w:rPr>
          <w:color w:val="58AD6D"/>
        </w:rPr>
        <w:t xml:space="preserve">petición </w:t>
      </w:r>
      <w:r>
        <w:rPr>
          <w:color w:val="304195"/>
        </w:rPr>
        <w:t xml:space="preserve">expresa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descendientes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familiares </w:t>
      </w:r>
      <w:r>
        <w:rPr>
          <w:color w:val="304195"/>
        </w:rPr>
        <w:t xml:space="preserve">abandonaban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en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les </w:t>
      </w:r>
      <w:r>
        <w:rPr>
          <w:color w:val="304195"/>
        </w:rPr>
        <w:t xml:space="preserve">separaban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destino </w:t>
      </w:r>
      <w:r>
        <w:rPr>
          <w:color w:val="304195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Super </w:t>
      </w:r>
      <w:r>
        <w:rPr>
          <w:color w:val="000000"/>
        </w:rPr>
        <w:t xml:space="preserve">Puma </w:t>
      </w:r>
      <w:r>
        <w:rPr>
          <w:color w:val="000000"/>
        </w:rPr>
        <w:t xml:space="preserve">del </w:t>
      </w:r>
      <w:r>
        <w:rPr>
          <w:color w:val="304195"/>
        </w:rPr>
        <w:t xml:space="preserve">Grupo </w:t>
      </w:r>
      <w:r>
        <w:rPr>
          <w:color w:val="000000"/>
        </w:rPr>
        <w:t xml:space="preserve">45 </w:t>
      </w:r>
      <w:r>
        <w:rPr>
          <w:color w:val="000000"/>
        </w:rPr>
        <w:t xml:space="preserve">del </w:t>
      </w:r>
      <w:r>
        <w:rPr>
          <w:color w:val="000000"/>
        </w:rPr>
        <w:t xml:space="preserve">ejércido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6A03D7"/>
        </w:rPr>
        <w:t xml:space="preserve">aterrizaba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2 </w:t>
      </w:r>
      <w:r>
        <w:rPr>
          <w:color w:val="000000"/>
        </w:rPr>
        <w:t xml:space="preserve">menos </w:t>
      </w:r>
      <w:r>
        <w:rPr>
          <w:color w:val="000000"/>
        </w:rPr>
        <w:t xml:space="preserve">5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Real </w:t>
      </w:r>
      <w:r>
        <w:rPr>
          <w:color w:val="304195"/>
        </w:rPr>
        <w:t xml:space="preserve">campo </w:t>
      </w:r>
      <w:r>
        <w:rPr>
          <w:color w:val="000000"/>
        </w:rPr>
        <w:t xml:space="preserve">de </w:t>
      </w:r>
      <w:r>
        <w:rPr>
          <w:color w:val="000000"/>
        </w:rPr>
        <w:t xml:space="preserve">tiro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304195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caja </w:t>
      </w:r>
      <w:r>
        <w:rPr>
          <w:color w:val="000000"/>
        </w:rPr>
        <w:t xml:space="preserve">que </w:t>
      </w:r>
      <w:r>
        <w:rPr>
          <w:color w:val="58AD6D"/>
        </w:rPr>
        <w:t xml:space="preserve">contiene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para </w:t>
      </w:r>
      <w:r>
        <w:rPr>
          <w:color w:val="304195"/>
        </w:rPr>
        <w:t xml:space="preserve">llevarle </w:t>
      </w:r>
      <w:r>
        <w:rPr>
          <w:color w:val="000000"/>
        </w:rPr>
        <w:t xml:space="preserve">a </w:t>
      </w:r>
      <w:r>
        <w:rPr>
          <w:color w:val="000000"/>
        </w:rPr>
        <w:t xml:space="preserve">Cementerio </w:t>
      </w:r>
      <w:r>
        <w:rPr>
          <w:color w:val="000000"/>
        </w:rPr>
        <w:t xml:space="preserve">4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le </w:t>
      </w:r>
      <w:r>
        <w:rPr>
          <w:color w:val="304195"/>
        </w:rPr>
        <w:t xml:space="preserve">esperaban </w:t>
      </w:r>
      <w:r>
        <w:rPr>
          <w:color w:val="000000"/>
        </w:rPr>
        <w:t xml:space="preserve">para </w:t>
      </w:r>
      <w:r>
        <w:rPr>
          <w:color w:val="000000"/>
        </w:rPr>
        <w:t xml:space="preserve">bajarlo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coronas </w:t>
      </w:r>
      <w:r>
        <w:rPr>
          <w:color w:val="304195"/>
        </w:rPr>
        <w:t xml:space="preserve">llegadas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AEA78F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oficiado </w:t>
      </w:r>
      <w:r>
        <w:rPr>
          <w:color w:val="000000"/>
        </w:rPr>
        <w:t xml:space="preserve">una </w:t>
      </w:r>
      <w:r>
        <w:rPr>
          <w:color w:val="000000"/>
        </w:rPr>
        <w:t xml:space="preserve">misa </w:t>
      </w:r>
      <w:r>
        <w:rPr>
          <w:color w:val="000000"/>
        </w:rPr>
        <w:t xml:space="preserve">a </w:t>
      </w:r>
      <w:r>
        <w:rPr>
          <w:color w:val="304195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Ramón </w:t>
      </w:r>
      <w:r>
        <w:rPr>
          <w:color w:val="000000"/>
        </w:rPr>
        <w:t xml:space="preserve">Tejero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304195"/>
        </w:rPr>
        <w:t xml:space="preserve">Santiago </w:t>
      </w:r>
      <w:r>
        <w:rPr>
          <w:color w:val="000000"/>
        </w:rPr>
        <w:t xml:space="preserve">Cantera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000000"/>
        </w:rPr>
        <w:t xml:space="preserve">extrecita </w:t>
      </w:r>
      <w:r>
        <w:rPr>
          <w:color w:val="304195"/>
        </w:rPr>
        <w:t xml:space="preserve">intimidad </w:t>
      </w:r>
      <w:r>
        <w:rPr>
          <w:color w:val="000000"/>
        </w:rPr>
        <w:t xml:space="preserve">la </w:t>
      </w:r>
      <w:r>
        <w:rPr>
          <w:color w:val="304195"/>
        </w:rPr>
        <w:t xml:space="preserve">intimidad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304195"/>
        </w:rPr>
        <w:t xml:space="preserve">madre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000000"/>
        </w:rPr>
        <w:t xml:space="preserve">dejó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304195"/>
        </w:rPr>
        <w:t xml:space="preserve">queríamos </w:t>
      </w:r>
      <w:r>
        <w:rPr>
          <w:color w:val="304195"/>
        </w:rPr>
        <w:t xml:space="preserve">enterrar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misma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cerrado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ha </w:t>
      </w:r>
      <w:r>
        <w:rPr>
          <w:color w:val="304195"/>
        </w:rPr>
        <w:t xml:space="preserve">respondido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tratado </w:t>
      </w:r>
      <w:r>
        <w:rPr>
          <w:color w:val="000000"/>
        </w:rPr>
        <w:t xml:space="preserve">como </w:t>
      </w:r>
      <w:r>
        <w:rPr>
          <w:color w:val="304195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tendrían </w:t>
      </w:r>
      <w:r>
        <w:rPr>
          <w:color w:val="000000"/>
        </w:rPr>
        <w:t xml:space="preserve">que </w:t>
      </w:r>
      <w:r>
        <w:rPr>
          <w:color w:val="304195"/>
        </w:rPr>
        <w:t xml:space="preserve">tratar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C2527D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C2527D"/>
        </w:rPr>
        <w:t xml:space="preserve">derecho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Cantando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... </w:t>
      </w:r>
      <w:r>
        <w:rPr>
          <w:color w:val="000000"/>
        </w:rPr>
        <w:t xml:space="preserve">Han </w:t>
      </w:r>
      <w:r>
        <w:rPr>
          <w:color w:val="304195"/>
        </w:rPr>
        <w:t xml:space="preserve">esperado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Han </w:t>
      </w:r>
      <w:r>
        <w:rPr>
          <w:color w:val="304195"/>
        </w:rPr>
        <w:t xml:space="preserve">esperado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la </w:t>
      </w:r>
      <w:r>
        <w:rPr>
          <w:color w:val="304195"/>
        </w:rPr>
        <w:t xml:space="preserve">llegada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Migorrubio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Tejero </w:t>
      </w:r>
      <w:r>
        <w:rPr>
          <w:color w:val="000000"/>
        </w:rPr>
        <w:t xml:space="preserve">por </w:t>
      </w:r>
      <w:r>
        <w:rPr>
          <w:color w:val="304195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exteniente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entrar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304195"/>
        </w:rPr>
        <w:t xml:space="preserve">escoltado </w:t>
      </w:r>
      <w:r>
        <w:rPr>
          <w:color w:val="000000"/>
        </w:rPr>
        <w:t xml:space="preserve">ntre </w:t>
      </w:r>
      <w:r>
        <w:rPr>
          <w:color w:val="000000"/>
        </w:rPr>
        <w:t xml:space="preserve">los </w:t>
      </w:r>
      <w:r>
        <w:rPr>
          <w:color w:val="304195"/>
        </w:rPr>
        <w:t xml:space="preserve">asistentes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304195"/>
        </w:rPr>
        <w:t xml:space="preserve">incluso </w:t>
      </w:r>
      <w:r>
        <w:rPr>
          <w:color w:val="304195"/>
        </w:rPr>
        <w:t xml:space="preserve">trataban </w:t>
      </w:r>
      <w:r>
        <w:rPr>
          <w:color w:val="000000"/>
        </w:rPr>
        <w:t xml:space="preserve">de </w:t>
      </w:r>
      <w:r>
        <w:rPr>
          <w:color w:val="304195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policia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sacarle </w:t>
      </w:r>
      <w:r>
        <w:rPr>
          <w:color w:val="000000"/>
        </w:rPr>
        <w:t xml:space="preserve">del </w:t>
      </w:r>
      <w:r>
        <w:rPr>
          <w:color w:val="304195"/>
        </w:rPr>
        <w:t xml:space="preserve">recinto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estar </w:t>
      </w:r>
      <w:r>
        <w:rPr>
          <w:color w:val="58AD6D"/>
        </w:rPr>
        <w:t xml:space="preserve">autorizado </w:t>
      </w:r>
      <w:r>
        <w:rPr>
          <w:color w:val="000000"/>
        </w:rPr>
        <w:t xml:space="preserve">para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han </w:t>
      </w:r>
      <w:r>
        <w:rPr>
          <w:color w:val="304195"/>
        </w:rPr>
        <w:t xml:space="preserve">mostrado </w:t>
      </w:r>
      <w:r>
        <w:rPr>
          <w:color w:val="000000"/>
        </w:rPr>
        <w:t xml:space="preserve">su </w:t>
      </w:r>
      <w:r>
        <w:rPr>
          <w:color w:val="304195"/>
        </w:rPr>
        <w:t xml:space="preserve">indignación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Ataques </w:t>
      </w:r>
      <w:r>
        <w:rPr>
          <w:color w:val="000000"/>
        </w:rPr>
        <w:t xml:space="preserve">al </w:t>
      </w:r>
      <w:r>
        <w:rPr>
          <w:color w:val="304195"/>
        </w:rPr>
        <w:t xml:space="preserve">ministro </w:t>
      </w:r>
      <w:r>
        <w:rPr>
          <w:color w:val="000000"/>
        </w:rPr>
        <w:t xml:space="preserve">del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agradecimientos </w:t>
      </w:r>
      <w:r>
        <w:rPr>
          <w:color w:val="000000"/>
        </w:rPr>
        <w:t xml:space="preserve">para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304195"/>
        </w:rPr>
        <w:t xml:space="preserve">seguirá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, </w:t>
      </w:r>
      <w:r>
        <w:rPr>
          <w:color w:val="304195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000000"/>
        </w:rPr>
        <w:t xml:space="preserve">rezar </w:t>
      </w:r>
      <w:r>
        <w:rPr>
          <w:color w:val="000000"/>
        </w:rPr>
        <w:t xml:space="preserve">una </w:t>
      </w:r>
      <w:r>
        <w:rPr>
          <w:color w:val="304195"/>
        </w:rPr>
        <w:t xml:space="preserve">oración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Hubiese </w:t>
      </w:r>
      <w:r>
        <w:rPr>
          <w:color w:val="304195"/>
        </w:rPr>
        <w:t xml:space="preserve">removido </w:t>
      </w:r>
      <w:r>
        <w:rPr>
          <w:color w:val="000000"/>
        </w:rPr>
        <w:t xml:space="preserve">que </w:t>
      </w:r>
      <w:r>
        <w:rPr>
          <w:color w:val="6A03D7"/>
        </w:rPr>
        <w:t xml:space="preserve">bailaban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C2527D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mil </w:t>
      </w:r>
      <w:r>
        <w:rPr>
          <w:color w:val="000000"/>
        </w:rPr>
        <w:t xml:space="preserve">novecientos </w:t>
      </w:r>
      <w:r>
        <w:rPr>
          <w:color w:val="304195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304195"/>
        </w:rPr>
        <w:t xml:space="preserve">guerra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304195"/>
        </w:rPr>
        <w:t xml:space="preserve">Franco </w:t>
      </w:r>
      <w:r>
        <w:rPr>
          <w:color w:val="304195"/>
        </w:rPr>
        <w:t xml:space="preserve">seguirá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000000"/>
        </w:rPr>
        <w:t xml:space="preserve">orar </w:t>
      </w:r>
      <w:r>
        <w:rPr>
          <w:color w:val="000000"/>
        </w:rPr>
        <w:t xml:space="preserve">una </w:t>
      </w:r>
      <w:r>
        <w:rPr>
          <w:color w:val="304195"/>
        </w:rPr>
        <w:t xml:space="preserve">oración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han </w:t>
      </w:r>
      <w:r>
        <w:rPr>
          <w:color w:val="304195"/>
        </w:rPr>
        <w:t xml:space="preserve">aparecido </w:t>
      </w:r>
      <w:r>
        <w:rPr>
          <w:color w:val="304195"/>
        </w:rPr>
        <w:t xml:space="preserve">pintadas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304195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asitiendo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304195"/>
        </w:rPr>
        <w:t xml:space="preserve">carpa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C2527D"/>
        </w:rPr>
        <w:t xml:space="preserve">acordado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basilicia </w:t>
      </w:r>
      <w:r>
        <w:rPr>
          <w:color w:val="000000"/>
        </w:rPr>
        <w:t xml:space="preserve">un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C2527D"/>
        </w:rPr>
        <w:t xml:space="preserve">permitido </w:t>
      </w:r>
      <w:r>
        <w:rPr>
          <w:color w:val="000000"/>
        </w:rPr>
        <w:t xml:space="preserve">, </w:t>
      </w:r>
      <w:r>
        <w:rPr>
          <w:color w:val="000000"/>
        </w:rPr>
        <w:t xml:space="preserve">sabía </w:t>
      </w:r>
      <w:r>
        <w:rPr>
          <w:color w:val="304195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304195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para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seguirán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inhumarlo </w:t>
      </w:r>
      <w:r>
        <w:rPr>
          <w:color w:val="000000"/>
        </w:rPr>
        <w:t xml:space="preserve">donde </w:t>
      </w:r>
      <w:r>
        <w:rPr>
          <w:color w:val="304195"/>
        </w:rPr>
        <w:t xml:space="preserve">quieren </w:t>
      </w:r>
      <w:r>
        <w:rPr>
          <w:color w:val="000000"/>
        </w:rPr>
        <w:t xml:space="preserve">. </w:t>
      </w:r>
      <w:r>
        <w:rPr>
          <w:color w:val="304195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se </w:t>
      </w:r>
      <w:r>
        <w:rPr>
          <w:color w:val="C2527D"/>
        </w:rPr>
        <w:t xml:space="preserve">reunían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304195"/>
        </w:rPr>
        <w:t xml:space="preserve">largo </w:t>
      </w:r>
      <w:r>
        <w:rPr>
          <w:color w:val="000000"/>
        </w:rPr>
        <w:t xml:space="preserve">.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del </w:t>
      </w:r>
      <w:r>
        <w:rPr>
          <w:color w:val="304195"/>
        </w:rPr>
        <w:t xml:space="preserve">nieto </w:t>
      </w:r>
      <w:r>
        <w:rPr>
          <w:color w:val="304195"/>
        </w:rPr>
        <w:t xml:space="preserve">mayor </w:t>
      </w:r>
      <w:r>
        <w:rPr>
          <w:color w:val="000000"/>
        </w:rPr>
        <w:t xml:space="preserve">la </w:t>
      </w:r>
      <w:r>
        <w:rPr>
          <w:color w:val="304195"/>
        </w:rPr>
        <w:t xml:space="preserve">empleada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6A03D7"/>
        </w:rPr>
        <w:t xml:space="preserve">colgaba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Bajen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304195"/>
        </w:rPr>
        <w:t xml:space="preserve">llevar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304195"/>
        </w:rPr>
        <w:t xml:space="preserve">expresaba </w:t>
      </w:r>
      <w:r>
        <w:rPr>
          <w:color w:val="000000"/>
        </w:rPr>
        <w:t xml:space="preserve">el </w:t>
      </w:r>
      <w:r>
        <w:rPr>
          <w:color w:val="304195"/>
        </w:rPr>
        <w:t xml:space="preserve">sentimiento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, </w:t>
      </w:r>
      <w:r>
        <w:rPr>
          <w:color w:val="04F44E"/>
        </w:rPr>
        <w:t xml:space="preserve">obviamente </w:t>
      </w:r>
      <w:r>
        <w:rPr>
          <w:color w:val="000000"/>
        </w:rPr>
        <w:t xml:space="preserve">de </w:t>
      </w:r>
      <w:r>
        <w:rPr>
          <w:color w:val="304195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304195"/>
        </w:rPr>
        <w:t xml:space="preserve">según </w:t>
      </w:r>
      <w:r>
        <w:rPr>
          <w:color w:val="000000"/>
        </w:rPr>
        <w:t xml:space="preserve">han </w:t>
      </w:r>
      <w:r>
        <w:rPr>
          <w:color w:val="304195"/>
        </w:rPr>
        <w:t xml:space="preserve">expresado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consumado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para </w:t>
      </w:r>
      <w:r>
        <w:rPr>
          <w:color w:val="304195"/>
        </w:rPr>
        <w:t xml:space="preserve">buscar </w:t>
      </w:r>
      <w:r>
        <w:rPr>
          <w:color w:val="000000"/>
        </w:rPr>
        <w:t xml:space="preserve">rédito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en </w:t>
      </w:r>
      <w:r>
        <w:rPr>
          <w:color w:val="000000"/>
        </w:rPr>
        <w:t xml:space="preserve">3 </w:t>
      </w:r>
      <w:r>
        <w:rPr>
          <w:color w:val="000000"/>
        </w:rPr>
        <w:t xml:space="preserve">microbuses </w:t>
      </w:r>
      <w:r>
        <w:rPr>
          <w:color w:val="000000"/>
        </w:rPr>
        <w:t xml:space="preserve">. </w:t>
      </w:r>
      <w:r>
        <w:rPr>
          <w:color w:val="304195"/>
        </w:rPr>
        <w:t xml:space="preserve">Casi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6A03D7"/>
        </w:rPr>
        <w:t xml:space="preserve">antelación </w:t>
      </w:r>
      <w:r>
        <w:rPr>
          <w:color w:val="304195"/>
        </w:rPr>
        <w:t xml:space="preserve">llegaban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semblante </w:t>
      </w:r>
      <w:r>
        <w:rPr>
          <w:color w:val="304195"/>
        </w:rPr>
        <w:t xml:space="preserve">solemne </w:t>
      </w:r>
      <w:r>
        <w:rPr>
          <w:color w:val="000000"/>
        </w:rPr>
        <w:t xml:space="preserve">y </w:t>
      </w:r>
      <w:r>
        <w:rPr>
          <w:color w:val="304195"/>
        </w:rPr>
        <w:t xml:space="preserve">vestidos </w:t>
      </w:r>
      <w:r>
        <w:rPr>
          <w:color w:val="000000"/>
        </w:rPr>
        <w:t xml:space="preserve">de </w:t>
      </w:r>
      <w:r>
        <w:rPr>
          <w:color w:val="304195"/>
        </w:rPr>
        <w:t xml:space="preserve">negro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templo </w:t>
      </w:r>
      <w:r>
        <w:rPr>
          <w:color w:val="000000"/>
        </w:rPr>
        <w:t xml:space="preserve">con </w:t>
      </w:r>
      <w:r>
        <w:rPr>
          <w:color w:val="000000"/>
        </w:rPr>
        <w:t xml:space="preserve">ramos </w:t>
      </w:r>
      <w:r>
        <w:rPr>
          <w:color w:val="000000"/>
        </w:rPr>
        <w:t xml:space="preserve">y </w:t>
      </w:r>
      <w:r>
        <w:rPr>
          <w:color w:val="304195"/>
        </w:rPr>
        <w:t xml:space="preserve">coronas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requisaba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304195"/>
        </w:rPr>
        <w:t xml:space="preserve">algún </w:t>
      </w:r>
      <w:r>
        <w:rPr>
          <w:color w:val="304195"/>
        </w:rPr>
        <w:t xml:space="preserve">incidente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304195"/>
        </w:rPr>
        <w:t xml:space="preserve">guarda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descripción </w:t>
      </w:r>
      <w:r>
        <w:rPr>
          <w:color w:val="000000"/>
        </w:rPr>
        <w:t xml:space="preserve">más </w:t>
      </w:r>
      <w:r>
        <w:rPr>
          <w:color w:val="C2527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defenderse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tener </w:t>
      </w:r>
      <w:r>
        <w:rPr>
          <w:color w:val="304195"/>
        </w:rPr>
        <w:t xml:space="preserve">ninguna </w:t>
      </w:r>
      <w:r>
        <w:rPr>
          <w:color w:val="58AD6D"/>
        </w:rPr>
        <w:t xml:space="preserve">queja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4195"/>
        </w:rPr>
        <w:t xml:space="preserve">rostro </w:t>
      </w:r>
      <w:r>
        <w:rPr>
          <w:color w:val="000000"/>
        </w:rPr>
        <w:t xml:space="preserve">muy </w:t>
      </w:r>
      <w:r>
        <w:rPr>
          <w:color w:val="58AD6D"/>
        </w:rPr>
        <w:t xml:space="preserve">serio </w:t>
      </w:r>
      <w:r>
        <w:rPr>
          <w:color w:val="000000"/>
        </w:rPr>
        <w:t xml:space="preserve">han </w:t>
      </w:r>
      <w:r>
        <w:rPr>
          <w:color w:val="304195"/>
        </w:rPr>
        <w:t xml:space="preserve">portado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304195"/>
        </w:rPr>
        <w:t xml:space="preserve">vuelto </w:t>
      </w:r>
      <w:r>
        <w:rPr>
          <w:color w:val="000000"/>
        </w:rPr>
        <w:t xml:space="preserve">a </w:t>
      </w:r>
      <w:r>
        <w:rPr>
          <w:color w:val="304195"/>
        </w:rPr>
        <w:t xml:space="preserve">lanzar </w:t>
      </w:r>
      <w:r>
        <w:rPr>
          <w:color w:val="C2527D"/>
        </w:rPr>
        <w:t xml:space="preserve">reproches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AEA78F"/>
        </w:rPr>
        <w:t xml:space="preserve">victoria </w:t>
      </w:r>
      <w:r>
        <w:rPr>
          <w:color w:val="000000"/>
        </w:rPr>
        <w:t xml:space="preserve">para </w:t>
      </w:r>
      <w:r>
        <w:rPr>
          <w:color w:val="304195"/>
        </w:rPr>
        <w:t xml:space="preserve">aquellos </w:t>
      </w:r>
      <w:r>
        <w:rPr>
          <w:color w:val="000000"/>
        </w:rPr>
        <w:t xml:space="preserve">que </w:t>
      </w:r>
      <w:r>
        <w:rPr>
          <w:color w:val="304195"/>
        </w:rPr>
        <w:t xml:space="preserve">quieren </w:t>
      </w:r>
      <w:r>
        <w:rPr>
          <w:color w:val="304195"/>
        </w:rPr>
        <w:t xml:space="preserve">separar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españoles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rojos </w:t>
      </w:r>
      <w:r>
        <w:rPr>
          <w:color w:val="000000"/>
        </w:rPr>
        <w:t xml:space="preserve">y </w:t>
      </w:r>
      <w:r>
        <w:rPr>
          <w:color w:val="304195"/>
        </w:rPr>
        <w:t xml:space="preserve">azules </w:t>
      </w:r>
      <w:r>
        <w:rPr>
          <w:color w:val="000000"/>
        </w:rPr>
        <w:t xml:space="preserve">. </w:t>
      </w:r>
      <w:r>
        <w:rPr>
          <w:color w:val="000000"/>
        </w:rPr>
        <w:t xml:space="preserve">Lamentan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haya </w:t>
      </w:r>
      <w:r>
        <w:rPr>
          <w:color w:val="58AD6D"/>
        </w:rPr>
        <w:t xml:space="preserve">prohibido </w:t>
      </w:r>
      <w:r>
        <w:rPr>
          <w:color w:val="304195"/>
        </w:rPr>
        <w:t xml:space="preserve">muestras </w:t>
      </w:r>
      <w:r>
        <w:rPr>
          <w:color w:val="000000"/>
        </w:rPr>
        <w:t xml:space="preserve">de </w:t>
      </w:r>
      <w:r>
        <w:rPr>
          <w:color w:val="C2527D"/>
        </w:rPr>
        <w:t xml:space="preserve">apoyo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faltado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2527D"/>
        </w:rPr>
        <w:t xml:space="preserve">respaldo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4195"/>
        </w:rPr>
        <w:t xml:space="preserve">empuja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000000"/>
        </w:rPr>
        <w:t xml:space="preserve">cejar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empeño </w:t>
      </w:r>
      <w:r>
        <w:rPr>
          <w:color w:val="000000"/>
        </w:rPr>
        <w:t xml:space="preserve">. </w:t>
      </w:r>
      <w:r>
        <w:rPr>
          <w:color w:val="304195"/>
        </w:rPr>
        <w:t xml:space="preserve">Seguiremos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inhumarlo </w:t>
      </w:r>
      <w:r>
        <w:rPr>
          <w:color w:val="000000"/>
        </w:rPr>
        <w:t xml:space="preserve">donde </w:t>
      </w:r>
      <w:r>
        <w:rPr>
          <w:color w:val="304195"/>
        </w:rPr>
        <w:t xml:space="preserve">consideramos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propiedad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000000"/>
        </w:rPr>
        <w:t xml:space="preserve">meses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04195"/>
        </w:rPr>
        <w:t xml:space="preserve">trabajando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ha </w:t>
      </w:r>
      <w:r>
        <w:rPr>
          <w:color w:val="304195"/>
        </w:rPr>
        <w:t xml:space="preserve">comparecido </w:t>
      </w:r>
      <w:r>
        <w:rPr>
          <w:color w:val="000000"/>
        </w:rPr>
        <w:t xml:space="preserve">en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instiotucional </w:t>
      </w:r>
      <w:r>
        <w:rPr>
          <w:color w:val="000000"/>
        </w:rPr>
        <w:t xml:space="preserve">cuando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había </w:t>
      </w:r>
      <w:r>
        <w:rPr>
          <w:color w:val="304195"/>
        </w:rPr>
        <w:t xml:space="preserve">finalizado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dicctador </w:t>
      </w:r>
      <w:r>
        <w:rPr>
          <w:color w:val="000000"/>
        </w:rPr>
        <w:t xml:space="preserve">ya </w:t>
      </w:r>
      <w:r>
        <w:rPr>
          <w:color w:val="000000"/>
        </w:rPr>
        <w:t xml:space="preserve">ihnumado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304195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, </w:t>
      </w:r>
      <w:r>
        <w:rPr>
          <w:color w:val="000000"/>
        </w:rPr>
        <w:t xml:space="preserve">sacando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espacio </w:t>
      </w:r>
      <w:r>
        <w:rPr>
          <w:color w:val="58AD6D"/>
        </w:rPr>
        <w:t xml:space="preserve">publico </w:t>
      </w:r>
      <w:r>
        <w:rPr>
          <w:color w:val="000000"/>
        </w:rPr>
        <w:t xml:space="preserve">donde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, </w:t>
      </w:r>
      <w:r>
        <w:rPr>
          <w:color w:val="000000"/>
        </w:rPr>
        <w:t xml:space="preserve">Luis </w:t>
      </w:r>
      <w:r>
        <w:rPr>
          <w:color w:val="000000"/>
        </w:rPr>
        <w:t xml:space="preserve">Sanabria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0419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4195"/>
        </w:rPr>
        <w:t xml:space="preserve">afrenta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04195"/>
        </w:rPr>
        <w:t xml:space="preserve">principio </w:t>
      </w:r>
      <w:r>
        <w:rPr>
          <w:color w:val="000000"/>
        </w:rPr>
        <w:t xml:space="preserve">del </w:t>
      </w:r>
      <w:r>
        <w:rPr>
          <w:color w:val="30419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000000"/>
        </w:rPr>
        <w:t xml:space="preserve">infamia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58AD6D"/>
        </w:rPr>
        <w:t xml:space="preserve">deuda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forma </w:t>
      </w:r>
      <w:r>
        <w:rPr>
          <w:color w:val="304195"/>
        </w:rPr>
        <w:t xml:space="preserve">discreta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04195"/>
        </w:rPr>
        <w:t xml:space="preserve">asistido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Almudena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4195"/>
        </w:rPr>
        <w:t xml:space="preserve">depositado </w:t>
      </w:r>
      <w:r>
        <w:rPr>
          <w:color w:val="304195"/>
        </w:rPr>
        <w:t xml:space="preserve">varias </w:t>
      </w:r>
      <w:r>
        <w:rPr>
          <w:color w:val="000000"/>
        </w:rPr>
        <w:t xml:space="preserve">sabrosas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304195"/>
        </w:rPr>
        <w:t xml:space="preserve">placa </w:t>
      </w:r>
      <w:r>
        <w:rPr>
          <w:color w:val="000000"/>
        </w:rPr>
        <w:t xml:space="preserve">que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trece </w:t>
      </w:r>
      <w:r>
        <w:rPr>
          <w:color w:val="000000"/>
        </w:rPr>
        <w:t xml:space="preserve">rosas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04195"/>
        </w:rPr>
        <w:t xml:space="preserve">trece </w:t>
      </w:r>
      <w:r>
        <w:rPr>
          <w:color w:val="304195"/>
        </w:rPr>
        <w:t xml:space="preserve">jóvenes </w:t>
      </w:r>
      <w:r>
        <w:rPr>
          <w:color w:val="000000"/>
        </w:rPr>
        <w:t xml:space="preserve">fusiladas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treinta </w:t>
      </w:r>
      <w:r>
        <w:rPr>
          <w:color w:val="000000"/>
        </w:rPr>
        <w:t xml:space="preserve">y </w:t>
      </w:r>
      <w:r>
        <w:rPr>
          <w:color w:val="304195"/>
        </w:rPr>
        <w:t xml:space="preserve">nueve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régimen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04195"/>
        </w:rPr>
        <w:t xml:space="preserve">recuerdo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304195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trece </w:t>
      </w:r>
      <w:r>
        <w:rPr>
          <w:color w:val="000000"/>
        </w:rPr>
        <w:t xml:space="preserve">rosas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ni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siguen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6A03D7"/>
        </w:rPr>
        <w:t xml:space="preserve">España </w:t>
      </w:r>
      <w:r>
        <w:rPr>
          <w:color w:val="304195"/>
        </w:rPr>
        <w:t xml:space="preserve">cumple </w:t>
      </w:r>
      <w:r>
        <w:rPr>
          <w:color w:val="304195"/>
        </w:rPr>
        <w:t xml:space="preserve">consigo </w:t>
      </w:r>
      <w:r>
        <w:rPr>
          <w:color w:val="304195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espacio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agravio </w:t>
      </w:r>
      <w:r>
        <w:rPr>
          <w:color w:val="000000"/>
        </w:rPr>
        <w:t xml:space="preserve">para </w:t>
      </w:r>
      <w:r>
        <w:rPr>
          <w:color w:val="000000"/>
        </w:rPr>
        <w:t xml:space="preserve">nuestra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58AD6D"/>
        </w:rPr>
        <w:t xml:space="preserve">actual </w:t>
      </w:r>
      <w:r>
        <w:rPr>
          <w:color w:val="000000"/>
        </w:rPr>
        <w:t xml:space="preserve">es </w:t>
      </w:r>
      <w:r>
        <w:rPr>
          <w:color w:val="304195"/>
        </w:rPr>
        <w:t xml:space="preserve">fruto </w:t>
      </w:r>
      <w:r>
        <w:rPr>
          <w:color w:val="000000"/>
        </w:rPr>
        <w:t xml:space="preserve">del </w:t>
      </w:r>
      <w:r>
        <w:rPr>
          <w:color w:val="58AD6D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4F44E"/>
        </w:rPr>
        <w:t xml:space="preserve">producto </w:t>
      </w:r>
      <w:r>
        <w:rPr>
          <w:color w:val="000000"/>
        </w:rPr>
        <w:t xml:space="preserve">del </w:t>
      </w:r>
      <w:r>
        <w:rPr>
          <w:color w:val="304195"/>
        </w:rPr>
        <w:t xml:space="preserve">olvido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quienes </w:t>
      </w:r>
      <w:r>
        <w:rPr>
          <w:color w:val="000000"/>
        </w:rPr>
        <w:t xml:space="preserve">yace </w:t>
      </w:r>
      <w:r>
        <w:rPr>
          <w:color w:val="000000"/>
        </w:rPr>
        <w:t xml:space="preserve">en </w:t>
      </w:r>
      <w:r>
        <w:rPr>
          <w:color w:val="000000"/>
        </w:rPr>
        <w:t xml:space="preserve">Sony </w:t>
      </w:r>
      <w:r>
        <w:rPr>
          <w:color w:val="000000"/>
        </w:rPr>
        <w:t xml:space="preserve">ya </w:t>
      </w:r>
      <w:r>
        <w:rPr>
          <w:color w:val="000000"/>
        </w:rPr>
        <w:t xml:space="preserve">todo </w:t>
      </w:r>
      <w:r>
        <w:rPr>
          <w:color w:val="304195"/>
        </w:rPr>
        <w:t xml:space="preserve">victimas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habrá </w:t>
      </w:r>
      <w:r>
        <w:rPr>
          <w:color w:val="000000"/>
        </w:rPr>
        <w:t xml:space="preserve">de </w:t>
      </w:r>
      <w:r>
        <w:rPr>
          <w:color w:val="304195"/>
        </w:rPr>
        <w:t xml:space="preserve">nuevo </w:t>
      </w:r>
      <w:r>
        <w:rPr>
          <w:color w:val="000000"/>
        </w:rPr>
        <w:t xml:space="preserve">sus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, </w:t>
      </w:r>
      <w:r>
        <w:rPr>
          <w:color w:val="6A03D7"/>
        </w:rPr>
        <w:t xml:space="preserve">simbolizara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304195"/>
        </w:rPr>
        <w:t xml:space="preserve">distinto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6A03D7"/>
        </w:rPr>
        <w:t xml:space="preserve">subraya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Exhumación </w:t>
      </w:r>
      <w:r>
        <w:rPr>
          <w:color w:val="000000"/>
        </w:rPr>
        <w:t xml:space="preserve">que </w:t>
      </w:r>
      <w:r>
        <w:rPr>
          <w:color w:val="304195"/>
        </w:rPr>
        <w:t xml:space="preserve">llega </w:t>
      </w:r>
      <w:r>
        <w:rPr>
          <w:color w:val="000000"/>
        </w:rPr>
        <w:t xml:space="preserve">en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intención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era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304195"/>
        </w:rPr>
        <w:t xml:space="preserve">puntillas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C2527D"/>
        </w:rPr>
        <w:t xml:space="preserve">Casado </w:t>
      </w:r>
      <w:r>
        <w:rPr>
          <w:color w:val="000000"/>
        </w:rPr>
        <w:t xml:space="preserve">. </w:t>
      </w:r>
      <w:r>
        <w:rPr>
          <w:color w:val="304195"/>
        </w:rPr>
        <w:t xml:space="preserve">Ninguna </w:t>
      </w:r>
      <w:r>
        <w:rPr>
          <w:color w:val="58AD6D"/>
        </w:rPr>
        <w:t xml:space="preserve">mención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cifras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2527D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dictadores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2527D"/>
        </w:rPr>
        <w:t xml:space="preserve">Iglesias </w:t>
      </w:r>
      <w:r>
        <w:rPr>
          <w:color w:val="304195"/>
        </w:rPr>
        <w:t xml:space="preserve">critica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escenas </w:t>
      </w:r>
      <w:r>
        <w:rPr>
          <w:color w:val="304195"/>
        </w:rPr>
        <w:t xml:space="preserve">vividas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Prefería </w:t>
      </w:r>
      <w:r>
        <w:rPr>
          <w:color w:val="000000"/>
        </w:rPr>
        <w:t xml:space="preserve">más </w:t>
      </w:r>
      <w:r>
        <w:rPr>
          <w:color w:val="C2527D"/>
        </w:rPr>
        <w:t xml:space="preserve">discreción </w:t>
      </w:r>
      <w:r>
        <w:rPr>
          <w:color w:val="000000"/>
        </w:rPr>
        <w:t xml:space="preserve">.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lo </w:t>
      </w:r>
      <w:r>
        <w:rPr>
          <w:color w:val="6A03D7"/>
        </w:rPr>
        <w:t xml:space="preserve">celebra </w:t>
      </w:r>
      <w:r>
        <w:rPr>
          <w:color w:val="000000"/>
        </w:rPr>
        <w:t xml:space="preserve">pese </w:t>
      </w:r>
      <w:r>
        <w:rPr>
          <w:color w:val="000000"/>
        </w:rPr>
        <w:t xml:space="preserve">al </w:t>
      </w:r>
      <w:r>
        <w:rPr>
          <w:color w:val="C2527D"/>
        </w:rPr>
        <w:t xml:space="preserve">retraso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4195"/>
        </w:rPr>
        <w:t xml:space="preserve">cuatro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PNV </w:t>
      </w:r>
      <w:r>
        <w:rPr>
          <w:color w:val="304195"/>
        </w:rPr>
        <w:t xml:space="preserve">critica </w:t>
      </w:r>
      <w:r>
        <w:rPr>
          <w:color w:val="000000"/>
        </w:rPr>
        <w:t xml:space="preserve">el </w:t>
      </w:r>
      <w:r>
        <w:rPr>
          <w:color w:val="304195"/>
        </w:rPr>
        <w:t xml:space="preserve">formato </w:t>
      </w:r>
      <w:r>
        <w:rPr>
          <w:color w:val="000000"/>
        </w:rPr>
        <w:t xml:space="preserve">del </w:t>
      </w:r>
      <w:r>
        <w:rPr>
          <w:color w:val="304195"/>
        </w:rPr>
        <w:t xml:space="preserve">acto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mete </w:t>
      </w:r>
      <w:r>
        <w:rPr>
          <w:color w:val="000000"/>
        </w:rPr>
        <w:t xml:space="preserve">la </w:t>
      </w:r>
      <w:r>
        <w:rPr>
          <w:color w:val="000000"/>
        </w:rPr>
        <w:t xml:space="preserve">pata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intento </w:t>
      </w:r>
      <w:r>
        <w:rPr>
          <w:color w:val="000000"/>
        </w:rPr>
        <w:t xml:space="preserve">de </w:t>
      </w:r>
      <w:r>
        <w:rPr>
          <w:color w:val="000000"/>
        </w:rPr>
        <w:t xml:space="preserve">paralelismo </w:t>
      </w:r>
      <w:r>
        <w:rPr>
          <w:color w:val="000000"/>
        </w:rPr>
        <w:t xml:space="preserve">. </w:t>
      </w:r>
      <w:r>
        <w:rPr>
          <w:color w:val="304195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confusión </w:t>
      </w:r>
      <w:r>
        <w:rPr>
          <w:color w:val="000000"/>
        </w:rPr>
        <w:t xml:space="preserve">: </w:t>
      </w:r>
      <w:r>
        <w:rPr>
          <w:color w:val="304195"/>
        </w:rPr>
        <w:t xml:space="preserve">inhumar </w:t>
      </w:r>
      <w:r>
        <w:rPr>
          <w:color w:val="000000"/>
        </w:rPr>
        <w:t xml:space="preserve">por </w:t>
      </w:r>
      <w:r>
        <w:rPr>
          <w:color w:val="304195"/>
        </w:rPr>
        <w:t xml:space="preserve">exhumar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Transición </w:t>
      </w:r>
      <w:r>
        <w:rPr>
          <w:color w:val="000000"/>
        </w:rPr>
        <w:t xml:space="preserve">, </w:t>
      </w:r>
      <w:r>
        <w:rPr>
          <w:color w:val="304195"/>
        </w:rPr>
        <w:t xml:space="preserve">aseguran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dirigentes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4F44E"/>
        </w:rPr>
        <w:t xml:space="preserve">fomenta </w:t>
      </w:r>
      <w:r>
        <w:rPr>
          <w:color w:val="000000"/>
        </w:rPr>
        <w:t xml:space="preserve">el </w:t>
      </w:r>
      <w:r>
        <w:rPr>
          <w:color w:val="304195"/>
        </w:rPr>
        <w:t xml:space="preserve">enfrentamiento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un </w:t>
      </w:r>
      <w:r>
        <w:rPr>
          <w:color w:val="000000"/>
        </w:rPr>
        <w:t xml:space="preserve">57,7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encuestados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barómetro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C2527D"/>
        </w:rPr>
        <w:t xml:space="preserve">favor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, </w:t>
      </w:r>
      <w:r>
        <w:rPr>
          <w:color w:val="000000"/>
        </w:rPr>
        <w:t xml:space="preserve">casí </w:t>
      </w:r>
      <w:r>
        <w:rPr>
          <w:color w:val="000000"/>
        </w:rPr>
        <w:t xml:space="preserve">un </w:t>
      </w:r>
      <w:r>
        <w:rPr>
          <w:color w:val="000000"/>
        </w:rPr>
        <w:t xml:space="preserve">26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,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Preguntados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304195"/>
        </w:rPr>
        <w:t xml:space="preserve">Franco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85 </w:t>
      </w:r>
      <w:r>
        <w:rPr>
          <w:color w:val="000000"/>
        </w:rPr>
        <w:t xml:space="preserve">%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13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04195"/>
        </w:rPr>
        <w:t xml:space="preserve">Destaca </w:t>
      </w:r>
      <w:r>
        <w:rPr>
          <w:color w:val="000000"/>
        </w:rPr>
        <w:t xml:space="preserve">el </w:t>
      </w:r>
      <w:r>
        <w:rPr>
          <w:color w:val="000000"/>
        </w:rPr>
        <w:t xml:space="preserve">dato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58 </w:t>
      </w:r>
      <w:r>
        <w:rPr>
          <w:color w:val="000000"/>
        </w:rPr>
        <w:t xml:space="preserve">%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fue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37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insituciones </w:t>
      </w:r>
      <w:r>
        <w:rPr>
          <w:color w:val="AEA78F"/>
        </w:rPr>
        <w:t xml:space="preserve">europeas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pleno </w:t>
      </w:r>
      <w:r>
        <w:rPr>
          <w:color w:val="000000"/>
        </w:rPr>
        <w:t xml:space="preserve">del </w:t>
      </w:r>
      <w:r>
        <w:rPr>
          <w:color w:val="000000"/>
        </w:rPr>
        <w:t xml:space="preserve">Euroarlamento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304195"/>
        </w:rPr>
        <w:t xml:space="preserve">verdaderamente </w:t>
      </w:r>
      <w:r>
        <w:rPr>
          <w:color w:val="304195"/>
        </w:rPr>
        <w:t xml:space="preserve">tenso </w:t>
      </w:r>
      <w:r>
        <w:rPr>
          <w:color w:val="000000"/>
        </w:rPr>
        <w:t xml:space="preserve">.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el </w:t>
      </w:r>
      <w:r>
        <w:rPr>
          <w:color w:val="C2527D"/>
        </w:rPr>
        <w:t xml:space="preserve">eurodiputado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Javier </w:t>
      </w:r>
      <w:r>
        <w:rPr>
          <w:color w:val="000000"/>
        </w:rPr>
        <w:t xml:space="preserve">Moreno </w:t>
      </w:r>
      <w:r>
        <w:rPr>
          <w:color w:val="304195"/>
        </w:rPr>
        <w:t xml:space="preserve">mostraba </w:t>
      </w:r>
      <w:r>
        <w:rPr>
          <w:color w:val="000000"/>
        </w:rPr>
        <w:t xml:space="preserve">su </w:t>
      </w:r>
      <w:r>
        <w:rPr>
          <w:color w:val="58AD6D"/>
        </w:rPr>
        <w:t xml:space="preserve">satisfacción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salida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C2527D"/>
        </w:rPr>
        <w:t xml:space="preserve">escaños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304195"/>
        </w:rPr>
        <w:t xml:space="preserve">interrumpido </w:t>
      </w:r>
      <w:r>
        <w:rPr>
          <w:color w:val="000000"/>
        </w:rPr>
        <w:t xml:space="preserve">con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grito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profanadores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2527D"/>
        </w:rPr>
        <w:t xml:space="preserve">demócratas </w:t>
      </w:r>
      <w:r>
        <w:rPr>
          <w:color w:val="000000"/>
        </w:rPr>
        <w:t xml:space="preserve">debemos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Guerra </w:t>
      </w:r>
      <w:r>
        <w:rPr>
          <w:color w:val="000000"/>
        </w:rPr>
        <w:t xml:space="preserve">Civil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un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6A03D7"/>
        </w:rPr>
        <w:t xml:space="preserve">emigrantes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copado </w:t>
      </w:r>
      <w:r>
        <w:rPr>
          <w:color w:val="304195"/>
        </w:rPr>
        <w:t xml:space="preserve">titulares </w:t>
      </w:r>
      <w:r>
        <w:rPr>
          <w:color w:val="000000"/>
        </w:rPr>
        <w:t xml:space="preserve">en </w:t>
      </w:r>
      <w:r>
        <w:rPr>
          <w:color w:val="304195"/>
        </w:rPr>
        <w:t xml:space="preserve">medio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304195"/>
        </w:rPr>
        <w:t xml:space="preserve">abría </w:t>
      </w:r>
      <w:r>
        <w:rPr>
          <w:color w:val="000000"/>
        </w:rPr>
        <w:t xml:space="preserve">la </w:t>
      </w:r>
      <w:r>
        <w:rPr>
          <w:color w:val="58AD6D"/>
        </w:rPr>
        <w:t xml:space="preserve">pública </w:t>
      </w:r>
      <w:r>
        <w:rPr>
          <w:color w:val="304195"/>
        </w:rPr>
        <w:t xml:space="preserve">británica </w:t>
      </w:r>
      <w:r>
        <w:rPr>
          <w:color w:val="304195"/>
        </w:rPr>
        <w:t xml:space="preserve">BBC </w:t>
      </w:r>
      <w:r>
        <w:rPr>
          <w:color w:val="000000"/>
        </w:rPr>
        <w:t xml:space="preserve">sus </w:t>
      </w:r>
      <w:r>
        <w:rPr>
          <w:color w:val="000000"/>
        </w:rPr>
        <w:t xml:space="preserve">boletines </w:t>
      </w:r>
      <w:r>
        <w:rPr>
          <w:color w:val="000000"/>
        </w:rPr>
        <w:t xml:space="preserve">. </w:t>
      </w:r>
      <w:r>
        <w:rPr>
          <w:color w:val="000000"/>
        </w:rPr>
        <w:t xml:space="preserve">The </w:t>
      </w:r>
      <w:r>
        <w:rPr>
          <w:color w:val="000000"/>
        </w:rPr>
        <w:t xml:space="preserve">Guardian </w:t>
      </w:r>
      <w:r>
        <w:rPr>
          <w:color w:val="304195"/>
        </w:rPr>
        <w:t xml:space="preserve">utiliza </w:t>
      </w:r>
      <w:r>
        <w:rPr>
          <w:color w:val="000000"/>
        </w:rPr>
        <w:t xml:space="preserve">esta </w:t>
      </w:r>
      <w:r>
        <w:rPr>
          <w:color w:val="304195"/>
        </w:rPr>
        <w:t xml:space="preserve">palabra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titular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FINALMENTE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en </w:t>
      </w:r>
      <w:r>
        <w:rPr>
          <w:color w:val="C2527D"/>
        </w:rPr>
        <w:t xml:space="preserve">Irlanda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04195"/>
        </w:rPr>
        <w:t xml:space="preserve">destacan </w:t>
      </w:r>
      <w:r>
        <w:rPr>
          <w:color w:val="000000"/>
        </w:rPr>
        <w:t xml:space="preserve">cómo </w:t>
      </w:r>
      <w:r>
        <w:rPr>
          <w:color w:val="6A03D7"/>
        </w:rPr>
        <w:t xml:space="preserve">España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deja </w:t>
      </w:r>
      <w:r>
        <w:rPr>
          <w:color w:val="304195"/>
        </w:rPr>
        <w:t xml:space="preserve">atrás </w:t>
      </w:r>
      <w:r>
        <w:rPr>
          <w:color w:val="000000"/>
        </w:rPr>
        <w:t xml:space="preserve">su </w:t>
      </w:r>
      <w:r>
        <w:rPr>
          <w:color w:val="304195"/>
        </w:rPr>
        <w:t xml:space="preserve">oscuro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Francia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figaro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caballo </w:t>
      </w:r>
      <w:r>
        <w:rPr>
          <w:color w:val="000000"/>
        </w:rPr>
        <w:t xml:space="preserve">de </w:t>
      </w:r>
      <w:r>
        <w:rPr>
          <w:color w:val="304195"/>
        </w:rPr>
        <w:t xml:space="preserve">batalla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diario </w:t>
      </w:r>
      <w:r>
        <w:rPr>
          <w:color w:val="000000"/>
        </w:rPr>
        <w:t xml:space="preserve">Der </w:t>
      </w:r>
      <w:r>
        <w:rPr>
          <w:color w:val="000000"/>
        </w:rPr>
        <w:t xml:space="preserve">Spiegel </w:t>
      </w:r>
      <w:r>
        <w:rPr>
          <w:color w:val="304195"/>
        </w:rPr>
        <w:t xml:space="preserve">habla </w:t>
      </w:r>
      <w:r>
        <w:rPr>
          <w:color w:val="000000"/>
        </w:rPr>
        <w:t xml:space="preserve">del </w:t>
      </w:r>
      <w:r>
        <w:rPr>
          <w:color w:val="6A03D7"/>
        </w:rPr>
        <w:t xml:space="preserve">Triunfo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Democracia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, </w:t>
      </w:r>
      <w:r>
        <w:rPr>
          <w:color w:val="304195"/>
        </w:rPr>
        <w:t xml:space="preserve">destacan </w:t>
      </w:r>
      <w:r>
        <w:rPr>
          <w:color w:val="000000"/>
        </w:rPr>
        <w:t xml:space="preserve">el </w:t>
      </w:r>
      <w:r>
        <w:rPr>
          <w:color w:val="30419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honores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04195"/>
        </w:rPr>
        <w:t xml:space="preserve">allá </w:t>
      </w:r>
      <w:r>
        <w:rPr>
          <w:color w:val="000000"/>
        </w:rPr>
        <w:t xml:space="preserve">de </w:t>
      </w:r>
      <w:r>
        <w:rPr>
          <w:color w:val="304195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CNN </w:t>
      </w:r>
      <w:r>
        <w:rPr>
          <w:color w:val="6A03D7"/>
        </w:rPr>
        <w:t xml:space="preserve">estadounidense </w:t>
      </w:r>
      <w:r>
        <w:rPr>
          <w:color w:val="304195"/>
        </w:rPr>
        <w:t xml:space="preserve">trata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EA78F"/>
        </w:rPr>
        <w:t xml:space="preserve">dividido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sociedad </w:t>
      </w:r>
      <w:r>
        <w:rPr>
          <w:color w:val="304195"/>
        </w:rPr>
        <w:t xml:space="preserve">española </w:t>
      </w:r>
      <w:r>
        <w:rPr>
          <w:color w:val="000000"/>
        </w:rPr>
        <w:t xml:space="preserve">por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total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58 </w:t>
      </w:r>
      <w:r>
        <w:rPr>
          <w:color w:val="304195"/>
        </w:rPr>
        <w:t xml:space="preserve">medios </w:t>
      </w:r>
      <w:r>
        <w:rPr>
          <w:color w:val="6A03D7"/>
        </w:rPr>
        <w:t xml:space="preserve">internacionales </w:t>
      </w:r>
      <w:r>
        <w:rPr>
          <w:color w:val="58AD6D"/>
        </w:rPr>
        <w:t xml:space="preserve">acreditados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informar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04195"/>
        </w:rPr>
        <w:t xml:space="preserve">exhumación </w:t>
      </w:r>
      <w:r>
        <w:rPr>
          <w:color w:val="6A03D7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cruz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presidiéndolo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04195"/>
        </w:rPr>
        <w:t xml:space="preserve">gran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construcción </w:t>
      </w:r>
      <w:r>
        <w:rPr>
          <w:color w:val="304195"/>
        </w:rPr>
        <w:t xml:space="preserve">trabajaron </w:t>
      </w:r>
      <w:r>
        <w:rPr>
          <w:color w:val="58AD6D"/>
        </w:rPr>
        <w:t xml:space="preserve">presos </w:t>
      </w:r>
      <w:r>
        <w:rPr>
          <w:color w:val="304195"/>
        </w:rPr>
        <w:t xml:space="preserve">políticos </w:t>
      </w:r>
      <w:r>
        <w:rPr>
          <w:color w:val="000000"/>
        </w:rPr>
        <w:t xml:space="preserve">y </w:t>
      </w:r>
      <w:r>
        <w:rPr>
          <w:color w:val="6A03D7"/>
        </w:rPr>
        <w:t xml:space="preserve">esclavos </w:t>
      </w:r>
      <w:r>
        <w:rPr>
          <w:color w:val="000000"/>
        </w:rPr>
        <w:t xml:space="preserve">. </w:t>
      </w:r>
      <w:r>
        <w:rPr>
          <w:color w:val="000000"/>
        </w:rPr>
        <w:t xml:space="preserve">Oficielamente </w:t>
      </w:r>
      <w:r>
        <w:rPr>
          <w:color w:val="000000"/>
        </w:rPr>
        <w:t xml:space="preserve">14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obras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miles </w:t>
      </w:r>
      <w:r>
        <w:rPr>
          <w:color w:val="304195"/>
        </w:rPr>
        <w:t xml:space="preserve">acabaron </w:t>
      </w:r>
      <w:r>
        <w:rPr>
          <w:color w:val="304195"/>
        </w:rPr>
        <w:t xml:space="preserve">enterradas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C2527D"/>
        </w:rPr>
        <w:t xml:space="preserve">Quiere </w:t>
      </w:r>
      <w:r>
        <w:rPr>
          <w:color w:val="000000"/>
        </w:rPr>
        <w:t xml:space="preserve">hacerse </w:t>
      </w:r>
      <w:r>
        <w:rPr>
          <w:color w:val="000000"/>
        </w:rPr>
        <w:t xml:space="preserve">aquí </w:t>
      </w:r>
      <w:r>
        <w:rPr>
          <w:color w:val="000000"/>
        </w:rPr>
        <w:t xml:space="preserve">un </w:t>
      </w:r>
      <w:r>
        <w:rPr>
          <w:color w:val="000000"/>
        </w:rPr>
        <w:t xml:space="preserve">mausoleo </w:t>
      </w:r>
      <w:r>
        <w:rPr>
          <w:color w:val="304195"/>
        </w:rPr>
        <w:t xml:space="preserve">digno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ego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Cuelga </w:t>
      </w:r>
      <w:r>
        <w:rPr>
          <w:color w:val="000000"/>
        </w:rPr>
        <w:t xml:space="preserve">Moros </w:t>
      </w:r>
      <w:r>
        <w:rPr>
          <w:color w:val="000000"/>
        </w:rPr>
        <w:t xml:space="preserve">, </w:t>
      </w:r>
      <w:r>
        <w:rPr>
          <w:color w:val="304195"/>
        </w:rPr>
        <w:t xml:space="preserve">nombre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cambió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siglo </w:t>
      </w:r>
      <w:r>
        <w:rPr>
          <w:color w:val="000000"/>
        </w:rPr>
        <w:t xml:space="preserve">19 </w:t>
      </w:r>
      <w:r>
        <w:rPr>
          <w:color w:val="000000"/>
        </w:rPr>
        <w:t xml:space="preserve">por </w:t>
      </w:r>
      <w:r>
        <w:rPr>
          <w:color w:val="000000"/>
        </w:rPr>
        <w:t xml:space="preserve">Cuelga </w:t>
      </w:r>
      <w:r>
        <w:rPr>
          <w:color w:val="000000"/>
        </w:rPr>
        <w:t xml:space="preserve">Muros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58AD6D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304195"/>
        </w:rPr>
        <w:t xml:space="preserve">inicio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obras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2527D"/>
        </w:rPr>
        <w:t xml:space="preserve">documento </w:t>
      </w:r>
      <w:r>
        <w:rPr>
          <w:color w:val="000000"/>
        </w:rPr>
        <w:t xml:space="preserve">. </w:t>
      </w:r>
      <w:r>
        <w:rPr>
          <w:color w:val="304195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6A03D7"/>
        </w:rPr>
        <w:t xml:space="preserve">peregrinación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reposen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y </w:t>
      </w:r>
      <w:r>
        <w:rPr>
          <w:color w:val="6A03D7"/>
        </w:rPr>
        <w:t xml:space="preserve">mártires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cruzada </w:t>
      </w:r>
      <w:r>
        <w:rPr>
          <w:color w:val="000000"/>
        </w:rPr>
        <w:t xml:space="preserve">.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las </w:t>
      </w:r>
      <w:r>
        <w:rPr>
          <w:color w:val="304195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trabajadores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obreros </w:t>
      </w:r>
      <w:r>
        <w:rPr>
          <w:color w:val="304195"/>
        </w:rPr>
        <w:t xml:space="preserve">libres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soy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57FBB"/>
        </w:rPr>
        <w:t xml:space="preserve">Fernando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obras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Franco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304195"/>
        </w:rPr>
        <w:t xml:space="preserve">obras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57FBB"/>
        </w:rPr>
        <w:t xml:space="preserve">gusta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 </w:t>
      </w:r>
      <w:r>
        <w:rPr>
          <w:color w:val="000000"/>
        </w:rPr>
        <w:t xml:space="preserve">. </w:t>
      </w:r>
      <w:r>
        <w:rPr>
          <w:color w:val="C2527D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sea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grande </w:t>
      </w:r>
      <w:r>
        <w:rPr>
          <w:color w:val="000000"/>
        </w:rPr>
        <w:t xml:space="preserve">, </w:t>
      </w:r>
      <w:r>
        <w:rPr>
          <w:color w:val="304195"/>
        </w:rPr>
        <w:t xml:space="preserve">digna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quiere </w:t>
      </w:r>
      <w:r>
        <w:rPr>
          <w:color w:val="304195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acabe </w:t>
      </w:r>
      <w:r>
        <w:rPr>
          <w:color w:val="30419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hacerse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manera </w:t>
      </w:r>
      <w:r>
        <w:rPr>
          <w:color w:val="000000"/>
        </w:rPr>
        <w:t xml:space="preserve">: </w:t>
      </w:r>
      <w:r>
        <w:rPr>
          <w:color w:val="58AD6D"/>
        </w:rPr>
        <w:t xml:space="preserve">usando </w:t>
      </w:r>
      <w:r>
        <w:rPr>
          <w:color w:val="000000"/>
        </w:rPr>
        <w:t xml:space="preserve">obreros </w:t>
      </w:r>
      <w:r>
        <w:rPr>
          <w:color w:val="6A03D7"/>
        </w:rPr>
        <w:t xml:space="preserve">esclavos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mayoría </w:t>
      </w:r>
      <w:r>
        <w:rPr>
          <w:color w:val="58AD6D"/>
        </w:rPr>
        <w:t xml:space="preserve">presos </w:t>
      </w:r>
      <w:r>
        <w:rPr>
          <w:color w:val="304195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Vivíamos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barracones </w:t>
      </w:r>
      <w:r>
        <w:rPr>
          <w:color w:val="000000"/>
        </w:rPr>
        <w:t xml:space="preserve">de </w:t>
      </w:r>
      <w:r>
        <w:rPr>
          <w:color w:val="304195"/>
        </w:rPr>
        <w:t xml:space="preserve">madera </w:t>
      </w:r>
      <w:r>
        <w:rPr>
          <w:color w:val="000000"/>
        </w:rPr>
        <w:t xml:space="preserve">afinados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barracón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me </w:t>
      </w:r>
      <w:r>
        <w:rPr>
          <w:color w:val="000000"/>
        </w:rPr>
        <w:t xml:space="preserve">tocó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si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unos </w:t>
      </w:r>
      <w:r>
        <w:rPr>
          <w:color w:val="6A03D7"/>
        </w:rPr>
        <w:t xml:space="preserve">sesenta </w:t>
      </w:r>
      <w:r>
        <w:rPr>
          <w:color w:val="000000"/>
        </w:rPr>
        <w:t xml:space="preserve">u </w:t>
      </w:r>
      <w:r>
        <w:rPr>
          <w:color w:val="6A03D7"/>
        </w:rPr>
        <w:t xml:space="preserve">ochenta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Oficialmente </w:t>
      </w:r>
      <w:r>
        <w:rPr>
          <w:color w:val="000000"/>
        </w:rPr>
        <w:t xml:space="preserve">murieron </w:t>
      </w:r>
      <w:r>
        <w:rPr>
          <w:color w:val="000000"/>
        </w:rPr>
        <w:t xml:space="preserve">14 </w:t>
      </w:r>
      <w:r>
        <w:rPr>
          <w:color w:val="304195"/>
        </w:rPr>
        <w:t xml:space="preserve">trabajadores </w:t>
      </w:r>
      <w:r>
        <w:rPr>
          <w:color w:val="304195"/>
        </w:rPr>
        <w:t xml:space="preserve">construyendo </w:t>
      </w:r>
      <w:r>
        <w:rPr>
          <w:color w:val="000000"/>
        </w:rPr>
        <w:t xml:space="preserve">el </w:t>
      </w:r>
      <w:r>
        <w:rPr>
          <w:color w:val="000000"/>
        </w:rPr>
        <w:t xml:space="preserve">mausoleo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304195"/>
        </w:rPr>
        <w:t xml:space="preserve">acabaron </w:t>
      </w:r>
      <w:r>
        <w:rPr>
          <w:color w:val="000000"/>
        </w:rPr>
        <w:t xml:space="preserve">con </w:t>
      </w:r>
      <w:r>
        <w:rPr>
          <w:color w:val="000000"/>
        </w:rPr>
        <w:t xml:space="preserve">silicosis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respirar </w:t>
      </w:r>
      <w:r>
        <w:rPr>
          <w:color w:val="000000"/>
        </w:rPr>
        <w:t xml:space="preserve">el </w:t>
      </w:r>
      <w:r>
        <w:rPr>
          <w:color w:val="6A03D7"/>
        </w:rPr>
        <w:t xml:space="preserve">polvo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04195"/>
        </w:rPr>
        <w:t xml:space="preserve">obra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trabajo </w:t>
      </w:r>
      <w:r>
        <w:rPr>
          <w:color w:val="304195"/>
        </w:rPr>
        <w:t xml:space="preserve">dentro </w:t>
      </w:r>
      <w:r>
        <w:rPr>
          <w:color w:val="000000"/>
        </w:rPr>
        <w:t xml:space="preserve">salió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6A03D7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45 </w:t>
      </w:r>
      <w:r>
        <w:rPr>
          <w:color w:val="000000"/>
        </w:rPr>
        <w:t xml:space="preserve">o </w:t>
      </w:r>
      <w:r>
        <w:rPr>
          <w:color w:val="6A03D7"/>
        </w:rPr>
        <w:t xml:space="preserve">diez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59 </w:t>
      </w:r>
      <w:r>
        <w:rPr>
          <w:color w:val="000000"/>
        </w:rPr>
        <w:t xml:space="preserve">, </w:t>
      </w:r>
      <w:r>
        <w:rPr>
          <w:color w:val="304195"/>
        </w:rPr>
        <w:t xml:space="preserve">Franco </w:t>
      </w:r>
      <w:r>
        <w:rPr>
          <w:color w:val="000000"/>
        </w:rPr>
        <w:t xml:space="preserve">lo </w:t>
      </w:r>
      <w:r>
        <w:rPr>
          <w:color w:val="6A03D7"/>
        </w:rPr>
        <w:t xml:space="preserve">inaugura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traería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víctimas </w:t>
      </w:r>
      <w:r>
        <w:rPr>
          <w:color w:val="58AD6D"/>
        </w:rPr>
        <w:t xml:space="preserve">republicanas </w:t>
      </w:r>
      <w:r>
        <w:rPr>
          <w:color w:val="000000"/>
        </w:rPr>
        <w:t xml:space="preserve">. </w:t>
      </w:r>
      <w:r>
        <w:rPr>
          <w:color w:val="304195"/>
        </w:rPr>
        <w:t xml:space="preserve">Varios </w:t>
      </w:r>
      <w:r>
        <w:rPr>
          <w:color w:val="304195"/>
        </w:rPr>
        <w:t xml:space="preserve">actos </w:t>
      </w:r>
      <w:r>
        <w:rPr>
          <w:color w:val="000000"/>
        </w:rPr>
        <w:t xml:space="preserve">hoy </w:t>
      </w:r>
      <w:r>
        <w:rPr>
          <w:color w:val="304195"/>
        </w:rPr>
        <w:t xml:space="preserve">convocados </w:t>
      </w:r>
      <w:r>
        <w:rPr>
          <w:color w:val="000000"/>
        </w:rPr>
        <w:t xml:space="preserve">por </w:t>
      </w:r>
      <w:r>
        <w:rPr>
          <w:color w:val="304195"/>
        </w:rPr>
        <w:t xml:space="preserve">asociaciones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Foro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acercar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transcurre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del </w:t>
      </w:r>
      <w:r>
        <w:rPr>
          <w:color w:val="304195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Sergio </w:t>
      </w:r>
      <w:r>
        <w:rPr>
          <w:color w:val="000000"/>
        </w:rPr>
        <w:t xml:space="preserve">Illescas </w:t>
      </w:r>
      <w:r>
        <w:rPr>
          <w:color w:val="000000"/>
        </w:rPr>
        <w:t xml:space="preserve">. </w:t>
      </w:r>
      <w:r>
        <w:rPr>
          <w:color w:val="304195"/>
        </w:rPr>
        <w:t xml:space="preserve">Aquí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brindando </w:t>
      </w:r>
      <w:r>
        <w:rPr>
          <w:color w:val="000000"/>
        </w:rPr>
        <w:t xml:space="preserve">con </w:t>
      </w:r>
      <w:r>
        <w:rPr>
          <w:color w:val="000000"/>
        </w:rPr>
        <w:t xml:space="preserve">cada </w:t>
      </w:r>
      <w:r>
        <w:rPr>
          <w:color w:val="000000"/>
        </w:rPr>
        <w:t xml:space="preserve">, </w:t>
      </w:r>
      <w:r>
        <w:rPr>
          <w:color w:val="6A03D7"/>
        </w:rPr>
        <w:t xml:space="preserve">cantando </w:t>
      </w:r>
      <w:r>
        <w:rPr>
          <w:color w:val="000000"/>
        </w:rPr>
        <w:t xml:space="preserve">y </w:t>
      </w:r>
      <w:r>
        <w:rPr>
          <w:color w:val="6A03D7"/>
        </w:rPr>
        <w:t xml:space="preserve">bailando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rato </w:t>
      </w:r>
      <w:r>
        <w:rPr>
          <w:color w:val="6A03D7"/>
        </w:rPr>
        <w:t xml:space="preserve">salud </w:t>
      </w:r>
      <w:r>
        <w:rPr>
          <w:color w:val="000000"/>
        </w:rPr>
        <w:t xml:space="preserve">y </w:t>
      </w:r>
      <w:r>
        <w:rPr>
          <w:color w:val="C6B48B"/>
        </w:rPr>
        <w:t xml:space="preserve">República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luchado </w:t>
      </w:r>
      <w:r>
        <w:rPr>
          <w:color w:val="000000"/>
        </w:rPr>
        <w:t xml:space="preserve">muchos </w:t>
      </w:r>
      <w:r>
        <w:rPr>
          <w:color w:val="304195"/>
        </w:rPr>
        <w:t xml:space="preserve">años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produzca </w:t>
      </w:r>
      <w:r>
        <w:rPr>
          <w:color w:val="000000"/>
        </w:rPr>
        <w:t xml:space="preserve">esta </w:t>
      </w:r>
      <w:r>
        <w:rPr>
          <w:color w:val="304195"/>
        </w:rPr>
        <w:t xml:space="preserve">exhumación </w:t>
      </w:r>
      <w:r>
        <w:rPr>
          <w:color w:val="6A03D7"/>
        </w:rPr>
        <w:t xml:space="preserve">Aunque </w:t>
      </w:r>
      <w:r>
        <w:rPr>
          <w:color w:val="304195"/>
        </w:rPr>
        <w:t xml:space="preserve">afirman </w:t>
      </w:r>
      <w:r>
        <w:rPr>
          <w:color w:val="000000"/>
        </w:rPr>
        <w:t xml:space="preserve">que </w:t>
      </w:r>
      <w:r>
        <w:rPr>
          <w:color w:val="304195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sacar </w:t>
      </w:r>
      <w:r>
        <w:rPr>
          <w:color w:val="000000"/>
        </w:rPr>
        <w:t xml:space="preserve">los </w:t>
      </w:r>
      <w:r>
        <w:rPr>
          <w:color w:val="304195"/>
        </w:rPr>
        <w:t xml:space="preserve">cadáveres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04195"/>
        </w:rPr>
        <w:t xml:space="preserve">peor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pasado </w:t>
      </w:r>
      <w:r>
        <w:rPr>
          <w:color w:val="000000"/>
        </w:rPr>
        <w:t xml:space="preserve">164 </w:t>
      </w:r>
      <w:r>
        <w:rPr>
          <w:color w:val="000000"/>
        </w:rPr>
        <w:t xml:space="preserve">mil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dejaron </w:t>
      </w:r>
      <w:r>
        <w:rPr>
          <w:color w:val="000000"/>
        </w:rPr>
        <w:t xml:space="preserve">las </w:t>
      </w:r>
      <w:r>
        <w:rPr>
          <w:color w:val="AEA78F"/>
        </w:rPr>
        <w:t xml:space="preserve">listas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16.000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empeoró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6A03D7"/>
        </w:rPr>
        <w:t xml:space="preserve">turística </w:t>
      </w:r>
      <w:r>
        <w:rPr>
          <w:color w:val="C2527D"/>
        </w:rPr>
        <w:t xml:space="preserve">permitió </w:t>
      </w:r>
      <w:r>
        <w:rPr>
          <w:color w:val="000000"/>
        </w:rPr>
        <w:t xml:space="preserve">crear </w:t>
      </w:r>
      <w:r>
        <w:rPr>
          <w:color w:val="000000"/>
        </w:rPr>
        <w:t xml:space="preserve">69 </w:t>
      </w:r>
      <w:r>
        <w:rPr>
          <w:color w:val="000000"/>
        </w:rPr>
        <w:t xml:space="preserve">mil </w:t>
      </w:r>
      <w:r>
        <w:rPr>
          <w:color w:val="304195"/>
        </w:rPr>
        <w:t xml:space="preserve">nuevos </w:t>
      </w:r>
      <w:r>
        <w:rPr>
          <w:color w:val="304195"/>
        </w:rPr>
        <w:t xml:space="preserve">puestos </w:t>
      </w:r>
      <w:r>
        <w:rPr>
          <w:color w:val="000000"/>
        </w:rPr>
        <w:t xml:space="preserve">de </w:t>
      </w:r>
      <w:r>
        <w:rPr>
          <w:color w:val="304195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304195"/>
        </w:rPr>
        <w:t xml:space="preserve">tercera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000000"/>
        </w:rPr>
        <w:t xml:space="preserve">muy </w:t>
      </w:r>
      <w:r>
        <w:rPr>
          <w:color w:val="304195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nuevos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fueron </w:t>
      </w:r>
      <w:r>
        <w:rPr>
          <w:color w:val="304195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04195"/>
        </w:rPr>
        <w:t xml:space="preserve">destruyó </w:t>
      </w:r>
      <w:r>
        <w:rPr>
          <w:color w:val="304195"/>
        </w:rPr>
        <w:t xml:space="preserve">empleo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04195"/>
        </w:rPr>
        <w:t xml:space="preserve">rendirse </w:t>
      </w:r>
      <w:r>
        <w:rPr>
          <w:color w:val="304195"/>
        </w:rPr>
        <w:t xml:space="preserve">nunca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Mario </w:t>
      </w:r>
      <w:r>
        <w:rPr>
          <w:color w:val="304195"/>
        </w:rPr>
        <w:t xml:space="preserve">Draghi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última </w:t>
      </w:r>
      <w:r>
        <w:rPr>
          <w:color w:val="304195"/>
        </w:rPr>
        <w:t xml:space="preserve">rueda </w:t>
      </w:r>
      <w:r>
        <w:rPr>
          <w:color w:val="000000"/>
        </w:rPr>
        <w:t xml:space="preserve">de </w:t>
      </w:r>
      <w:r>
        <w:rPr>
          <w:color w:val="304195"/>
        </w:rPr>
        <w:t xml:space="preserve">prensa </w:t>
      </w:r>
      <w:r>
        <w:rPr>
          <w:color w:val="000000"/>
        </w:rPr>
        <w:t xml:space="preserve">al </w:t>
      </w:r>
      <w:r>
        <w:rPr>
          <w:color w:val="304195"/>
        </w:rPr>
        <w:t xml:space="preserve">frente </w:t>
      </w:r>
      <w:r>
        <w:rPr>
          <w:color w:val="000000"/>
        </w:rPr>
        <w:t xml:space="preserve">del </w:t>
      </w:r>
      <w:r>
        <w:rPr>
          <w:color w:val="000000"/>
        </w:rPr>
        <w:t xml:space="preserve">Banco </w:t>
      </w:r>
      <w:r>
        <w:rPr>
          <w:color w:val="000000"/>
        </w:rPr>
        <w:t xml:space="preserve">Central </w:t>
      </w:r>
      <w:r>
        <w:rPr>
          <w:color w:val="000000"/>
        </w:rPr>
        <w:t xml:space="preserve">Europeo </w:t>
      </w:r>
      <w:r>
        <w:rPr>
          <w:color w:val="000000"/>
        </w:rPr>
        <w:t xml:space="preserve">. </w:t>
      </w:r>
      <w:r>
        <w:rPr>
          <w:color w:val="66F323"/>
        </w:rPr>
        <w:t xml:space="preserve">Salvó </w:t>
      </w:r>
      <w:r>
        <w:rPr>
          <w:color w:val="000000"/>
        </w:rPr>
        <w:t xml:space="preserve">al </w:t>
      </w:r>
      <w:r>
        <w:rPr>
          <w:color w:val="000000"/>
        </w:rPr>
        <w:t xml:space="preserve">euro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frase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compra </w:t>
      </w:r>
      <w:r>
        <w:rPr>
          <w:color w:val="304195"/>
        </w:rPr>
        <w:t xml:space="preserve">masiva </w:t>
      </w:r>
      <w:r>
        <w:rPr>
          <w:color w:val="000000"/>
        </w:rPr>
        <w:t xml:space="preserve">de </w:t>
      </w:r>
      <w:r>
        <w:rPr>
          <w:color w:val="58AD6D"/>
        </w:rPr>
        <w:t xml:space="preserve">deuda </w:t>
      </w:r>
      <w:r>
        <w:rPr>
          <w:color w:val="C2527D"/>
        </w:rPr>
        <w:t xml:space="preserve">permitió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gobiernos </w:t>
      </w:r>
      <w:r>
        <w:rPr>
          <w:color w:val="000000"/>
        </w:rPr>
        <w:t xml:space="preserve">dejaran </w:t>
      </w:r>
      <w:r>
        <w:rPr>
          <w:color w:val="000000"/>
        </w:rPr>
        <w:t xml:space="preserve">los </w:t>
      </w:r>
      <w:r>
        <w:rPr>
          <w:color w:val="304195"/>
        </w:rPr>
        <w:t xml:space="preserve">recortes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austeridad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304195"/>
        </w:rPr>
        <w:t xml:space="preserve">críticos </w:t>
      </w:r>
      <w:r>
        <w:rPr>
          <w:color w:val="304195"/>
        </w:rPr>
        <w:t xml:space="preserve">avisan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304195"/>
        </w:rPr>
        <w:t xml:space="preserve">medicina </w:t>
      </w:r>
      <w:r>
        <w:rPr>
          <w:color w:val="000000"/>
        </w:rPr>
        <w:t xml:space="preserve">de </w:t>
      </w:r>
      <w:r>
        <w:rPr>
          <w:color w:val="304195"/>
        </w:rPr>
        <w:t xml:space="preserve">Draghi </w:t>
      </w:r>
      <w:r>
        <w:rPr>
          <w:color w:val="000000"/>
        </w:rPr>
        <w:t xml:space="preserve">tiene </w:t>
      </w:r>
      <w:r>
        <w:rPr>
          <w:color w:val="58AD6D"/>
        </w:rPr>
        <w:t xml:space="preserve">serios </w:t>
      </w:r>
      <w:r>
        <w:rPr>
          <w:color w:val="304195"/>
        </w:rPr>
        <w:t xml:space="preserve">efectos </w:t>
      </w:r>
      <w:r>
        <w:rPr>
          <w:color w:val="6A03D7"/>
        </w:rPr>
        <w:t xml:space="preserve">secundarios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su </w:t>
      </w:r>
      <w:r>
        <w:rPr>
          <w:color w:val="304195"/>
        </w:rPr>
        <w:t xml:space="preserve">gran </w:t>
      </w:r>
      <w:r>
        <w:rPr>
          <w:color w:val="304195"/>
        </w:rPr>
        <w:t xml:space="preserve">medida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convencimiento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frase </w:t>
      </w:r>
      <w:r>
        <w:rPr>
          <w:color w:val="304195"/>
        </w:rPr>
        <w:t xml:space="preserve">salvo </w:t>
      </w:r>
      <w:r>
        <w:rPr>
          <w:color w:val="000000"/>
        </w:rPr>
        <w:t xml:space="preserve">al </w:t>
      </w:r>
      <w:r>
        <w:rPr>
          <w:color w:val="000000"/>
        </w:rPr>
        <w:t xml:space="preserve">euro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vaya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304195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prima </w:t>
      </w:r>
      <w:r>
        <w:rPr>
          <w:color w:val="000000"/>
        </w:rPr>
        <w:t xml:space="preserve">de </w:t>
      </w:r>
      <w:r>
        <w:rPr>
          <w:color w:val="58AD6D"/>
        </w:rPr>
        <w:t xml:space="preserve">riesgo </w:t>
      </w:r>
      <w:r>
        <w:rPr>
          <w:color w:val="000000"/>
        </w:rPr>
        <w:t xml:space="preserve">se </w:t>
      </w:r>
      <w:r>
        <w:rPr>
          <w:color w:val="304195"/>
        </w:rPr>
        <w:t xml:space="preserve">desplomó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4195"/>
        </w:rPr>
        <w:t xml:space="preserve">desaparecer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titulares </w:t>
      </w:r>
      <w:r>
        <w:rPr>
          <w:color w:val="000000"/>
        </w:rPr>
        <w:t xml:space="preserve">. </w:t>
      </w:r>
      <w:r>
        <w:rPr>
          <w:color w:val="304195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6A03D7"/>
        </w:rPr>
        <w:t xml:space="preserve">detractores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C2527D"/>
        </w:rPr>
        <w:t xml:space="preserve">interés </w:t>
      </w:r>
      <w:r>
        <w:rPr>
          <w:color w:val="000000"/>
        </w:rPr>
        <w:t xml:space="preserve">al </w:t>
      </w:r>
      <w:r>
        <w:rPr>
          <w:color w:val="000000"/>
        </w:rPr>
        <w:t xml:space="preserve">0 </w:t>
      </w:r>
      <w:r>
        <w:rPr>
          <w:color w:val="000000"/>
        </w:rPr>
        <w:t xml:space="preserve">% </w:t>
      </w:r>
      <w:r>
        <w:rPr>
          <w:color w:val="000000"/>
        </w:rPr>
        <w:t xml:space="preserve">han </w:t>
      </w:r>
      <w:r>
        <w:rPr>
          <w:color w:val="304195"/>
        </w:rPr>
        <w:t xml:space="preserve">hundido </w:t>
      </w:r>
      <w:r>
        <w:rPr>
          <w:color w:val="000000"/>
        </w:rPr>
        <w:t xml:space="preserve">el </w:t>
      </w:r>
      <w:r>
        <w:rPr>
          <w:color w:val="C2527D"/>
        </w:rPr>
        <w:t xml:space="preserve">negocio </w:t>
      </w:r>
      <w:r>
        <w:rPr>
          <w:color w:val="58AD6D"/>
        </w:rPr>
        <w:t xml:space="preserve">bancario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304195"/>
        </w:rPr>
        <w:t xml:space="preserve">convertido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objeto </w:t>
      </w:r>
      <w:r>
        <w:rPr>
          <w:color w:val="000000"/>
        </w:rPr>
        <w:t xml:space="preserve">de </w:t>
      </w:r>
      <w:r>
        <w:rPr>
          <w:color w:val="000000"/>
        </w:rPr>
        <w:t xml:space="preserve">deseo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C2527D"/>
        </w:rPr>
        <w:t xml:space="preserve">inversores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304195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Preguntenle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mujer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sabría </w:t>
      </w:r>
      <w:r>
        <w:rPr>
          <w:color w:val="000000"/>
        </w:rPr>
        <w:t xml:space="preserve">Defender </w:t>
      </w:r>
      <w:r>
        <w:rPr>
          <w:color w:val="000000"/>
        </w:rPr>
        <w:t xml:space="preserve">al </w:t>
      </w:r>
      <w:r>
        <w:rPr>
          <w:color w:val="000000"/>
        </w:rPr>
        <w:t xml:space="preserve">euro </w:t>
      </w:r>
      <w:r>
        <w:rPr>
          <w:color w:val="000000"/>
        </w:rPr>
        <w:t xml:space="preserve">será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304195"/>
        </w:rPr>
        <w:t xml:space="preserve">noviembre </w:t>
      </w:r>
      <w:r>
        <w:rPr>
          <w:color w:val="000000"/>
        </w:rPr>
        <w:t xml:space="preserve">el </w:t>
      </w:r>
      <w:r>
        <w:rPr>
          <w:color w:val="30419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Cristine </w:t>
      </w:r>
      <w:r>
        <w:rPr>
          <w:color w:val="000000"/>
        </w:rPr>
        <w:t xml:space="preserve">Lagarde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304195"/>
        </w:rPr>
        <w:t xml:space="preserve">presidir </w:t>
      </w:r>
      <w:r>
        <w:rPr>
          <w:color w:val="000000"/>
        </w:rPr>
        <w:t xml:space="preserve">el </w:t>
      </w:r>
      <w:r>
        <w:rPr>
          <w:color w:val="000000"/>
        </w:rPr>
        <w:t xml:space="preserve">BCE </w:t>
      </w:r>
      <w:r>
        <w:rPr>
          <w:color w:val="000000"/>
        </w:rPr>
        <w:t xml:space="preserve">. </w:t>
      </w:r>
      <w:r>
        <w:rPr>
          <w:color w:val="000000"/>
        </w:rPr>
        <w:t xml:space="preserve">Boris </w:t>
      </w:r>
      <w:r>
        <w:rPr>
          <w:color w:val="304195"/>
        </w:rPr>
        <w:t xml:space="preserve">Johnson </w:t>
      </w:r>
      <w:r>
        <w:rPr>
          <w:color w:val="304195"/>
        </w:rPr>
        <w:t xml:space="preserve">quiere </w:t>
      </w:r>
      <w:r>
        <w:rPr>
          <w:color w:val="304195"/>
        </w:rPr>
        <w:t xml:space="preserve">convocar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304195"/>
        </w:rPr>
        <w:t xml:space="preserve">medio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04195"/>
        </w:rPr>
        <w:t xml:space="preserve">próximo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66F323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58AD6D"/>
        </w:rPr>
        <w:t xml:space="preserve">presentará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en </w:t>
      </w:r>
      <w:r>
        <w:rPr>
          <w:color w:val="000000"/>
        </w:rPr>
        <w:t xml:space="preserve">Westminster </w:t>
      </w:r>
      <w:r>
        <w:rPr>
          <w:color w:val="000000"/>
        </w:rPr>
        <w:t xml:space="preserve">. </w:t>
      </w:r>
      <w:r>
        <w:rPr>
          <w:color w:val="304195"/>
        </w:rPr>
        <w:t xml:space="preserve">Johnson </w:t>
      </w:r>
      <w:r>
        <w:rPr>
          <w:color w:val="304195"/>
        </w:rPr>
        <w:t xml:space="preserve">ofrece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más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AEA78F"/>
        </w:rPr>
        <w:t xml:space="preserve">debatir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000000"/>
        </w:rPr>
        <w:t xml:space="preserve">si </w:t>
      </w:r>
      <w:r>
        <w:rPr>
          <w:color w:val="C2527D"/>
        </w:rPr>
        <w:t xml:space="preserve">respaldan </w:t>
      </w:r>
      <w:r>
        <w:rPr>
          <w:color w:val="000000"/>
        </w:rPr>
        <w:t xml:space="preserve">la </w:t>
      </w:r>
      <w:r>
        <w:rPr>
          <w:color w:val="304195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C2527D"/>
        </w:rPr>
        <w:t xml:space="preserve">elecciones </w:t>
      </w:r>
      <w:r>
        <w:rPr>
          <w:color w:val="C2527D"/>
        </w:rPr>
        <w:t xml:space="preserve">anticipadas </w:t>
      </w:r>
      <w:r>
        <w:rPr>
          <w:color w:val="000000"/>
        </w:rPr>
        <w:t xml:space="preserve">. </w:t>
      </w:r>
      <w:r>
        <w:rPr>
          <w:color w:val="304195"/>
        </w:rPr>
        <w:t xml:space="preserve">Necesita </w:t>
      </w:r>
      <w:r>
        <w:rPr>
          <w:color w:val="000000"/>
        </w:rPr>
        <w:t xml:space="preserve">dos </w:t>
      </w:r>
      <w:r>
        <w:rPr>
          <w:color w:val="6A03D7"/>
        </w:rPr>
        <w:t xml:space="preserve">tercios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para </w:t>
      </w:r>
      <w:r>
        <w:rPr>
          <w:color w:val="304195"/>
        </w:rPr>
        <w:t xml:space="preserve">sacarlas </w:t>
      </w:r>
      <w:r>
        <w:rPr>
          <w:color w:val="C2527D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39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halladas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eran </w:t>
      </w:r>
      <w:r>
        <w:rPr>
          <w:color w:val="000000"/>
        </w:rPr>
        <w:t xml:space="preserve">Localizado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304195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iremos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304195"/>
        </w:rPr>
        <w:t xml:space="preserve">corresponden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39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halladas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000000"/>
        </w:rPr>
        <w:t xml:space="preserve">en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304195"/>
        </w:rPr>
        <w:t xml:space="preserve">nacionalidad </w:t>
      </w:r>
      <w:r>
        <w:rPr>
          <w:color w:val="04F44E"/>
        </w:rPr>
        <w:t xml:space="preserve">china </w:t>
      </w:r>
      <w:r>
        <w:rPr>
          <w:color w:val="000000"/>
        </w:rPr>
        <w:t xml:space="preserve">. </w:t>
      </w:r>
      <w:r>
        <w:rPr>
          <w:color w:val="304195"/>
        </w:rPr>
        <w:t xml:space="preserve">Todas </w:t>
      </w:r>
      <w:r>
        <w:rPr>
          <w:color w:val="304195"/>
        </w:rPr>
        <w:t xml:space="preserve">adultas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confiramdo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3 </w:t>
      </w:r>
      <w:r>
        <w:rPr>
          <w:color w:val="304195"/>
        </w:rPr>
        <w:t xml:space="preserve">viviendas </w:t>
      </w:r>
      <w:r>
        <w:rPr>
          <w:color w:val="000000"/>
        </w:rPr>
        <w:t xml:space="preserve">en </w:t>
      </w:r>
      <w:r>
        <w:rPr>
          <w:color w:val="C2527D"/>
        </w:rPr>
        <w:t xml:space="preserve">Irlanda </w:t>
      </w:r>
      <w:r>
        <w:rPr>
          <w:color w:val="000000"/>
        </w:rPr>
        <w:t xml:space="preserve">del </w:t>
      </w:r>
      <w:r>
        <w:rPr>
          <w:color w:val="6A03D7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04195"/>
        </w:rPr>
        <w:t xml:space="preserve">ampliado </w:t>
      </w:r>
      <w:r>
        <w:rPr>
          <w:color w:val="000000"/>
        </w:rPr>
        <w:t xml:space="preserve">la </w:t>
      </w:r>
      <w:r>
        <w:rPr>
          <w:color w:val="304195"/>
        </w:rPr>
        <w:t xml:space="preserve">detención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otras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304195"/>
        </w:rPr>
        <w:t xml:space="preserve">tratan </w:t>
      </w:r>
      <w:r>
        <w:rPr>
          <w:color w:val="000000"/>
        </w:rPr>
        <w:t xml:space="preserve">de </w:t>
      </w:r>
      <w:r>
        <w:rPr>
          <w:color w:val="304195"/>
        </w:rPr>
        <w:t xml:space="preserve">esclarecer </w:t>
      </w:r>
      <w:r>
        <w:rPr>
          <w:color w:val="000000"/>
        </w:rPr>
        <w:t xml:space="preserve">si </w:t>
      </w:r>
      <w:r>
        <w:rPr>
          <w:color w:val="30419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tragedia </w:t>
      </w:r>
      <w:r>
        <w:rPr>
          <w:color w:val="000000"/>
        </w:rPr>
        <w:t xml:space="preserve">está </w:t>
      </w:r>
      <w:r>
        <w:rPr>
          <w:color w:val="000000"/>
        </w:rPr>
        <w:t xml:space="preserve">una </w:t>
      </w:r>
      <w:r>
        <w:rPr>
          <w:color w:val="58AD6D"/>
        </w:rPr>
        <w:t xml:space="preserve">mafia </w:t>
      </w:r>
      <w:r>
        <w:rPr>
          <w:color w:val="000000"/>
        </w:rPr>
        <w:t xml:space="preserve">de </w:t>
      </w:r>
      <w:r>
        <w:rPr>
          <w:color w:val="304195"/>
        </w:rPr>
        <w:t xml:space="preserve">tráfico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304195"/>
        </w:rPr>
        <w:t xml:space="preserve">acabamos </w:t>
      </w:r>
      <w:r>
        <w:rPr>
          <w:color w:val="000000"/>
        </w:rPr>
        <w:t xml:space="preserve">de </w:t>
      </w:r>
      <w:r>
        <w:rPr>
          <w:color w:val="304195"/>
        </w:rPr>
        <w:t xml:space="preserve">conocer </w:t>
      </w:r>
      <w:r>
        <w:rPr>
          <w:color w:val="000000"/>
        </w:rPr>
        <w:t xml:space="preserve">. </w:t>
      </w:r>
      <w:r>
        <w:rPr>
          <w:color w:val="000000"/>
        </w:rPr>
        <w:t xml:space="preserve">Localizado </w:t>
      </w:r>
      <w:r>
        <w:rPr>
          <w:color w:val="000000"/>
        </w:rPr>
        <w:t xml:space="preserve">un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304195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30419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304195"/>
        </w:rPr>
        <w:t xml:space="preserve">llevan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304195"/>
        </w:rPr>
        <w:t xml:space="preserve">peinando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hay </w:t>
      </w:r>
      <w:r>
        <w:rPr>
          <w:color w:val="304195"/>
        </w:rPr>
        <w:t xml:space="preserve">especialista </w:t>
      </w:r>
      <w:r>
        <w:rPr>
          <w:color w:val="000000"/>
        </w:rPr>
        <w:t xml:space="preserve">de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y </w:t>
      </w:r>
      <w:r>
        <w:rPr>
          <w:color w:val="000000"/>
        </w:rPr>
        <w:t xml:space="preserve">subaucticos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de </w:t>
      </w:r>
      <w:r>
        <w:rPr>
          <w:color w:val="000000"/>
        </w:rPr>
        <w:t xml:space="preserve">porteccion </w:t>
      </w:r>
      <w:r>
        <w:rPr>
          <w:color w:val="304195"/>
        </w:rPr>
        <w:t xml:space="preserve">civil </w:t>
      </w:r>
      <w:r>
        <w:rPr>
          <w:color w:val="000000"/>
        </w:rPr>
        <w:t xml:space="preserve">y </w:t>
      </w:r>
      <w:r>
        <w:rPr>
          <w:color w:val="000000"/>
        </w:rPr>
        <w:t xml:space="preserve">Cruz </w:t>
      </w:r>
      <w:r>
        <w:rPr>
          <w:color w:val="000000"/>
        </w:rPr>
        <w:t xml:space="preserve">Roja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helicçopetros </w:t>
      </w:r>
      <w:r>
        <w:rPr>
          <w:color w:val="000000"/>
        </w:rPr>
        <w:t xml:space="preserve">quesiobrevuelan </w:t>
      </w:r>
      <w:r>
        <w:rPr>
          <w:color w:val="000000"/>
        </w:rPr>
        <w:t xml:space="preserve">el </w:t>
      </w:r>
      <w:r>
        <w:rPr>
          <w:color w:val="304195"/>
        </w:rPr>
        <w:t xml:space="preserve">cauce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espluga </w:t>
      </w:r>
      <w:r>
        <w:rPr>
          <w:color w:val="000000"/>
        </w:rPr>
        <w:t xml:space="preserve">hasta </w:t>
      </w:r>
      <w:r>
        <w:rPr>
          <w:color w:val="304195"/>
        </w:rPr>
        <w:t xml:space="preserve">Tarragona </w:t>
      </w:r>
      <w:r>
        <w:rPr>
          <w:color w:val="304195"/>
        </w:rPr>
        <w:t xml:space="preserve">buscando </w:t>
      </w:r>
      <w:r>
        <w:rPr>
          <w:color w:val="304195"/>
        </w:rPr>
        <w:t xml:space="preserve">cualquier </w:t>
      </w:r>
      <w:r>
        <w:rPr>
          <w:color w:val="000000"/>
        </w:rPr>
        <w:t xml:space="preserve">tipod </w:t>
      </w:r>
      <w:r>
        <w:rPr>
          <w:color w:val="000000"/>
        </w:rPr>
        <w:t xml:space="preserve">e </w:t>
      </w:r>
      <w:r>
        <w:rPr>
          <w:color w:val="304195"/>
        </w:rPr>
        <w:t xml:space="preserve">señal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han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desparecidos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6A03D7"/>
        </w:rPr>
        <w:t xml:space="preserve">caravana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vivían </w:t>
      </w:r>
      <w:r>
        <w:rPr>
          <w:color w:val="000000"/>
        </w:rPr>
        <w:t xml:space="preserve">una </w:t>
      </w:r>
      <w:r>
        <w:rPr>
          <w:color w:val="304195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borde </w:t>
      </w:r>
      <w:r>
        <w:rPr>
          <w:color w:val="000000"/>
        </w:rPr>
        <w:t xml:space="preserve">del </w:t>
      </w:r>
      <w:r>
        <w:rPr>
          <w:color w:val="30419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304195"/>
        </w:rPr>
        <w:t xml:space="preserve">completamente </w:t>
      </w:r>
      <w:r>
        <w:rPr>
          <w:color w:val="304195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304195"/>
        </w:rPr>
        <w:t xml:space="preserve">buscan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04195"/>
        </w:rPr>
        <w:t xml:space="preserve">testigo </w:t>
      </w:r>
      <w:r>
        <w:rPr>
          <w:color w:val="000000"/>
        </w:rPr>
        <w:t xml:space="preserve">vio </w:t>
      </w:r>
      <w:r>
        <w:rPr>
          <w:color w:val="304195"/>
        </w:rPr>
        <w:t xml:space="preserve">caer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haberse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EA78F"/>
        </w:rPr>
        <w:t xml:space="preserve">lista </w:t>
      </w:r>
      <w:r>
        <w:rPr>
          <w:color w:val="000000"/>
        </w:rPr>
        <w:t xml:space="preserve">. </w:t>
      </w:r>
      <w:r>
        <w:rPr>
          <w:color w:val="304195"/>
        </w:rPr>
        <w:t xml:space="preserve">Guillermo </w:t>
      </w:r>
      <w:r>
        <w:rPr>
          <w:color w:val="000000"/>
        </w:rPr>
        <w:t xml:space="preserve">y </w:t>
      </w:r>
      <w:r>
        <w:rPr>
          <w:color w:val="000000"/>
        </w:rPr>
        <w:t xml:space="preserve">rosa </w:t>
      </w:r>
      <w:r>
        <w:rPr>
          <w:color w:val="000000"/>
        </w:rPr>
        <w:t xml:space="preserve">iban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Consiguieron </w:t>
      </w:r>
      <w:r>
        <w:rPr>
          <w:color w:val="000000"/>
        </w:rPr>
        <w:t xml:space="preserve">Salir </w:t>
      </w:r>
      <w:r>
        <w:rPr>
          <w:color w:val="304195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000000"/>
        </w:rPr>
        <w:t xml:space="preserve">los </w:t>
      </w:r>
      <w:r>
        <w:rPr>
          <w:color w:val="304195"/>
        </w:rPr>
        <w:t xml:space="preserve">arrastrara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quedaron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polideportivo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llegándoles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pecho </w:t>
      </w:r>
      <w:r>
        <w:rPr>
          <w:color w:val="000000"/>
        </w:rPr>
        <w:t xml:space="preserve">. </w:t>
      </w:r>
      <w:r>
        <w:rPr>
          <w:color w:val="304195"/>
        </w:rPr>
        <w:t xml:space="preserve">Guillermo </w:t>
      </w:r>
      <w:r>
        <w:rPr>
          <w:color w:val="304195"/>
        </w:rPr>
        <w:t xml:space="preserve">ayudó </w:t>
      </w:r>
      <w:r>
        <w:rPr>
          <w:color w:val="000000"/>
        </w:rPr>
        <w:t xml:space="preserve">a </w:t>
      </w:r>
      <w:r>
        <w:rPr>
          <w:color w:val="304195"/>
        </w:rPr>
        <w:t xml:space="preserve">saltar </w:t>
      </w:r>
      <w:r>
        <w:rPr>
          <w:color w:val="000000"/>
        </w:rPr>
        <w:t xml:space="preserve">al </w:t>
      </w:r>
      <w:r>
        <w:rPr>
          <w:color w:val="304195"/>
        </w:rPr>
        <w:t xml:space="preserve">valla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objetivo </w:t>
      </w:r>
      <w:r>
        <w:rPr>
          <w:color w:val="304195"/>
        </w:rPr>
        <w:t xml:space="preserve">llegar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jvcieron </w:t>
      </w:r>
      <w:r>
        <w:rPr>
          <w:color w:val="000000"/>
        </w:rPr>
        <w:t xml:space="preserve">nadando </w:t>
      </w:r>
      <w:r>
        <w:rPr>
          <w:color w:val="000000"/>
        </w:rPr>
        <w:t xml:space="preserve">y </w:t>
      </w:r>
      <w:r>
        <w:rPr>
          <w:color w:val="000000"/>
        </w:rPr>
        <w:t xml:space="preserve">ayudándose </w:t>
      </w:r>
      <w:r>
        <w:rPr>
          <w:color w:val="000000"/>
        </w:rPr>
        <w:t xml:space="preserve">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304195"/>
        </w:rPr>
        <w:t xml:space="preserve">Imposible </w:t>
      </w:r>
      <w:r>
        <w:rPr>
          <w:color w:val="000000"/>
        </w:rPr>
        <w:t xml:space="preserve">no </w:t>
      </w:r>
      <w:r>
        <w:rPr>
          <w:color w:val="304195"/>
        </w:rPr>
        <w:t xml:space="preserve">emocionarse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304195"/>
        </w:rPr>
        <w:t xml:space="preserve">salvado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alumnos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de </w:t>
      </w:r>
      <w:r>
        <w:rPr>
          <w:color w:val="304195"/>
        </w:rPr>
        <w:t xml:space="preserve">Santiago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al </w:t>
      </w:r>
      <w:r>
        <w:rPr>
          <w:color w:val="000000"/>
        </w:rPr>
        <w:t xml:space="preserve">rectorado </w:t>
      </w:r>
      <w:r>
        <w:rPr>
          <w:color w:val="000000"/>
        </w:rPr>
        <w:t xml:space="preserve">que </w:t>
      </w:r>
      <w:r>
        <w:rPr>
          <w:color w:val="58AD6D"/>
        </w:rPr>
        <w:t xml:space="preserve">expulse </w:t>
      </w:r>
      <w:r>
        <w:rPr>
          <w:color w:val="304195"/>
        </w:rPr>
        <w:t xml:space="preserve">definitivamente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Luciano </w:t>
      </w:r>
      <w:r>
        <w:rPr>
          <w:color w:val="000000"/>
        </w:rPr>
        <w:t xml:space="preserve">Méndez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profesor </w:t>
      </w:r>
      <w:r>
        <w:rPr>
          <w:color w:val="58AD6D"/>
        </w:rPr>
        <w:t xml:space="preserve">apartado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58AD6D"/>
        </w:rPr>
        <w:t xml:space="preserve">comentarios </w:t>
      </w:r>
      <w:r>
        <w:rPr>
          <w:color w:val="304195"/>
        </w:rPr>
        <w:t xml:space="preserve">machistas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alumna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centenar </w:t>
      </w:r>
      <w:r>
        <w:rPr>
          <w:color w:val="000000"/>
        </w:rPr>
        <w:t xml:space="preserve">de </w:t>
      </w:r>
      <w:r>
        <w:rPr>
          <w:color w:val="304195"/>
        </w:rPr>
        <w:t xml:space="preserve">jóvenes </w:t>
      </w:r>
      <w:r>
        <w:rPr>
          <w:color w:val="304195"/>
        </w:rPr>
        <w:t xml:space="preserve">intentó </w:t>
      </w:r>
      <w:r>
        <w:rPr>
          <w:color w:val="000000"/>
        </w:rPr>
        <w:t xml:space="preserve">subir </w:t>
      </w:r>
      <w:r>
        <w:rPr>
          <w:color w:val="000000"/>
        </w:rPr>
        <w:t xml:space="preserve">al </w:t>
      </w:r>
      <w:r>
        <w:rPr>
          <w:color w:val="58AD6D"/>
        </w:rPr>
        <w:t xml:space="preserve">despacho </w:t>
      </w:r>
      <w:r>
        <w:rPr>
          <w:color w:val="000000"/>
        </w:rPr>
        <w:t xml:space="preserve">del </w:t>
      </w:r>
      <w:r>
        <w:rPr>
          <w:color w:val="000000"/>
        </w:rPr>
        <w:t xml:space="preserve">rector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vicerrectora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000000"/>
        </w:rPr>
        <w:t xml:space="preserve">les </w:t>
      </w:r>
      <w:r>
        <w:rPr>
          <w:color w:val="304195"/>
        </w:rPr>
        <w:t xml:space="preserve">aseguró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las </w:t>
      </w:r>
      <w:r>
        <w:rPr>
          <w:color w:val="304195"/>
        </w:rPr>
        <w:t xml:space="preserve">medidas </w:t>
      </w:r>
      <w:r>
        <w:rPr>
          <w:color w:val="304195"/>
        </w:rPr>
        <w:t xml:space="preserve">oportunas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04195"/>
        </w:rPr>
        <w:t xml:space="preserve">Franco </w:t>
      </w:r>
      <w:r>
        <w:rPr>
          <w:color w:val="000000"/>
        </w:rPr>
        <w:t xml:space="preserve">fuera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304195"/>
        </w:rPr>
        <w:t xml:space="preserve">evidentemente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igual </w:t>
      </w:r>
      <w:r>
        <w:rPr>
          <w:color w:val="304195"/>
        </w:rPr>
        <w:t xml:space="preserve">aunque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C2527D"/>
        </w:rPr>
        <w:t xml:space="preserve">claro </w:t>
      </w:r>
      <w:r>
        <w:rPr>
          <w:color w:val="000000"/>
        </w:rPr>
        <w:t xml:space="preserve">cual </w:t>
      </w:r>
      <w:r>
        <w:rPr>
          <w:color w:val="000000"/>
        </w:rPr>
        <w:t xml:space="preserve">va </w:t>
      </w:r>
      <w:r>
        <w:rPr>
          <w:color w:val="000000"/>
        </w:rPr>
        <w:t xml:space="preserve">ser </w:t>
      </w:r>
      <w:r>
        <w:rPr>
          <w:color w:val="000000"/>
        </w:rPr>
        <w:t xml:space="preserve">su </w:t>
      </w:r>
      <w:r>
        <w:rPr>
          <w:color w:val="AEA78F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04195"/>
        </w:rPr>
        <w:t xml:space="preserve">convertir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cómo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la </w:t>
      </w:r>
      <w:r>
        <w:rPr>
          <w:color w:val="58AD6D"/>
        </w:rPr>
        <w:t xml:space="preserve">modificación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Ana </w:t>
      </w:r>
      <w:r>
        <w:rPr>
          <w:color w:val="000000"/>
        </w:rPr>
        <w:t xml:space="preserve">Gamar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304195"/>
        </w:rPr>
        <w:t xml:space="preserve">incógnitas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un </w:t>
      </w:r>
      <w:r>
        <w:rPr>
          <w:color w:val="C2527D"/>
        </w:rPr>
        <w:t xml:space="preserve">consenso </w:t>
      </w:r>
      <w:r>
        <w:rPr>
          <w:color w:val="C2527D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es </w:t>
      </w:r>
      <w:r>
        <w:rPr>
          <w:color w:val="6A03D7"/>
        </w:rPr>
        <w:t xml:space="preserve">delicado </w:t>
      </w:r>
      <w:r>
        <w:rPr>
          <w:color w:val="000000"/>
        </w:rPr>
        <w:t xml:space="preserve">, </w:t>
      </w:r>
      <w:r>
        <w:rPr>
          <w:color w:val="000000"/>
        </w:rPr>
        <w:t xml:space="preserve">teniendo </w:t>
      </w:r>
      <w:r>
        <w:rPr>
          <w:color w:val="304195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304195"/>
        </w:rPr>
        <w:t xml:space="preserve">continúan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4195"/>
        </w:rPr>
        <w:t xml:space="preserve">treinta </w:t>
      </w:r>
      <w:r>
        <w:rPr>
          <w:color w:val="000000"/>
        </w:rPr>
        <w:t xml:space="preserve">y </w:t>
      </w:r>
      <w:r>
        <w:rPr>
          <w:color w:val="304195"/>
        </w:rPr>
        <w:t xml:space="preserve">tres </w:t>
      </w:r>
      <w:r>
        <w:rPr>
          <w:color w:val="000000"/>
        </w:rPr>
        <w:t xml:space="preserve">mil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304195"/>
        </w:rPr>
        <w:t xml:space="preserve">pista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304195"/>
        </w:rPr>
        <w:t xml:space="preserve">pronto </w:t>
      </w:r>
      <w:r>
        <w:rPr>
          <w:color w:val="000000"/>
        </w:rPr>
        <w:t xml:space="preserve">que </w:t>
      </w:r>
      <w:r>
        <w:rPr>
          <w:color w:val="304195"/>
        </w:rPr>
        <w:t xml:space="preserve">tarde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0419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000000"/>
        </w:rPr>
        <w:t xml:space="preserve">infamia </w:t>
      </w:r>
      <w:r>
        <w:rPr>
          <w:color w:val="000000"/>
        </w:rPr>
        <w:t xml:space="preserve">. </w:t>
      </w:r>
      <w:r>
        <w:rPr>
          <w:color w:val="000000"/>
        </w:rPr>
        <w:t xml:space="preserve">-Nicolás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Albornoz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los </w:t>
      </w:r>
      <w:r>
        <w:rPr>
          <w:color w:val="304195"/>
        </w:rPr>
        <w:t xml:space="preserve">trabajos </w:t>
      </w:r>
      <w:r>
        <w:rPr>
          <w:color w:val="C2527D"/>
        </w:rPr>
        <w:t xml:space="preserve">forzados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hace </w:t>
      </w:r>
      <w:r>
        <w:rPr>
          <w:color w:val="304195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. </w:t>
      </w:r>
      <w:r>
        <w:rPr>
          <w:color w:val="000000"/>
        </w:rPr>
        <w:t xml:space="preserve">Cuelgamuros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niego </w:t>
      </w:r>
      <w:r>
        <w:rPr>
          <w:color w:val="000000"/>
        </w:rPr>
        <w:t xml:space="preserve">a </w:t>
      </w:r>
      <w:r>
        <w:rPr>
          <w:color w:val="304195"/>
        </w:rPr>
        <w:t xml:space="preserve">llamarle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ahora </w:t>
      </w:r>
      <w:r>
        <w:rPr>
          <w:color w:val="6A03D7"/>
        </w:rPr>
        <w:t xml:space="preserve">historiador </w:t>
      </w:r>
      <w:r>
        <w:rPr>
          <w:color w:val="304195"/>
        </w:rPr>
        <w:t xml:space="preserve">español </w:t>
      </w:r>
      <w:r>
        <w:rPr>
          <w:color w:val="30419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C2527D"/>
        </w:rPr>
        <w:t xml:space="preserve">etapa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el </w:t>
      </w:r>
      <w:r>
        <w:rPr>
          <w:color w:val="304195"/>
        </w:rPr>
        <w:t xml:space="preserve">principio </w:t>
      </w:r>
      <w:r>
        <w:rPr>
          <w:color w:val="000000"/>
        </w:rPr>
        <w:t xml:space="preserve">de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304195"/>
        </w:rPr>
        <w:t xml:space="preserve">Todavía </w:t>
      </w:r>
      <w:r>
        <w:rPr>
          <w:color w:val="304195"/>
        </w:rPr>
        <w:t xml:space="preserve">quedan </w:t>
      </w:r>
      <w:r>
        <w:rPr>
          <w:color w:val="304195"/>
        </w:rPr>
        <w:t xml:space="preserve">muchas </w:t>
      </w:r>
      <w:r>
        <w:rPr>
          <w:color w:val="000000"/>
        </w:rPr>
        <w:t xml:space="preserve">exhumaciones </w:t>
      </w:r>
      <w:r>
        <w:rPr>
          <w:color w:val="304195"/>
        </w:rPr>
        <w:t xml:space="preserve">pendientes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mayor </w:t>
      </w:r>
      <w:r>
        <w:rPr>
          <w:color w:val="304195"/>
        </w:rPr>
        <w:t xml:space="preserve">incógnita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al </w:t>
      </w:r>
      <w:r>
        <w:rPr>
          <w:color w:val="304195"/>
        </w:rPr>
        <w:t xml:space="preserve">Valle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33 </w:t>
      </w:r>
      <w:r>
        <w:rPr>
          <w:color w:val="000000"/>
        </w:rPr>
        <w:t xml:space="preserve">mil </w:t>
      </w:r>
      <w:r>
        <w:rPr>
          <w:color w:val="304195"/>
        </w:rPr>
        <w:t xml:space="preserve">cuerpos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cuales </w:t>
      </w:r>
      <w:r>
        <w:rPr>
          <w:color w:val="000000"/>
        </w:rPr>
        <w:t xml:space="preserve">12 </w:t>
      </w:r>
      <w:r>
        <w:rPr>
          <w:color w:val="000000"/>
        </w:rPr>
        <w:t xml:space="preserve">mil </w:t>
      </w:r>
      <w:r>
        <w:rPr>
          <w:color w:val="304195"/>
        </w:rPr>
        <w:t xml:space="preserve">siguen </w:t>
      </w:r>
      <w:r>
        <w:rPr>
          <w:color w:val="000000"/>
        </w:rPr>
        <w:t xml:space="preserve">sin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? </w:t>
      </w:r>
      <w:r>
        <w:rPr>
          <w:color w:val="000000"/>
        </w:rPr>
        <w:t xml:space="preserve">Una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4195"/>
        </w:rPr>
        <w:t xml:space="preserve">planteó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AEA78F"/>
        </w:rPr>
        <w:t xml:space="preserve">Zapatero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304195"/>
        </w:rPr>
        <w:t xml:space="preserve">aquella </w:t>
      </w:r>
      <w:r>
        <w:rPr>
          <w:color w:val="6A03D7"/>
        </w:rPr>
        <w:t xml:space="preserve">época </w:t>
      </w:r>
      <w:r>
        <w:rPr>
          <w:color w:val="304195"/>
        </w:rPr>
        <w:t xml:space="preserve">comprobamos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4195"/>
        </w:rPr>
        <w:t xml:space="preserve">criptas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están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esos </w:t>
      </w:r>
      <w:r>
        <w:rPr>
          <w:color w:val="000000"/>
        </w:rPr>
        <w:t xml:space="preserve">34.000 </w:t>
      </w:r>
      <w:r>
        <w:rPr>
          <w:color w:val="000000"/>
        </w:rPr>
        <w:t xml:space="preserve">, </w:t>
      </w:r>
      <w:r>
        <w:rPr>
          <w:color w:val="000000"/>
        </w:rPr>
        <w:t xml:space="preserve">11.00 </w:t>
      </w:r>
      <w:r>
        <w:rPr>
          <w:color w:val="000000"/>
        </w:rPr>
        <w:t xml:space="preserve">del </w:t>
      </w:r>
      <w:r>
        <w:rPr>
          <w:color w:val="000000"/>
        </w:rPr>
        <w:t xml:space="preserve">bando </w:t>
      </w:r>
      <w:r>
        <w:rPr>
          <w:color w:val="304195"/>
        </w:rPr>
        <w:t xml:space="preserve">nacional </w:t>
      </w:r>
      <w:r>
        <w:rPr>
          <w:color w:val="304195"/>
        </w:rPr>
        <w:t xml:space="preserve">inicialmente </w:t>
      </w:r>
      <w:r>
        <w:rPr>
          <w:color w:val="000000"/>
        </w:rPr>
        <w:t xml:space="preserve">y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22.000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C2527D"/>
        </w:rPr>
        <w:t xml:space="preserve">permitían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304195"/>
        </w:rPr>
        <w:t xml:space="preserve">Cuerpos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todas </w:t>
      </w:r>
      <w:r>
        <w:rPr>
          <w:color w:val="AEA78F"/>
        </w:rPr>
        <w:t xml:space="preserve">partes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 </w:t>
      </w:r>
      <w:r>
        <w:rPr>
          <w:color w:val="6A03D7"/>
        </w:rPr>
        <w:t xml:space="preserve">hacinados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criptas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Iglesia </w:t>
      </w:r>
      <w:r>
        <w:rPr>
          <w:color w:val="304195"/>
        </w:rPr>
        <w:t xml:space="preserve">considerara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un </w:t>
      </w:r>
      <w:r>
        <w:rPr>
          <w:color w:val="304195"/>
        </w:rPr>
        <w:t xml:space="preserve">espacio </w:t>
      </w:r>
      <w:r>
        <w:rPr>
          <w:color w:val="000000"/>
        </w:rPr>
        <w:t xml:space="preserve">de </w:t>
      </w:r>
      <w:r>
        <w:rPr>
          <w:color w:val="304195"/>
        </w:rPr>
        <w:t xml:space="preserve">reconciliación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plantea </w:t>
      </w:r>
      <w:r>
        <w:rPr>
          <w:color w:val="000000"/>
        </w:rPr>
        <w:t xml:space="preserve">qué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una </w:t>
      </w:r>
      <w:r>
        <w:rPr>
          <w:color w:val="304195"/>
        </w:rPr>
        <w:t xml:space="preserve">doble </w:t>
      </w:r>
      <w:r>
        <w:rPr>
          <w:color w:val="4C4127"/>
        </w:rPr>
        <w:t xml:space="preserve">funcionalidad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dejar </w:t>
      </w:r>
      <w:r>
        <w:rPr>
          <w:color w:val="000000"/>
        </w:rPr>
        <w:t xml:space="preserve">como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304195"/>
        </w:rPr>
        <w:t xml:space="preserve">símbolos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304195"/>
        </w:rPr>
        <w:t xml:space="preserve">recuerde </w:t>
      </w:r>
      <w:r>
        <w:rPr>
          <w:color w:val="000000"/>
        </w:rPr>
        <w:t xml:space="preserve">y </w:t>
      </w:r>
      <w:r>
        <w:rPr>
          <w:color w:val="304195"/>
        </w:rPr>
        <w:t xml:space="preserve">hacerla </w:t>
      </w:r>
      <w:r>
        <w:rPr>
          <w:color w:val="000000"/>
        </w:rPr>
        <w:t xml:space="preserve">una </w:t>
      </w:r>
      <w:r>
        <w:rPr>
          <w:color w:val="000000"/>
        </w:rPr>
        <w:t xml:space="preserve">significación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visión </w:t>
      </w:r>
      <w:r>
        <w:rPr>
          <w:color w:val="304195"/>
        </w:rPr>
        <w:t xml:space="preserve">similar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58AD6D"/>
        </w:rPr>
        <w:t xml:space="preserve">magistrado </w:t>
      </w:r>
      <w:r>
        <w:rPr>
          <w:color w:val="000000"/>
        </w:rPr>
        <w:t xml:space="preserve">Baltasar </w:t>
      </w:r>
      <w:r>
        <w:rPr>
          <w:color w:val="000000"/>
        </w:rPr>
        <w:t xml:space="preserve">Garzón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000000"/>
        </w:rPr>
        <w:t xml:space="preserve">memorandum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allí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304195"/>
        </w:rPr>
        <w:t xml:space="preserve">visita </w:t>
      </w:r>
      <w:r>
        <w:rPr>
          <w:color w:val="6A03D7"/>
        </w:rPr>
        <w:t xml:space="preserve">obligada </w:t>
      </w:r>
      <w:r>
        <w:rPr>
          <w:color w:val="000000"/>
        </w:rPr>
        <w:t xml:space="preserve">como </w:t>
      </w:r>
      <w:r>
        <w:rPr>
          <w:color w:val="000000"/>
        </w:rPr>
        <w:t xml:space="preserve">pedagogía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las </w:t>
      </w:r>
      <w:r>
        <w:rPr>
          <w:color w:val="58AD6D"/>
        </w:rPr>
        <w:t xml:space="preserve">opiniones </w:t>
      </w:r>
      <w:r>
        <w:rPr>
          <w:color w:val="000000"/>
        </w:rPr>
        <w:t xml:space="preserve">difieren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hispanista </w:t>
      </w:r>
      <w:r>
        <w:rPr>
          <w:color w:val="000000"/>
        </w:rPr>
        <w:t xml:space="preserve">Ian </w:t>
      </w:r>
      <w:r>
        <w:rPr>
          <w:color w:val="000000"/>
        </w:rPr>
        <w:t xml:space="preserve">Gibson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EA78F"/>
        </w:rPr>
        <w:t xml:space="preserve">apostado </w:t>
      </w:r>
      <w:r>
        <w:rPr>
          <w:color w:val="000000"/>
        </w:rPr>
        <w:t xml:space="preserve">por </w:t>
      </w:r>
      <w:r>
        <w:rPr>
          <w:color w:val="304195"/>
        </w:rPr>
        <w:t xml:space="preserve">olvidarse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sitio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sitio </w:t>
      </w:r>
      <w:r>
        <w:rPr>
          <w:color w:val="000000"/>
        </w:rPr>
        <w:t xml:space="preserve">tétrico </w:t>
      </w:r>
      <w:r>
        <w:rPr>
          <w:color w:val="000000"/>
        </w:rPr>
        <w:t xml:space="preserve">, </w:t>
      </w:r>
      <w:r>
        <w:rPr>
          <w:color w:val="000000"/>
        </w:rPr>
        <w:t xml:space="preserve">repelente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AEA78F"/>
        </w:rPr>
        <w:t xml:space="preserve">futuro </w:t>
      </w:r>
      <w:r>
        <w:rPr>
          <w:color w:val="30419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304195"/>
        </w:rPr>
        <w:t xml:space="preserve">incógnita </w:t>
      </w:r>
      <w:r>
        <w:rPr>
          <w:color w:val="000000"/>
        </w:rPr>
        <w:t xml:space="preserve">. </w:t>
      </w:r>
      <w:r>
        <w:rPr>
          <w:color w:val="304195"/>
        </w:rPr>
        <w:t xml:space="preserve">Franco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Carmen </w:t>
      </w:r>
      <w:r>
        <w:rPr>
          <w:color w:val="000000"/>
        </w:rPr>
        <w:t xml:space="preserve">Polo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cemeterio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otros </w:t>
      </w:r>
      <w:r>
        <w:rPr>
          <w:color w:val="304195"/>
        </w:rPr>
        <w:t xml:space="preserve">nombre </w:t>
      </w:r>
      <w:r>
        <w:rPr>
          <w:color w:val="304195"/>
        </w:rPr>
        <w:t xml:space="preserve">conocidos </w:t>
      </w:r>
      <w:r>
        <w:rPr>
          <w:color w:val="000000"/>
        </w:rPr>
        <w:t xml:space="preserve">, </w:t>
      </w:r>
      <w:r>
        <w:rPr>
          <w:color w:val="000000"/>
        </w:rPr>
        <w:t xml:space="preserve">Sara </w:t>
      </w:r>
      <w:r>
        <w:rPr>
          <w:color w:val="000000"/>
        </w:rPr>
        <w:t xml:space="preserve">Ramos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están </w:t>
      </w:r>
      <w:r>
        <w:rPr>
          <w:color w:val="304195"/>
        </w:rPr>
        <w:t xml:space="preserve">enterrados </w:t>
      </w:r>
      <w:r>
        <w:rPr>
          <w:color w:val="304195"/>
        </w:rPr>
        <w:t xml:space="preserve">docenas </w:t>
      </w:r>
      <w:r>
        <w:rPr>
          <w:color w:val="000000"/>
        </w:rPr>
        <w:t xml:space="preserve">de </w:t>
      </w:r>
      <w:r>
        <w:rPr>
          <w:color w:val="6A03D7"/>
        </w:rPr>
        <w:t xml:space="preserve">ilustres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dictadura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presidentes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Arias </w:t>
      </w:r>
      <w:r>
        <w:rPr>
          <w:color w:val="000000"/>
        </w:rPr>
        <w:t xml:space="preserve">Navarro </w:t>
      </w:r>
      <w:r>
        <w:rPr>
          <w:color w:val="000000"/>
        </w:rPr>
        <w:t xml:space="preserve">y </w:t>
      </w:r>
      <w:r>
        <w:rPr>
          <w:color w:val="000000"/>
        </w:rPr>
        <w:t xml:space="preserve">Carrero </w:t>
      </w:r>
      <w:r>
        <w:rPr>
          <w:color w:val="000000"/>
        </w:rPr>
        <w:t xml:space="preserve">Blanco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304195"/>
        </w:rPr>
        <w:t xml:space="preserve">ministros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4F44E"/>
        </w:rPr>
        <w:t xml:space="preserve">dominicano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304195"/>
        </w:rPr>
        <w:t xml:space="preserve">nombres </w:t>
      </w:r>
      <w:r>
        <w:rPr>
          <w:color w:val="000000"/>
        </w:rPr>
        <w:t xml:space="preserve">de </w:t>
      </w:r>
      <w:r>
        <w:rPr>
          <w:color w:val="58AD6D"/>
        </w:rPr>
        <w:t xml:space="preserve">reconocidos </w:t>
      </w:r>
      <w:r>
        <w:rPr>
          <w:color w:val="C2527D"/>
        </w:rPr>
        <w:t xml:space="preserve">demócratas </w:t>
      </w:r>
      <w:r>
        <w:rPr>
          <w:color w:val="000000"/>
        </w:rPr>
        <w:t xml:space="preserve">como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Tomás </w:t>
      </w:r>
      <w:r>
        <w:rPr>
          <w:color w:val="000000"/>
        </w:rPr>
        <w:t xml:space="preserve">y </w:t>
      </w:r>
      <w:r>
        <w:rPr>
          <w:color w:val="000000"/>
        </w:rPr>
        <w:t xml:space="preserve">Valiente </w:t>
      </w:r>
      <w:r>
        <w:rPr>
          <w:color w:val="000000"/>
        </w:rPr>
        <w:t xml:space="preserve">y </w:t>
      </w:r>
      <w:r>
        <w:rPr>
          <w:color w:val="000000"/>
        </w:rPr>
        <w:t xml:space="preserve">Francisco </w:t>
      </w:r>
      <w:r>
        <w:rPr>
          <w:color w:val="000000"/>
        </w:rPr>
        <w:t xml:space="preserve">Fernández </w:t>
      </w:r>
      <w:r>
        <w:rPr>
          <w:color w:val="000000"/>
        </w:rPr>
        <w:t xml:space="preserve">Ordóñez </w:t>
      </w:r>
      <w:r>
        <w:rPr>
          <w:color w:val="000000"/>
        </w:rPr>
        <w:t xml:space="preserve">, </w:t>
      </w:r>
      <w:r>
        <w:rPr>
          <w:color w:val="000000"/>
        </w:rPr>
        <w:t xml:space="preserve">certamen </w:t>
      </w:r>
      <w:r>
        <w:rPr>
          <w:color w:val="000000"/>
        </w:rPr>
        <w:t xml:space="preserve">está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la </w:t>
      </w:r>
      <w:r>
        <w:rPr>
          <w:color w:val="000000"/>
        </w:rPr>
        <w:t xml:space="preserve">misa </w:t>
      </w:r>
      <w:r>
        <w:rPr>
          <w:color w:val="000000"/>
        </w:rPr>
        <w:t xml:space="preserve">?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escuchado </w:t>
      </w:r>
      <w:r>
        <w:rPr>
          <w:color w:val="000000"/>
        </w:rPr>
        <w:t xml:space="preserve">vivas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732484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4195"/>
        </w:rPr>
        <w:t xml:space="preserve">visto </w:t>
      </w:r>
      <w:r>
        <w:rPr>
          <w:color w:val="000000"/>
        </w:rPr>
        <w:t xml:space="preserve">a </w:t>
      </w:r>
      <w:r>
        <w:rPr>
          <w:color w:val="000000"/>
        </w:rPr>
        <w:t xml:space="preserve">Luis </w:t>
      </w:r>
      <w:r>
        <w:rPr>
          <w:color w:val="000000"/>
        </w:rPr>
        <w:t xml:space="preserve">Alfonso </w:t>
      </w:r>
      <w:r>
        <w:rPr>
          <w:color w:val="000000"/>
        </w:rPr>
        <w:t xml:space="preserve">de </w:t>
      </w:r>
      <w:r>
        <w:rPr>
          <w:color w:val="58AD6D"/>
        </w:rPr>
        <w:t xml:space="preserve">Borbón </w:t>
      </w:r>
      <w:r>
        <w:rPr>
          <w:color w:val="000000"/>
        </w:rPr>
        <w:t xml:space="preserve">Kika </w:t>
      </w:r>
      <w:r>
        <w:rPr>
          <w:color w:val="000000"/>
        </w:rPr>
        <w:t xml:space="preserve">Jaime </w:t>
      </w:r>
      <w:r>
        <w:rPr>
          <w:color w:val="000000"/>
        </w:rPr>
        <w:t xml:space="preserve">Martínez-Bordiú </w:t>
      </w:r>
      <w:r>
        <w:rPr>
          <w:color w:val="000000"/>
        </w:rPr>
        <w:t xml:space="preserve">. </w:t>
      </w:r>
      <w:r>
        <w:rPr>
          <w:color w:val="304195"/>
        </w:rPr>
        <w:t xml:space="preserve">Pocos </w:t>
      </w:r>
      <w:r>
        <w:rPr>
          <w:color w:val="000000"/>
        </w:rPr>
        <w:t xml:space="preserve">liquidadores </w:t>
      </w:r>
      <w:r>
        <w:rPr>
          <w:color w:val="000000"/>
        </w:rPr>
        <w:t xml:space="preserve">han </w:t>
      </w:r>
      <w:r>
        <w:rPr>
          <w:color w:val="304195"/>
        </w:rPr>
        <w:t xml:space="preserve">acabado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6A03D7"/>
        </w:rPr>
        <w:t xml:space="preserve">privilegiados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mayoría </w:t>
      </w:r>
      <w:r>
        <w:rPr>
          <w:color w:val="000000"/>
        </w:rPr>
        <w:t xml:space="preserve">han </w:t>
      </w:r>
      <w:r>
        <w:rPr>
          <w:color w:val="304195"/>
        </w:rPr>
        <w:t xml:space="preserve">terminado </w:t>
      </w:r>
      <w:r>
        <w:rPr>
          <w:color w:val="000000"/>
        </w:rPr>
        <w:t xml:space="preserve">en </w:t>
      </w:r>
      <w:r>
        <w:rPr>
          <w:color w:val="304195"/>
        </w:rPr>
        <w:t xml:space="preserve">lugares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era </w:t>
      </w:r>
      <w:r>
        <w:rPr>
          <w:color w:val="304195"/>
        </w:rPr>
        <w:t xml:space="preserve">único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304195"/>
        </w:rPr>
        <w:t xml:space="preserve">ningún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mausoleo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Alemania </w:t>
      </w:r>
      <w:r>
        <w:rPr>
          <w:color w:val="000000"/>
        </w:rPr>
        <w:t xml:space="preserve">, </w:t>
      </w:r>
      <w:r>
        <w:rPr>
          <w:color w:val="304195"/>
        </w:rPr>
        <w:t xml:space="preserve">cualquier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Hitler </w:t>
      </w:r>
      <w:r>
        <w:rPr>
          <w:color w:val="000000"/>
        </w:rPr>
        <w:t xml:space="preserve">es </w:t>
      </w:r>
      <w:r>
        <w:rPr>
          <w:color w:val="304195"/>
        </w:rPr>
        <w:t xml:space="preserve">considerado </w:t>
      </w:r>
      <w:r>
        <w:rPr>
          <w:color w:val="000000"/>
        </w:rPr>
        <w:t xml:space="preserve">apología </w:t>
      </w:r>
      <w:r>
        <w:rPr>
          <w:color w:val="000000"/>
        </w:rPr>
        <w:t xml:space="preserve">al </w:t>
      </w:r>
      <w:r>
        <w:rPr>
          <w:color w:val="000000"/>
        </w:rPr>
        <w:t xml:space="preserve">nazismo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se </w:t>
      </w:r>
      <w:r>
        <w:rPr>
          <w:color w:val="304195"/>
        </w:rPr>
        <w:t xml:space="preserve">suicidó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bunker </w:t>
      </w:r>
      <w:r>
        <w:rPr>
          <w:color w:val="000000"/>
        </w:rPr>
        <w:t xml:space="preserve">y </w:t>
      </w:r>
      <w:r>
        <w:rPr>
          <w:color w:val="304195"/>
        </w:rPr>
        <w:t xml:space="preserve">según </w:t>
      </w:r>
      <w:r>
        <w:rPr>
          <w:color w:val="000000"/>
        </w:rPr>
        <w:t xml:space="preserve">la </w:t>
      </w:r>
      <w:r>
        <w:rPr>
          <w:color w:val="58AD6D"/>
        </w:rPr>
        <w:t xml:space="preserve">versión </w:t>
      </w:r>
      <w:r>
        <w:rPr>
          <w:color w:val="304195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fue </w:t>
      </w:r>
      <w:r>
        <w:rPr>
          <w:color w:val="304195"/>
        </w:rPr>
        <w:t xml:space="preserve">quemado </w:t>
      </w:r>
      <w:r>
        <w:rPr>
          <w:color w:val="000000"/>
        </w:rPr>
        <w:t xml:space="preserve">y </w:t>
      </w:r>
      <w:r>
        <w:rPr>
          <w:color w:val="304195"/>
        </w:rPr>
        <w:t xml:space="preserve">enterrado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Benito </w:t>
      </w:r>
      <w:r>
        <w:rPr>
          <w:color w:val="000000"/>
        </w:rPr>
        <w:t xml:space="preserve">Mussolini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fusilado </w:t>
      </w:r>
      <w:r>
        <w:rPr>
          <w:color w:val="000000"/>
        </w:rPr>
        <w:t xml:space="preserve">y </w:t>
      </w:r>
      <w:r>
        <w:rPr>
          <w:color w:val="6A03D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04195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Milan </w:t>
      </w:r>
      <w:r>
        <w:rPr>
          <w:color w:val="000000"/>
        </w:rPr>
        <w:t xml:space="preserve">y </w:t>
      </w:r>
      <w:r>
        <w:rPr>
          <w:color w:val="000000"/>
        </w:rPr>
        <w:t xml:space="preserve">cuyo </w:t>
      </w:r>
      <w:r>
        <w:rPr>
          <w:color w:val="304195"/>
        </w:rPr>
        <w:t xml:space="preserve">cadáver </w:t>
      </w:r>
      <w:r>
        <w:rPr>
          <w:color w:val="304195"/>
        </w:rPr>
        <w:t xml:space="preserve">permaneció </w:t>
      </w:r>
      <w:r>
        <w:rPr>
          <w:color w:val="304195"/>
        </w:rPr>
        <w:t xml:space="preserve">escondido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12 </w:t>
      </w:r>
      <w:r>
        <w:rPr>
          <w:color w:val="304195"/>
        </w:rPr>
        <w:t xml:space="preserve">años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venerado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04195"/>
        </w:rPr>
        <w:t xml:space="preserve">panteón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sus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hasta </w:t>
      </w:r>
      <w:r>
        <w:rPr>
          <w:color w:val="000000"/>
        </w:rPr>
        <w:t xml:space="preserve">pueden </w:t>
      </w:r>
      <w:r>
        <w:rPr>
          <w:color w:val="304195"/>
        </w:rPr>
        <w:t xml:space="preserve">comprar </w:t>
      </w:r>
      <w:r>
        <w:rPr>
          <w:color w:val="000000"/>
        </w:rPr>
        <w:t xml:space="preserve">souvenirs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recibe </w:t>
      </w:r>
      <w:r>
        <w:rPr>
          <w:color w:val="304195"/>
        </w:rPr>
        <w:t xml:space="preserve">numerosas </w:t>
      </w:r>
      <w:r>
        <w:rPr>
          <w:color w:val="304195"/>
        </w:rPr>
        <w:t xml:space="preserve">visitas </w:t>
      </w:r>
      <w:r>
        <w:rPr>
          <w:color w:val="000000"/>
        </w:rPr>
        <w:t xml:space="preserve">y </w:t>
      </w:r>
      <w:r>
        <w:rPr>
          <w:color w:val="304195"/>
        </w:rPr>
        <w:t xml:space="preserve">homenajes </w:t>
      </w:r>
      <w:r>
        <w:rPr>
          <w:color w:val="000000"/>
        </w:rPr>
        <w:t xml:space="preserve">Stalin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fue </w:t>
      </w:r>
      <w:r>
        <w:rPr>
          <w:color w:val="58AD6D"/>
        </w:rPr>
        <w:t xml:space="preserve">desenterrado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mausoleo </w:t>
      </w:r>
      <w:r>
        <w:rPr>
          <w:color w:val="000000"/>
        </w:rPr>
        <w:t xml:space="preserve">donde </w:t>
      </w:r>
      <w:r>
        <w:rPr>
          <w:color w:val="000000"/>
        </w:rPr>
        <w:t xml:space="preserve">reposaba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Lenin </w:t>
      </w:r>
      <w:r>
        <w:rPr>
          <w:color w:val="000000"/>
        </w:rPr>
        <w:t xml:space="preserve">e </w:t>
      </w:r>
      <w:r>
        <w:rPr>
          <w:color w:val="304195"/>
        </w:rPr>
        <w:t xml:space="preserve">inhumado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304195"/>
        </w:rPr>
        <w:t xml:space="preserve">Cerca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del </w:t>
      </w:r>
      <w:r>
        <w:rPr>
          <w:color w:val="4C4127"/>
        </w:rPr>
        <w:t xml:space="preserve">Kremlin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304195"/>
        </w:rPr>
        <w:t xml:space="preserve">gran </w:t>
      </w:r>
      <w:r>
        <w:rPr>
          <w:color w:val="304195"/>
        </w:rPr>
        <w:t xml:space="preserve">busto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honor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Pinochet </w:t>
      </w:r>
      <w:r>
        <w:rPr>
          <w:color w:val="000000"/>
        </w:rPr>
        <w:t xml:space="preserve">fue </w:t>
      </w:r>
      <w:r>
        <w:rPr>
          <w:color w:val="304195"/>
        </w:rPr>
        <w:t xml:space="preserve">despedido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funeral </w:t>
      </w:r>
      <w:r>
        <w:rPr>
          <w:color w:val="000000"/>
        </w:rPr>
        <w:t xml:space="preserve">sin </w:t>
      </w:r>
      <w:r>
        <w:rPr>
          <w:color w:val="304195"/>
        </w:rPr>
        <w:t xml:space="preserve">honores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304195"/>
        </w:rPr>
        <w:t xml:space="preserve">restos </w:t>
      </w:r>
      <w:r>
        <w:rPr>
          <w:color w:val="000000"/>
        </w:rPr>
        <w:t xml:space="preserve">fueron </w:t>
      </w:r>
      <w:r>
        <w:rPr>
          <w:color w:val="304195"/>
        </w:rPr>
        <w:t xml:space="preserve">incinerados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Gadafi </w:t>
      </w:r>
      <w:r>
        <w:rPr>
          <w:color w:val="000000"/>
        </w:rPr>
        <w:t xml:space="preserve">están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58AD6D"/>
        </w:rPr>
        <w:t xml:space="preserve">secreto </w:t>
      </w:r>
      <w:r>
        <w:rPr>
          <w:color w:val="000000"/>
        </w:rPr>
        <w:t xml:space="preserve">para </w:t>
      </w:r>
      <w:r>
        <w:rPr>
          <w:color w:val="304195"/>
        </w:rPr>
        <w:t xml:space="preserve">evitar </w:t>
      </w:r>
      <w:r>
        <w:rPr>
          <w:color w:val="000000"/>
        </w:rPr>
        <w:t xml:space="preserve">que </w:t>
      </w:r>
      <w:r>
        <w:rPr>
          <w:color w:val="304195"/>
        </w:rPr>
        <w:t xml:space="preserve">sucedan </w:t>
      </w:r>
      <w:r>
        <w:rPr>
          <w:color w:val="000000"/>
        </w:rPr>
        <w:t xml:space="preserve">cosas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fue </w:t>
      </w:r>
      <w:r>
        <w:rPr>
          <w:color w:val="000000"/>
        </w:rPr>
        <w:t xml:space="preserve">vejado </w:t>
      </w:r>
      <w:r>
        <w:rPr>
          <w:color w:val="000000"/>
        </w:rPr>
        <w:t xml:space="preserve">y </w:t>
      </w:r>
      <w:r>
        <w:rPr>
          <w:color w:val="304195"/>
        </w:rPr>
        <w:t xml:space="preserve">fotografiado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legión </w:t>
      </w:r>
      <w:r>
        <w:rPr>
          <w:color w:val="000000"/>
        </w:rPr>
        <w:t xml:space="preserve">de </w:t>
      </w:r>
      <w:r>
        <w:rPr>
          <w:color w:val="000000"/>
        </w:rPr>
        <w:t xml:space="preserve">libios </w:t>
      </w:r>
      <w:r>
        <w:rPr>
          <w:color w:val="000000"/>
        </w:rPr>
        <w:t xml:space="preserve">que </w:t>
      </w:r>
      <w:r>
        <w:rPr>
          <w:color w:val="000000"/>
        </w:rPr>
        <w:t xml:space="preserve">vinieron </w:t>
      </w:r>
      <w:r>
        <w:rPr>
          <w:color w:val="000000"/>
        </w:rPr>
        <w:t xml:space="preserve">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304195"/>
        </w:rPr>
        <w:t xml:space="preserve">exhumado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4F44E"/>
        </w:rPr>
        <w:t xml:space="preserve">dominicano </w:t>
      </w:r>
      <w:r>
        <w:rPr>
          <w:color w:val="000000"/>
        </w:rPr>
        <w:t xml:space="preserve">Leónidas </w:t>
      </w:r>
      <w:r>
        <w:rPr>
          <w:color w:val="000000"/>
        </w:rPr>
        <w:t xml:space="preserve">Trujillo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304195"/>
        </w:rPr>
        <w:t xml:space="preserve">Franco </w:t>
      </w:r>
      <w:r>
        <w:rPr>
          <w:color w:val="304195"/>
        </w:rPr>
        <w:t xml:space="preserve">recibía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visita </w:t>
      </w:r>
      <w:r>
        <w:rPr>
          <w:color w:val="000000"/>
        </w:rPr>
        <w:t xml:space="preserve">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1954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generalísimos </w:t>
      </w:r>
      <w:r>
        <w:rPr>
          <w:color w:val="000000"/>
        </w:rPr>
        <w:t xml:space="preserve">se </w:t>
      </w:r>
      <w:r>
        <w:rPr>
          <w:color w:val="304195"/>
        </w:rPr>
        <w:t xml:space="preserve">abrazan </w:t>
      </w:r>
      <w:r>
        <w:rPr>
          <w:color w:val="000000"/>
        </w:rPr>
        <w:t xml:space="preserve">efusivamente </w:t>
      </w:r>
      <w:r>
        <w:rPr>
          <w:color w:val="000000"/>
        </w:rPr>
        <w:t xml:space="preserve">. </w:t>
      </w:r>
      <w:r>
        <w:rPr>
          <w:color w:val="6A03D7"/>
        </w:rPr>
        <w:t xml:space="preserve">Paradójicamente </w:t>
      </w:r>
      <w:r>
        <w:rPr>
          <w:color w:val="000000"/>
        </w:rPr>
        <w:t xml:space="preserve">su </w:t>
      </w:r>
      <w:r>
        <w:rPr>
          <w:color w:val="304195"/>
        </w:rPr>
        <w:t xml:space="preserve">esposa </w:t>
      </w:r>
      <w:r>
        <w:rPr>
          <w:color w:val="58AD6D"/>
        </w:rPr>
        <w:t xml:space="preserve">decidió </w:t>
      </w:r>
      <w:r>
        <w:rPr>
          <w:color w:val="304195"/>
        </w:rPr>
        <w:t xml:space="preserve">trasladarlo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comparte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dictador </w:t>
      </w:r>
      <w:r>
        <w:rPr>
          <w:color w:val="304195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Rojo </w:t>
      </w:r>
      <w:r>
        <w:rPr>
          <w:color w:val="000000"/>
        </w:rPr>
        <w:t xml:space="preserve">Vivo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 </w:t>
      </w:r>
      <w:r>
        <w:rPr>
          <w:color w:val="000000"/>
        </w:rPr>
        <w:t xml:space="preserve">García </w:t>
      </w:r>
      <w:r>
        <w:rPr>
          <w:color w:val="000000"/>
        </w:rPr>
        <w:t xml:space="preserve">Ferreras </w:t>
      </w:r>
      <w:r>
        <w:rPr>
          <w:color w:val="58AD6D"/>
        </w:rPr>
        <w:t xml:space="preserve">entrevistará </w:t>
      </w:r>
      <w:r>
        <w:rPr>
          <w:color w:val="000000"/>
        </w:rPr>
        <w:t xml:space="preserve">al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000000"/>
        </w:rPr>
        <w:t xml:space="preserve">Estación </w:t>
      </w:r>
      <w:r>
        <w:rPr>
          <w:color w:val="304195"/>
        </w:rPr>
        <w:t xml:space="preserve">laSexta </w:t>
      </w:r>
      <w:r>
        <w:rPr>
          <w:color w:val="000000"/>
        </w:rPr>
        <w:t xml:space="preserve">y </w:t>
      </w:r>
      <w:r>
        <w:rPr>
          <w:color w:val="304195"/>
        </w:rPr>
        <w:t xml:space="preserve">laSexta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04195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mayonesas </w:t>
      </w:r>
      <w:r>
        <w:rPr>
          <w:color w:val="304195"/>
        </w:rPr>
        <w:t xml:space="preserve">despiden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Toca </w:t>
      </w:r>
      <w:r>
        <w:rPr>
          <w:color w:val="000000"/>
        </w:rPr>
        <w:t xml:space="preserve">hacer </w:t>
      </w:r>
      <w:r>
        <w:rPr>
          <w:color w:val="304195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prepararse </w:t>
      </w:r>
      <w:r>
        <w:rPr>
          <w:color w:val="000000"/>
        </w:rPr>
        <w:t xml:space="preserve">para </w:t>
      </w:r>
      <w:r>
        <w:rPr>
          <w:color w:val="000000"/>
        </w:rPr>
        <w:t xml:space="preserve">otra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304195"/>
        </w:rPr>
        <w:t xml:space="preserve">Siempre </w:t>
      </w:r>
      <w:r>
        <w:rPr>
          <w:color w:val="304195"/>
        </w:rPr>
        <w:t xml:space="preserve">acompañados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