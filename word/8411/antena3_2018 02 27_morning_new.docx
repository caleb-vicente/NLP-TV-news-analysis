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15:00:33 </w:t>
      </w:r>
      <w:r>
        <w:rPr>
          <w:color w:val="000000"/>
        </w:rPr>
        <w:t xml:space="preserve">]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autor </w:t>
      </w:r>
      <w:r>
        <w:rPr>
          <w:color w:val="000000"/>
        </w:rPr>
        <w:t xml:space="preserve">del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304195"/>
        </w:rPr>
        <w:t xml:space="preserve">grita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hoy </w:t>
      </w:r>
      <w:r>
        <w:rPr>
          <w:color w:val="58AD6D"/>
        </w:rPr>
        <w:t xml:space="preserve">mismo </w:t>
      </w:r>
      <w:r>
        <w:rPr>
          <w:color w:val="58AD6D"/>
        </w:rPr>
        <w:t xml:space="preserve">quería </w:t>
      </w:r>
      <w:r>
        <w:rPr>
          <w:color w:val="000000"/>
        </w:rPr>
        <w:t xml:space="preserve">volar </w:t>
      </w:r>
      <w:r>
        <w:rPr>
          <w:color w:val="000000"/>
        </w:rPr>
        <w:t xml:space="preserve">a </w:t>
      </w:r>
      <w:r>
        <w:rPr>
          <w:color w:val="6A03D7"/>
        </w:rPr>
        <w:t xml:space="preserve">Colombia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A03D7"/>
        </w:rPr>
        <w:t xml:space="preserve">volver </w:t>
      </w:r>
      <w:r>
        <w:rPr>
          <w:color w:val="000000"/>
        </w:rPr>
        <w:t xml:space="preserve">.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ha </w:t>
      </w:r>
      <w:r>
        <w:rPr>
          <w:color w:val="6A03D7"/>
        </w:rPr>
        <w:t xml:space="preserve">presenciado </w:t>
      </w:r>
      <w:r>
        <w:rPr>
          <w:color w:val="000000"/>
        </w:rPr>
        <w:t xml:space="preserve">el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6A03D7"/>
        </w:rPr>
        <w:t xml:space="preserve">cuidando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58AD6D"/>
        </w:rPr>
        <w:t xml:space="preserve">buscan </w:t>
      </w:r>
      <w:r>
        <w:rPr>
          <w:color w:val="58AD6D"/>
        </w:rPr>
        <w:t xml:space="preserve">pruebas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es </w:t>
      </w:r>
      <w:r>
        <w:rPr>
          <w:color w:val="000000"/>
        </w:rPr>
        <w:t xml:space="preserve">este </w:t>
      </w:r>
      <w:r>
        <w:rPr>
          <w:color w:val="D32981"/>
        </w:rPr>
        <w:t xml:space="preserve">coche </w:t>
      </w:r>
      <w:r>
        <w:rPr>
          <w:color w:val="000000"/>
        </w:rPr>
        <w:t xml:space="preserve">, </w:t>
      </w:r>
      <w:r>
        <w:rPr>
          <w:color w:val="58AD6D"/>
        </w:rPr>
        <w:t xml:space="preserve">imagen </w:t>
      </w:r>
      <w:r>
        <w:rPr>
          <w:color w:val="000000"/>
        </w:rPr>
        <w:t xml:space="preserve">en </w:t>
      </w:r>
      <w:r>
        <w:rPr>
          <w:color w:val="58AD6D"/>
        </w:rPr>
        <w:t xml:space="preserve">exclusiva </w:t>
      </w:r>
      <w:r>
        <w:rPr>
          <w:color w:val="000000"/>
        </w:rPr>
        <w:t xml:space="preserve">de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6B48B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4x4 </w:t>
      </w:r>
      <w:r>
        <w:rPr>
          <w:color w:val="000000"/>
        </w:rPr>
        <w:t xml:space="preserve">del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32981"/>
        </w:rPr>
        <w:t xml:space="preserve">dependencias </w:t>
      </w:r>
      <w:r>
        <w:rPr>
          <w:color w:val="304195"/>
        </w:rPr>
        <w:t xml:space="preserve">policiales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que </w:t>
      </w:r>
      <w:r>
        <w:rPr>
          <w:color w:val="58AD6D"/>
        </w:rPr>
        <w:t xml:space="preserve">captaron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58AD6D"/>
        </w:rPr>
        <w:t xml:space="preserve">desaparecieron </w:t>
      </w:r>
      <w:r>
        <w:rPr>
          <w:color w:val="D32981"/>
        </w:rPr>
        <w:t xml:space="preserve">Marc </w:t>
      </w:r>
      <w:r>
        <w:rPr>
          <w:color w:val="000000"/>
        </w:rPr>
        <w:t xml:space="preserve">y </w:t>
      </w:r>
      <w:r>
        <w:rPr>
          <w:color w:val="58AD6D"/>
        </w:rPr>
        <w:t xml:space="preserve">Paula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58AD6D"/>
        </w:rPr>
        <w:t xml:space="preserve">siguen </w:t>
      </w:r>
      <w:r>
        <w:rPr>
          <w:color w:val="58AD6D"/>
        </w:rPr>
        <w:t xml:space="preserve">practicando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Raúl </w:t>
      </w:r>
      <w:r>
        <w:rPr>
          <w:color w:val="000000"/>
        </w:rPr>
        <w:t xml:space="preserve">Marqueta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58AD6D"/>
        </w:rPr>
        <w:t xml:space="preserve">arma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utilizó </w:t>
      </w:r>
      <w:r>
        <w:rPr>
          <w:color w:val="000000"/>
        </w:rPr>
        <w:t xml:space="preserve">para </w:t>
      </w:r>
      <w:r>
        <w:rPr>
          <w:color w:val="58AD6D"/>
        </w:rPr>
        <w:t xml:space="preserve">matarles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6A03D7"/>
        </w:rPr>
        <w:t xml:space="preserve">continúan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los </w:t>
      </w:r>
      <w:r>
        <w:rPr>
          <w:color w:val="000000"/>
        </w:rPr>
        <w:t xml:space="preserve">exhaustivos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diferentes </w:t>
      </w:r>
      <w:r>
        <w:rPr>
          <w:color w:val="D32981"/>
        </w:rPr>
        <w:t xml:space="preserve">viviendas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del </w:t>
      </w:r>
      <w:r>
        <w:rPr>
          <w:color w:val="6A03D7"/>
        </w:rPr>
        <w:t xml:space="preserve">principal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. </w:t>
      </w:r>
      <w:r>
        <w:rPr>
          <w:color w:val="58AD6D"/>
        </w:rPr>
        <w:t xml:space="preserve">Buscan </w:t>
      </w:r>
      <w:r>
        <w:rPr>
          <w:color w:val="58AD6D"/>
        </w:rPr>
        <w:t xml:space="preserve">pruebas </w:t>
      </w:r>
      <w:r>
        <w:rPr>
          <w:color w:val="58AD6D"/>
        </w:rPr>
        <w:t xml:space="preserve">concluyentes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Taciturno </w:t>
      </w:r>
      <w:r>
        <w:rPr>
          <w:color w:val="000000"/>
        </w:rPr>
        <w:t xml:space="preserve">, </w:t>
      </w:r>
      <w:r>
        <w:rPr>
          <w:color w:val="58AD6D"/>
        </w:rPr>
        <w:t xml:space="preserve">personaje </w:t>
      </w:r>
      <w:r>
        <w:rPr>
          <w:color w:val="6A03D7"/>
        </w:rPr>
        <w:t xml:space="preserve">gris </w:t>
      </w:r>
      <w:r>
        <w:rPr>
          <w:color w:val="000000"/>
        </w:rPr>
        <w:t xml:space="preserve">. </w:t>
      </w:r>
      <w:r>
        <w:rPr>
          <w:color w:val="257FBB"/>
        </w:rPr>
        <w:t xml:space="preserve">Claro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antisocial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al </w:t>
      </w:r>
      <w:r>
        <w:rPr>
          <w:color w:val="6A03D7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304195"/>
        </w:rPr>
        <w:t xml:space="preserve">percatado </w:t>
      </w:r>
      <w:r>
        <w:rPr>
          <w:color w:val="000000"/>
        </w:rPr>
        <w:t xml:space="preserve">de </w:t>
      </w:r>
      <w:r>
        <w:rPr>
          <w:color w:val="58AD6D"/>
        </w:rPr>
        <w:t xml:space="preserve">ello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58AD6D"/>
        </w:rPr>
        <w:t xml:space="preserve">describe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al </w:t>
      </w:r>
      <w:r>
        <w:rPr>
          <w:color w:val="6A03D7"/>
        </w:rPr>
        <w:t xml:space="preserve">principal </w:t>
      </w:r>
      <w:r>
        <w:rPr>
          <w:color w:val="58AD6D"/>
        </w:rPr>
        <w:t xml:space="preserve">sospechoso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Conmigo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hablado </w:t>
      </w:r>
      <w:r>
        <w:rPr>
          <w:color w:val="58AD6D"/>
        </w:rPr>
        <w:t xml:space="preserve">nunca </w:t>
      </w:r>
      <w:r>
        <w:rPr>
          <w:color w:val="000000"/>
        </w:rPr>
        <w:t xml:space="preserve">. </w:t>
      </w:r>
      <w:r>
        <w:rPr>
          <w:color w:val="C6B48B"/>
        </w:rPr>
        <w:t xml:space="preserve">Solamente </w:t>
      </w:r>
      <w:r>
        <w:rPr>
          <w:color w:val="000000"/>
        </w:rPr>
        <w:t xml:space="preserve">se </w:t>
      </w:r>
      <w:r>
        <w:rPr>
          <w:color w:val="58AD6D"/>
        </w:rPr>
        <w:t xml:space="preserve">hablaban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58AD6D"/>
        </w:rPr>
        <w:t xml:space="preserve">falso </w:t>
      </w:r>
      <w:r>
        <w:rPr>
          <w:color w:val="000000"/>
        </w:rPr>
        <w:t xml:space="preserve">y </w:t>
      </w:r>
      <w:r>
        <w:rPr>
          <w:color w:val="000000"/>
        </w:rPr>
        <w:t xml:space="preserve">malo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Jordi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para </w:t>
      </w:r>
      <w:r>
        <w:rPr>
          <w:color w:val="58AD6D"/>
        </w:rPr>
        <w:t xml:space="preserve">presidir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6A03D7"/>
        </w:rPr>
        <w:t xml:space="preserve">especie </w:t>
      </w:r>
      <w:r>
        <w:rPr>
          <w:color w:val="000000"/>
        </w:rPr>
        <w:t xml:space="preserve">de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paja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órdenes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está </w:t>
      </w:r>
      <w:r>
        <w:rPr>
          <w:color w:val="C6B48B"/>
        </w:rPr>
        <w:t xml:space="preserve">encarcelado </w:t>
      </w:r>
      <w:r>
        <w:rPr>
          <w:color w:val="000000"/>
        </w:rPr>
        <w:t xml:space="preserve">,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y </w:t>
      </w:r>
      <w:r>
        <w:rPr>
          <w:color w:val="C6B48B"/>
        </w:rPr>
        <w:t xml:space="preserve">sedición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58AD6D"/>
        </w:rPr>
        <w:t xml:space="preserve">posible </w:t>
      </w:r>
      <w:r>
        <w:rPr>
          <w:color w:val="58AD6D"/>
        </w:rPr>
        <w:t xml:space="preserve">incluso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pueda </w:t>
      </w:r>
      <w:r>
        <w:rPr>
          <w:color w:val="000000"/>
        </w:rPr>
        <w:t xml:space="preserve">ser </w:t>
      </w:r>
      <w:r>
        <w:rPr>
          <w:color w:val="D32981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gran </w:t>
      </w:r>
      <w:r>
        <w:rPr>
          <w:color w:val="58AD6D"/>
        </w:rPr>
        <w:t xml:space="preserve">escollo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para </w:t>
      </w:r>
      <w:r>
        <w:rPr>
          <w:color w:val="D32981"/>
        </w:rPr>
        <w:t xml:space="preserve">cerrar </w:t>
      </w:r>
      <w:r>
        <w:rPr>
          <w:color w:val="58AD6D"/>
        </w:rPr>
        <w:t xml:space="preserve">definitivamente </w:t>
      </w:r>
      <w:r>
        <w:rPr>
          <w:color w:val="000000"/>
        </w:rPr>
        <w:t xml:space="preserve">un </w:t>
      </w:r>
      <w:r>
        <w:rPr>
          <w:color w:val="58AD6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58AD6D"/>
        </w:rPr>
        <w:t xml:space="preserve">quiere </w:t>
      </w:r>
      <w:r>
        <w:rPr>
          <w:color w:val="58AD6D"/>
        </w:rPr>
        <w:t xml:space="preserve">seguir </w:t>
      </w:r>
      <w:r>
        <w:rPr>
          <w:color w:val="000000"/>
        </w:rPr>
        <w:t xml:space="preserve">al </w:t>
      </w:r>
      <w:r>
        <w:rPr>
          <w:color w:val="58AD6D"/>
        </w:rPr>
        <w:t xml:space="preserve">mando </w:t>
      </w:r>
      <w:r>
        <w:rPr>
          <w:color w:val="000000"/>
        </w:rPr>
        <w:t xml:space="preserve">, </w:t>
      </w:r>
      <w:r>
        <w:rPr>
          <w:color w:val="000000"/>
        </w:rPr>
        <w:t xml:space="preserve">Guillermo </w:t>
      </w:r>
      <w:r>
        <w:rPr>
          <w:color w:val="000000"/>
        </w:rPr>
        <w:t xml:space="preserve">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para </w:t>
      </w:r>
      <w:r>
        <w:rPr>
          <w:color w:val="000000"/>
        </w:rPr>
        <w:t xml:space="preserve">`` </w:t>
      </w:r>
      <w:r>
        <w:rPr>
          <w:color w:val="C6B48B"/>
        </w:rPr>
        <w:t xml:space="preserve">legitimarse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58AD6D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intuiciones </w:t>
      </w:r>
      <w:r>
        <w:rPr>
          <w:color w:val="000000"/>
        </w:rPr>
        <w:t xml:space="preserve">. </w:t>
      </w:r>
      <w:r>
        <w:rPr>
          <w:color w:val="6A03D7"/>
        </w:rPr>
        <w:t xml:space="preserve">Tener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D32981"/>
        </w:rPr>
        <w:t xml:space="preserve">investidura </w:t>
      </w:r>
      <w:r>
        <w:rPr>
          <w:color w:val="C6B48B"/>
        </w:rPr>
        <w:t xml:space="preserve">simbólica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terminar </w:t>
      </w:r>
      <w:r>
        <w:rPr>
          <w:color w:val="000000"/>
        </w:rPr>
        <w:t xml:space="preserve">una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8AD6D"/>
        </w:rPr>
        <w:t xml:space="preserve">cuatro </w:t>
      </w:r>
      <w:r>
        <w:rPr>
          <w:color w:val="000000"/>
        </w:rPr>
        <w:t xml:space="preserve">ex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304195"/>
        </w:rPr>
        <w:t xml:space="preserve">Continúan </w:t>
      </w:r>
      <w:r>
        <w:rPr>
          <w:color w:val="000000"/>
        </w:rPr>
        <w:t xml:space="preserve">las </w:t>
      </w:r>
      <w:r>
        <w:rPr>
          <w:color w:val="C6B48B"/>
        </w:rPr>
        <w:t xml:space="preserve">movilizaciones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se </w:t>
      </w:r>
      <w:r>
        <w:rPr>
          <w:color w:val="304195"/>
        </w:rPr>
        <w:t xml:space="preserve">concentran </w:t>
      </w:r>
      <w:r>
        <w:rPr>
          <w:color w:val="000000"/>
        </w:rPr>
        <w:t xml:space="preserve">en </w:t>
      </w:r>
      <w:r>
        <w:rPr>
          <w:color w:val="6A03D7"/>
        </w:rPr>
        <w:t xml:space="preserve">diferentes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garantice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58AD6D"/>
        </w:rPr>
        <w:t xml:space="preserve">adquisitivo </w:t>
      </w:r>
      <w:r>
        <w:rPr>
          <w:color w:val="000000"/>
        </w:rPr>
        <w:t xml:space="preserve">. </w:t>
      </w:r>
      <w:r>
        <w:rPr>
          <w:color w:val="D32981"/>
        </w:rPr>
        <w:t xml:space="preserve">Llevo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jubilada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subieron </w:t>
      </w:r>
      <w:r>
        <w:rPr>
          <w:color w:val="58AD6D"/>
        </w:rPr>
        <w:t xml:space="preserve">cuatro </w:t>
      </w:r>
      <w:r>
        <w:rPr>
          <w:color w:val="000000"/>
        </w:rPr>
        <w:t xml:space="preserve">o </w:t>
      </w:r>
      <w:r>
        <w:rPr>
          <w:color w:val="58AD6D"/>
        </w:rPr>
        <w:t xml:space="preserve">cinco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58AD6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estirarlos </w:t>
      </w:r>
      <w:r>
        <w:rPr>
          <w:color w:val="000000"/>
        </w:rPr>
        <w:t xml:space="preserve">. </w:t>
      </w:r>
      <w:r>
        <w:rPr>
          <w:color w:val="000000"/>
        </w:rPr>
        <w:t xml:space="preserve">Sito </w:t>
      </w:r>
      <w:r>
        <w:rPr>
          <w:color w:val="000000"/>
        </w:rPr>
        <w:t xml:space="preserve">Miñanco </w:t>
      </w:r>
      <w:r>
        <w:rPr>
          <w:color w:val="000000"/>
        </w:rPr>
        <w:t xml:space="preserve">se </w:t>
      </w:r>
      <w:r>
        <w:rPr>
          <w:color w:val="58AD6D"/>
        </w:rPr>
        <w:t xml:space="preserve">sienta </w:t>
      </w:r>
      <w:r>
        <w:rPr>
          <w:color w:val="000000"/>
        </w:rPr>
        <w:t xml:space="preserve">de </w:t>
      </w:r>
      <w:r>
        <w:rPr>
          <w:color w:val="58AD6D"/>
        </w:rPr>
        <w:t xml:space="preserve">nuevo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memoria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del </w:t>
      </w:r>
      <w:r>
        <w:rPr>
          <w:color w:val="58AD6D"/>
        </w:rPr>
        <w:t xml:space="preserve">narco </w:t>
      </w:r>
      <w:r>
        <w:rPr>
          <w:color w:val="D32981"/>
        </w:rPr>
        <w:t xml:space="preserve">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Miñanco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58AD6D"/>
        </w:rPr>
        <w:t xml:space="preserve">juzgan </w:t>
      </w:r>
      <w:r>
        <w:rPr>
          <w:color w:val="000000"/>
        </w:rPr>
        <w:t xml:space="preserve">por </w:t>
      </w:r>
      <w:r>
        <w:rPr>
          <w:color w:val="58AD6D"/>
        </w:rPr>
        <w:t xml:space="preserve">blanqueo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6A03D7"/>
        </w:rPr>
        <w:t xml:space="preserve">visible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304195"/>
        </w:rPr>
        <w:t xml:space="preserve">familias </w:t>
      </w:r>
      <w:r>
        <w:rPr>
          <w:color w:val="58AD6D"/>
        </w:rPr>
        <w:t xml:space="preserve">dedicadas </w:t>
      </w:r>
      <w:r>
        <w:rPr>
          <w:color w:val="000000"/>
        </w:rPr>
        <w:t xml:space="preserve">al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de </w:t>
      </w:r>
      <w:r>
        <w:rPr>
          <w:color w:val="58AD6D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hace </w:t>
      </w:r>
      <w:r>
        <w:rPr>
          <w:color w:val="000000"/>
        </w:rPr>
        <w:t xml:space="preserve">20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en </w:t>
      </w:r>
      <w:r>
        <w:rPr>
          <w:color w:val="58AD6D"/>
        </w:rPr>
        <w:t xml:space="preserve">huelga </w:t>
      </w:r>
      <w:r>
        <w:rPr>
          <w:color w:val="000000"/>
        </w:rPr>
        <w:t xml:space="preserve">de </w:t>
      </w:r>
      <w:r>
        <w:rPr>
          <w:color w:val="6A03D7"/>
        </w:rPr>
        <w:t xml:space="preserve">hambre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humo </w:t>
      </w:r>
      <w:r>
        <w:rPr>
          <w:color w:val="58AD6D"/>
        </w:rPr>
        <w:t xml:space="preserve">sorprendieron </w:t>
      </w:r>
      <w:r>
        <w:rPr>
          <w:color w:val="000000"/>
        </w:rPr>
        <w:t xml:space="preserve">de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pensión </w:t>
      </w:r>
      <w:r>
        <w:rPr>
          <w:color w:val="000000"/>
        </w:rPr>
        <w:t xml:space="preserve">de </w:t>
      </w:r>
      <w:r>
        <w:rPr>
          <w:color w:val="6A03D7"/>
        </w:rPr>
        <w:t xml:space="preserve">Benidorm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herido </w:t>
      </w:r>
      <w:r>
        <w:rPr>
          <w:color w:val="000000"/>
        </w:rPr>
        <w:t xml:space="preserve">por </w:t>
      </w:r>
      <w:r>
        <w:rPr>
          <w:color w:val="6A03D7"/>
        </w:rPr>
        <w:t xml:space="preserve">quemaduras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22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se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tercera </w:t>
      </w:r>
      <w:r>
        <w:rPr>
          <w:color w:val="58AD6D"/>
        </w:rPr>
        <w:t xml:space="preserve">planta </w:t>
      </w:r>
      <w:r>
        <w:rPr>
          <w:color w:val="000000"/>
        </w:rPr>
        <w:t xml:space="preserve">por </w:t>
      </w:r>
      <w:r>
        <w:rPr>
          <w:color w:val="58AD6D"/>
        </w:rPr>
        <w:t xml:space="preserve">causas </w:t>
      </w:r>
      <w:r>
        <w:rPr>
          <w:color w:val="000000"/>
        </w:rPr>
        <w:t xml:space="preserve">desconocidas </w:t>
      </w:r>
      <w:r>
        <w:rPr>
          <w:color w:val="000000"/>
        </w:rPr>
        <w:t xml:space="preserve">.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notando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siberiano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cierne </w:t>
      </w:r>
      <w:r>
        <w:rPr>
          <w:color w:val="58AD6D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Media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8AD6D"/>
        </w:rPr>
        <w:t xml:space="preserve">causando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Georgina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. </w:t>
      </w:r>
      <w:r>
        <w:rPr>
          <w:color w:val="D32981"/>
        </w:rPr>
        <w:t xml:space="preserve">Problemas </w:t>
      </w:r>
      <w:r>
        <w:rPr>
          <w:color w:val="000000"/>
        </w:rPr>
        <w:t xml:space="preserve">que </w:t>
      </w:r>
      <w:r>
        <w:rPr>
          <w:color w:val="000000"/>
        </w:rPr>
        <w:t xml:space="preserve">irán </w:t>
      </w:r>
      <w:r>
        <w:rPr>
          <w:color w:val="000000"/>
        </w:rPr>
        <w:t xml:space="preserve">en </w:t>
      </w:r>
      <w:r>
        <w:rPr>
          <w:color w:val="6A03D7"/>
        </w:rPr>
        <w:t xml:space="preserve">aumento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58AD6D"/>
        </w:rPr>
        <w:t xml:space="preserve">Quedará </w:t>
      </w:r>
      <w:r>
        <w:rPr>
          <w:color w:val="D32981"/>
        </w:rPr>
        <w:t xml:space="preserve">totalmente </w:t>
      </w:r>
      <w:r>
        <w:rPr>
          <w:color w:val="6A03D7"/>
        </w:rPr>
        <w:t xml:space="preserve">restringida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siete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. </w:t>
      </w:r>
      <w:r>
        <w:rPr>
          <w:color w:val="000000"/>
        </w:rPr>
        <w:t xml:space="preserve">Restricciones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6A03D7"/>
        </w:rPr>
        <w:t xml:space="preserve">repetir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visto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10.000 </w:t>
      </w:r>
      <w:r>
        <w:rPr>
          <w:color w:val="58AD6D"/>
        </w:rPr>
        <w:t xml:space="preserve">escolares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58AD6D"/>
        </w:rPr>
        <w:t xml:space="preserve">clase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.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autor </w:t>
      </w:r>
      <w:r>
        <w:rPr>
          <w:color w:val="000000"/>
        </w:rPr>
        <w:t xml:space="preserve">del </w:t>
      </w:r>
      <w:r>
        <w:rPr>
          <w:color w:val="58AD6D"/>
        </w:rPr>
        <w:t xml:space="preserve">doble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inocente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4195"/>
        </w:rPr>
        <w:t xml:space="preserve">gritaba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le </w:t>
      </w:r>
      <w:r>
        <w:rPr>
          <w:color w:val="58AD6D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para </w:t>
      </w:r>
      <w:r>
        <w:rPr>
          <w:color w:val="000000"/>
        </w:rPr>
        <w:t xml:space="preserve">registrarla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58AD6D"/>
        </w:rPr>
        <w:t xml:space="preserve">trabajan </w:t>
      </w:r>
      <w:r>
        <w:rPr>
          <w:color w:val="6A03D7"/>
        </w:rPr>
        <w:t xml:space="preserve">contrarreloj </w:t>
      </w:r>
      <w:r>
        <w:rPr>
          <w:color w:val="000000"/>
        </w:rPr>
        <w:t xml:space="preserve">en </w:t>
      </w:r>
      <w:r>
        <w:rPr>
          <w:color w:val="58AD6D"/>
        </w:rPr>
        <w:t xml:space="preserve">busca </w:t>
      </w:r>
      <w:r>
        <w:rPr>
          <w:color w:val="000000"/>
        </w:rPr>
        <w:t xml:space="preserve">de </w:t>
      </w:r>
      <w:r>
        <w:rPr>
          <w:color w:val="58AD6D"/>
        </w:rPr>
        <w:t xml:space="preserve">pruebas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registrado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finca </w:t>
      </w:r>
      <w:r>
        <w:rPr>
          <w:color w:val="304195"/>
        </w:rPr>
        <w:t xml:space="preserve">cercana </w:t>
      </w:r>
      <w:r>
        <w:rPr>
          <w:color w:val="000000"/>
        </w:rPr>
        <w:t xml:space="preserve">al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Anglés </w:t>
      </w:r>
      <w:r>
        <w:rPr>
          <w:color w:val="000000"/>
        </w:rPr>
        <w:t xml:space="preserve">. </w:t>
      </w:r>
      <w:r>
        <w:rPr>
          <w:color w:val="58AD6D"/>
        </w:rPr>
        <w:t xml:space="preserve">Buscan </w:t>
      </w:r>
      <w:r>
        <w:rPr>
          <w:color w:val="000000"/>
        </w:rPr>
        <w:t xml:space="preserve">el </w:t>
      </w:r>
      <w:r>
        <w:rPr>
          <w:color w:val="58AD6D"/>
        </w:rPr>
        <w:t xml:space="preserve">arma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, </w:t>
      </w:r>
      <w:r>
        <w:rPr>
          <w:color w:val="58AD6D"/>
        </w:rPr>
        <w:t xml:space="preserve">buscan </w:t>
      </w:r>
      <w:r>
        <w:rPr>
          <w:color w:val="58AD6D"/>
        </w:rPr>
        <w:t xml:space="preserve">cualquier </w:t>
      </w:r>
      <w:r>
        <w:rPr>
          <w:color w:val="58AD6D"/>
        </w:rPr>
        <w:t xml:space="preserve">prueba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están </w:t>
      </w:r>
      <w:r>
        <w:rPr>
          <w:color w:val="58AD6D"/>
        </w:rPr>
        <w:t xml:space="preserve">convencidos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es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. </w:t>
      </w:r>
      <w:r>
        <w:rPr>
          <w:color w:val="6A03D7"/>
        </w:rPr>
        <w:t xml:space="preserve">Siguen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Raúl </w:t>
      </w:r>
      <w:r>
        <w:rPr>
          <w:color w:val="000000"/>
        </w:rPr>
        <w:t xml:space="preserve">Marqueta </w:t>
      </w:r>
      <w:r>
        <w:rPr>
          <w:color w:val="000000"/>
        </w:rPr>
        <w:t xml:space="preserve">. </w:t>
      </w:r>
      <w:r>
        <w:rPr>
          <w:color w:val="304195"/>
        </w:rPr>
        <w:t xml:space="preserve">Continúan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en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del </w:t>
      </w:r>
      <w:r>
        <w:rPr>
          <w:color w:val="6A03D7"/>
        </w:rPr>
        <w:t xml:space="preserve">principal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alarguen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6A03D7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buscan </w:t>
      </w:r>
      <w:r>
        <w:rPr>
          <w:color w:val="58AD6D"/>
        </w:rPr>
        <w:t xml:space="preserve">pruebas </w:t>
      </w:r>
      <w:r>
        <w:rPr>
          <w:color w:val="58AD6D"/>
        </w:rPr>
        <w:t xml:space="preserve">concluyentes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comisaría </w:t>
      </w:r>
      <w:r>
        <w:rPr>
          <w:color w:val="6A03D7"/>
        </w:rPr>
        <w:t xml:space="preserve">dormir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encuentra </w:t>
      </w:r>
      <w:r>
        <w:rPr>
          <w:color w:val="000000"/>
        </w:rPr>
        <w:t xml:space="preserve">hijo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comisaría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custodia </w:t>
      </w:r>
      <w:r>
        <w:rPr>
          <w:color w:val="000000"/>
        </w:rPr>
        <w:t xml:space="preserve">su </w:t>
      </w:r>
      <w:r>
        <w:rPr>
          <w:color w:val="000000"/>
        </w:rPr>
        <w:t xml:space="preserve">monovolumen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4x4 </w:t>
      </w:r>
      <w:r>
        <w:rPr>
          <w:color w:val="6A03D7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58AD6D"/>
        </w:rPr>
        <w:t xml:space="preserve">observar </w:t>
      </w:r>
      <w:r>
        <w:rPr>
          <w:color w:val="000000"/>
        </w:rPr>
        <w:t xml:space="preserve">en </w:t>
      </w:r>
      <w:r>
        <w:rPr>
          <w:color w:val="58AD6D"/>
        </w:rPr>
        <w:t xml:space="preserve">exclusiva </w:t>
      </w:r>
      <w:r>
        <w:rPr>
          <w:color w:val="000000"/>
        </w:rPr>
        <w:t xml:space="preserve">cómo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lo </w:t>
      </w:r>
      <w:r>
        <w:rPr>
          <w:color w:val="58AD6D"/>
        </w:rPr>
        <w:t xml:space="preserve">examinaban </w:t>
      </w:r>
      <w:r>
        <w:rPr>
          <w:color w:val="000000"/>
        </w:rPr>
        <w:t xml:space="preserve">y </w:t>
      </w:r>
      <w:r>
        <w:rPr>
          <w:color w:val="58AD6D"/>
        </w:rPr>
        <w:t xml:space="preserve">registraban </w:t>
      </w:r>
      <w:r>
        <w:rPr>
          <w:color w:val="000000"/>
        </w:rPr>
        <w:t xml:space="preserve">a </w:t>
      </w:r>
      <w:r>
        <w:rPr>
          <w:color w:val="58AD6D"/>
        </w:rPr>
        <w:t xml:space="preserve">conciencia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claves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minuciosamente </w:t>
      </w:r>
      <w:r>
        <w:rPr>
          <w:color w:val="58AD6D"/>
        </w:rPr>
        <w:t xml:space="preserve">analizado </w:t>
      </w:r>
      <w:r>
        <w:rPr>
          <w:color w:val="000000"/>
        </w:rPr>
        <w:t xml:space="preserve">en </w:t>
      </w:r>
      <w:r>
        <w:rPr>
          <w:color w:val="D32981"/>
        </w:rPr>
        <w:t xml:space="preserve">dependencias </w:t>
      </w:r>
      <w:r>
        <w:rPr>
          <w:color w:val="304195"/>
        </w:rPr>
        <w:t xml:space="preserve">policiales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piezas </w:t>
      </w:r>
      <w:r>
        <w:rPr>
          <w:color w:val="58AD6D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cuatro </w:t>
      </w:r>
      <w:r>
        <w:rPr>
          <w:color w:val="000000"/>
        </w:rPr>
        <w:t xml:space="preserve">por </w:t>
      </w:r>
      <w:r>
        <w:rPr>
          <w:color w:val="58AD6D"/>
        </w:rPr>
        <w:t xml:space="preserve">cuatro </w:t>
      </w:r>
      <w:r>
        <w:rPr>
          <w:color w:val="000000"/>
        </w:rPr>
        <w:t xml:space="preserve">fue </w:t>
      </w:r>
      <w:r>
        <w:rPr>
          <w:color w:val="58AD6D"/>
        </w:rPr>
        <w:t xml:space="preserve">grabado </w:t>
      </w:r>
      <w:r>
        <w:rPr>
          <w:color w:val="000000"/>
        </w:rPr>
        <w:t xml:space="preserve">por </w:t>
      </w:r>
      <w:r>
        <w:rPr>
          <w:color w:val="58AD6D"/>
        </w:rPr>
        <w:t xml:space="preserve">varias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entorno </w:t>
      </w:r>
      <w:r>
        <w:rPr>
          <w:color w:val="000000"/>
        </w:rPr>
        <w:t xml:space="preserve">del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Susquera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fallecieron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8AD6D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matrícula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apreciaba </w:t>
      </w:r>
      <w:r>
        <w:rPr>
          <w:color w:val="000000"/>
        </w:rPr>
        <w:t xml:space="preserve">con </w:t>
      </w:r>
      <w:r>
        <w:rPr>
          <w:color w:val="58AD6D"/>
        </w:rPr>
        <w:t xml:space="preserve">claridad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58AD6D"/>
        </w:rPr>
        <w:t xml:space="preserve">interrogado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estado </w:t>
      </w:r>
      <w:r>
        <w:rPr>
          <w:color w:val="58AD6D"/>
        </w:rPr>
        <w:t xml:space="preserve">allí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58AD6D"/>
        </w:rPr>
        <w:t xml:space="preserve">registro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domicilio </w:t>
      </w:r>
      <w:r>
        <w:rPr>
          <w:color w:val="000000"/>
        </w:rPr>
        <w:t xml:space="preserve">, </w:t>
      </w:r>
      <w:r>
        <w:rPr>
          <w:color w:val="304195"/>
        </w:rPr>
        <w:t xml:space="preserve">gritaba </w:t>
      </w:r>
      <w:r>
        <w:rPr>
          <w:color w:val="000000"/>
        </w:rPr>
        <w:t xml:space="preserve">su </w:t>
      </w:r>
      <w:r>
        <w:rPr>
          <w:color w:val="000000"/>
        </w:rPr>
        <w:t xml:space="preserve">inocendia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joven </w:t>
      </w:r>
      <w:r>
        <w:rPr>
          <w:color w:val="000000"/>
        </w:rPr>
        <w:t xml:space="preserve">fue </w:t>
      </w:r>
      <w:r>
        <w:rPr>
          <w:color w:val="58AD6D"/>
        </w:rPr>
        <w:t xml:space="preserve">detenido </w:t>
      </w:r>
      <w:r>
        <w:rPr>
          <w:color w:val="6A03D7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de </w:t>
      </w:r>
      <w:r>
        <w:rPr>
          <w:color w:val="58AD6D"/>
        </w:rPr>
        <w:t xml:space="preserve">marihuana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lo </w:t>
      </w:r>
      <w:r>
        <w:rPr>
          <w:color w:val="58AD6D"/>
        </w:rPr>
        <w:t xml:space="preserve">relacionan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304195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todavía </w:t>
      </w:r>
      <w:r>
        <w:rPr>
          <w:color w:val="58AD6D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? </w:t>
      </w:r>
      <w:r>
        <w:rPr>
          <w:color w:val="58AD6D"/>
        </w:rPr>
        <w:t xml:space="preserve">Hace </w:t>
      </w:r>
      <w:r>
        <w:rPr>
          <w:color w:val="58AD6D"/>
        </w:rPr>
        <w:t xml:space="preserve">apenas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comitiva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traslado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finca </w:t>
      </w:r>
      <w:r>
        <w:rPr>
          <w:color w:val="6A03D7"/>
        </w:rPr>
        <w:t xml:space="preserve">próxima </w:t>
      </w:r>
      <w:r>
        <w:rPr>
          <w:color w:val="000000"/>
        </w:rPr>
        <w:t xml:space="preserve">al </w:t>
      </w:r>
      <w:r>
        <w:rPr>
          <w:color w:val="58AD6D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puntos </w:t>
      </w:r>
      <w:r>
        <w:rPr>
          <w:color w:val="6A03D7"/>
        </w:rPr>
        <w:t xml:space="preserve">geográficos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centrando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arma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58AD6D"/>
        </w:rPr>
        <w:t xml:space="preserve">sigue </w:t>
      </w:r>
      <w:r>
        <w:rPr>
          <w:color w:val="000000"/>
        </w:rPr>
        <w:t xml:space="preserve">sin </w:t>
      </w:r>
      <w:r>
        <w:rPr>
          <w:color w:val="58AD6D"/>
        </w:rPr>
        <w:t xml:space="preserve">aparecer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insistido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segunda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asesino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58AD6D"/>
        </w:rPr>
        <w:t xml:space="preserve">pensaba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58AD6D"/>
        </w:rPr>
        <w:t xml:space="preserve">Iba </w:t>
      </w:r>
      <w:r>
        <w:rPr>
          <w:color w:val="000000"/>
        </w:rPr>
        <w:t xml:space="preserve">a </w:t>
      </w:r>
      <w:r>
        <w:rPr>
          <w:color w:val="6A03D7"/>
        </w:rPr>
        <w:t xml:space="preserve">viajar </w:t>
      </w:r>
      <w:r>
        <w:rPr>
          <w:color w:val="000000"/>
        </w:rPr>
        <w:t xml:space="preserve">a </w:t>
      </w:r>
      <w:r>
        <w:rPr>
          <w:color w:val="6A03D7"/>
        </w:rPr>
        <w:t xml:space="preserve">Colombia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8AD6D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Marta </w:t>
      </w:r>
      <w:r>
        <w:rPr>
          <w:color w:val="000000"/>
        </w:rPr>
        <w:t xml:space="preserve">Sasot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58AD6D"/>
        </w:rPr>
        <w:t xml:space="preserve">comentado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6A03D7"/>
        </w:rPr>
        <w:t xml:space="preserve">volverían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58AD6D"/>
        </w:rPr>
        <w:t xml:space="preserve">contado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lo </w:t>
      </w:r>
      <w:r>
        <w:rPr>
          <w:color w:val="58AD6D"/>
        </w:rPr>
        <w:t xml:space="preserve">describen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taciturna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8AD6D"/>
        </w:rPr>
        <w:t xml:space="preserve">extraña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muy </w:t>
      </w:r>
      <w:r>
        <w:rPr>
          <w:color w:val="58AD6D"/>
        </w:rPr>
        <w:t xml:space="preserve">desapercibida </w:t>
      </w:r>
      <w:r>
        <w:rPr>
          <w:color w:val="000000"/>
        </w:rPr>
        <w:t xml:space="preserve">. </w:t>
      </w:r>
      <w:r>
        <w:rPr>
          <w:color w:val="6A03D7"/>
        </w:rPr>
        <w:t xml:space="preserve">Hacia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al </w:t>
      </w:r>
      <w:r>
        <w:rPr>
          <w:color w:val="6A03D7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nos </w:t>
      </w:r>
      <w:r>
        <w:rPr>
          <w:color w:val="000000"/>
        </w:rPr>
        <w:t xml:space="preserve">habían </w:t>
      </w:r>
      <w:r>
        <w:rPr>
          <w:color w:val="304195"/>
        </w:rPr>
        <w:t xml:space="preserve">percatado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excompañero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fábrica </w:t>
      </w:r>
      <w:r>
        <w:rPr>
          <w:color w:val="000000"/>
        </w:rPr>
        <w:t xml:space="preserve">donde </w:t>
      </w:r>
      <w:r>
        <w:rPr>
          <w:color w:val="58AD6D"/>
        </w:rPr>
        <w:t xml:space="preserve">trabajaba </w:t>
      </w:r>
      <w:r>
        <w:rPr>
          <w:color w:val="000000"/>
        </w:rPr>
        <w:t xml:space="preserve">lo </w:t>
      </w:r>
      <w:r>
        <w:rPr>
          <w:color w:val="58AD6D"/>
        </w:rPr>
        <w:t xml:space="preserve">describen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antisocial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8AD6D"/>
        </w:rPr>
        <w:t xml:space="preserve">momentos </w:t>
      </w:r>
      <w:r>
        <w:rPr>
          <w:color w:val="000000"/>
        </w:rPr>
        <w:t xml:space="preserve">se </w:t>
      </w:r>
      <w:r>
        <w:rPr>
          <w:color w:val="58AD6D"/>
        </w:rPr>
        <w:t xml:space="preserve">encuentra </w:t>
      </w:r>
      <w:r>
        <w:rPr>
          <w:color w:val="58AD6D"/>
        </w:rPr>
        <w:t xml:space="preserve">junto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pequeño </w:t>
      </w:r>
      <w:r>
        <w:rPr>
          <w:color w:val="D28AD2"/>
        </w:rPr>
        <w:t xml:space="preserve">terreno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afueras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8AD6D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58AD6D"/>
        </w:rPr>
        <w:t xml:space="preserve">tratando </w:t>
      </w:r>
      <w:r>
        <w:rPr>
          <w:color w:val="000000"/>
        </w:rPr>
        <w:t xml:space="preserve">de </w:t>
      </w:r>
      <w:r>
        <w:rPr>
          <w:color w:val="304195"/>
        </w:rPr>
        <w:t xml:space="preserve">localizar </w:t>
      </w:r>
      <w:r>
        <w:rPr>
          <w:color w:val="000000"/>
        </w:rPr>
        <w:t xml:space="preserve">si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58AD6D"/>
        </w:rPr>
        <w:t xml:space="preserve">encuentra </w:t>
      </w:r>
      <w:r>
        <w:rPr>
          <w:color w:val="000000"/>
        </w:rPr>
        <w:t xml:space="preserve">el </w:t>
      </w:r>
      <w:r>
        <w:rPr>
          <w:color w:val="58AD6D"/>
        </w:rPr>
        <w:t xml:space="preserve">arma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D32981"/>
        </w:rPr>
        <w:t xml:space="preserve">precipitado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58AD6D"/>
        </w:rPr>
        <w:t xml:space="preserve">parecer </w:t>
      </w:r>
      <w:r>
        <w:rPr>
          <w:color w:val="000000"/>
        </w:rPr>
        <w:t xml:space="preserve">Jordi </w:t>
      </w:r>
      <w:r>
        <w:rPr>
          <w:color w:val="000000"/>
        </w:rPr>
        <w:t xml:space="preserve">tenía </w:t>
      </w:r>
      <w:r>
        <w:rPr>
          <w:color w:val="6A03D7"/>
        </w:rPr>
        <w:t xml:space="preserve">previsto </w:t>
      </w:r>
      <w:r>
        <w:rPr>
          <w:color w:val="6A03D7"/>
        </w:rPr>
        <w:t xml:space="preserve">viajar </w:t>
      </w:r>
      <w:r>
        <w:rPr>
          <w:color w:val="000000"/>
        </w:rPr>
        <w:t xml:space="preserve">a </w:t>
      </w:r>
      <w:r>
        <w:rPr>
          <w:color w:val="6A03D7"/>
        </w:rPr>
        <w:t xml:space="preserve">Colombia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304195"/>
        </w:rPr>
        <w:t xml:space="preserve">inminente </w:t>
      </w:r>
      <w:r>
        <w:rPr>
          <w:color w:val="000000"/>
        </w:rPr>
        <w:t xml:space="preserve">. </w:t>
      </w:r>
      <w:r>
        <w:rPr>
          <w:color w:val="000000"/>
        </w:rPr>
        <w:t xml:space="preserve">Jordi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6A03D7"/>
        </w:rPr>
        <w:t xml:space="preserve">preparada </w:t>
      </w:r>
      <w:r>
        <w:rPr>
          <w:color w:val="000000"/>
        </w:rPr>
        <w:t xml:space="preserve">su </w:t>
      </w:r>
      <w:r>
        <w:rPr>
          <w:color w:val="304195"/>
        </w:rPr>
        <w:t xml:space="preserve">huida </w:t>
      </w:r>
      <w:r>
        <w:rPr>
          <w:color w:val="000000"/>
        </w:rPr>
        <w:t xml:space="preserve">para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6A03D7"/>
        </w:rPr>
        <w:t xml:space="preserve">Viajaba </w:t>
      </w:r>
      <w:r>
        <w:rPr>
          <w:color w:val="000000"/>
        </w:rPr>
        <w:t xml:space="preserve">a </w:t>
      </w:r>
      <w:r>
        <w:rPr>
          <w:color w:val="6A03D7"/>
        </w:rPr>
        <w:t xml:space="preserve">Colombia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había </w:t>
      </w:r>
      <w:r>
        <w:rPr>
          <w:color w:val="000000"/>
        </w:rPr>
        <w:t xml:space="preserve">sacado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cuenta </w:t>
      </w:r>
      <w:r>
        <w:rPr>
          <w:color w:val="58AD6D"/>
        </w:rPr>
        <w:t xml:space="preserve">bancaria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se </w:t>
      </w:r>
      <w:r>
        <w:rPr>
          <w:color w:val="D32981"/>
        </w:rPr>
        <w:t xml:space="preserve">precipitó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esposa </w:t>
      </w:r>
      <w:r>
        <w:rPr>
          <w:color w:val="000000"/>
        </w:rPr>
        <w:t xml:space="preserve">de </w:t>
      </w:r>
      <w:r>
        <w:rPr>
          <w:color w:val="304195"/>
        </w:rPr>
        <w:t xml:space="preserve">nacionalidad </w:t>
      </w:r>
      <w:r>
        <w:rPr>
          <w:color w:val="6A03D7"/>
        </w:rPr>
        <w:t xml:space="preserve">colombiana </w:t>
      </w:r>
      <w:r>
        <w:rPr>
          <w:color w:val="000000"/>
        </w:rPr>
        <w:t xml:space="preserve">voló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6B48B"/>
        </w:rPr>
        <w:t xml:space="preserve">Noticias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rehusado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58AD6D"/>
        </w:rPr>
        <w:t xml:space="preserve">cualquier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conversación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58AD6D"/>
        </w:rPr>
        <w:t xml:space="preserve">cumplió </w:t>
      </w:r>
      <w:r>
        <w:rPr>
          <w:color w:val="58AD6D"/>
        </w:rPr>
        <w:t xml:space="preserve">condena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58AD6D"/>
        </w:rPr>
        <w:t xml:space="preserve">apenas </w:t>
      </w:r>
      <w:r>
        <w:rPr>
          <w:color w:val="000000"/>
        </w:rPr>
        <w:t xml:space="preserve">tenía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Magentí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tío </w:t>
      </w:r>
      <w:r>
        <w:rPr>
          <w:color w:val="000000"/>
        </w:rPr>
        <w:t xml:space="preserve">suyo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realizado </w:t>
      </w:r>
      <w:r>
        <w:rPr>
          <w:color w:val="000000"/>
        </w:rPr>
        <w:t xml:space="preserve">un </w:t>
      </w:r>
      <w:r>
        <w:rPr>
          <w:color w:val="58AD6D"/>
        </w:rPr>
        <w:t xml:space="preserve">registro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únicas </w:t>
      </w:r>
      <w:r>
        <w:rPr>
          <w:color w:val="732484"/>
        </w:rPr>
        <w:t xml:space="preserve">aficiones </w:t>
      </w:r>
      <w:r>
        <w:rPr>
          <w:color w:val="000000"/>
        </w:rPr>
        <w:t xml:space="preserve">era </w:t>
      </w:r>
      <w:r>
        <w:rPr>
          <w:color w:val="6A03D7"/>
        </w:rPr>
        <w:t xml:space="preserve">irse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D32981"/>
        </w:rPr>
        <w:t xml:space="preserve">coche </w:t>
      </w:r>
      <w:r>
        <w:rPr>
          <w:color w:val="000000"/>
        </w:rPr>
        <w:t xml:space="preserve">al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Susqueda </w:t>
      </w:r>
      <w:r>
        <w:rPr>
          <w:color w:val="000000"/>
        </w:rPr>
        <w:t xml:space="preserve">a </w:t>
      </w:r>
      <w:r>
        <w:rPr>
          <w:color w:val="58AD6D"/>
        </w:rPr>
        <w:t xml:space="preserve">pescar </w:t>
      </w:r>
      <w:r>
        <w:rPr>
          <w:color w:val="000000"/>
        </w:rPr>
        <w:t xml:space="preserve">y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dedica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caza </w:t>
      </w:r>
      <w:r>
        <w:rPr>
          <w:color w:val="000000"/>
        </w:rPr>
        <w:t xml:space="preserve">furtiva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58AD6D"/>
        </w:rPr>
        <w:t xml:space="preserve">teoría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historial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ni </w:t>
      </w:r>
      <w:r>
        <w:rPr>
          <w:color w:val="58AD6D"/>
        </w:rPr>
        <w:t xml:space="preserve">armas </w:t>
      </w:r>
      <w:r>
        <w:rPr>
          <w:color w:val="000000"/>
        </w:rPr>
        <w:t xml:space="preserve">ni </w:t>
      </w:r>
      <w:r>
        <w:rPr>
          <w:color w:val="58AD6D"/>
        </w:rPr>
        <w:t xml:space="preserve">licencia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siberiano </w:t>
      </w:r>
      <w:r>
        <w:rPr>
          <w:color w:val="000000"/>
        </w:rPr>
        <w:t xml:space="preserve">ha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58AD6D"/>
        </w:rPr>
        <w:t xml:space="preserve">alarmantes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prohibido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58AD6D"/>
        </w:rPr>
        <w:t xml:space="preserve">posible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D32981"/>
        </w:rPr>
        <w:t xml:space="preserve">cierren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y </w:t>
      </w:r>
      <w:r>
        <w:rPr>
          <w:color w:val="58AD6D"/>
        </w:rPr>
        <w:t xml:space="preserve">universidades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10.000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58AD6D"/>
        </w:rPr>
        <w:t xml:space="preserve">colegio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cierren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, </w:t>
      </w:r>
      <w:r>
        <w:rPr>
          <w:color w:val="000000"/>
        </w:rPr>
        <w:t xml:space="preserve">Blanca </w:t>
      </w:r>
      <w:r>
        <w:rPr>
          <w:color w:val="000000"/>
        </w:rPr>
        <w:t xml:space="preserve">Basiano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Protección </w:t>
      </w:r>
      <w:r>
        <w:rPr>
          <w:color w:val="000000"/>
        </w:rPr>
        <w:t xml:space="preserve">Civil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6A03D7"/>
        </w:rPr>
        <w:t xml:space="preserve">definitiva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tomarán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58AD6D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vaya </w:t>
      </w:r>
      <w:r>
        <w:rPr>
          <w:color w:val="6A03D7"/>
        </w:rPr>
        <w:t xml:space="preserve">avanzando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del </w:t>
      </w:r>
      <w:r>
        <w:rPr>
          <w:color w:val="D32981"/>
        </w:rPr>
        <w:t xml:space="preserve">cierre </w:t>
      </w:r>
      <w:r>
        <w:rPr>
          <w:color w:val="000000"/>
        </w:rPr>
        <w:t xml:space="preserve">de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ambulatorios </w:t>
      </w:r>
      <w:r>
        <w:rPr>
          <w:color w:val="000000"/>
        </w:rPr>
        <w:t xml:space="preserve">. </w:t>
      </w:r>
      <w:r>
        <w:rPr>
          <w:color w:val="000000"/>
        </w:rPr>
        <w:t xml:space="preserve">Restricciones </w:t>
      </w:r>
      <w:r>
        <w:rPr>
          <w:color w:val="000000"/>
        </w:rPr>
        <w:t xml:space="preserve">circulatorias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en </w:t>
      </w:r>
      <w:r>
        <w:rPr>
          <w:color w:val="58AD6D"/>
        </w:rPr>
        <w:t xml:space="preserve">apenas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32981"/>
        </w:rPr>
        <w:t xml:space="preserve">circulen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de </w:t>
      </w:r>
      <w:r>
        <w:rPr>
          <w:color w:val="6A03D7"/>
        </w:rPr>
        <w:t xml:space="preserve">gran </w:t>
      </w:r>
      <w:r>
        <w:rPr>
          <w:color w:val="000000"/>
        </w:rPr>
        <w:t xml:space="preserve">tonelaje </w:t>
      </w:r>
      <w:r>
        <w:rPr>
          <w:color w:val="000000"/>
        </w:rPr>
        <w:t xml:space="preserve">.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D32981"/>
        </w:rPr>
        <w:t xml:space="preserve">caer </w:t>
      </w:r>
      <w:r>
        <w:rPr>
          <w:color w:val="000000"/>
        </w:rPr>
        <w:t xml:space="preserve">esos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copos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empeorará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58AD6D"/>
        </w:rPr>
        <w:t xml:space="preserve">graves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coja </w:t>
      </w:r>
      <w:r>
        <w:rPr>
          <w:color w:val="000000"/>
        </w:rPr>
        <w:t xml:space="preserve">el </w:t>
      </w:r>
      <w:r>
        <w:rPr>
          <w:color w:val="D32981"/>
        </w:rPr>
        <w:t xml:space="preserve">coche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estrictamente </w:t>
      </w:r>
      <w:r>
        <w:rPr>
          <w:color w:val="D32981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D32981"/>
        </w:rPr>
        <w:t xml:space="preserve">intensamente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D32981"/>
        </w:rPr>
        <w:t xml:space="preserve">efectos </w:t>
      </w:r>
      <w:r>
        <w:rPr>
          <w:color w:val="000000"/>
        </w:rPr>
        <w:t xml:space="preserve">se </w:t>
      </w:r>
      <w:r>
        <w:rPr>
          <w:color w:val="000000"/>
        </w:rPr>
        <w:t xml:space="preserve">notan </w:t>
      </w:r>
      <w:r>
        <w:rPr>
          <w:color w:val="000000"/>
        </w:rPr>
        <w:t xml:space="preserve">en </w:t>
      </w:r>
      <w:r>
        <w:rPr>
          <w:color w:val="304195"/>
        </w:rPr>
        <w:t xml:space="preserve">Vic </w:t>
      </w:r>
      <w:r>
        <w:rPr>
          <w:color w:val="000000"/>
        </w:rPr>
        <w:t xml:space="preserve">, </w:t>
      </w:r>
      <w:r>
        <w:rPr>
          <w:color w:val="000000"/>
        </w:rPr>
        <w:t xml:space="preserve">Georgina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32981"/>
        </w:rPr>
        <w:t xml:space="preserve">prácticamente </w:t>
      </w:r>
      <w:r>
        <w:rPr>
          <w:color w:val="58AD6D"/>
        </w:rPr>
        <w:t xml:space="preserve">paralizada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postal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32981"/>
        </w:rPr>
        <w:t xml:space="preserve">cerrar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5000 </w:t>
      </w:r>
      <w:r>
        <w:rPr>
          <w:color w:val="58AD6D"/>
        </w:rPr>
        <w:t xml:space="preserve">alumnos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8AD6D"/>
        </w:rPr>
        <w:t xml:space="preserve">clase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8AD6D"/>
        </w:rPr>
        <w:t xml:space="preserve">usar </w:t>
      </w:r>
      <w:r>
        <w:rPr>
          <w:color w:val="D32981"/>
        </w:rPr>
        <w:t xml:space="preserve">cadenas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secundarias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irá </w:t>
      </w:r>
      <w:r>
        <w:rPr>
          <w:color w:val="000000"/>
        </w:rPr>
        <w:t xml:space="preserve">a </w:t>
      </w:r>
      <w:r>
        <w:rPr>
          <w:color w:val="D32981"/>
        </w:rPr>
        <w:t xml:space="preserve">peor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se </w:t>
      </w:r>
      <w:r>
        <w:rPr>
          <w:color w:val="58AD6D"/>
        </w:rPr>
        <w:t xml:space="preserve">quedaron </w:t>
      </w:r>
      <w:r>
        <w:rPr>
          <w:color w:val="D32981"/>
        </w:rPr>
        <w:t xml:space="preserve">atrapados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D32981"/>
        </w:rPr>
        <w:t xml:space="preserve">conductores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por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32981"/>
        </w:rPr>
        <w:t xml:space="preserve">camión </w:t>
      </w:r>
      <w:r>
        <w:rPr>
          <w:color w:val="6A03D7"/>
        </w:rPr>
        <w:t xml:space="preserve">atravesado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la </w:t>
      </w:r>
      <w:r>
        <w:rPr>
          <w:color w:val="6A03D7"/>
        </w:rPr>
        <w:t xml:space="preserve">plaza </w:t>
      </w:r>
      <w:r>
        <w:rPr>
          <w:color w:val="000000"/>
        </w:rPr>
        <w:t xml:space="preserve">de </w:t>
      </w:r>
      <w:r>
        <w:rPr>
          <w:color w:val="304195"/>
        </w:rPr>
        <w:t xml:space="preserve">Vic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patio </w:t>
      </w:r>
      <w:r>
        <w:rPr>
          <w:color w:val="000000"/>
        </w:rPr>
        <w:t xml:space="preserve">de </w:t>
      </w:r>
      <w:r>
        <w:rPr>
          <w:color w:val="6A03D7"/>
        </w:rPr>
        <w:t xml:space="preserve">recreo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58AD6D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 </w:t>
      </w:r>
      <w:r>
        <w:rPr>
          <w:color w:val="000000"/>
        </w:rPr>
        <w:t xml:space="preserve">nevado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cole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6A03D7"/>
        </w:rPr>
        <w:t xml:space="preserve">terrazas </w:t>
      </w:r>
      <w:r>
        <w:rPr>
          <w:color w:val="000000"/>
        </w:rPr>
        <w:t xml:space="preserve">y </w:t>
      </w:r>
      <w:r>
        <w:rPr>
          <w:color w:val="000000"/>
        </w:rPr>
        <w:t xml:space="preserve">ocio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universitarios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58AD6D"/>
        </w:rPr>
        <w:t xml:space="preserve">clase </w:t>
      </w:r>
      <w:r>
        <w:rPr>
          <w:color w:val="000000"/>
        </w:rPr>
        <w:t xml:space="preserve">en </w:t>
      </w:r>
      <w:r>
        <w:rPr>
          <w:color w:val="6A03D7"/>
        </w:rPr>
        <w:t xml:space="preserve">Utiel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D32981"/>
        </w:rPr>
        <w:t xml:space="preserve">Requena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hora </w:t>
      </w:r>
      <w:r>
        <w:rPr>
          <w:color w:val="58AD6D"/>
        </w:rPr>
        <w:t xml:space="preserve">parecían </w:t>
      </w:r>
      <w:r>
        <w:rPr>
          <w:color w:val="000000"/>
        </w:rPr>
        <w:t xml:space="preserve">tímidos </w:t>
      </w:r>
      <w:r>
        <w:rPr>
          <w:color w:val="000000"/>
        </w:rPr>
        <w:t xml:space="preserve">copos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D32981"/>
        </w:rPr>
        <w:t xml:space="preserve">cerrar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58AD6D"/>
        </w:rPr>
        <w:t xml:space="preserve">educativos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D32981"/>
        </w:rPr>
        <w:t xml:space="preserve">intensidad </w:t>
      </w:r>
      <w:r>
        <w:rPr>
          <w:color w:val="D32981"/>
        </w:rPr>
        <w:t xml:space="preserve">caía </w:t>
      </w:r>
      <w:r>
        <w:rPr>
          <w:color w:val="000000"/>
        </w:rPr>
        <w:t xml:space="preserve">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A3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D32981"/>
        </w:rPr>
        <w:t xml:space="preserve">cerrar </w:t>
      </w:r>
      <w:r>
        <w:rPr>
          <w:color w:val="000000"/>
        </w:rPr>
        <w:t xml:space="preserve">el </w:t>
      </w:r>
      <w:r>
        <w:rPr>
          <w:color w:val="D32981"/>
        </w:rPr>
        <w:t xml:space="preserve">acceso </w:t>
      </w:r>
      <w:r>
        <w:rPr>
          <w:color w:val="000000"/>
        </w:rPr>
        <w:t xml:space="preserve">a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Villargordo </w:t>
      </w:r>
      <w:r>
        <w:rPr>
          <w:color w:val="000000"/>
        </w:rPr>
        <w:t xml:space="preserve">del </w:t>
      </w:r>
      <w:r>
        <w:rPr>
          <w:color w:val="000000"/>
        </w:rPr>
        <w:t xml:space="preserve">Cabriel </w:t>
      </w:r>
      <w:r>
        <w:rPr>
          <w:color w:val="000000"/>
        </w:rPr>
        <w:t xml:space="preserve">. </w:t>
      </w:r>
      <w:r>
        <w:rPr>
          <w:color w:val="D32981"/>
        </w:rPr>
        <w:t xml:space="preserve">Problemas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. </w:t>
      </w:r>
      <w:r>
        <w:rPr>
          <w:color w:val="6A03D7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32981"/>
        </w:rPr>
        <w:t xml:space="preserve">quitanieves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32981"/>
        </w:rPr>
        <w:t xml:space="preserve">coches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al </w:t>
      </w:r>
      <w:r>
        <w:rPr>
          <w:color w:val="58AD6D"/>
        </w:rPr>
        <w:t xml:space="preserve">encontrarse </w:t>
      </w:r>
      <w:r>
        <w:rPr>
          <w:color w:val="000000"/>
        </w:rPr>
        <w:t xml:space="preserve">el </w:t>
      </w:r>
      <w:r>
        <w:rPr>
          <w:color w:val="D32981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Mora </w:t>
      </w:r>
      <w:r>
        <w:rPr>
          <w:color w:val="D32981"/>
        </w:rPr>
        <w:t xml:space="preserve">cerrado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58AD6D"/>
        </w:rPr>
        <w:t xml:space="preserve">llevaba </w:t>
      </w:r>
      <w:r>
        <w:rPr>
          <w:color w:val="000000"/>
        </w:rPr>
        <w:t xml:space="preserve">días </w:t>
      </w:r>
      <w:r>
        <w:rPr>
          <w:color w:val="58AD6D"/>
        </w:rPr>
        <w:t xml:space="preserve">anunciando </w:t>
      </w:r>
      <w:r>
        <w:rPr>
          <w:color w:val="000000"/>
        </w:rPr>
        <w:t xml:space="preserve">su </w:t>
      </w:r>
      <w:r>
        <w:rPr>
          <w:color w:val="6A03D7"/>
        </w:rPr>
        <w:t xml:space="preserve">llegada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32981"/>
        </w:rPr>
        <w:t xml:space="preserve">desplomado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: </w:t>
      </w:r>
      <w:r>
        <w:rPr>
          <w:color w:val="000000"/>
        </w:rPr>
        <w:t xml:space="preserve">otros </w:t>
      </w:r>
      <w:r>
        <w:rPr>
          <w:color w:val="000000"/>
        </w:rPr>
        <w:t xml:space="preserve">5.000 </w:t>
      </w:r>
      <w:r>
        <w:rPr>
          <w:color w:val="58AD6D"/>
        </w:rPr>
        <w:t xml:space="preserve">alumnos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58AD6D"/>
        </w:rPr>
        <w:t xml:space="preserve">clase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nevando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32981"/>
        </w:rPr>
        <w:t xml:space="preserve">alerta </w:t>
      </w:r>
      <w:r>
        <w:rPr>
          <w:color w:val="D32981"/>
        </w:rPr>
        <w:t xml:space="preserve">naranja </w:t>
      </w:r>
      <w:r>
        <w:rPr>
          <w:color w:val="000000"/>
        </w:rPr>
        <w:t xml:space="preserve">por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, </w:t>
      </w:r>
      <w:r>
        <w:rPr>
          <w:color w:val="000000"/>
        </w:rPr>
        <w:t xml:space="preserve">Carlos </w:t>
      </w:r>
      <w:r>
        <w:rPr>
          <w:color w:val="000000"/>
        </w:rPr>
        <w:t xml:space="preserve">Villán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trae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D32981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D32981"/>
        </w:rPr>
        <w:t xml:space="preserve">lluvia </w:t>
      </w:r>
      <w:r>
        <w:rPr>
          <w:color w:val="000000"/>
        </w:rPr>
        <w:t xml:space="preserve">,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han </w:t>
      </w:r>
      <w:r>
        <w:rPr>
          <w:color w:val="000000"/>
        </w:rPr>
        <w:t xml:space="preserve">bajado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10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esperan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100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se </w:t>
      </w:r>
      <w:r>
        <w:rPr>
          <w:color w:val="58AD6D"/>
        </w:rPr>
        <w:t xml:space="preserve">sitúa </w:t>
      </w:r>
      <w:r>
        <w:rPr>
          <w:color w:val="000000"/>
        </w:rPr>
        <w:t xml:space="preserve">a </w:t>
      </w:r>
      <w:r>
        <w:rPr>
          <w:color w:val="D3298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bajan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D32981"/>
        </w:rPr>
        <w:t xml:space="preserve">viento </w:t>
      </w:r>
      <w:r>
        <w:rPr>
          <w:color w:val="000000"/>
        </w:rPr>
        <w:t xml:space="preserve">que </w:t>
      </w:r>
      <w:r>
        <w:rPr>
          <w:color w:val="D32981"/>
        </w:rPr>
        <w:t xml:space="preserve">afecta </w:t>
      </w:r>
      <w:r>
        <w:rPr>
          <w:color w:val="000000"/>
        </w:rPr>
        <w:t xml:space="preserve">a </w:t>
      </w:r>
      <w:r>
        <w:rPr>
          <w:color w:val="6A03D7"/>
        </w:rPr>
        <w:t xml:space="preserve">Europa </w:t>
      </w:r>
      <w:r>
        <w:rPr>
          <w:color w:val="000000"/>
        </w:rPr>
        <w:t xml:space="preserve">se </w:t>
      </w:r>
      <w:r>
        <w:rPr>
          <w:color w:val="6A03D7"/>
        </w:rPr>
        <w:t xml:space="preserve">acerca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D32981"/>
        </w:rPr>
        <w:t xml:space="preserve">heladas </w:t>
      </w:r>
      <w:r>
        <w:rPr>
          <w:color w:val="D32981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franja </w:t>
      </w:r>
      <w:r>
        <w:rPr>
          <w:color w:val="D32981"/>
        </w:rPr>
        <w:t xml:space="preserve">norte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6A03D7"/>
        </w:rPr>
        <w:t xml:space="preserve">mañana </w:t>
      </w:r>
      <w:r>
        <w:rPr>
          <w:color w:val="58AD6D"/>
        </w:rPr>
        <w:t xml:space="preserve">allí </w:t>
      </w:r>
      <w:r>
        <w:rPr>
          <w:color w:val="000000"/>
        </w:rPr>
        <w:t xml:space="preserve">se </w:t>
      </w:r>
      <w:r>
        <w:rPr>
          <w:color w:val="000000"/>
        </w:rPr>
        <w:t xml:space="preserve">vivirá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, </w:t>
      </w:r>
      <w:r>
        <w:rPr>
          <w:color w:val="58AD6D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territorio </w:t>
      </w:r>
      <w:r>
        <w:rPr>
          <w:color w:val="D32981"/>
        </w:rPr>
        <w:t xml:space="preserve">norte </w:t>
      </w:r>
      <w:r>
        <w:rPr>
          <w:color w:val="000000"/>
        </w:rPr>
        <w:t xml:space="preserve">tiene </w:t>
      </w:r>
      <w:r>
        <w:rPr>
          <w:color w:val="000000"/>
        </w:rPr>
        <w:t xml:space="preserve">activadas </w:t>
      </w:r>
      <w:r>
        <w:rPr>
          <w:color w:val="D32981"/>
        </w:rPr>
        <w:t xml:space="preserve">alertas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304195"/>
        </w:rPr>
        <w:t xml:space="preserve">Imagen </w:t>
      </w:r>
      <w:r>
        <w:rPr>
          <w:color w:val="000000"/>
        </w:rPr>
        <w:t xml:space="preserve">de </w:t>
      </w:r>
      <w:r>
        <w:rPr>
          <w:color w:val="58AD6D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se </w:t>
      </w:r>
      <w:r>
        <w:rPr>
          <w:color w:val="58AD6D"/>
        </w:rPr>
        <w:t xml:space="preserve">lanza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del </w:t>
      </w:r>
      <w:r>
        <w:rPr>
          <w:color w:val="D32981"/>
        </w:rPr>
        <w:t xml:space="preserve">fuerte </w:t>
      </w:r>
      <w:r>
        <w:rPr>
          <w:color w:val="D32981"/>
        </w:rPr>
        <w:t xml:space="preserve">oleaje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olas </w:t>
      </w:r>
      <w:r>
        <w:rPr>
          <w:color w:val="000000"/>
        </w:rPr>
        <w:t xml:space="preserve">le </w:t>
      </w:r>
      <w:r>
        <w:rPr>
          <w:color w:val="000000"/>
        </w:rPr>
        <w:t xml:space="preserve">tiran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ayuda </w:t>
      </w:r>
      <w:r>
        <w:rPr>
          <w:color w:val="58AD6D"/>
        </w:rPr>
        <w:t xml:space="preserve">consigue </w:t>
      </w:r>
      <w:r>
        <w:rPr>
          <w:color w:val="58AD6D"/>
        </w:rPr>
        <w:t xml:space="preserve">escapar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vientos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6A03D7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80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embarcación </w:t>
      </w:r>
      <w:r>
        <w:rPr>
          <w:color w:val="000000"/>
        </w:rPr>
        <w:t xml:space="preserve">Zodiac </w:t>
      </w:r>
      <w:r>
        <w:rPr>
          <w:color w:val="000000"/>
        </w:rPr>
        <w:t xml:space="preserve">ha </w:t>
      </w:r>
      <w:r>
        <w:rPr>
          <w:color w:val="6A03D7"/>
        </w:rPr>
        <w:t xml:space="preserve">volvado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8 </w:t>
      </w:r>
      <w:r>
        <w:rPr>
          <w:color w:val="6A03D7"/>
        </w:rPr>
        <w:t xml:space="preserve">ocupantes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32981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2,4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D32981"/>
        </w:rPr>
        <w:t xml:space="preserve">metros </w:t>
      </w:r>
      <w:r>
        <w:rPr>
          <w:color w:val="58AD6D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D32981"/>
        </w:rPr>
        <w:t xml:space="preserve">caidos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han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que </w:t>
      </w:r>
      <w:r>
        <w:rPr>
          <w:color w:val="58AD6D"/>
        </w:rPr>
        <w:t xml:space="preserve">deslicen </w:t>
      </w:r>
      <w:r>
        <w:rPr>
          <w:color w:val="58AD6D"/>
        </w:rPr>
        <w:t xml:space="preserve">paredes </w:t>
      </w:r>
      <w:r>
        <w:rPr>
          <w:color w:val="000000"/>
        </w:rPr>
        <w:t xml:space="preserve">de </w:t>
      </w:r>
      <w:r>
        <w:rPr>
          <w:color w:val="6A03D7"/>
        </w:rPr>
        <w:t xml:space="preserve">tierra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32981"/>
        </w:rPr>
        <w:t xml:space="preserve">barrancos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 </w:t>
      </w:r>
      <w:r>
        <w:rPr>
          <w:color w:val="000000"/>
        </w:rPr>
        <w:t xml:space="preserve">.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32981"/>
        </w:rPr>
        <w:t xml:space="preserve">circula </w:t>
      </w:r>
      <w:r>
        <w:rPr>
          <w:color w:val="000000"/>
        </w:rPr>
        <w:t xml:space="preserve">con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hasta </w:t>
      </w:r>
      <w:r>
        <w:rPr>
          <w:color w:val="000000"/>
        </w:rPr>
        <w:t xml:space="preserve">Sierra </w:t>
      </w:r>
      <w:r>
        <w:rPr>
          <w:color w:val="000000"/>
        </w:rPr>
        <w:t xml:space="preserve">Nevada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D32981"/>
        </w:rPr>
        <w:t xml:space="preserve">caida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D32981"/>
        </w:rPr>
        <w:t xml:space="preserve">embalses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recuperan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pantano </w:t>
      </w:r>
      <w:r>
        <w:rPr>
          <w:color w:val="000000"/>
        </w:rPr>
        <w:t xml:space="preserve">de </w:t>
      </w:r>
      <w:r>
        <w:rPr>
          <w:color w:val="000000"/>
        </w:rPr>
        <w:t xml:space="preserve">Ricobayo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32981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rozaba </w:t>
      </w:r>
      <w:r>
        <w:rPr>
          <w:color w:val="000000"/>
        </w:rPr>
        <w:t xml:space="preserve">el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Jordi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ANC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a </w:t>
      </w:r>
      <w:r>
        <w:rPr>
          <w:color w:val="58AD6D"/>
        </w:rPr>
        <w:t xml:space="preserve">presidir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8AD6D"/>
        </w:rPr>
        <w:t xml:space="preserve">elegido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él </w:t>
      </w:r>
      <w:r>
        <w:rPr>
          <w:color w:val="58AD6D"/>
        </w:rPr>
        <w:t xml:space="preserve">necesitaría </w:t>
      </w:r>
      <w:r>
        <w:rPr>
          <w:color w:val="000000"/>
        </w:rPr>
        <w:t xml:space="preserve">el </w:t>
      </w:r>
      <w:r>
        <w:rPr>
          <w:color w:val="58AD6D"/>
        </w:rPr>
        <w:t xml:space="preserve">permiso </w:t>
      </w:r>
      <w:r>
        <w:rPr>
          <w:color w:val="000000"/>
        </w:rPr>
        <w:t xml:space="preserve">del </w:t>
      </w:r>
      <w:r>
        <w:rPr>
          <w:color w:val="58AD6D"/>
        </w:rPr>
        <w:t xml:space="preserve">juez </w:t>
      </w:r>
      <w:r>
        <w:rPr>
          <w:color w:val="D32981"/>
        </w:rPr>
        <w:t xml:space="preserve">Llarena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58AD6D"/>
        </w:rPr>
        <w:t xml:space="preserve">Soto </w:t>
      </w:r>
      <w:r>
        <w:rPr>
          <w:color w:val="000000"/>
        </w:rPr>
        <w:t xml:space="preserve">del </w:t>
      </w:r>
      <w:r>
        <w:rPr>
          <w:color w:val="D32981"/>
        </w:rPr>
        <w:t xml:space="preserve">Real </w:t>
      </w:r>
      <w:r>
        <w:rPr>
          <w:color w:val="000000"/>
        </w:rPr>
        <w:t xml:space="preserve">y </w:t>
      </w:r>
      <w:r>
        <w:rPr>
          <w:color w:val="6A03D7"/>
        </w:rPr>
        <w:t xml:space="preserve">personarse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C6B48B"/>
        </w:rPr>
        <w:t xml:space="preserve">sedición </w:t>
      </w:r>
      <w:r>
        <w:rPr>
          <w:color w:val="000000"/>
        </w:rPr>
        <w:t xml:space="preserve">y </w:t>
      </w:r>
      <w:r>
        <w:rPr>
          <w:color w:val="C6B48B"/>
        </w:rPr>
        <w:t xml:space="preserve">rebelión </w:t>
      </w:r>
      <w:r>
        <w:rPr>
          <w:color w:val="000000"/>
        </w:rPr>
        <w:t xml:space="preserve">. </w:t>
      </w:r>
      <w:r>
        <w:rPr>
          <w:color w:val="58AD6D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prisión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. </w:t>
      </w:r>
      <w:r>
        <w:rPr>
          <w:color w:val="000000"/>
        </w:rPr>
        <w:t xml:space="preserve">Jordi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58AD6D"/>
        </w:rPr>
        <w:t xml:space="preserve">parte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58AD6D"/>
        </w:rPr>
        <w:t xml:space="preserve">acuerdo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D32981"/>
        </w:rPr>
        <w:t xml:space="preserve">cerrar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y </w:t>
      </w:r>
      <w:r>
        <w:rPr>
          <w:color w:val="C6B48B"/>
        </w:rPr>
        <w:t xml:space="preserve">Junts </w:t>
      </w:r>
      <w:r>
        <w:rPr>
          <w:color w:val="000000"/>
        </w:rPr>
        <w:t xml:space="preserve">per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pacto </w:t>
      </w:r>
      <w:r>
        <w:rPr>
          <w:color w:val="000000"/>
        </w:rPr>
        <w:t xml:space="preserve">que </w:t>
      </w:r>
      <w:r>
        <w:rPr>
          <w:color w:val="58AD6D"/>
        </w:rPr>
        <w:t xml:space="preserve">detalla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58AD6D"/>
        </w:rPr>
        <w:t xml:space="preserve">repartirá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000000"/>
        </w:rPr>
        <w:t xml:space="preserve">TV3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radio </w:t>
      </w:r>
      <w:r>
        <w:rPr>
          <w:color w:val="58AD6D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6A03D7"/>
        </w:rPr>
        <w:t xml:space="preserve">Quién </w:t>
      </w:r>
      <w:r>
        <w:rPr>
          <w:color w:val="000000"/>
        </w:rPr>
        <w:t xml:space="preserve">y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58AD6D"/>
        </w:rPr>
        <w:t xml:space="preserve">finalmente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58AD6D"/>
        </w:rPr>
        <w:t xml:space="preserve">públicos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pulsos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58AD6D"/>
        </w:rPr>
        <w:t xml:space="preserve">quieren </w:t>
      </w:r>
      <w:r>
        <w:rPr>
          <w:color w:val="C6B48B"/>
        </w:rPr>
        <w:t xml:space="preserve">legitimar </w:t>
      </w:r>
      <w:r>
        <w:rPr>
          <w:color w:val="000000"/>
        </w:rPr>
        <w:t xml:space="preserve">la </w:t>
      </w:r>
      <w:r>
        <w:rPr>
          <w:color w:val="58AD6D"/>
        </w:rPr>
        <w:t xml:space="preserve">simbología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6A03D7"/>
        </w:rPr>
        <w:t xml:space="preserve">diseñada </w:t>
      </w:r>
      <w:r>
        <w:rPr>
          <w:color w:val="000000"/>
        </w:rPr>
        <w:t xml:space="preserve">una </w:t>
      </w:r>
      <w:r>
        <w:rPr>
          <w:color w:val="58AD6D"/>
        </w:rPr>
        <w:t xml:space="preserve">estructura </w:t>
      </w:r>
      <w:r>
        <w:rPr>
          <w:color w:val="000000"/>
        </w:rPr>
        <w:t xml:space="preserve">de </w:t>
      </w:r>
      <w:r>
        <w:rPr>
          <w:color w:val="C6B48B"/>
        </w:rPr>
        <w:t xml:space="preserve">gobierno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58AD6D"/>
        </w:rPr>
        <w:t xml:space="preserve">cabezas </w:t>
      </w:r>
      <w:r>
        <w:rPr>
          <w:color w:val="6A03D7"/>
        </w:rPr>
        <w:t xml:space="preserve">divididas </w:t>
      </w:r>
      <w:r>
        <w:rPr>
          <w:color w:val="000000"/>
        </w:rPr>
        <w:t xml:space="preserve">y </w:t>
      </w:r>
      <w:r>
        <w:rPr>
          <w:color w:val="6A03D7"/>
        </w:rPr>
        <w:t xml:space="preserve">repartidas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C6B48B"/>
        </w:rPr>
        <w:t xml:space="preserve">Junts </w:t>
      </w:r>
      <w:r>
        <w:rPr>
          <w:color w:val="000000"/>
        </w:rPr>
        <w:t xml:space="preserve">per </w:t>
      </w:r>
      <w:r>
        <w:rPr>
          <w:color w:val="C6B48B"/>
        </w:rPr>
        <w:t xml:space="preserve">Catalunya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. </w:t>
      </w:r>
      <w:r>
        <w:rPr>
          <w:color w:val="000000"/>
        </w:rPr>
        <w:t xml:space="preserve">Asumen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D32981"/>
        </w:rPr>
        <w:t xml:space="preserve">complicada </w:t>
      </w:r>
      <w:r>
        <w:rPr>
          <w:color w:val="58AD6D"/>
        </w:rPr>
        <w:t xml:space="preserve">cambiar </w:t>
      </w:r>
      <w:r>
        <w:rPr>
          <w:color w:val="000000"/>
        </w:rPr>
        <w:t xml:space="preserve">la </w:t>
      </w:r>
      <w:r>
        <w:rPr>
          <w:color w:val="58AD6D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candidato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Puigdemosnt </w:t>
      </w:r>
      <w:r>
        <w:rPr>
          <w:color w:val="000000"/>
        </w:rPr>
        <w:t xml:space="preserve">es </w:t>
      </w:r>
      <w:r>
        <w:rPr>
          <w:color w:val="58AD6D"/>
        </w:rPr>
        <w:t xml:space="preserve">imposible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Jordi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es </w:t>
      </w:r>
      <w:r>
        <w:rPr>
          <w:color w:val="58AD6D"/>
        </w:rPr>
        <w:t xml:space="preserve">cuanto </w:t>
      </w:r>
      <w:r>
        <w:rPr>
          <w:color w:val="000000"/>
        </w:rPr>
        <w:t xml:space="preserve">menos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Encarcelado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D32981"/>
        </w:rPr>
        <w:t xml:space="preserve">Llarena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denegado </w:t>
      </w:r>
      <w:r>
        <w:rPr>
          <w:color w:val="000000"/>
        </w:rPr>
        <w:t xml:space="preserve">su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en </w:t>
      </w:r>
      <w:r>
        <w:rPr>
          <w:color w:val="58AD6D"/>
        </w:rPr>
        <w:t xml:space="preserve">varias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auto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limitada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le </w:t>
      </w:r>
      <w:r>
        <w:rPr>
          <w:color w:val="58AD6D"/>
        </w:rPr>
        <w:t xml:space="preserve">impide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58AD6D"/>
        </w:rPr>
        <w:t xml:space="preserve">tampoco </w:t>
      </w:r>
      <w:r>
        <w:rPr>
          <w:color w:val="000000"/>
        </w:rPr>
        <w:t xml:space="preserve">podría </w:t>
      </w:r>
      <w:r>
        <w:rPr>
          <w:color w:val="58AD6D"/>
        </w:rPr>
        <w:t xml:space="preserve">dejarle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D32981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lo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. </w:t>
      </w:r>
      <w:r>
        <w:rPr>
          <w:color w:val="6A03D7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D32981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58AD6D"/>
        </w:rPr>
        <w:t xml:space="preserve">ello </w:t>
      </w:r>
      <w:r>
        <w:rPr>
          <w:color w:val="58AD6D"/>
        </w:rPr>
        <w:t xml:space="preserve">siguen </w:t>
      </w:r>
      <w:r>
        <w:rPr>
          <w:color w:val="58AD6D"/>
        </w:rPr>
        <w:t xml:space="preserve">negociando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ERC </w:t>
      </w:r>
      <w:r>
        <w:rPr>
          <w:color w:val="000000"/>
        </w:rPr>
        <w:t xml:space="preserve">se </w:t>
      </w:r>
      <w:r>
        <w:rPr>
          <w:color w:val="58AD6D"/>
        </w:rPr>
        <w:t xml:space="preserve">reúne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JxCat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8AD6D"/>
        </w:rPr>
        <w:t xml:space="preserve">cortinas </w:t>
      </w:r>
      <w:r>
        <w:rPr>
          <w:color w:val="000000"/>
        </w:rPr>
        <w:t xml:space="preserve">. </w:t>
      </w:r>
      <w:r>
        <w:rPr>
          <w:color w:val="58AD6D"/>
        </w:rPr>
        <w:t xml:space="preserve">Hablan </w:t>
      </w:r>
      <w:r>
        <w:rPr>
          <w:color w:val="000000"/>
        </w:rPr>
        <w:t xml:space="preserve">por </w:t>
      </w:r>
      <w:r>
        <w:rPr>
          <w:color w:val="58AD6D"/>
        </w:rPr>
        <w:t xml:space="preserve">videoconferencia </w:t>
      </w:r>
      <w:r>
        <w:rPr>
          <w:color w:val="000000"/>
        </w:rPr>
        <w:t xml:space="preserve">con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 </w:t>
      </w:r>
      <w:r>
        <w:rPr>
          <w:color w:val="000000"/>
        </w:rPr>
        <w:t xml:space="preserve">se </w:t>
      </w:r>
      <w:r>
        <w:rPr>
          <w:color w:val="58AD6D"/>
        </w:rPr>
        <w:t xml:space="preserve">empeña </w:t>
      </w:r>
      <w:r>
        <w:rPr>
          <w:color w:val="000000"/>
        </w:rPr>
        <w:t xml:space="preserve">en </w:t>
      </w:r>
      <w:r>
        <w:rPr>
          <w:color w:val="58AD6D"/>
        </w:rPr>
        <w:t xml:space="preserve">llevar </w:t>
      </w:r>
      <w:r>
        <w:rPr>
          <w:color w:val="000000"/>
        </w:rPr>
        <w:t xml:space="preserve">las </w:t>
      </w:r>
      <w:r>
        <w:rPr>
          <w:color w:val="58AD6D"/>
        </w:rPr>
        <w:t xml:space="preserve">riendas </w:t>
      </w:r>
      <w:r>
        <w:rPr>
          <w:color w:val="000000"/>
        </w:rPr>
        <w:t xml:space="preserve">desde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ERC </w:t>
      </w:r>
      <w:r>
        <w:rPr>
          <w:color w:val="000000"/>
        </w:rPr>
        <w:t xml:space="preserve">se </w:t>
      </w:r>
      <w:r>
        <w:rPr>
          <w:color w:val="000000"/>
        </w:rPr>
        <w:t xml:space="preserve">niega </w:t>
      </w:r>
      <w:r>
        <w:rPr>
          <w:color w:val="000000"/>
        </w:rPr>
        <w:t xml:space="preserve">. </w:t>
      </w:r>
      <w:r>
        <w:rPr>
          <w:color w:val="58AD6D"/>
        </w:rPr>
        <w:t xml:space="preserve">Quiere </w:t>
      </w:r>
      <w:r>
        <w:rPr>
          <w:color w:val="000000"/>
        </w:rPr>
        <w:t xml:space="preserve">un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efectivo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58AD6D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nueva </w:t>
      </w:r>
      <w:r>
        <w:rPr>
          <w:color w:val="000000"/>
        </w:rPr>
        <w:t xml:space="preserve">hoja </w:t>
      </w:r>
      <w:r>
        <w:rPr>
          <w:color w:val="000000"/>
        </w:rPr>
        <w:t xml:space="preserve">de </w:t>
      </w:r>
      <w:r>
        <w:rPr>
          <w:color w:val="000000"/>
        </w:rPr>
        <w:t xml:space="preserve">ruta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32981"/>
        </w:rPr>
        <w:t xml:space="preserve">cerrado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ERC </w:t>
      </w:r>
      <w:r>
        <w:rPr>
          <w:color w:val="6A03D7"/>
        </w:rPr>
        <w:t xml:space="preserve">controlará </w:t>
      </w:r>
      <w:r>
        <w:rPr>
          <w:color w:val="000000"/>
        </w:rPr>
        <w:t xml:space="preserve">la </w:t>
      </w:r>
      <w:r>
        <w:rPr>
          <w:color w:val="000000"/>
        </w:rPr>
        <w:t xml:space="preserve">corporacion </w:t>
      </w:r>
      <w:r>
        <w:rPr>
          <w:color w:val="000000"/>
        </w:rPr>
        <w:t xml:space="preserve">de </w:t>
      </w:r>
      <w:r>
        <w:rPr>
          <w:color w:val="58AD6D"/>
        </w:rPr>
        <w:t xml:space="preserve">medios </w:t>
      </w:r>
      <w:r>
        <w:rPr>
          <w:color w:val="58AD6D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Enfrente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constitucionalistas </w:t>
      </w:r>
      <w:r>
        <w:rPr>
          <w:color w:val="58AD6D"/>
        </w:rPr>
        <w:t xml:space="preserve">hablan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estrategia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gran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para </w:t>
      </w:r>
      <w:r>
        <w:rPr>
          <w:color w:val="D32981"/>
        </w:rPr>
        <w:t xml:space="preserve">cerrar </w:t>
      </w:r>
      <w:r>
        <w:rPr>
          <w:color w:val="000000"/>
        </w:rPr>
        <w:t xml:space="preserve">un </w:t>
      </w:r>
      <w:r>
        <w:rPr>
          <w:color w:val="58AD6D"/>
        </w:rPr>
        <w:t xml:space="preserve">acuerdo </w:t>
      </w:r>
      <w:r>
        <w:rPr>
          <w:color w:val="000000"/>
        </w:rPr>
        <w:t xml:space="preserve">es </w:t>
      </w:r>
      <w:r>
        <w:rPr>
          <w:color w:val="58AD6D"/>
        </w:rPr>
        <w:t xml:space="preserve">siempre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: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con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quiere </w:t>
      </w:r>
      <w:r>
        <w:rPr>
          <w:color w:val="58AD6D"/>
        </w:rPr>
        <w:t xml:space="preserve">soltar </w:t>
      </w:r>
      <w:r>
        <w:rPr>
          <w:color w:val="000000"/>
        </w:rPr>
        <w:t xml:space="preserve">las </w:t>
      </w:r>
      <w:r>
        <w:rPr>
          <w:color w:val="58AD6D"/>
        </w:rPr>
        <w:t xml:space="preserve">riendas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. </w:t>
      </w:r>
      <w:r>
        <w:rPr>
          <w:color w:val="000000"/>
        </w:rPr>
        <w:t xml:space="preserve">Guillermo </w:t>
      </w:r>
      <w:r>
        <w:rPr>
          <w:color w:val="000000"/>
        </w:rPr>
        <w:t xml:space="preserve">Pascual </w:t>
      </w:r>
      <w:r>
        <w:rPr>
          <w:color w:val="000000"/>
        </w:rPr>
        <w:t xml:space="preserve">, </w:t>
      </w:r>
      <w:r>
        <w:rPr>
          <w:color w:val="C6B48B"/>
        </w:rPr>
        <w:t xml:space="preserve">Puigdemont </w:t>
      </w:r>
      <w:r>
        <w:rPr>
          <w:color w:val="58AD6D"/>
        </w:rPr>
        <w:t xml:space="preserve">pretende </w:t>
      </w:r>
      <w:r>
        <w:rPr>
          <w:color w:val="C6B48B"/>
        </w:rPr>
        <w:t xml:space="preserve">legitimarse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6A03D7"/>
        </w:rPr>
        <w:t xml:space="preserve">previsto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58AD6D"/>
        </w:rPr>
        <w:t xml:space="preserve">acto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58AD6D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Celebrar </w:t>
      </w:r>
      <w:r>
        <w:rPr>
          <w:color w:val="000000"/>
        </w:rPr>
        <w:t xml:space="preserve">en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D32981"/>
        </w:rPr>
        <w:t xml:space="preserve">investidura </w:t>
      </w:r>
      <w:r>
        <w:rPr>
          <w:color w:val="C6B48B"/>
        </w:rPr>
        <w:t xml:space="preserve">simbólica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le </w:t>
      </w:r>
      <w:r>
        <w:rPr>
          <w:color w:val="000000"/>
        </w:rPr>
        <w:t xml:space="preserve">dé </w:t>
      </w:r>
      <w:r>
        <w:rPr>
          <w:color w:val="C6B48B"/>
        </w:rPr>
        <w:t xml:space="preserve">legitimidad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solo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58AD6D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dejar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otra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. </w:t>
      </w:r>
      <w:r>
        <w:rPr>
          <w:color w:val="58AD6D"/>
        </w:rPr>
        <w:t xml:space="preserve">Quieren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el </w:t>
      </w:r>
      <w:r>
        <w:rPr>
          <w:color w:val="58AD6D"/>
        </w:rPr>
        <w:t xml:space="preserve">acto </w:t>
      </w:r>
      <w:r>
        <w:rPr>
          <w:color w:val="000000"/>
        </w:rPr>
        <w:t xml:space="preserve">este </w:t>
      </w:r>
      <w:r>
        <w:rPr>
          <w:color w:val="58AD6D"/>
        </w:rPr>
        <w:t xml:space="preserve">mismo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con </w:t>
      </w:r>
      <w:r>
        <w:rPr>
          <w:color w:val="58AD6D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6B48B"/>
        </w:rPr>
        <w:t xml:space="preserve">alcaldes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vendrían </w:t>
      </w:r>
      <w:r>
        <w:rPr>
          <w:color w:val="000000"/>
        </w:rPr>
        <w:t xml:space="preserve">desde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para </w:t>
      </w:r>
      <w:r>
        <w:rPr>
          <w:color w:val="000000"/>
        </w:rPr>
        <w:t xml:space="preserve">arroparle </w:t>
      </w:r>
      <w:r>
        <w:rPr>
          <w:color w:val="000000"/>
        </w:rPr>
        <w:t xml:space="preserve">hasta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de </w:t>
      </w:r>
      <w:r>
        <w:rPr>
          <w:color w:val="58AD6D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más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32981"/>
        </w:rPr>
        <w:t xml:space="preserve">cierre </w:t>
      </w:r>
      <w:r>
        <w:rPr>
          <w:color w:val="000000"/>
        </w:rPr>
        <w:t xml:space="preserve">el </w:t>
      </w:r>
      <w:r>
        <w:rPr>
          <w:color w:val="58AD6D"/>
        </w:rPr>
        <w:t xml:space="preserve">acuerdo </w:t>
      </w:r>
      <w:r>
        <w:rPr>
          <w:color w:val="6A03D7"/>
        </w:rPr>
        <w:t xml:space="preserve">global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Waterloo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terminar </w:t>
      </w:r>
      <w:r>
        <w:rPr>
          <w:color w:val="000000"/>
        </w:rPr>
        <w:t xml:space="preserve">una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de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8AD6D"/>
        </w:rPr>
        <w:t xml:space="preserve">cuatro </w:t>
      </w:r>
      <w:r>
        <w:rPr>
          <w:color w:val="000000"/>
        </w:rPr>
        <w:t xml:space="preserve">ex </w:t>
      </w:r>
      <w:r>
        <w:rPr>
          <w:color w:val="C6B48B"/>
        </w:rPr>
        <w:t xml:space="preserve">consejeros </w:t>
      </w:r>
      <w:r>
        <w:rPr>
          <w:color w:val="000000"/>
        </w:rPr>
        <w:t xml:space="preserve">. </w:t>
      </w:r>
      <w:r>
        <w:rPr>
          <w:color w:val="000000"/>
        </w:rPr>
        <w:t xml:space="preserve">Mutismo </w:t>
      </w:r>
      <w:r>
        <w:rPr>
          <w:color w:val="6A03D7"/>
        </w:rPr>
        <w:t xml:space="preserve">total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al </w:t>
      </w:r>
      <w:r>
        <w:rPr>
          <w:color w:val="58AD6D"/>
        </w:rPr>
        <w:t xml:space="preserve">expresidente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C6B48B"/>
        </w:rPr>
        <w:t xml:space="preserve">compadezca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coloquio </w:t>
      </w:r>
      <w:r>
        <w:rPr>
          <w:color w:val="000000"/>
        </w:rPr>
        <w:t xml:space="preserve">con </w:t>
      </w:r>
      <w:r>
        <w:rPr>
          <w:color w:val="6A03D7"/>
        </w:rPr>
        <w:t xml:space="preserve">juventudes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6A03D7"/>
        </w:rPr>
        <w:t xml:space="preserve">flamenco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58AD6D"/>
        </w:rPr>
        <w:t xml:space="preserve">nueva </w:t>
      </w:r>
      <w:r>
        <w:rPr>
          <w:color w:val="58AD6D"/>
        </w:rPr>
        <w:t xml:space="preserve">forma </w:t>
      </w:r>
      <w:r>
        <w:rPr>
          <w:color w:val="000000"/>
        </w:rPr>
        <w:t xml:space="preserve">de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que </w:t>
      </w:r>
      <w:r>
        <w:rPr>
          <w:color w:val="58AD6D"/>
        </w:rPr>
        <w:t xml:space="preserve">propone </w:t>
      </w:r>
      <w:r>
        <w:rPr>
          <w:color w:val="000000"/>
        </w:rPr>
        <w:t xml:space="preserve">la </w:t>
      </w:r>
      <w:r>
        <w:rPr>
          <w:color w:val="000000"/>
        </w:rPr>
        <w:t xml:space="preserve">Asamblea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Catalana </w:t>
      </w:r>
      <w:r>
        <w:rPr>
          <w:color w:val="000000"/>
        </w:rPr>
        <w:t xml:space="preserve">. </w:t>
      </w:r>
      <w:r>
        <w:rPr>
          <w:color w:val="58AD6D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simpatizantes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dejen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ayunen </w:t>
      </w:r>
      <w:r>
        <w:rPr>
          <w:color w:val="000000"/>
        </w:rPr>
        <w:t xml:space="preserve">un </w:t>
      </w:r>
      <w:r>
        <w:rPr>
          <w:color w:val="58AD6D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máximo </w:t>
      </w:r>
      <w:r>
        <w:rPr>
          <w:color w:val="000000"/>
        </w:rPr>
        <w:t xml:space="preserve">de </w:t>
      </w:r>
      <w:r>
        <w:rPr>
          <w:color w:val="58AD6D"/>
        </w:rPr>
        <w:t xml:space="preserve">diez </w:t>
      </w:r>
      <w:r>
        <w:rPr>
          <w:color w:val="000000"/>
        </w:rPr>
        <w:t xml:space="preserve">para </w:t>
      </w:r>
      <w:r>
        <w:rPr>
          <w:color w:val="58AD6D"/>
        </w:rPr>
        <w:t xml:space="preserve">mostrar </w:t>
      </w:r>
      <w:r>
        <w:rPr>
          <w:color w:val="000000"/>
        </w:rPr>
        <w:t xml:space="preserve">así </w:t>
      </w:r>
      <w:r>
        <w:rPr>
          <w:color w:val="000000"/>
        </w:rPr>
        <w:t xml:space="preserve">su </w:t>
      </w:r>
      <w:r>
        <w:rPr>
          <w:color w:val="58AD6D"/>
        </w:rPr>
        <w:t xml:space="preserve">oposición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6A03D7"/>
        </w:rPr>
        <w:t xml:space="preserve">Francia </w:t>
      </w:r>
      <w:r>
        <w:rPr>
          <w:color w:val="6A03D7"/>
        </w:rPr>
        <w:t xml:space="preserve">inicia </w:t>
      </w:r>
      <w:r>
        <w:rPr>
          <w:color w:val="000000"/>
        </w:rPr>
        <w:t xml:space="preserve">los </w:t>
      </w:r>
      <w:r>
        <w:rPr>
          <w:color w:val="6A03D7"/>
        </w:rPr>
        <w:t xml:space="preserve">acercamientos </w:t>
      </w:r>
      <w:r>
        <w:rPr>
          <w:color w:val="000000"/>
        </w:rPr>
        <w:t xml:space="preserve">de </w:t>
      </w:r>
      <w:r>
        <w:rPr>
          <w:color w:val="58AD6D"/>
        </w:rPr>
        <w:t xml:space="preserve">presos </w:t>
      </w:r>
      <w:r>
        <w:rPr>
          <w:color w:val="000000"/>
        </w:rPr>
        <w:t xml:space="preserve">de </w:t>
      </w:r>
      <w:r>
        <w:rPr>
          <w:color w:val="58AD6D"/>
        </w:rPr>
        <w:t xml:space="preserve">ETA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a </w:t>
      </w:r>
      <w:r>
        <w:rPr>
          <w:color w:val="58AD6D"/>
        </w:rPr>
        <w:t xml:space="preserve">cárceles </w:t>
      </w:r>
      <w:r>
        <w:rPr>
          <w:color w:val="304195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frontera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58AD6D"/>
        </w:rPr>
        <w:t xml:space="preserve">presos </w:t>
      </w:r>
      <w:r>
        <w:rPr>
          <w:color w:val="000000"/>
        </w:rPr>
        <w:t xml:space="preserve">que </w:t>
      </w:r>
      <w:r>
        <w:rPr>
          <w:color w:val="58AD6D"/>
        </w:rPr>
        <w:t xml:space="preserve">cumplen </w:t>
      </w:r>
      <w:r>
        <w:rPr>
          <w:color w:val="58AD6D"/>
        </w:rPr>
        <w:t xml:space="preserve">condena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304195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sesenta </w:t>
      </w:r>
      <w:r>
        <w:rPr>
          <w:color w:val="58AD6D"/>
        </w:rPr>
        <w:t xml:space="preserve">etarras </w:t>
      </w:r>
      <w:r>
        <w:rPr>
          <w:color w:val="C6B48B"/>
        </w:rPr>
        <w:t xml:space="preserve">encarcelados </w:t>
      </w:r>
      <w:r>
        <w:rPr>
          <w:color w:val="000000"/>
        </w:rPr>
        <w:t xml:space="preserve">en </w:t>
      </w:r>
      <w:r>
        <w:rPr>
          <w:color w:val="58AD6D"/>
        </w:rPr>
        <w:t xml:space="preserve">prisiones </w:t>
      </w:r>
      <w:r>
        <w:rPr>
          <w:color w:val="6A03D7"/>
        </w:rPr>
        <w:t xml:space="preserve">francesas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el </w:t>
      </w:r>
      <w:r>
        <w:rPr>
          <w:color w:val="58AD6D"/>
        </w:rPr>
        <w:t xml:space="preserve">acercamiento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Francisco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, </w:t>
      </w:r>
      <w:r>
        <w:rPr>
          <w:color w:val="000000"/>
        </w:rPr>
        <w:t xml:space="preserve">ex </w:t>
      </w:r>
      <w:r>
        <w:rPr>
          <w:color w:val="6A03D7"/>
        </w:rPr>
        <w:t xml:space="preserve">número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 </w:t>
      </w:r>
      <w:r>
        <w:rPr>
          <w:color w:val="000000"/>
        </w:rPr>
        <w:t xml:space="preserve">Esperanza </w:t>
      </w:r>
      <w:r>
        <w:rPr>
          <w:color w:val="58AD6D"/>
        </w:rPr>
        <w:t xml:space="preserve">Aguirre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32981"/>
        </w:rPr>
        <w:t xml:space="preserve">retomado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58AD6D"/>
        </w:rPr>
        <w:t xml:space="preserve">confesión </w:t>
      </w:r>
      <w:r>
        <w:rPr>
          <w:color w:val="304195"/>
        </w:rPr>
        <w:t xml:space="preserve">voluntaria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Púnica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Audiencia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retar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segunda </w:t>
      </w:r>
      <w:r>
        <w:rPr>
          <w:color w:val="000000"/>
        </w:rPr>
        <w:t xml:space="preserve">cita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de </w:t>
      </w:r>
      <w:r>
        <w:rPr>
          <w:color w:val="000000"/>
        </w:rPr>
        <w:t xml:space="preserve">Francisco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Audiencia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interrogatorio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girado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eje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6A03D7"/>
        </w:rPr>
        <w:t xml:space="preserve">tiempo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le </w:t>
      </w:r>
      <w:r>
        <w:rPr>
          <w:color w:val="000000"/>
        </w:rPr>
        <w:t xml:space="preserve">preguntase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58AD6D"/>
        </w:rPr>
        <w:t xml:space="preserve">presunta </w:t>
      </w:r>
      <w:r>
        <w:rPr>
          <w:color w:val="58AD6D"/>
        </w:rPr>
        <w:t xml:space="preserve">financiación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elecciones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2007 </w:t>
      </w:r>
      <w:r>
        <w:rPr>
          <w:color w:val="000000"/>
        </w:rPr>
        <w:t xml:space="preserve">y </w:t>
      </w:r>
      <w:r>
        <w:rPr>
          <w:color w:val="00000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salida </w:t>
      </w:r>
      <w:r>
        <w:rPr>
          <w:color w:val="000000"/>
        </w:rPr>
        <w:t xml:space="preserve">sea </w:t>
      </w:r>
      <w:r>
        <w:rPr>
          <w:color w:val="58AD6D"/>
        </w:rPr>
        <w:t xml:space="preserve">ratificado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anteriores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58AD6D"/>
        </w:rPr>
        <w:t xml:space="preserve">apuntaba </w:t>
      </w:r>
      <w:r>
        <w:rPr>
          <w:color w:val="000000"/>
        </w:rPr>
        <w:t xml:space="preserve">a </w:t>
      </w:r>
      <w:r>
        <w:rPr>
          <w:color w:val="000000"/>
        </w:rPr>
        <w:t xml:space="preserve">Cifuentes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Aguirre </w:t>
      </w:r>
      <w:r>
        <w:rPr>
          <w:color w:val="000000"/>
        </w:rPr>
        <w:t xml:space="preserve">como </w:t>
      </w:r>
      <w:r>
        <w:rPr>
          <w:color w:val="000000"/>
        </w:rPr>
        <w:t xml:space="preserve">conocedoras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le </w:t>
      </w:r>
      <w:r>
        <w:rPr>
          <w:color w:val="58AD6D"/>
        </w:rPr>
        <w:t xml:space="preserve">apuesto </w:t>
      </w:r>
      <w:r>
        <w:rPr>
          <w:color w:val="000000"/>
        </w:rPr>
        <w:t xml:space="preserve">,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Granados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dejar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querella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. </w:t>
      </w:r>
      <w:r>
        <w:rPr>
          <w:color w:val="6A03D7"/>
        </w:rPr>
        <w:t xml:space="preserve">Siguen </w:t>
      </w:r>
      <w:r>
        <w:rPr>
          <w:color w:val="000000"/>
        </w:rPr>
        <w:t xml:space="preserve">las </w:t>
      </w:r>
      <w:r>
        <w:rPr>
          <w:color w:val="C6B48B"/>
        </w:rPr>
        <w:t xml:space="preserve">movilizaciones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del </w:t>
      </w:r>
      <w:r>
        <w:rPr>
          <w:color w:val="000000"/>
        </w:rPr>
        <w:t xml:space="preserve">0,25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6B48B"/>
        </w:rPr>
        <w:t xml:space="preserve">manifestado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principales </w:t>
      </w:r>
      <w:r>
        <w:rPr>
          <w:color w:val="6A03D7"/>
        </w:rPr>
        <w:t xml:space="preserve">ciudades </w:t>
      </w:r>
      <w:r>
        <w:rPr>
          <w:color w:val="D32981"/>
        </w:rPr>
        <w:t xml:space="preserve">gallegas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convocantes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58AD6D"/>
        </w:rPr>
        <w:t xml:space="preserve">grave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8AD6D"/>
        </w:rPr>
        <w:t xml:space="preserve">pensión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segunda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Anxela </w:t>
      </w:r>
      <w:r>
        <w:rPr>
          <w:color w:val="000000"/>
        </w:rPr>
        <w:t xml:space="preserve">Loira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en </w:t>
      </w:r>
      <w:r>
        <w:rPr>
          <w:color w:val="D32981"/>
        </w:rPr>
        <w:t xml:space="preserve">Santiago </w:t>
      </w:r>
      <w:r>
        <w:rPr>
          <w:color w:val="000000"/>
        </w:rPr>
        <w:t xml:space="preserve">de </w:t>
      </w:r>
      <w:r>
        <w:rPr>
          <w:color w:val="6A03D7"/>
        </w:rPr>
        <w:t xml:space="preserve">Compostela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se </w:t>
      </w:r>
      <w:r>
        <w:rPr>
          <w:color w:val="58AD6D"/>
        </w:rPr>
        <w:t xml:space="preserve">equiparen </w:t>
      </w:r>
      <w:r>
        <w:rPr>
          <w:color w:val="000000"/>
        </w:rPr>
        <w:t xml:space="preserve">al </w:t>
      </w:r>
      <w:r>
        <w:rPr>
          <w:color w:val="58AD6D"/>
        </w:rPr>
        <w:t xml:space="preserve">salario </w:t>
      </w:r>
      <w:r>
        <w:rPr>
          <w:color w:val="58AD6D"/>
        </w:rPr>
        <w:t xml:space="preserve">mínimo </w:t>
      </w:r>
      <w:r>
        <w:rPr>
          <w:color w:val="58AD6D"/>
        </w:rPr>
        <w:t xml:space="preserve">interprofesional </w:t>
      </w:r>
      <w:r>
        <w:rPr>
          <w:color w:val="000000"/>
        </w:rPr>
        <w:t xml:space="preserve">para </w:t>
      </w:r>
      <w:r>
        <w:rPr>
          <w:color w:val="C6B48B"/>
        </w:rPr>
        <w:t xml:space="preserve">garantizar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58AD6D"/>
        </w:rPr>
        <w:t xml:space="preserve">adquisitivo </w:t>
      </w:r>
      <w:r>
        <w:rPr>
          <w:color w:val="000000"/>
        </w:rPr>
        <w:t xml:space="preserve">. </w:t>
      </w:r>
      <w:r>
        <w:rPr>
          <w:color w:val="58AD6D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58AD6D"/>
        </w:rPr>
        <w:t xml:space="preserve">perjudicadas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58AD6D"/>
        </w:rPr>
        <w:t xml:space="preserve">cuatro </w:t>
      </w:r>
      <w:r>
        <w:rPr>
          <w:color w:val="6A03D7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58AD6D"/>
        </w:rPr>
        <w:t xml:space="preserve">años </w:t>
      </w:r>
      <w:r>
        <w:rPr>
          <w:color w:val="000000"/>
        </w:rPr>
        <w:t xml:space="preserve">viven </w:t>
      </w:r>
      <w:r>
        <w:rPr>
          <w:color w:val="000000"/>
        </w:rPr>
        <w:t xml:space="preserve">por </w:t>
      </w:r>
      <w:r>
        <w:rPr>
          <w:color w:val="D32981"/>
        </w:rPr>
        <w:t xml:space="preserve">debajo </w:t>
      </w:r>
      <w:r>
        <w:rPr>
          <w:color w:val="000000"/>
        </w:rPr>
        <w:t xml:space="preserve">del </w:t>
      </w:r>
      <w:r>
        <w:rPr>
          <w:color w:val="6A03D7"/>
        </w:rPr>
        <w:t xml:space="preserve">umbral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pobreza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han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58AD6D"/>
        </w:rPr>
        <w:t xml:space="preserve">reaccionar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. </w:t>
      </w:r>
      <w:r>
        <w:rPr>
          <w:color w:val="58AD6D"/>
        </w:rPr>
        <w:t xml:space="preserve">Podemos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comparezcan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socialistas </w:t>
      </w:r>
      <w:r>
        <w:rPr>
          <w:color w:val="58AD6D"/>
        </w:rPr>
        <w:t xml:space="preserve">exigen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suban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IPC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58AD6D"/>
        </w:rPr>
        <w:t xml:space="preserve">aprobará </w:t>
      </w:r>
      <w:r>
        <w:rPr>
          <w:color w:val="000000"/>
        </w:rPr>
        <w:t xml:space="preserve">`` </w:t>
      </w:r>
      <w:r>
        <w:rPr>
          <w:color w:val="58AD6D"/>
        </w:rPr>
        <w:t xml:space="preserve">rebajas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IRPF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pensionistas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precios </w:t>
      </w:r>
      <w:r>
        <w:rPr>
          <w:color w:val="000000"/>
        </w:rPr>
        <w:t xml:space="preserve">se </w:t>
      </w:r>
      <w:r>
        <w:rPr>
          <w:color w:val="000000"/>
        </w:rPr>
        <w:t xml:space="preserve">aceleran </w:t>
      </w:r>
      <w:r>
        <w:rPr>
          <w:color w:val="000000"/>
        </w:rPr>
        <w:t xml:space="preserve">en </w:t>
      </w:r>
      <w:r>
        <w:rPr>
          <w:color w:val="58AD6D"/>
        </w:rPr>
        <w:t xml:space="preserve">febrero </w:t>
      </w:r>
      <w:r>
        <w:rPr>
          <w:color w:val="000000"/>
        </w:rPr>
        <w:t xml:space="preserve">y </w:t>
      </w:r>
      <w:r>
        <w:rPr>
          <w:color w:val="000000"/>
        </w:rPr>
        <w:t xml:space="preserve">suben </w:t>
      </w:r>
      <w:r>
        <w:rPr>
          <w:color w:val="000000"/>
        </w:rPr>
        <w:t xml:space="preserve">5 </w:t>
      </w:r>
      <w:r>
        <w:rPr>
          <w:color w:val="58AD6D"/>
        </w:rPr>
        <w:t xml:space="preserve">décimas </w:t>
      </w:r>
      <w:r>
        <w:rPr>
          <w:color w:val="58AD6D"/>
        </w:rPr>
        <w:t xml:space="preserve">elevando </w:t>
      </w:r>
      <w:r>
        <w:rPr>
          <w:color w:val="000000"/>
        </w:rPr>
        <w:t xml:space="preserve">el </w:t>
      </w:r>
      <w:r>
        <w:rPr>
          <w:color w:val="58AD6D"/>
        </w:rPr>
        <w:t xml:space="preserve">IPC </w:t>
      </w:r>
      <w:r>
        <w:rPr>
          <w:color w:val="000000"/>
        </w:rPr>
        <w:t xml:space="preserve">al </w:t>
      </w:r>
      <w:r>
        <w:rPr>
          <w:color w:val="000000"/>
        </w:rPr>
        <w:t xml:space="preserve">1,1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acelerón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del </w:t>
      </w:r>
      <w:r>
        <w:rPr>
          <w:color w:val="58AD6D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6A03D7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escalada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58AD6D"/>
        </w:rPr>
        <w:t xml:space="preserve">provisionales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por </w:t>
      </w:r>
      <w:r>
        <w:rPr>
          <w:color w:val="D32981"/>
        </w:rPr>
        <w:t xml:space="preserve">debajo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ha </w:t>
      </w:r>
      <w:r>
        <w:rPr>
          <w:color w:val="58AD6D"/>
        </w:rPr>
        <w:t xml:space="preserve">confirmado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acuerdo </w:t>
      </w:r>
      <w:r>
        <w:rPr>
          <w:color w:val="58AD6D"/>
        </w:rPr>
        <w:t xml:space="preserve">pesquero </w:t>
      </w:r>
      <w:r>
        <w:rPr>
          <w:color w:val="000000"/>
        </w:rPr>
        <w:t xml:space="preserve">con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es </w:t>
      </w:r>
      <w:r>
        <w:rPr>
          <w:color w:val="000000"/>
        </w:rPr>
        <w:t xml:space="preserve">válido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incluye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000000"/>
        </w:rPr>
        <w:t xml:space="preserve">Sahara </w:t>
      </w:r>
      <w:r>
        <w:rPr>
          <w:color w:val="000000"/>
        </w:rPr>
        <w:t xml:space="preserve">Occidental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acuerdo </w:t>
      </w:r>
      <w:r>
        <w:rPr>
          <w:color w:val="000000"/>
        </w:rPr>
        <w:t xml:space="preserve">ha </w:t>
      </w:r>
      <w:r>
        <w:rPr>
          <w:color w:val="58AD6D"/>
        </w:rPr>
        <w:t xml:space="preserve">permitido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pescadores </w:t>
      </w:r>
      <w:r>
        <w:rPr>
          <w:color w:val="6A03D7"/>
        </w:rPr>
        <w:t xml:space="preserve">españoles </w:t>
      </w:r>
      <w:r>
        <w:rPr>
          <w:color w:val="58AD6D"/>
        </w:rPr>
        <w:t xml:space="preserve">capturar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30.000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58AD6D"/>
        </w:rPr>
        <w:t xml:space="preserve">pescado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cantante </w:t>
      </w:r>
      <w:r>
        <w:rPr>
          <w:color w:val="000000"/>
        </w:rPr>
        <w:t xml:space="preserve">Shakira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2011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304195"/>
        </w:rPr>
        <w:t xml:space="preserve">residía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pero </w:t>
      </w:r>
      <w:r>
        <w:rPr>
          <w:color w:val="000000"/>
        </w:rPr>
        <w:t xml:space="preserve">pagó </w:t>
      </w:r>
      <w:r>
        <w:rPr>
          <w:color w:val="000000"/>
        </w:rPr>
        <w:t xml:space="preserve">sus </w:t>
      </w:r>
      <w:r>
        <w:rPr>
          <w:color w:val="58AD6D"/>
        </w:rPr>
        <w:t xml:space="preserve">impuestos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viviera </w:t>
      </w:r>
      <w:r>
        <w:rPr>
          <w:color w:val="000000"/>
        </w:rPr>
        <w:t xml:space="preserve">en </w:t>
      </w:r>
      <w:r>
        <w:rPr>
          <w:color w:val="000000"/>
        </w:rPr>
        <w:t xml:space="preserve">Bahamas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Periódico </w:t>
      </w:r>
      <w:r>
        <w:rPr>
          <w:color w:val="000000"/>
        </w:rPr>
        <w:t xml:space="preserve">. </w:t>
      </w:r>
      <w:r>
        <w:rPr>
          <w:color w:val="58AD6D"/>
        </w:rPr>
        <w:t xml:space="preserve">Hacienda </w:t>
      </w:r>
      <w:r>
        <w:rPr>
          <w:color w:val="58AD6D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su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58AD6D"/>
        </w:rPr>
        <w:t xml:space="preserve">investigado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000000"/>
        </w:rPr>
        <w:t xml:space="preserve">pasos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peluquería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múscia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lupa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agnecia </w:t>
      </w:r>
      <w:r>
        <w:rPr>
          <w:color w:val="000000"/>
        </w:rPr>
        <w:t xml:space="preserve">Tributaria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 </w:t>
      </w:r>
      <w:r>
        <w:rPr>
          <w:color w:val="000000"/>
        </w:rPr>
        <w:t xml:space="preserve">Pantoja </w:t>
      </w:r>
      <w:r>
        <w:rPr>
          <w:color w:val="000000"/>
        </w:rPr>
        <w:t xml:space="preserve">, </w:t>
      </w:r>
      <w:r>
        <w:rPr>
          <w:color w:val="000000"/>
        </w:rPr>
        <w:t xml:space="preserve">Caballé </w:t>
      </w:r>
      <w:r>
        <w:rPr>
          <w:color w:val="000000"/>
        </w:rPr>
        <w:t xml:space="preserve">o </w:t>
      </w:r>
      <w:r>
        <w:rPr>
          <w:color w:val="000000"/>
        </w:rPr>
        <w:t xml:space="preserve">Sabina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sus </w:t>
      </w:r>
      <w:r>
        <w:rPr>
          <w:color w:val="58AD6D"/>
        </w:rPr>
        <w:t xml:space="preserve">discrepancias </w:t>
      </w:r>
      <w:r>
        <w:rPr>
          <w:color w:val="58AD6D"/>
        </w:rPr>
        <w:t xml:space="preserve">millonarias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fisco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58AD6D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58AD6D"/>
        </w:rPr>
        <w:t xml:space="preserve">aquellos </w:t>
      </w:r>
      <w:r>
        <w:rPr>
          <w:color w:val="58AD6D"/>
        </w:rPr>
        <w:t xml:space="preserve">años </w:t>
      </w:r>
      <w:r>
        <w:rPr>
          <w:color w:val="000000"/>
        </w:rPr>
        <w:t xml:space="preserve">vivía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Bahamas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58AD6D"/>
        </w:rPr>
        <w:t xml:space="preserve">vídeos </w:t>
      </w:r>
      <w:r>
        <w:rPr>
          <w:color w:val="000000"/>
        </w:rPr>
        <w:t xml:space="preserve">que </w:t>
      </w:r>
      <w:r>
        <w:rPr>
          <w:color w:val="58AD6D"/>
        </w:rPr>
        <w:t xml:space="preserve">colgaba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pilladas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paparazzi </w:t>
      </w:r>
      <w:r>
        <w:rPr>
          <w:color w:val="000000"/>
        </w:rPr>
        <w:t xml:space="preserve">decían </w:t>
      </w:r>
      <w:r>
        <w:rPr>
          <w:color w:val="000000"/>
        </w:rPr>
        <w:t xml:space="preserve">lo </w:t>
      </w:r>
      <w:r>
        <w:rPr>
          <w:color w:val="58AD6D"/>
        </w:rPr>
        <w:t xml:space="preserve">contrario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inspectores </w:t>
      </w:r>
      <w:r>
        <w:rPr>
          <w:color w:val="000000"/>
        </w:rPr>
        <w:t xml:space="preserve">de </w:t>
      </w:r>
      <w:r>
        <w:rPr>
          <w:color w:val="58AD6D"/>
        </w:rPr>
        <w:t xml:space="preserve">Hacienda </w:t>
      </w:r>
      <w:r>
        <w:rPr>
          <w:color w:val="58AD6D"/>
        </w:rPr>
        <w:t xml:space="preserve">revisaron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sus </w:t>
      </w:r>
      <w:r>
        <w:rPr>
          <w:color w:val="58AD6D"/>
        </w:rPr>
        <w:t xml:space="preserve">cambios </w:t>
      </w:r>
      <w:r>
        <w:rPr>
          <w:color w:val="000000"/>
        </w:rPr>
        <w:t xml:space="preserve">de </w:t>
      </w:r>
      <w:r>
        <w:rPr>
          <w:color w:val="000000"/>
        </w:rPr>
        <w:t xml:space="preserve">look </w:t>
      </w:r>
      <w:r>
        <w:rPr>
          <w:color w:val="000000"/>
        </w:rPr>
        <w:t xml:space="preserve">y </w:t>
      </w:r>
      <w:r>
        <w:rPr>
          <w:color w:val="58AD6D"/>
        </w:rPr>
        <w:t xml:space="preserve">encontraron </w:t>
      </w:r>
      <w:r>
        <w:rPr>
          <w:color w:val="58AD6D"/>
        </w:rPr>
        <w:t xml:space="preserve">facturas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habituales </w:t>
      </w:r>
      <w:r>
        <w:rPr>
          <w:color w:val="6A03D7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peluquería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58AD6D"/>
        </w:rPr>
        <w:t xml:space="preserve">tributaria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a </w:t>
      </w:r>
      <w:r>
        <w:rPr>
          <w:color w:val="000000"/>
        </w:rPr>
        <w:t xml:space="preserve">Shakira </w:t>
      </w:r>
      <w:r>
        <w:rPr>
          <w:color w:val="000000"/>
        </w:rPr>
        <w:t xml:space="preserve">, </w:t>
      </w:r>
      <w:r>
        <w:rPr>
          <w:color w:val="58AD6D"/>
        </w:rPr>
        <w:t xml:space="preserve">pareja </w:t>
      </w:r>
      <w:r>
        <w:rPr>
          <w:color w:val="000000"/>
        </w:rPr>
        <w:t xml:space="preserve">del </w:t>
      </w:r>
      <w:r>
        <w:rPr>
          <w:color w:val="732484"/>
        </w:rPr>
        <w:t xml:space="preserve">futbolista </w:t>
      </w:r>
      <w:r>
        <w:rPr>
          <w:color w:val="6A03D7"/>
        </w:rPr>
        <w:t xml:space="preserve">Gerard </w:t>
      </w:r>
      <w:r>
        <w:rPr>
          <w:color w:val="732484"/>
        </w:rPr>
        <w:t xml:space="preserve">Piqué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 </w:t>
      </w:r>
      <w:r>
        <w:rPr>
          <w:color w:val="58AD6D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Joaquín </w:t>
      </w:r>
      <w:r>
        <w:rPr>
          <w:color w:val="000000"/>
        </w:rPr>
        <w:t xml:space="preserve">Sabina </w:t>
      </w:r>
      <w:r>
        <w:rPr>
          <w:color w:val="000000"/>
        </w:rPr>
        <w:t xml:space="preserve">le </w:t>
      </w:r>
      <w:r>
        <w:rPr>
          <w:color w:val="6A03D7"/>
        </w:rPr>
        <w:t xml:space="preserve">cantó </w:t>
      </w:r>
      <w:r>
        <w:rPr>
          <w:color w:val="000000"/>
        </w:rPr>
        <w:t xml:space="preserve">al </w:t>
      </w:r>
      <w:r>
        <w:rPr>
          <w:color w:val="58AD6D"/>
        </w:rPr>
        <w:t xml:space="preserve">fisco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reclamara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Sonados </w:t>
      </w:r>
      <w:r>
        <w:rPr>
          <w:color w:val="000000"/>
        </w:rPr>
        <w:t xml:space="preserve">fueron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000000"/>
        </w:rPr>
        <w:t xml:space="preserve">Ana </w:t>
      </w:r>
      <w:r>
        <w:rPr>
          <w:color w:val="000000"/>
        </w:rPr>
        <w:t xml:space="preserve">Torroja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Montserrat </w:t>
      </w:r>
      <w:r>
        <w:rPr>
          <w:color w:val="000000"/>
        </w:rPr>
        <w:t xml:space="preserve">Caballé </w:t>
      </w:r>
      <w:r>
        <w:rPr>
          <w:color w:val="000000"/>
        </w:rPr>
        <w:t xml:space="preserve">. </w:t>
      </w:r>
      <w:r>
        <w:rPr>
          <w:color w:val="000000"/>
        </w:rPr>
        <w:t xml:space="preserve">Isabel </w:t>
      </w:r>
      <w:r>
        <w:rPr>
          <w:color w:val="000000"/>
        </w:rPr>
        <w:t xml:space="preserve">Pantoja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poner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venta </w:t>
      </w:r>
      <w:r>
        <w:rPr>
          <w:color w:val="000000"/>
        </w:rPr>
        <w:t xml:space="preserve">sus </w:t>
      </w:r>
      <w:r>
        <w:rPr>
          <w:color w:val="58AD6D"/>
        </w:rPr>
        <w:t xml:space="preserve">propiedades </w:t>
      </w:r>
      <w:r>
        <w:rPr>
          <w:color w:val="000000"/>
        </w:rPr>
        <w:t xml:space="preserve">para </w:t>
      </w:r>
      <w:r>
        <w:rPr>
          <w:color w:val="6A03D7"/>
        </w:rPr>
        <w:t xml:space="preserve">afrontar </w:t>
      </w:r>
      <w:r>
        <w:rPr>
          <w:color w:val="000000"/>
        </w:rPr>
        <w:t xml:space="preserve">su </w:t>
      </w:r>
      <w:r>
        <w:rPr>
          <w:color w:val="58AD6D"/>
        </w:rPr>
        <w:t xml:space="preserve">deuda </w:t>
      </w:r>
      <w:r>
        <w:rPr>
          <w:color w:val="000000"/>
        </w:rPr>
        <w:t xml:space="preserve">con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en </w:t>
      </w:r>
      <w:r>
        <w:rPr>
          <w:color w:val="58AD6D"/>
        </w:rPr>
        <w:t xml:space="preserve">defraudar </w:t>
      </w:r>
      <w:r>
        <w:rPr>
          <w:color w:val="000000"/>
        </w:rPr>
        <w:t xml:space="preserve">fue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estuvo </w:t>
      </w:r>
      <w:r>
        <w:rPr>
          <w:color w:val="000000"/>
        </w:rPr>
        <w:t xml:space="preserve">Lola </w:t>
      </w:r>
      <w:r>
        <w:rPr>
          <w:color w:val="000000"/>
        </w:rPr>
        <w:t xml:space="preserve">Flores </w:t>
      </w:r>
      <w:r>
        <w:rPr>
          <w:color w:val="000000"/>
        </w:rPr>
        <w:t xml:space="preserve">sin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herido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D28AD2"/>
        </w:rPr>
        <w:t xml:space="preserve">desalojados </w:t>
      </w:r>
      <w:r>
        <w:rPr>
          <w:color w:val="000000"/>
        </w:rPr>
        <w:t xml:space="preserve">. </w:t>
      </w:r>
      <w:r>
        <w:rPr>
          <w:color w:val="000000"/>
        </w:rPr>
        <w:t xml:space="preserve">Encendió </w:t>
      </w:r>
      <w:r>
        <w:rPr>
          <w:color w:val="000000"/>
        </w:rPr>
        <w:t xml:space="preserve">en </w:t>
      </w:r>
      <w:r>
        <w:rPr>
          <w:color w:val="6A03D7"/>
        </w:rPr>
        <w:t xml:space="preserve">Benidorm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6A03D7"/>
        </w:rPr>
        <w:t xml:space="preserve">comprobar </w:t>
      </w:r>
      <w:r>
        <w:rPr>
          <w:color w:val="58AD6D"/>
        </w:rPr>
        <w:t xml:space="preserve">ventana </w:t>
      </w:r>
      <w:r>
        <w:rPr>
          <w:color w:val="000000"/>
        </w:rPr>
        <w:t xml:space="preserve">por </w:t>
      </w:r>
      <w:r>
        <w:rPr>
          <w:color w:val="58AD6D"/>
        </w:rPr>
        <w:t xml:space="preserve">ventana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quedara </w:t>
      </w:r>
      <w:r>
        <w:rPr>
          <w:color w:val="58AD6D"/>
        </w:rPr>
        <w:t xml:space="preserve">nadie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habitaciones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D32981"/>
        </w:rPr>
        <w:t xml:space="preserve">provocando </w:t>
      </w:r>
      <w:r>
        <w:rPr>
          <w:color w:val="D32981"/>
        </w:rPr>
        <w:t xml:space="preserve">cortes </w:t>
      </w:r>
      <w:r>
        <w:rPr>
          <w:color w:val="000000"/>
        </w:rPr>
        <w:t xml:space="preserve">de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persiguiendo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imagen </w:t>
      </w:r>
      <w:r>
        <w:rPr>
          <w:color w:val="000000"/>
        </w:rPr>
        <w:t xml:space="preserve">se </w:t>
      </w:r>
      <w:r>
        <w:rPr>
          <w:color w:val="58AD6D"/>
        </w:rPr>
        <w:t xml:space="preserve">producía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Vigilancia </w:t>
      </w:r>
      <w:r>
        <w:rPr>
          <w:color w:val="000000"/>
        </w:rPr>
        <w:t xml:space="preserve">Aduanera </w:t>
      </w:r>
      <w:r>
        <w:rPr>
          <w:color w:val="58AD6D"/>
        </w:rPr>
        <w:t xml:space="preserve">persigue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narcolancha </w:t>
      </w:r>
      <w:r>
        <w:rPr>
          <w:color w:val="000000"/>
        </w:rPr>
        <w:t xml:space="preserve">que </w:t>
      </w:r>
      <w:r>
        <w:rPr>
          <w:color w:val="D32981"/>
        </w:rPr>
        <w:t xml:space="preserve">transporta </w:t>
      </w:r>
      <w:r>
        <w:rPr>
          <w:color w:val="000000"/>
        </w:rPr>
        <w:t xml:space="preserve">1.200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58AD6D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8AD6D"/>
        </w:rPr>
        <w:t xml:space="preserve">intenta </w:t>
      </w:r>
      <w:r>
        <w:rPr>
          <w:color w:val="D32981"/>
        </w:rPr>
        <w:t xml:space="preserve">cortar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D32981"/>
        </w:rPr>
        <w:t xml:space="preserve">helicóptero </w:t>
      </w:r>
      <w:r>
        <w:rPr>
          <w:color w:val="000000"/>
        </w:rPr>
        <w:t xml:space="preserve">de </w:t>
      </w:r>
      <w:r>
        <w:rPr>
          <w:color w:val="4C4127"/>
        </w:rPr>
        <w:t xml:space="preserve">Aduanas </w:t>
      </w:r>
      <w:r>
        <w:rPr>
          <w:color w:val="000000"/>
        </w:rPr>
        <w:t xml:space="preserve">lo </w:t>
      </w:r>
      <w:r>
        <w:rPr>
          <w:color w:val="6A03D7"/>
        </w:rPr>
        <w:t xml:space="preserve">graban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ocasión </w:t>
      </w:r>
      <w:r>
        <w:rPr>
          <w:color w:val="000000"/>
        </w:rPr>
        <w:t xml:space="preserve">se </w:t>
      </w:r>
      <w:r>
        <w:rPr>
          <w:color w:val="000000"/>
        </w:rPr>
        <w:t xml:space="preserve">decomisó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4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a </w:t>
      </w:r>
      <w:r>
        <w:rPr>
          <w:color w:val="000000"/>
        </w:rPr>
        <w:t xml:space="preserve">Sito </w:t>
      </w:r>
      <w:r>
        <w:rPr>
          <w:color w:val="000000"/>
        </w:rPr>
        <w:t xml:space="preserve">Miñanco </w:t>
      </w:r>
      <w:r>
        <w:rPr>
          <w:color w:val="000000"/>
        </w:rPr>
        <w:t xml:space="preserve">,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58AD6D"/>
        </w:rPr>
        <w:t xml:space="preserve">blanquear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del </w:t>
      </w:r>
      <w:r>
        <w:rPr>
          <w:color w:val="58AD6D"/>
        </w:rPr>
        <w:t xml:space="preserve">narcotráfico </w:t>
      </w:r>
      <w:r>
        <w:rPr>
          <w:color w:val="58AD6D"/>
        </w:rPr>
        <w:t xml:space="preserve">comprando </w:t>
      </w:r>
      <w:r>
        <w:rPr>
          <w:color w:val="304195"/>
        </w:rPr>
        <w:t xml:space="preserve">fincas </w:t>
      </w:r>
      <w:r>
        <w:rPr>
          <w:color w:val="000000"/>
        </w:rPr>
        <w:t xml:space="preserve">e </w:t>
      </w:r>
      <w:r>
        <w:rPr>
          <w:color w:val="58AD6D"/>
        </w:rPr>
        <w:t xml:space="preserve">inmuebles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8AD6D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Ursula </w:t>
      </w:r>
      <w:r>
        <w:rPr>
          <w:color w:val="000000"/>
        </w:rPr>
        <w:t xml:space="preserve">Lorenzo </w:t>
      </w:r>
      <w:r>
        <w:rPr>
          <w:color w:val="000000"/>
        </w:rPr>
        <w:t xml:space="preserve">, </w:t>
      </w:r>
      <w:r>
        <w:rPr>
          <w:color w:val="000000"/>
        </w:rPr>
        <w:t xml:space="preserve">6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Parecidas </w:t>
      </w:r>
      <w:r>
        <w:rPr>
          <w:color w:val="000000"/>
        </w:rPr>
        <w:t xml:space="preserve">. </w:t>
      </w:r>
      <w:r>
        <w:rPr>
          <w:color w:val="58AD6D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pago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multa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clausura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inmobiliaria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58AD6D"/>
        </w:rPr>
        <w:t xml:space="preserve">servido </w:t>
      </w:r>
      <w:r>
        <w:rPr>
          <w:color w:val="000000"/>
        </w:rPr>
        <w:t xml:space="preserve">para </w:t>
      </w:r>
      <w:r>
        <w:rPr>
          <w:color w:val="58AD6D"/>
        </w:rPr>
        <w:t xml:space="preserve">blanquear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compra </w:t>
      </w:r>
      <w:r>
        <w:rPr>
          <w:color w:val="000000"/>
        </w:rPr>
        <w:t xml:space="preserve">de </w:t>
      </w:r>
      <w:r>
        <w:rPr>
          <w:color w:val="58AD6D"/>
        </w:rPr>
        <w:t xml:space="preserve">inmuebles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llegaba </w:t>
      </w:r>
      <w:r>
        <w:rPr>
          <w:color w:val="6A03D7"/>
        </w:rPr>
        <w:t xml:space="preserve">tranquilo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abogado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58AD6D"/>
        </w:rPr>
        <w:t xml:space="preserve">preocupado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la </w:t>
      </w:r>
      <w:r>
        <w:rPr>
          <w:color w:val="000000"/>
        </w:rPr>
        <w:t xml:space="preserve">nulidad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tenía </w:t>
      </w:r>
      <w:r>
        <w:rPr>
          <w:color w:val="58AD6D"/>
        </w:rPr>
        <w:t xml:space="preserve">conocimiento </w:t>
      </w:r>
      <w:r>
        <w:rPr>
          <w:color w:val="58AD6D"/>
        </w:rPr>
        <w:t xml:space="preserve">previo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58AD6D"/>
        </w:rPr>
        <w:t xml:space="preserve">competente </w:t>
      </w:r>
      <w:r>
        <w:rPr>
          <w:color w:val="000000"/>
        </w:rPr>
        <w:t xml:space="preserve">para </w:t>
      </w:r>
      <w:r>
        <w:rPr>
          <w:color w:val="58AD6D"/>
        </w:rPr>
        <w:t xml:space="preserve">juzgarlos </w:t>
      </w:r>
      <w:r>
        <w:rPr>
          <w:color w:val="000000"/>
        </w:rPr>
        <w:t xml:space="preserve">. </w:t>
      </w:r>
      <w:r>
        <w:rPr>
          <w:color w:val="58AD6D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6A03D7"/>
        </w:rPr>
        <w:t xml:space="preserve">jueves </w:t>
      </w:r>
      <w:r>
        <w:rPr>
          <w:color w:val="000000"/>
        </w:rPr>
        <w:t xml:space="preserve">se </w:t>
      </w:r>
      <w:r>
        <w:rPr>
          <w:color w:val="58AD6D"/>
        </w:rPr>
        <w:t xml:space="preserve">reanuda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hemos </w:t>
      </w:r>
      <w:r>
        <w:rPr>
          <w:color w:val="000000"/>
        </w:rPr>
        <w:t xml:space="preserve">sabido </w:t>
      </w:r>
      <w:r>
        <w:rPr>
          <w:color w:val="000000"/>
        </w:rPr>
        <w:t xml:space="preserve">que </w:t>
      </w:r>
      <w:r>
        <w:rPr>
          <w:color w:val="58AD6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tanto </w:t>
      </w:r>
      <w:r>
        <w:rPr>
          <w:color w:val="000000"/>
        </w:rPr>
        <w:t xml:space="preserve">él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58AD6D"/>
        </w:rPr>
        <w:t xml:space="preserve">cuatro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declarado </w:t>
      </w:r>
      <w:r>
        <w:rPr>
          <w:color w:val="58AD6D"/>
        </w:rPr>
        <w:t xml:space="preserve">inocentes </w:t>
      </w:r>
      <w:r>
        <w:rPr>
          <w:color w:val="000000"/>
        </w:rPr>
        <w:t xml:space="preserve">. </w:t>
      </w:r>
      <w:r>
        <w:rPr>
          <w:color w:val="6A03D7"/>
        </w:rPr>
        <w:t xml:space="preserve">Esperamos </w:t>
      </w:r>
      <w:r>
        <w:rPr>
          <w:color w:val="000000"/>
        </w:rPr>
        <w:t xml:space="preserve">este </w:t>
      </w:r>
      <w:r>
        <w:rPr>
          <w:color w:val="6A03D7"/>
        </w:rPr>
        <w:t xml:space="preserve">jueves </w:t>
      </w:r>
      <w:r>
        <w:rPr>
          <w:color w:val="000000"/>
        </w:rPr>
        <w:t xml:space="preserve">para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sus </w:t>
      </w:r>
      <w:r>
        <w:rPr>
          <w:color w:val="58AD6D"/>
        </w:rPr>
        <w:t xml:space="preserve">propias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de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mayores </w:t>
      </w:r>
      <w:r>
        <w:rPr>
          <w:color w:val="6A03D7"/>
        </w:rPr>
        <w:t xml:space="preserve">cascos </w:t>
      </w:r>
      <w:r>
        <w:rPr>
          <w:color w:val="D32981"/>
        </w:rPr>
        <w:t xml:space="preserve">gallegos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Sito </w:t>
      </w:r>
      <w:r>
        <w:rPr>
          <w:color w:val="000000"/>
        </w:rPr>
        <w:t xml:space="preserve">Miñanco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58AD6D"/>
        </w:rPr>
        <w:t xml:space="preserve">esposado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botella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6A03D7"/>
        </w:rPr>
        <w:t xml:space="preserve">Agua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58AD6D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bebe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58AD6D"/>
        </w:rPr>
        <w:t xml:space="preserve">huelga </w:t>
      </w:r>
      <w:r>
        <w:rPr>
          <w:color w:val="000000"/>
        </w:rPr>
        <w:t xml:space="preserve">de </w:t>
      </w:r>
      <w:r>
        <w:rPr>
          <w:color w:val="6A03D7"/>
        </w:rPr>
        <w:t xml:space="preserve">hambre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58AD6D"/>
        </w:rPr>
        <w:t xml:space="preserve">presuntamente </w:t>
      </w:r>
      <w:r>
        <w:rPr>
          <w:color w:val="000000"/>
        </w:rPr>
        <w:t xml:space="preserve">ha </w:t>
      </w:r>
      <w:r>
        <w:rPr>
          <w:color w:val="58AD6D"/>
        </w:rPr>
        <w:t xml:space="preserve">blanqueado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compra </w:t>
      </w:r>
      <w:r>
        <w:rPr>
          <w:color w:val="58AD6D"/>
        </w:rPr>
        <w:t xml:space="preserve">venta </w:t>
      </w:r>
      <w:r>
        <w:rPr>
          <w:color w:val="000000"/>
        </w:rPr>
        <w:t xml:space="preserve">de </w:t>
      </w:r>
      <w:r>
        <w:rPr>
          <w:color w:val="58AD6D"/>
        </w:rPr>
        <w:t xml:space="preserve">inmuebles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no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. </w:t>
      </w:r>
      <w:r>
        <w:rPr>
          <w:color w:val="000000"/>
        </w:rPr>
        <w:t xml:space="preserve">José </w:t>
      </w:r>
      <w:r>
        <w:rPr>
          <w:color w:val="000000"/>
        </w:rPr>
        <w:t xml:space="preserve">Ramón </w:t>
      </w:r>
      <w:r>
        <w:rPr>
          <w:color w:val="000000"/>
        </w:rPr>
        <w:t xml:space="preserve">Prado </w:t>
      </w:r>
      <w:r>
        <w:rPr>
          <w:color w:val="000000"/>
        </w:rPr>
        <w:t xml:space="preserve">, </w:t>
      </w:r>
      <w:r>
        <w:rPr>
          <w:color w:val="000000"/>
        </w:rPr>
        <w:t xml:space="preserve">alias </w:t>
      </w:r>
      <w:r>
        <w:rPr>
          <w:color w:val="000000"/>
        </w:rPr>
        <w:t xml:space="preserve">Sito </w:t>
      </w:r>
      <w:r>
        <w:rPr>
          <w:color w:val="000000"/>
        </w:rPr>
        <w:t xml:space="preserve">Miñanco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A03D7"/>
        </w:rPr>
        <w:t xml:space="preserve">largo </w:t>
      </w:r>
      <w:r>
        <w:rPr>
          <w:color w:val="58AD6D"/>
        </w:rPr>
        <w:t xml:space="preserve">historial </w:t>
      </w:r>
      <w:r>
        <w:rPr>
          <w:color w:val="000000"/>
        </w:rPr>
        <w:t xml:space="preserve">en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y </w:t>
      </w:r>
      <w:r>
        <w:rPr>
          <w:color w:val="58AD6D"/>
        </w:rPr>
        <w:t xml:space="preserve">cárceles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1983 </w:t>
      </w:r>
      <w:r>
        <w:rPr>
          <w:color w:val="000000"/>
        </w:rPr>
        <w:t xml:space="preserve">fue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por </w:t>
      </w:r>
      <w:r>
        <w:rPr>
          <w:color w:val="D32981"/>
        </w:rPr>
        <w:t xml:space="preserve">traficar </w:t>
      </w:r>
      <w:r>
        <w:rPr>
          <w:color w:val="000000"/>
        </w:rPr>
        <w:t xml:space="preserve">con </w:t>
      </w:r>
      <w:r>
        <w:rPr>
          <w:color w:val="58AD6D"/>
        </w:rPr>
        <w:t xml:space="preserve">tabaco </w:t>
      </w:r>
      <w:r>
        <w:rPr>
          <w:color w:val="58AD6D"/>
        </w:rPr>
        <w:t xml:space="preserve">ingresó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Carabanchel </w:t>
      </w:r>
      <w:r>
        <w:rPr>
          <w:color w:val="04F44E"/>
        </w:rPr>
        <w:t xml:space="preserve">Madrid </w:t>
      </w:r>
      <w:r>
        <w:rPr>
          <w:color w:val="58AD6D"/>
        </w:rPr>
        <w:t xml:space="preserve">contactó </w:t>
      </w:r>
      <w:r>
        <w:rPr>
          <w:color w:val="000000"/>
        </w:rPr>
        <w:t xml:space="preserve">con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del </w:t>
      </w:r>
      <w:r>
        <w:rPr>
          <w:color w:val="6A03D7"/>
        </w:rPr>
        <w:t xml:space="preserve">cártel </w:t>
      </w:r>
      <w:r>
        <w:rPr>
          <w:color w:val="000000"/>
        </w:rPr>
        <w:t xml:space="preserve">de </w:t>
      </w:r>
      <w:r>
        <w:rPr>
          <w:color w:val="04F44E"/>
        </w:rPr>
        <w:t xml:space="preserve">Medellín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noventa </w:t>
      </w:r>
      <w:r>
        <w:rPr>
          <w:color w:val="000000"/>
        </w:rPr>
        <w:t xml:space="preserve">la </w:t>
      </w:r>
      <w:r>
        <w:rPr>
          <w:color w:val="000000"/>
        </w:rPr>
        <w:t xml:space="preserve">Audiencia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le </w:t>
      </w:r>
      <w:r>
        <w:rPr>
          <w:color w:val="58AD6D"/>
        </w:rPr>
        <w:t xml:space="preserve">condenó </w:t>
      </w:r>
      <w:r>
        <w:rPr>
          <w:color w:val="000000"/>
        </w:rPr>
        <w:t xml:space="preserve">a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por </w:t>
      </w:r>
      <w:r>
        <w:rPr>
          <w:color w:val="D32981"/>
        </w:rPr>
        <w:t xml:space="preserve">tráfico </w:t>
      </w:r>
      <w:r>
        <w:rPr>
          <w:color w:val="000000"/>
        </w:rPr>
        <w:t xml:space="preserve">de </w:t>
      </w:r>
      <w:r>
        <w:rPr>
          <w:color w:val="58AD6D"/>
        </w:rPr>
        <w:t xml:space="preserve">drogas </w:t>
      </w:r>
      <w:r>
        <w:rPr>
          <w:color w:val="000000"/>
        </w:rPr>
        <w:t xml:space="preserve">y </w:t>
      </w:r>
      <w:r>
        <w:rPr>
          <w:color w:val="58AD6D"/>
        </w:rPr>
        <w:t xml:space="preserve">evasión </w:t>
      </w:r>
      <w:r>
        <w:rPr>
          <w:color w:val="000000"/>
        </w:rPr>
        <w:t xml:space="preserve">de </w:t>
      </w:r>
      <w:r>
        <w:rPr>
          <w:color w:val="58AD6D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6A03D7"/>
        </w:rPr>
        <w:t xml:space="preserve">despúes </w:t>
      </w:r>
      <w:r>
        <w:rPr>
          <w:color w:val="000000"/>
        </w:rPr>
        <w:t xml:space="preserve">otra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último </w:t>
      </w:r>
      <w:r>
        <w:rPr>
          <w:color w:val="58AD6D"/>
        </w:rPr>
        <w:t xml:space="preserve">arresto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22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4C4127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semilibertad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Algeciras </w:t>
      </w:r>
      <w:r>
        <w:rPr>
          <w:color w:val="000000"/>
        </w:rPr>
        <w:t xml:space="preserve">,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operación </w:t>
      </w:r>
      <w:r>
        <w:rPr>
          <w:color w:val="000000"/>
        </w:rPr>
        <w:t xml:space="preserve">Mito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investigadores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6A03D7"/>
        </w:rPr>
        <w:t xml:space="preserve">gran </w:t>
      </w:r>
      <w:r>
        <w:rPr>
          <w:color w:val="58AD6D"/>
        </w:rPr>
        <w:t xml:space="preserve">señor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jueza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Audiencia </w:t>
      </w:r>
      <w:r>
        <w:rPr>
          <w:color w:val="000000"/>
        </w:rPr>
        <w:t xml:space="preserve">Nacional </w:t>
      </w:r>
      <w:r>
        <w:rPr>
          <w:color w:val="000000"/>
        </w:rPr>
        <w:t xml:space="preserve">le </w:t>
      </w:r>
      <w:r>
        <w:rPr>
          <w:color w:val="58AD6D"/>
        </w:rPr>
        <w:t xml:space="preserve">atribuye </w:t>
      </w:r>
      <w:r>
        <w:rPr>
          <w:color w:val="000000"/>
        </w:rPr>
        <w:t xml:space="preserve">dos </w:t>
      </w:r>
      <w:r>
        <w:rPr>
          <w:color w:val="58AD6D"/>
        </w:rPr>
        <w:t xml:space="preserve">alijos </w:t>
      </w:r>
      <w:r>
        <w:rPr>
          <w:color w:val="000000"/>
        </w:rPr>
        <w:t xml:space="preserve">de </w:t>
      </w:r>
      <w:r>
        <w:rPr>
          <w:color w:val="58AD6D"/>
        </w:rPr>
        <w:t xml:space="preserve">cocaína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3800 </w:t>
      </w:r>
      <w:r>
        <w:rPr>
          <w:color w:val="000000"/>
        </w:rPr>
        <w:t xml:space="preserve">kilos </w:t>
      </w:r>
      <w:r>
        <w:rPr>
          <w:color w:val="000000"/>
        </w:rPr>
        <w:t xml:space="preserve">se </w:t>
      </w:r>
      <w:r>
        <w:rPr>
          <w:color w:val="58AD6D"/>
        </w:rPr>
        <w:t xml:space="preserve">interceptó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barco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extrema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cocina </w:t>
      </w:r>
      <w:r>
        <w:rPr>
          <w:color w:val="000000"/>
        </w:rPr>
        <w:t xml:space="preserve">les </w:t>
      </w:r>
      <w:r>
        <w:rPr>
          <w:color w:val="000000"/>
        </w:rPr>
        <w:t xml:space="preserve">hizo </w:t>
      </w:r>
      <w:r>
        <w:rPr>
          <w:color w:val="58AD6D"/>
        </w:rPr>
        <w:t xml:space="preserve">sospechar </w:t>
      </w:r>
      <w:r>
        <w:rPr>
          <w:color w:val="000000"/>
        </w:rPr>
        <w:t xml:space="preserve">y </w:t>
      </w:r>
      <w:r>
        <w:rPr>
          <w:color w:val="58AD6D"/>
        </w:rPr>
        <w:t xml:space="preserve">encontraron </w:t>
      </w:r>
      <w:r>
        <w:rPr>
          <w:color w:val="000000"/>
        </w:rPr>
        <w:t xml:space="preserve">un </w:t>
      </w:r>
      <w:r>
        <w:rPr>
          <w:color w:val="000000"/>
        </w:rPr>
        <w:t xml:space="preserve">zulo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000000"/>
        </w:rPr>
        <w:t xml:space="preserve">fogones </w:t>
      </w:r>
      <w:r>
        <w:rPr>
          <w:color w:val="000000"/>
        </w:rPr>
        <w:t xml:space="preserve">. </w:t>
      </w:r>
      <w:r>
        <w:rPr>
          <w:color w:val="000000"/>
        </w:rPr>
        <w:t xml:space="preserve">Sito </w:t>
      </w:r>
      <w:r>
        <w:rPr>
          <w:color w:val="000000"/>
        </w:rPr>
        <w:t xml:space="preserve">, </w:t>
      </w:r>
      <w:r>
        <w:rPr>
          <w:color w:val="000000"/>
        </w:rPr>
        <w:t xml:space="preserve">63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seguirá </w:t>
      </w:r>
      <w:r>
        <w:rPr>
          <w:color w:val="58AD6D"/>
        </w:rPr>
        <w:t xml:space="preserve">previsiblemente </w:t>
      </w:r>
      <w:r>
        <w:rPr>
          <w:color w:val="58AD6D"/>
        </w:rPr>
        <w:t xml:space="preserve">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58AD6D"/>
        </w:rPr>
        <w:t xml:space="preserve">banquillos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000000"/>
        </w:rPr>
        <w:t xml:space="preserve">lejos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58AD6D"/>
        </w:rPr>
        <w:t xml:space="preserve">precisamente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6A03D7"/>
        </w:rPr>
        <w:t xml:space="preserve">estrena </w:t>
      </w:r>
      <w:r>
        <w:rPr>
          <w:color w:val="000000"/>
        </w:rPr>
        <w:t xml:space="preserve">`` </w:t>
      </w:r>
      <w:r>
        <w:rPr>
          <w:color w:val="000000"/>
        </w:rPr>
        <w:t xml:space="preserve">Fariña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serie </w:t>
      </w:r>
      <w:r>
        <w:rPr>
          <w:color w:val="000000"/>
        </w:rPr>
        <w:t xml:space="preserve">basada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libro </w:t>
      </w:r>
      <w:r>
        <w:rPr>
          <w:color w:val="58AD6D"/>
        </w:rPr>
        <w:t xml:space="preserve">prohibido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 </w:t>
      </w:r>
      <w:r>
        <w:rPr>
          <w:color w:val="58AD6D"/>
        </w:rPr>
        <w:t xml:space="preserve">debate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autor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pensión </w:t>
      </w:r>
      <w:r>
        <w:rPr>
          <w:color w:val="000000"/>
        </w:rPr>
        <w:t xml:space="preserve">de </w:t>
      </w:r>
      <w:r>
        <w:rPr>
          <w:color w:val="6A03D7"/>
        </w:rPr>
        <w:t xml:space="preserve">Benidorm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saldado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herido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, </w:t>
      </w:r>
      <w:r>
        <w:rPr>
          <w:color w:val="000000"/>
        </w:rPr>
        <w:t xml:space="preserve">Almudena </w:t>
      </w:r>
      <w:r>
        <w:rPr>
          <w:color w:val="000000"/>
        </w:rPr>
        <w:t xml:space="preserve">Talón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inició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habitaciones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herido </w:t>
      </w:r>
      <w:r>
        <w:rPr>
          <w:color w:val="000000"/>
        </w:rPr>
        <w:t xml:space="preserve">por </w:t>
      </w:r>
      <w:r>
        <w:rPr>
          <w:color w:val="6A03D7"/>
        </w:rPr>
        <w:t xml:space="preserve">quemaduras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huésped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8AD6D"/>
        </w:rPr>
        <w:t xml:space="preserve">habitación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6A03D7"/>
        </w:rPr>
        <w:t xml:space="preserve">inició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señor </w:t>
      </w:r>
      <w:r>
        <w:rPr>
          <w:color w:val="000000"/>
        </w:rPr>
        <w:t xml:space="preserve">de </w:t>
      </w:r>
      <w:r>
        <w:rPr>
          <w:color w:val="6A03D7"/>
        </w:rPr>
        <w:t xml:space="preserve">sesenta </w:t>
      </w:r>
      <w:r>
        <w:rPr>
          <w:color w:val="000000"/>
        </w:rPr>
        <w:t xml:space="preserve">y </w:t>
      </w:r>
      <w:r>
        <w:rPr>
          <w:color w:val="58AD6D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6A03D7"/>
        </w:rPr>
        <w:t xml:space="preserve">salvar </w:t>
      </w:r>
      <w:r>
        <w:rPr>
          <w:color w:val="58AD6D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00000"/>
        </w:rPr>
        <w:t xml:space="preserve">huésped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percató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y </w:t>
      </w:r>
      <w:r>
        <w:rPr>
          <w:color w:val="58AD6D"/>
        </w:rPr>
        <w:t xml:space="preserve">ayudó </w:t>
      </w:r>
      <w:r>
        <w:rPr>
          <w:color w:val="000000"/>
        </w:rPr>
        <w:t xml:space="preserve">a </w:t>
      </w:r>
      <w:r>
        <w:rPr>
          <w:color w:val="D28AD2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D32981"/>
        </w:rPr>
        <w:t xml:space="preserve">rescató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el </w:t>
      </w:r>
      <w:r>
        <w:rPr>
          <w:color w:val="6A03D7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certera </w:t>
      </w:r>
      <w:r>
        <w:rPr>
          <w:color w:val="58AD6D"/>
        </w:rPr>
        <w:t xml:space="preserve">actuación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valentía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58AD6D"/>
        </w:rPr>
        <w:t xml:space="preserve">permitieron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desgracia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6A03D7"/>
        </w:rPr>
        <w:t xml:space="preserve">mayor </w:t>
      </w:r>
      <w:r>
        <w:rPr>
          <w:color w:val="000000"/>
        </w:rPr>
        <w:t xml:space="preserve">.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metro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maquinista </w:t>
      </w:r>
      <w:r>
        <w:rPr>
          <w:color w:val="000000"/>
        </w:rPr>
        <w:t xml:space="preserve">rociaba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extintor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58AD6D"/>
        </w:rPr>
        <w:t xml:space="preserve">grafiteros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el </w:t>
      </w:r>
      <w:r>
        <w:rPr>
          <w:color w:val="000000"/>
        </w:rPr>
        <w:t xml:space="preserve">el </w:t>
      </w:r>
      <w:r>
        <w:rPr>
          <w:color w:val="6A03D7"/>
        </w:rPr>
        <w:t xml:space="preserve">convoy </w:t>
      </w:r>
      <w:r>
        <w:rPr>
          <w:color w:val="58AD6D"/>
        </w:rPr>
        <w:t xml:space="preserve">mediante </w:t>
      </w:r>
      <w:r>
        <w:rPr>
          <w:color w:val="000000"/>
        </w:rPr>
        <w:t xml:space="preserve">el </w:t>
      </w:r>
      <w:r>
        <w:rPr>
          <w:color w:val="58AD6D"/>
        </w:rPr>
        <w:t xml:space="preserve">freno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Sindicato </w:t>
      </w:r>
      <w:r>
        <w:rPr>
          <w:color w:val="000000"/>
        </w:rPr>
        <w:t xml:space="preserve">de </w:t>
      </w:r>
      <w:r>
        <w:rPr>
          <w:color w:val="000000"/>
        </w:rPr>
        <w:t xml:space="preserve">Maquinistas </w:t>
      </w:r>
      <w:r>
        <w:rPr>
          <w:color w:val="000000"/>
        </w:rPr>
        <w:t xml:space="preserve">del </w:t>
      </w:r>
      <w:r>
        <w:rPr>
          <w:color w:val="04F44E"/>
        </w:rPr>
        <w:t xml:space="preserve">Metro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peleas </w:t>
      </w:r>
      <w:r>
        <w:rPr>
          <w:color w:val="000000"/>
        </w:rPr>
        <w:t xml:space="preserve">son </w:t>
      </w:r>
      <w:r>
        <w:rPr>
          <w:color w:val="6A03D7"/>
        </w:rPr>
        <w:t xml:space="preserve">constantes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58AD6D"/>
        </w:rPr>
        <w:t xml:space="preserve">delincuentes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meten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cabinas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mandos </w:t>
      </w:r>
      <w:r>
        <w:rPr>
          <w:color w:val="000000"/>
        </w:rPr>
        <w:t xml:space="preserve">. </w:t>
      </w:r>
      <w:r>
        <w:rPr>
          <w:color w:val="304195"/>
        </w:rPr>
        <w:t xml:space="preserve">Bajo </w:t>
      </w:r>
      <w:r>
        <w:rPr>
          <w:color w:val="000000"/>
        </w:rPr>
        <w:t xml:space="preserve">nuestros </w:t>
      </w:r>
      <w:r>
        <w:rPr>
          <w:color w:val="6A03D7"/>
        </w:rPr>
        <w:t xml:space="preserve">pies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metro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 </w:t>
      </w:r>
      <w:r>
        <w:rPr>
          <w:color w:val="58AD6D"/>
        </w:rPr>
        <w:t xml:space="preserve">testigo </w:t>
      </w:r>
      <w:r>
        <w:rPr>
          <w:color w:val="000000"/>
        </w:rPr>
        <w:t xml:space="preserve">de </w:t>
      </w:r>
      <w:r>
        <w:rPr>
          <w:color w:val="6A03D7"/>
        </w:rPr>
        <w:t xml:space="preserve">auténticas </w:t>
      </w:r>
      <w:r>
        <w:rPr>
          <w:color w:val="6A03D7"/>
        </w:rPr>
        <w:t xml:space="preserve">batallas </w:t>
      </w:r>
      <w:r>
        <w:rPr>
          <w:color w:val="304195"/>
        </w:rPr>
        <w:t xml:space="preserve">campales </w:t>
      </w:r>
      <w:r>
        <w:rPr>
          <w:color w:val="000000"/>
        </w:rPr>
        <w:t xml:space="preserve">. </w:t>
      </w:r>
      <w:r>
        <w:rPr>
          <w:color w:val="304195"/>
        </w:rPr>
        <w:t xml:space="preserve">Golpes </w:t>
      </w:r>
      <w:r>
        <w:rPr>
          <w:color w:val="000000"/>
        </w:rPr>
        <w:t xml:space="preserve">.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e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58AD6D"/>
        </w:rPr>
        <w:t xml:space="preserve">acaban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participantes </w:t>
      </w:r>
      <w:r>
        <w:rPr>
          <w:color w:val="58AD6D"/>
        </w:rPr>
        <w:t xml:space="preserve">empujados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D32981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maquinistas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vándalos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se </w:t>
      </w:r>
      <w:r>
        <w:rPr>
          <w:color w:val="58AD6D"/>
        </w:rPr>
        <w:t xml:space="preserve">registraron </w:t>
      </w:r>
      <w:r>
        <w:rPr>
          <w:color w:val="000000"/>
        </w:rPr>
        <w:t xml:space="preserve">33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físicas </w:t>
      </w:r>
      <w:r>
        <w:rPr>
          <w:color w:val="000000"/>
        </w:rPr>
        <w:t xml:space="preserve">o </w:t>
      </w:r>
      <w:r>
        <w:rPr>
          <w:color w:val="58AD6D"/>
        </w:rPr>
        <w:t xml:space="preserve">verbales </w:t>
      </w:r>
      <w:r>
        <w:rPr>
          <w:color w:val="000000"/>
        </w:rPr>
        <w:t xml:space="preserve">a </w:t>
      </w:r>
      <w:r>
        <w:rPr>
          <w:color w:val="000000"/>
        </w:rPr>
        <w:t xml:space="preserve">maquinistas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metro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58AD6D"/>
        </w:rPr>
        <w:t xml:space="preserve">consiguen </w:t>
      </w:r>
      <w:r>
        <w:rPr>
          <w:color w:val="58AD6D"/>
        </w:rPr>
        <w:t xml:space="preserve">captar </w:t>
      </w:r>
      <w:r>
        <w:rPr>
          <w:color w:val="000000"/>
        </w:rPr>
        <w:t xml:space="preserve">esa </w:t>
      </w:r>
      <w:r>
        <w:rPr>
          <w:color w:val="58AD6D"/>
        </w:rPr>
        <w:t xml:space="preserve">guerra </w:t>
      </w:r>
      <w:r>
        <w:rPr>
          <w:color w:val="000000"/>
        </w:rPr>
        <w:t xml:space="preserve">soterrada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embriaguez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copas </w:t>
      </w:r>
      <w:r>
        <w:rPr>
          <w:color w:val="000000"/>
        </w:rPr>
        <w:t xml:space="preserve">al </w:t>
      </w:r>
      <w:r>
        <w:rPr>
          <w:color w:val="6A03D7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fue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58AD6D"/>
        </w:rPr>
        <w:t xml:space="preserve">seguía </w:t>
      </w:r>
      <w:r>
        <w:rPr>
          <w:color w:val="000000"/>
        </w:rPr>
        <w:t xml:space="preserve">bebiendo </w:t>
      </w:r>
      <w:r>
        <w:rPr>
          <w:color w:val="58AD6D"/>
        </w:rPr>
        <w:t xml:space="preserve">mientras </w:t>
      </w:r>
      <w:r>
        <w:rPr>
          <w:color w:val="58AD6D"/>
        </w:rPr>
        <w:t xml:space="preserve">conducía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36 </w:t>
      </w:r>
      <w:r>
        <w:rPr>
          <w:color w:val="58AD6D"/>
        </w:rPr>
        <w:t xml:space="preserve">años </w:t>
      </w:r>
      <w:r>
        <w:rPr>
          <w:color w:val="000000"/>
        </w:rPr>
        <w:t xml:space="preserve">tenía </w:t>
      </w:r>
      <w:r>
        <w:rPr>
          <w:color w:val="000000"/>
        </w:rPr>
        <w:t xml:space="preserve">tal </w:t>
      </w:r>
      <w:r>
        <w:rPr>
          <w:color w:val="D32981"/>
        </w:rPr>
        <w:t xml:space="preserve">nivel </w:t>
      </w:r>
      <w:r>
        <w:rPr>
          <w:color w:val="000000"/>
        </w:rPr>
        <w:t xml:space="preserve">de </w:t>
      </w:r>
      <w:r>
        <w:rPr>
          <w:color w:val="6A03D7"/>
        </w:rPr>
        <w:t xml:space="preserve">alcoholemia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58AD6D"/>
        </w:rPr>
        <w:t xml:space="preserve">realizar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000000"/>
        </w:rPr>
        <w:t xml:space="preserve">agantes </w:t>
      </w:r>
      <w:r>
        <w:rPr>
          <w:color w:val="000000"/>
        </w:rPr>
        <w:t xml:space="preserve">.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6B48B"/>
        </w:rPr>
        <w:t xml:space="preserve">Noticias </w:t>
      </w:r>
      <w:r>
        <w:rPr>
          <w:color w:val="000000"/>
        </w:rPr>
        <w:t xml:space="preserve">ha </w:t>
      </w:r>
      <w:r>
        <w:rPr>
          <w:color w:val="58AD6D"/>
        </w:rPr>
        <w:t xml:space="preserve">conseguido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exclusiva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000000"/>
        </w:rPr>
        <w:t xml:space="preserve">puede </w:t>
      </w:r>
      <w:r>
        <w:rPr>
          <w:color w:val="58AD6D"/>
        </w:rPr>
        <w:t xml:space="preserve">hablar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balbucea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le </w:t>
      </w:r>
      <w:r>
        <w:rPr>
          <w:color w:val="6A03D7"/>
        </w:rPr>
        <w:t xml:space="preserve">cuesta </w:t>
      </w:r>
      <w:r>
        <w:rPr>
          <w:color w:val="58AD6D"/>
        </w:rPr>
        <w:t xml:space="preserve">mantenerse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D32981"/>
        </w:rPr>
        <w:t xml:space="preserve">nivel </w:t>
      </w:r>
      <w:r>
        <w:rPr>
          <w:color w:val="000000"/>
        </w:rPr>
        <w:t xml:space="preserve">de </w:t>
      </w:r>
      <w:r>
        <w:rPr>
          <w:color w:val="6A03D7"/>
        </w:rPr>
        <w:t xml:space="preserve">alcohol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6A03D7"/>
        </w:rPr>
        <w:t xml:space="preserve">alto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incapaz </w:t>
      </w:r>
      <w:r>
        <w:rPr>
          <w:color w:val="000000"/>
        </w:rPr>
        <w:t xml:space="preserve">de </w:t>
      </w:r>
      <w:r>
        <w:rPr>
          <w:color w:val="D32981"/>
        </w:rPr>
        <w:t xml:space="preserve">soplar </w:t>
      </w:r>
      <w:r>
        <w:rPr>
          <w:color w:val="000000"/>
        </w:rPr>
        <w:t xml:space="preserve">. </w:t>
      </w:r>
      <w:r>
        <w:rPr>
          <w:color w:val="58AD6D"/>
        </w:rPr>
        <w:t xml:space="preserve">Empezó </w:t>
      </w:r>
      <w:r>
        <w:rPr>
          <w:color w:val="000000"/>
        </w:rPr>
        <w:t xml:space="preserve">a </w:t>
      </w:r>
      <w:r>
        <w:rPr>
          <w:color w:val="000000"/>
        </w:rPr>
        <w:t xml:space="preserve">beber </w:t>
      </w:r>
      <w:r>
        <w:rPr>
          <w:color w:val="000000"/>
        </w:rPr>
        <w:t xml:space="preserve">whisky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llevó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vasos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embriaguez </w:t>
      </w:r>
      <w:r>
        <w:rPr>
          <w:color w:val="000000"/>
        </w:rPr>
        <w:t xml:space="preserve">se </w:t>
      </w:r>
      <w:r>
        <w:rPr>
          <w:color w:val="58AD6D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32981"/>
        </w:rPr>
        <w:t xml:space="preserve">autopista </w:t>
      </w:r>
      <w:r>
        <w:rPr>
          <w:color w:val="000000"/>
        </w:rPr>
        <w:t xml:space="preserve">en </w:t>
      </w:r>
      <w:r>
        <w:rPr>
          <w:color w:val="58AD6D"/>
        </w:rPr>
        <w:t xml:space="preserve">dirección </w:t>
      </w:r>
      <w:r>
        <w:rPr>
          <w:color w:val="000000"/>
        </w:rPr>
        <w:t xml:space="preserve">a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le </w:t>
      </w:r>
      <w:r>
        <w:rPr>
          <w:color w:val="58AD6D"/>
        </w:rPr>
        <w:t xml:space="preserve">detiene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visto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bar </w:t>
      </w:r>
      <w:r>
        <w:rPr>
          <w:color w:val="000000"/>
        </w:rPr>
        <w:t xml:space="preserve">. </w:t>
      </w:r>
      <w:r>
        <w:rPr>
          <w:color w:val="58AD6D"/>
        </w:rPr>
        <w:t xml:space="preserve">Lleva </w:t>
      </w:r>
      <w:r>
        <w:rPr>
          <w:color w:val="000000"/>
        </w:rPr>
        <w:t xml:space="preserve">las </w:t>
      </w:r>
      <w:r>
        <w:rPr>
          <w:color w:val="000000"/>
        </w:rPr>
        <w:t xml:space="preserve">copas </w:t>
      </w:r>
      <w:r>
        <w:rPr>
          <w:color w:val="58AD6D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marchas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único </w:t>
      </w:r>
      <w:r>
        <w:rPr>
          <w:color w:val="58AD6D"/>
        </w:rPr>
        <w:t xml:space="preserve">conducto </w:t>
      </w:r>
      <w:r>
        <w:rPr>
          <w:color w:val="000000"/>
        </w:rPr>
        <w:t xml:space="preserve">que </w:t>
      </w:r>
      <w:r>
        <w:rPr>
          <w:color w:val="6A03D7"/>
        </w:rPr>
        <w:t xml:space="preserve">consume </w:t>
      </w:r>
      <w:r>
        <w:rPr>
          <w:color w:val="6A03D7"/>
        </w:rPr>
        <w:t xml:space="preserve">alcohol </w:t>
      </w:r>
      <w:r>
        <w:rPr>
          <w:color w:val="000000"/>
        </w:rPr>
        <w:t xml:space="preserve">al </w:t>
      </w:r>
      <w:r>
        <w:rPr>
          <w:color w:val="6A03D7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hacen </w:t>
      </w:r>
      <w:r>
        <w:rPr>
          <w:color w:val="304195"/>
        </w:rPr>
        <w:t xml:space="preserve">eses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asfalto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tocan </w:t>
      </w:r>
      <w:r>
        <w:rPr>
          <w:color w:val="000000"/>
        </w:rPr>
        <w:t xml:space="preserve">una </w:t>
      </w:r>
      <w:r>
        <w:rPr>
          <w:color w:val="6A03D7"/>
        </w:rPr>
        <w:t xml:space="preserve">marcha </w:t>
      </w:r>
      <w:r>
        <w:rPr>
          <w:color w:val="000000"/>
        </w:rPr>
        <w:t xml:space="preserve">de </w:t>
      </w:r>
      <w:r>
        <w:rPr>
          <w:color w:val="000000"/>
        </w:rPr>
        <w:t xml:space="preserve">Semana </w:t>
      </w:r>
      <w:r>
        <w:rPr>
          <w:color w:val="000000"/>
        </w:rPr>
        <w:t xml:space="preserve">Santa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alcoholimetro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reacciones </w:t>
      </w:r>
      <w:r>
        <w:rPr>
          <w:color w:val="000000"/>
        </w:rPr>
        <w:t xml:space="preserve">son </w:t>
      </w:r>
      <w:r>
        <w:rPr>
          <w:color w:val="C6B48B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intentan </w:t>
      </w:r>
      <w:r>
        <w:rPr>
          <w:color w:val="58AD6D"/>
        </w:rPr>
        <w:t xml:space="preserve">convencer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6A03D7"/>
        </w:rPr>
        <w:t xml:space="preserve">sobrios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4C4127"/>
        </w:rPr>
        <w:t xml:space="preserve">Siria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Guta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6A03D7"/>
        </w:rPr>
        <w:t xml:space="preserve">comenzaba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alto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58AD6D"/>
        </w:rPr>
        <w:t xml:space="preserve">diarias </w:t>
      </w:r>
      <w:r>
        <w:rPr>
          <w:color w:val="000000"/>
        </w:rPr>
        <w:t xml:space="preserve">que </w:t>
      </w:r>
      <w:r>
        <w:rPr>
          <w:color w:val="000000"/>
        </w:rPr>
        <w:t xml:space="preserve">pidió </w:t>
      </w:r>
      <w:r>
        <w:rPr>
          <w:color w:val="6A03D7"/>
        </w:rPr>
        <w:t xml:space="preserve">ayer </w:t>
      </w:r>
      <w:r>
        <w:rPr>
          <w:color w:val="4C4127"/>
        </w:rPr>
        <w:t xml:space="preserve">Rusia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civiles </w:t>
      </w:r>
      <w:r>
        <w:rPr>
          <w:color w:val="000000"/>
        </w:rPr>
        <w:t xml:space="preserve">pudieran </w:t>
      </w:r>
      <w:r>
        <w:rPr>
          <w:color w:val="58AD6D"/>
        </w:rPr>
        <w:t xml:space="preserve">huir </w:t>
      </w:r>
      <w:r>
        <w:rPr>
          <w:color w:val="000000"/>
        </w:rPr>
        <w:t xml:space="preserve">y </w:t>
      </w:r>
      <w:r>
        <w:rPr>
          <w:color w:val="58AD6D"/>
        </w:rPr>
        <w:t xml:space="preserve">recibir </w:t>
      </w:r>
      <w:r>
        <w:rPr>
          <w:color w:val="58AD6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cuando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el </w:t>
      </w:r>
      <w:r>
        <w:rPr>
          <w:color w:val="6A03D7"/>
        </w:rPr>
        <w:t xml:space="preserve">alto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58AD6D"/>
        </w:rPr>
        <w:t xml:space="preserve">diarias </w:t>
      </w:r>
      <w:r>
        <w:rPr>
          <w:color w:val="58AD6D"/>
        </w:rPr>
        <w:t xml:space="preserve">ordenado </w:t>
      </w:r>
      <w:r>
        <w:rPr>
          <w:color w:val="6A03D7"/>
        </w:rPr>
        <w:t xml:space="preserve">ayer </w:t>
      </w:r>
      <w:r>
        <w:rPr>
          <w:color w:val="000000"/>
        </w:rPr>
        <w:t xml:space="preserve">por </w:t>
      </w:r>
      <w:r>
        <w:rPr>
          <w:color w:val="4C4127"/>
        </w:rPr>
        <w:t xml:space="preserve">Rusia </w:t>
      </w:r>
      <w:r>
        <w:rPr>
          <w:color w:val="000000"/>
        </w:rPr>
        <w:t xml:space="preserve">. </w:t>
      </w:r>
      <w:r>
        <w:rPr>
          <w:color w:val="000000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, </w:t>
      </w:r>
      <w:r>
        <w:rPr>
          <w:color w:val="58AD6D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58AD6D"/>
        </w:rPr>
        <w:t xml:space="preserve">pausa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respetado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32981"/>
        </w:rPr>
        <w:t xml:space="preserve">tregua </w:t>
      </w:r>
      <w:r>
        <w:rPr>
          <w:color w:val="000000"/>
        </w:rPr>
        <w:t xml:space="preserve">. </w:t>
      </w:r>
      <w:r>
        <w:rPr>
          <w:color w:val="6A03D7"/>
        </w:rPr>
        <w:t xml:space="preserve">Siguen </w:t>
      </w:r>
      <w:r>
        <w:rPr>
          <w:color w:val="000000"/>
        </w:rPr>
        <w:t xml:space="preserve">los </w:t>
      </w:r>
      <w:r>
        <w:rPr>
          <w:color w:val="304195"/>
        </w:rPr>
        <w:t xml:space="preserve">bombardeos </w:t>
      </w:r>
      <w:r>
        <w:rPr>
          <w:color w:val="000000"/>
        </w:rPr>
        <w:t xml:space="preserve">y </w:t>
      </w:r>
      <w:r>
        <w:rPr>
          <w:color w:val="58AD6D"/>
        </w:rPr>
        <w:t xml:space="preserve">testigo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 </w:t>
      </w:r>
      <w:r>
        <w:rPr>
          <w:color w:val="000000"/>
        </w:rPr>
        <w:t xml:space="preserve">este </w:t>
      </w:r>
      <w:r>
        <w:rPr>
          <w:color w:val="58AD6D"/>
        </w:rPr>
        <w:t xml:space="preserve">chico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Mohamed </w:t>
      </w:r>
      <w:r>
        <w:rPr>
          <w:color w:val="000000"/>
        </w:rPr>
        <w:t xml:space="preserve">Nayim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Guta </w:t>
      </w:r>
      <w:r>
        <w:rPr>
          <w:color w:val="000000"/>
        </w:rPr>
        <w:t xml:space="preserve">Oriental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58AD6D"/>
        </w:rPr>
        <w:t xml:space="preserve">allí </w:t>
      </w:r>
      <w:r>
        <w:rPr>
          <w:color w:val="58AD6D"/>
        </w:rPr>
        <w:t xml:space="preserve">cuenta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redes </w:t>
      </w:r>
      <w:r>
        <w:rPr>
          <w:color w:val="000000"/>
        </w:rPr>
        <w:t xml:space="preserve">el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enfrentan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vídeos </w:t>
      </w:r>
      <w:r>
        <w:rPr>
          <w:color w:val="000000"/>
        </w:rPr>
        <w:t xml:space="preserve">pide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paren </w:t>
      </w:r>
      <w:r>
        <w:rPr>
          <w:color w:val="000000"/>
        </w:rPr>
        <w:t xml:space="preserve">esta </w:t>
      </w:r>
      <w:r>
        <w:rPr>
          <w:color w:val="58AD6D"/>
        </w:rPr>
        <w:t xml:space="preserve">guerra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58AD6D"/>
        </w:rPr>
        <w:t xml:space="preserve">mismo </w:t>
      </w:r>
      <w:r>
        <w:rPr>
          <w:color w:val="000000"/>
        </w:rPr>
        <w:t xml:space="preserve">el </w:t>
      </w:r>
      <w:r>
        <w:rPr>
          <w:color w:val="000000"/>
        </w:rPr>
        <w:t xml:space="preserve">observatorio </w:t>
      </w:r>
      <w:r>
        <w:rPr>
          <w:color w:val="4C4127"/>
        </w:rPr>
        <w:t xml:space="preserve">sirio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derechos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fuerzas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Asad </w:t>
      </w:r>
      <w:r>
        <w:rPr>
          <w:color w:val="58AD6D"/>
        </w:rPr>
        <w:t xml:space="preserve">siguen </w:t>
      </w:r>
      <w:r>
        <w:rPr>
          <w:color w:val="4C4127"/>
        </w:rPr>
        <w:t xml:space="preserve">bombardeando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herido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7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hay </w:t>
      </w:r>
      <w:r>
        <w:rPr>
          <w:color w:val="D32981"/>
        </w:rPr>
        <w:t xml:space="preserve">tregua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58AD6D"/>
        </w:rPr>
        <w:t xml:space="preserve">abierto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sobre </w:t>
      </w:r>
      <w:r>
        <w:rPr>
          <w:color w:val="000000"/>
        </w:rPr>
        <w:t xml:space="preserve">cómo </w:t>
      </w:r>
      <w:r>
        <w:rPr>
          <w:color w:val="58AD6D"/>
        </w:rPr>
        <w:t xml:space="preserve">evitar </w:t>
      </w:r>
      <w:r>
        <w:rPr>
          <w:color w:val="58AD6D"/>
        </w:rPr>
        <w:t xml:space="preserve">nuevos </w:t>
      </w:r>
      <w:r>
        <w:rPr>
          <w:color w:val="304195"/>
        </w:rPr>
        <w:t xml:space="preserve">tiroteos </w:t>
      </w:r>
      <w:r>
        <w:rPr>
          <w:color w:val="000000"/>
        </w:rPr>
        <w:t xml:space="preserve">en </w:t>
      </w:r>
      <w:r>
        <w:rPr>
          <w:color w:val="6A03D7"/>
        </w:rPr>
        <w:t xml:space="preserve">centros </w:t>
      </w:r>
      <w:r>
        <w:rPr>
          <w:color w:val="58AD6D"/>
        </w:rPr>
        <w:t xml:space="preserve">educativos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mejor </w:t>
      </w:r>
      <w:r>
        <w:rPr>
          <w:color w:val="C6B48B"/>
        </w:rPr>
        <w:t xml:space="preserve">solución </w:t>
      </w:r>
      <w:r>
        <w:rPr>
          <w:color w:val="000000"/>
        </w:rPr>
        <w:t xml:space="preserve">es </w:t>
      </w:r>
      <w:r>
        <w:rPr>
          <w:color w:val="000000"/>
        </w:rPr>
        <w:t xml:space="preserve">dar </w:t>
      </w:r>
      <w:r>
        <w:rPr>
          <w:color w:val="58AD6D"/>
        </w:rPr>
        <w:t xml:space="preserve">armas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profesores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con </w:t>
      </w:r>
      <w:r>
        <w:rPr>
          <w:color w:val="58AD6D"/>
        </w:rPr>
        <w:t xml:space="preserve">varios </w:t>
      </w:r>
      <w:r>
        <w:rPr>
          <w:color w:val="000000"/>
        </w:rPr>
        <w:t xml:space="preserve">gobernadores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criticado </w:t>
      </w:r>
      <w:r>
        <w:rPr>
          <w:color w:val="000000"/>
        </w:rPr>
        <w:t xml:space="preserve">a </w:t>
      </w:r>
      <w:r>
        <w:rPr>
          <w:color w:val="000000"/>
        </w:rPr>
        <w:t xml:space="preserve">4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de </w:t>
      </w:r>
      <w:r>
        <w:rPr>
          <w:color w:val="D32981"/>
        </w:rPr>
        <w:t xml:space="preserve">Florida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304195"/>
        </w:rPr>
        <w:t xml:space="preserve">tiroteo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haberse </w:t>
      </w:r>
      <w:r>
        <w:rPr>
          <w:color w:val="58AD6D"/>
        </w:rPr>
        <w:t xml:space="preserve">atrevido </w:t>
      </w:r>
      <w:r>
        <w:rPr>
          <w:color w:val="000000"/>
        </w:rPr>
        <w:t xml:space="preserve">a </w:t>
      </w:r>
      <w:r>
        <w:rPr>
          <w:color w:val="58AD6D"/>
        </w:rPr>
        <w:t xml:space="preserve">actuar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tirador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 </w:t>
      </w:r>
      <w:r>
        <w:rPr>
          <w:color w:val="58AD6D"/>
        </w:rPr>
        <w:t xml:space="preserve">enfrentado </w:t>
      </w:r>
      <w:r>
        <w:rPr>
          <w:color w:val="000000"/>
        </w:rPr>
        <w:t xml:space="preserve">al </w:t>
      </w:r>
      <w:r>
        <w:rPr>
          <w:color w:val="58AD6D"/>
        </w:rPr>
        <w:t xml:space="preserve">asesino </w:t>
      </w:r>
      <w:r>
        <w:rPr>
          <w:color w:val="000000"/>
        </w:rPr>
        <w:t xml:space="preserve">. </w:t>
      </w:r>
      <w:r>
        <w:rPr>
          <w:color w:val="000000"/>
        </w:rPr>
        <w:t xml:space="preserve">Mónica </w:t>
      </w:r>
      <w:r>
        <w:rPr>
          <w:color w:val="000000"/>
        </w:rPr>
        <w:t xml:space="preserve">Lewinsky </w:t>
      </w:r>
      <w:r>
        <w:rPr>
          <w:color w:val="58AD6D"/>
        </w:rPr>
        <w:t xml:space="preserve">acusa </w:t>
      </w:r>
      <w:r>
        <w:rPr>
          <w:color w:val="58AD6D"/>
        </w:rPr>
        <w:t xml:space="preserve">ahora </w:t>
      </w:r>
      <w:r>
        <w:rPr>
          <w:color w:val="000000"/>
        </w:rPr>
        <w:t xml:space="preserve">al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Bill </w:t>
      </w:r>
      <w:r>
        <w:rPr>
          <w:color w:val="000000"/>
        </w:rPr>
        <w:t xml:space="preserve">Clinton </w:t>
      </w:r>
      <w:r>
        <w:rPr>
          <w:color w:val="000000"/>
        </w:rPr>
        <w:t xml:space="preserve">de </w:t>
      </w:r>
      <w:r>
        <w:rPr>
          <w:color w:val="58AD6D"/>
        </w:rPr>
        <w:t xml:space="preserve">abuso </w:t>
      </w:r>
      <w:r>
        <w:rPr>
          <w:color w:val="000000"/>
        </w:rPr>
        <w:t xml:space="preserve">de </w:t>
      </w:r>
      <w:r>
        <w:rPr>
          <w:color w:val="58AD6D"/>
        </w:rPr>
        <w:t xml:space="preserve">autoridad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relaciones </w:t>
      </w:r>
      <w:r>
        <w:rPr>
          <w:color w:val="000000"/>
        </w:rPr>
        <w:t xml:space="preserve">.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6A03D7"/>
        </w:rPr>
        <w:t xml:space="preserve">aprovechando </w:t>
      </w:r>
      <w:r>
        <w:rPr>
          <w:color w:val="000000"/>
        </w:rPr>
        <w:t xml:space="preserve">el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Me </w:t>
      </w:r>
      <w:r>
        <w:rPr>
          <w:color w:val="000000"/>
        </w:rPr>
        <w:t xml:space="preserve">too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acoso </w:t>
      </w:r>
      <w:r>
        <w:rPr>
          <w:color w:val="58AD6D"/>
        </w:rPr>
        <w:t xml:space="preserve">sexual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exbecaria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58AD6D"/>
        </w:rPr>
        <w:t xml:space="preserve">cuestiona </w:t>
      </w:r>
      <w:r>
        <w:rPr>
          <w:color w:val="58AD6D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6A03D7"/>
        </w:rPr>
        <w:t xml:space="preserve">encuentros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del </w:t>
      </w:r>
      <w:r>
        <w:rPr>
          <w:color w:val="000000"/>
        </w:rPr>
        <w:t xml:space="preserve">todo </w:t>
      </w:r>
      <w:r>
        <w:rPr>
          <w:color w:val="C6B48B"/>
        </w:rPr>
        <w:t xml:space="preserve">consensuados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Sweetie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6A03D7"/>
        </w:rPr>
        <w:t xml:space="preserve">filipina </w:t>
      </w:r>
      <w:r>
        <w:rPr>
          <w:color w:val="58AD6D"/>
        </w:rPr>
        <w:t xml:space="preserve">virtual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caza </w:t>
      </w:r>
      <w:r>
        <w:rPr>
          <w:color w:val="58AD6D"/>
        </w:rPr>
        <w:t xml:space="preserve">pedófilos </w:t>
      </w:r>
      <w:r>
        <w:rPr>
          <w:color w:val="000000"/>
        </w:rPr>
        <w:t xml:space="preserve">en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ONG </w:t>
      </w:r>
      <w:r>
        <w:rPr>
          <w:color w:val="6A03D7"/>
        </w:rPr>
        <w:t xml:space="preserve">holandesa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creó </w:t>
      </w:r>
      <w:r>
        <w:rPr>
          <w:color w:val="000000"/>
        </w:rPr>
        <w:t xml:space="preserve">, </w:t>
      </w:r>
      <w:r>
        <w:rPr>
          <w:color w:val="58AD6D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58AD6D"/>
        </w:rPr>
        <w:t xml:space="preserve">utilice </w:t>
      </w:r>
      <w:r>
        <w:rPr>
          <w:color w:val="000000"/>
        </w:rPr>
        <w:t xml:space="preserve">ese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para </w:t>
      </w:r>
      <w:r>
        <w:rPr>
          <w:color w:val="304195"/>
        </w:rPr>
        <w:t xml:space="preserve">identificar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agresores </w:t>
      </w:r>
      <w:r>
        <w:rPr>
          <w:color w:val="000000"/>
        </w:rPr>
        <w:t xml:space="preserve">. </w:t>
      </w:r>
      <w:r>
        <w:rPr>
          <w:color w:val="58AD6D"/>
        </w:rPr>
        <w:t xml:space="preserve">Holanda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países </w:t>
      </w:r>
      <w:r>
        <w:rPr>
          <w:color w:val="000000"/>
        </w:rPr>
        <w:t xml:space="preserve">que </w:t>
      </w:r>
      <w:r>
        <w:rPr>
          <w:color w:val="D32981"/>
        </w:rPr>
        <w:t xml:space="preserve">acumula </w:t>
      </w:r>
      <w:r>
        <w:rPr>
          <w:color w:val="000000"/>
        </w:rPr>
        <w:t xml:space="preserve">más </w:t>
      </w:r>
      <w:r>
        <w:rPr>
          <w:color w:val="58AD6D"/>
        </w:rPr>
        <w:t xml:space="preserve">webs </w:t>
      </w:r>
      <w:r>
        <w:rPr>
          <w:color w:val="58AD6D"/>
        </w:rPr>
        <w:t xml:space="preserve">pedófilas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93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Irma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304195"/>
        </w:rPr>
        <w:t xml:space="preserve">abuela </w:t>
      </w:r>
      <w:r>
        <w:rPr>
          <w:color w:val="6A03D7"/>
        </w:rPr>
        <w:t xml:space="preserve">italiana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6A03D7"/>
        </w:rPr>
        <w:t xml:space="preserve">rumbo </w:t>
      </w:r>
      <w:r>
        <w:rPr>
          <w:color w:val="000000"/>
        </w:rPr>
        <w:t xml:space="preserve">a </w:t>
      </w:r>
      <w:r>
        <w:rPr>
          <w:color w:val="6A03D7"/>
        </w:rPr>
        <w:t xml:space="preserve">Kenia </w:t>
      </w:r>
      <w:r>
        <w:rPr>
          <w:color w:val="000000"/>
        </w:rPr>
        <w:t xml:space="preserve">para </w:t>
      </w:r>
      <w:r>
        <w:rPr>
          <w:color w:val="58AD6D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orfanato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nieta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58AD6D"/>
        </w:rPr>
        <w:t xml:space="preserve">contar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publicado </w:t>
      </w:r>
      <w:r>
        <w:rPr>
          <w:color w:val="000000"/>
        </w:rPr>
        <w:t xml:space="preserve">estas </w:t>
      </w:r>
      <w:r>
        <w:rPr>
          <w:color w:val="000000"/>
        </w:rPr>
        <w:t xml:space="preserve">fotos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58AD6D"/>
        </w:rPr>
        <w:t xml:space="preserve">virales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todos </w:t>
      </w:r>
      <w:r>
        <w:rPr>
          <w:color w:val="000000"/>
        </w:rPr>
        <w:t xml:space="preserve">la </w:t>
      </w:r>
      <w:r>
        <w:rPr>
          <w:color w:val="58AD6D"/>
        </w:rPr>
        <w:t xml:space="preserve">conocen </w:t>
      </w:r>
      <w:r>
        <w:rPr>
          <w:color w:val="000000"/>
        </w:rPr>
        <w:t xml:space="preserve">como </w:t>
      </w:r>
      <w:r>
        <w:rPr>
          <w:color w:val="000000"/>
        </w:rPr>
        <w:t xml:space="preserve">Mami </w:t>
      </w:r>
      <w:r>
        <w:rPr>
          <w:color w:val="000000"/>
        </w:rPr>
        <w:t xml:space="preserve">Irma </w:t>
      </w:r>
      <w:r>
        <w:rPr>
          <w:color w:val="000000"/>
        </w:rPr>
        <w:t xml:space="preserve">. </w:t>
      </w:r>
      <w:r>
        <w:rPr>
          <w:color w:val="6A03D7"/>
        </w:rPr>
        <w:t xml:space="preserve">Europa </w:t>
      </w:r>
      <w:r>
        <w:rPr>
          <w:color w:val="000000"/>
        </w:rPr>
        <w:t xml:space="preserve">se </w:t>
      </w:r>
      <w:r>
        <w:rPr>
          <w:color w:val="D32981"/>
        </w:rPr>
        <w:t xml:space="preserve">congela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siberiano </w:t>
      </w:r>
      <w:r>
        <w:rPr>
          <w:color w:val="D32981"/>
        </w:rPr>
        <w:t xml:space="preserve">desploma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6A03D7"/>
        </w:rPr>
        <w:t xml:space="preserve">Italia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-30 </w:t>
      </w:r>
      <w:r>
        <w:rPr>
          <w:color w:val="000000"/>
        </w:rPr>
        <w:t xml:space="preserve">en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cumbres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304195"/>
        </w:rPr>
        <w:t xml:space="preserve">habitadas </w:t>
      </w:r>
      <w:r>
        <w:rPr>
          <w:color w:val="58AD6D"/>
        </w:rPr>
        <w:t xml:space="preserve">sigue </w:t>
      </w:r>
      <w:r>
        <w:rPr>
          <w:color w:val="000000"/>
        </w:rPr>
        <w:t xml:space="preserve">habiendo </w:t>
      </w:r>
      <w:r>
        <w:rPr>
          <w:color w:val="58AD6D"/>
        </w:rPr>
        <w:t xml:space="preserve">serios </w:t>
      </w:r>
      <w:r>
        <w:rPr>
          <w:color w:val="58AD6D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19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máquinas </w:t>
      </w:r>
      <w:r>
        <w:rPr>
          <w:color w:val="D32981"/>
        </w:rPr>
        <w:t xml:space="preserve">quitanieves </w:t>
      </w:r>
      <w:r>
        <w:rPr>
          <w:color w:val="58AD6D"/>
        </w:rPr>
        <w:t xml:space="preserve">trabajan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para </w:t>
      </w:r>
      <w:r>
        <w:rPr>
          <w:color w:val="6A03D7"/>
        </w:rPr>
        <w:t xml:space="preserve">despejar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con </w:t>
      </w:r>
      <w:r>
        <w:rPr>
          <w:color w:val="304195"/>
        </w:rPr>
        <w:t xml:space="preserve">centenares </w:t>
      </w:r>
      <w:r>
        <w:rPr>
          <w:color w:val="000000"/>
        </w:rPr>
        <w:t xml:space="preserve">de </w:t>
      </w:r>
      <w:r>
        <w:rPr>
          <w:color w:val="D32981"/>
        </w:rPr>
        <w:t xml:space="preserve">coches </w:t>
      </w:r>
      <w:r>
        <w:rPr>
          <w:color w:val="D32981"/>
        </w:rPr>
        <w:t xml:space="preserve">atascados </w:t>
      </w:r>
      <w:r>
        <w:rPr>
          <w:color w:val="000000"/>
        </w:rPr>
        <w:t xml:space="preserve">y </w:t>
      </w:r>
      <w:r>
        <w:rPr>
          <w:color w:val="D32981"/>
        </w:rPr>
        <w:t xml:space="preserve">circulación </w:t>
      </w:r>
      <w:r>
        <w:rPr>
          <w:color w:val="D3298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bestia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han </w:t>
      </w:r>
      <w:r>
        <w:rPr>
          <w:color w:val="58AD6D"/>
        </w:rPr>
        <w:t xml:space="preserve">llamado </w:t>
      </w:r>
      <w:r>
        <w:rPr>
          <w:color w:val="000000"/>
        </w:rPr>
        <w:t xml:space="preserve">al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siberiano </w:t>
      </w:r>
      <w:r>
        <w:rPr>
          <w:color w:val="000000"/>
        </w:rPr>
        <w:t xml:space="preserve">, </w:t>
      </w:r>
      <w:r>
        <w:rPr>
          <w:color w:val="000000"/>
        </w:rPr>
        <w:t xml:space="preserve">deja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6A03D7"/>
        </w:rPr>
        <w:t xml:space="preserve">vuelos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32981"/>
        </w:rPr>
        <w:t xml:space="preserve">cancelados </w:t>
      </w:r>
      <w:r>
        <w:rPr>
          <w:color w:val="000000"/>
        </w:rPr>
        <w:t xml:space="preserve">en </w:t>
      </w:r>
      <w:r>
        <w:rPr>
          <w:color w:val="000000"/>
        </w:rPr>
        <w:t xml:space="preserve">Heathrow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propio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732484"/>
        </w:rPr>
        <w:t xml:space="preserve">Liverpool </w:t>
      </w:r>
      <w:r>
        <w:rPr>
          <w:color w:val="58AD6D"/>
        </w:rPr>
        <w:t xml:space="preserve">publicaba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aceleradas </w:t>
      </w:r>
      <w:r>
        <w:rPr>
          <w:color w:val="000000"/>
        </w:rPr>
        <w:t xml:space="preserve">. </w:t>
      </w:r>
      <w:r>
        <w:rPr>
          <w:color w:val="000000"/>
        </w:rPr>
        <w:t xml:space="preserve">Trabajan </w:t>
      </w:r>
      <w:r>
        <w:rPr>
          <w:color w:val="000000"/>
        </w:rPr>
        <w:t xml:space="preserve">para </w:t>
      </w:r>
      <w:r>
        <w:rPr>
          <w:color w:val="58AD6D"/>
        </w:rPr>
        <w:t xml:space="preserve">reabrir </w:t>
      </w:r>
      <w:r>
        <w:rPr>
          <w:color w:val="58AD6D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las </w:t>
      </w:r>
      <w:r>
        <w:rPr>
          <w:color w:val="6A03D7"/>
        </w:rPr>
        <w:t xml:space="preserve">pistas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D32981"/>
        </w:rPr>
        <w:t xml:space="preserve">cerrados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no </w:t>
      </w:r>
      <w:r>
        <w:rPr>
          <w:color w:val="000000"/>
        </w:rPr>
        <w:t xml:space="preserve">dejan </w:t>
      </w:r>
      <w:r>
        <w:rPr>
          <w:color w:val="000000"/>
        </w:rPr>
        <w:t xml:space="preserve">de </w:t>
      </w:r>
      <w:r>
        <w:rPr>
          <w:color w:val="6A03D7"/>
        </w:rPr>
        <w:t xml:space="preserve">repetirse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intenso </w:t>
      </w:r>
      <w:r>
        <w:rPr>
          <w:color w:val="D32981"/>
        </w:rPr>
        <w:t xml:space="preserve">temporal </w:t>
      </w:r>
      <w:r>
        <w:rPr>
          <w:color w:val="6A03D7"/>
        </w:rPr>
        <w:t xml:space="preserve">recorre </w:t>
      </w:r>
      <w:r>
        <w:rPr>
          <w:color w:val="000000"/>
        </w:rPr>
        <w:t xml:space="preserve">toda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58AD6D"/>
        </w:rPr>
        <w:t xml:space="preserve">sorprendía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romanos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carámbanos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famosas </w:t>
      </w:r>
      <w:r>
        <w:rPr>
          <w:color w:val="58AD6D"/>
        </w:rPr>
        <w:t xml:space="preserve">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58AD6D"/>
        </w:rPr>
        <w:t xml:space="preserve">trabajar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58AD6D"/>
        </w:rPr>
        <w:t xml:space="preserve">tampoco </w:t>
      </w:r>
      <w:r>
        <w:rPr>
          <w:color w:val="000000"/>
        </w:rPr>
        <w:t xml:space="preserve">van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. </w:t>
      </w:r>
      <w:r>
        <w:rPr>
          <w:color w:val="6A03D7"/>
        </w:rPr>
        <w:t xml:space="preserve">Muchas </w:t>
      </w:r>
      <w:r>
        <w:rPr>
          <w:color w:val="6A03D7"/>
        </w:rPr>
        <w:t xml:space="preserve">ciudades </w:t>
      </w:r>
      <w:r>
        <w:rPr>
          <w:color w:val="6A03D7"/>
        </w:rPr>
        <w:t xml:space="preserve">italianas </w:t>
      </w:r>
      <w:r>
        <w:rPr>
          <w:color w:val="000000"/>
        </w:rPr>
        <w:t xml:space="preserve">están </w:t>
      </w:r>
      <w:r>
        <w:rPr>
          <w:color w:val="58AD6D"/>
        </w:rPr>
        <w:t xml:space="preserve">paralizadas </w:t>
      </w:r>
      <w:r>
        <w:rPr>
          <w:color w:val="000000"/>
        </w:rPr>
        <w:t xml:space="preserve">. </w:t>
      </w:r>
      <w:r>
        <w:rPr>
          <w:color w:val="04F44E"/>
        </w:rPr>
        <w:t xml:space="preserve">Histórica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D32981"/>
        </w:rPr>
        <w:t xml:space="preserve">nevada </w:t>
      </w:r>
      <w:r>
        <w:rPr>
          <w:color w:val="000000"/>
        </w:rPr>
        <w:t xml:space="preserve">en </w:t>
      </w:r>
      <w:r>
        <w:rPr>
          <w:color w:val="58AD6D"/>
        </w:rPr>
        <w:t xml:space="preserve">Nápoles </w:t>
      </w:r>
      <w:r>
        <w:rPr>
          <w:color w:val="000000"/>
        </w:rPr>
        <w:t xml:space="preserve">por </w:t>
      </w:r>
      <w:r>
        <w:rPr>
          <w:color w:val="6A03D7"/>
        </w:rPr>
        <w:t xml:space="preserve">inusual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6A03D7"/>
        </w:rPr>
        <w:t xml:space="preserve">mejor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llevarse </w:t>
      </w:r>
      <w:r>
        <w:rPr>
          <w:color w:val="000000"/>
        </w:rPr>
        <w:t xml:space="preserve">el </w:t>
      </w:r>
      <w:r>
        <w:rPr>
          <w:color w:val="6A03D7"/>
        </w:rPr>
        <w:t xml:space="preserve">recuerdo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copos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frío </w:t>
      </w:r>
      <w:r>
        <w:rPr>
          <w:color w:val="000000"/>
        </w:rPr>
        <w:t xml:space="preserve">polar </w:t>
      </w:r>
      <w:r>
        <w:rPr>
          <w:color w:val="000000"/>
        </w:rPr>
        <w:t xml:space="preserve">está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más </w:t>
      </w:r>
      <w:r>
        <w:rPr>
          <w:color w:val="58AD6D"/>
        </w:rPr>
        <w:t xml:space="preserve">altos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58AD6D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D32981"/>
        </w:rPr>
        <w:t xml:space="preserve">habilitado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6.000 </w:t>
      </w:r>
      <w:r>
        <w:rPr>
          <w:color w:val="6A03D7"/>
        </w:rPr>
        <w:t xml:space="preserve">plazas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en </w:t>
      </w:r>
      <w:r>
        <w:rPr>
          <w:color w:val="6A03D7"/>
        </w:rPr>
        <w:t xml:space="preserve">refugios </w:t>
      </w:r>
      <w:r>
        <w:rPr>
          <w:color w:val="000000"/>
        </w:rPr>
        <w:t xml:space="preserve">para </w:t>
      </w:r>
      <w:r>
        <w:rPr>
          <w:color w:val="6A03D7"/>
        </w:rPr>
        <w:t xml:space="preserve">albergar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sin </w:t>
      </w:r>
      <w:r>
        <w:rPr>
          <w:color w:val="D32981"/>
        </w:rPr>
        <w:t xml:space="preserve">techo </w:t>
      </w:r>
      <w:r>
        <w:rPr>
          <w:color w:val="000000"/>
        </w:rPr>
        <w:t xml:space="preserve">y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que </w:t>
      </w:r>
      <w:r>
        <w:rPr>
          <w:color w:val="000000"/>
        </w:rPr>
        <w:t xml:space="preserve">malviven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canales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deja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insólitas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6A03D7"/>
        </w:rPr>
        <w:t xml:space="preserve">repetido </w:t>
      </w:r>
      <w:r>
        <w:rPr>
          <w:color w:val="000000"/>
        </w:rPr>
        <w:t xml:space="preserve">en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D32981"/>
        </w:rPr>
        <w:t xml:space="preserve">Nieve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bahía </w:t>
      </w:r>
      <w:r>
        <w:rPr>
          <w:color w:val="000000"/>
        </w:rPr>
        <w:t xml:space="preserve">de </w:t>
      </w:r>
      <w:r>
        <w:rPr>
          <w:color w:val="000000"/>
        </w:rPr>
        <w:t xml:space="preserve">Córcega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304195"/>
        </w:rPr>
        <w:t xml:space="preserve">Niza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plena </w:t>
      </w:r>
      <w:r>
        <w:rPr>
          <w:color w:val="000000"/>
        </w:rPr>
        <w:t xml:space="preserve">Costa </w:t>
      </w:r>
      <w:r>
        <w:rPr>
          <w:color w:val="000000"/>
        </w:rPr>
        <w:t xml:space="preserve">Azul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Vic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nieve </w:t>
      </w:r>
      <w:r>
        <w:rPr>
          <w:color w:val="D32981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4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nevando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D32981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Georgina </w:t>
      </w:r>
      <w:r>
        <w:rPr>
          <w:color w:val="000000"/>
        </w:rPr>
        <w:t xml:space="preserve">,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empeorar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8AD6D"/>
        </w:rPr>
        <w:t xml:space="preserve">estudiando </w:t>
      </w:r>
      <w:r>
        <w:rPr>
          <w:color w:val="000000"/>
        </w:rPr>
        <w:t xml:space="preserve">si </w:t>
      </w:r>
      <w:r>
        <w:rPr>
          <w:color w:val="6A03D7"/>
        </w:rPr>
        <w:t xml:space="preserve">mañana </w:t>
      </w:r>
      <w:r>
        <w:rPr>
          <w:color w:val="D32981"/>
        </w:rPr>
        <w:t xml:space="preserve">suspenden </w:t>
      </w:r>
      <w:r>
        <w:rPr>
          <w:color w:val="000000"/>
        </w:rPr>
        <w:t xml:space="preserve">de </w:t>
      </w:r>
      <w:r>
        <w:rPr>
          <w:color w:val="58AD6D"/>
        </w:rPr>
        <w:t xml:space="preserve">forma </w:t>
      </w:r>
      <w:r>
        <w:rPr>
          <w:color w:val="D32981"/>
        </w:rPr>
        <w:t xml:space="preserve">generalizada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clases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58AD6D"/>
        </w:rPr>
        <w:t xml:space="preserve">estudiando </w:t>
      </w:r>
      <w:r>
        <w:rPr>
          <w:color w:val="58AD6D"/>
        </w:rPr>
        <w:t xml:space="preserve">macro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6A03D7"/>
        </w:rPr>
        <w:t xml:space="preserve">sanitarios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58AD6D"/>
        </w:rPr>
        <w:t xml:space="preserve">quedará </w:t>
      </w:r>
      <w:r>
        <w:rPr>
          <w:color w:val="D32981"/>
        </w:rPr>
        <w:t xml:space="preserve">totalmente </w:t>
      </w:r>
      <w:r>
        <w:rPr>
          <w:color w:val="D32981"/>
        </w:rPr>
        <w:t xml:space="preserve">suspendida </w:t>
      </w:r>
      <w:r>
        <w:rPr>
          <w:color w:val="000000"/>
        </w:rPr>
        <w:t xml:space="preserve">la </w:t>
      </w:r>
      <w:r>
        <w:rPr>
          <w:color w:val="D32981"/>
        </w:rPr>
        <w:t xml:space="preserve">circulación </w:t>
      </w:r>
      <w:r>
        <w:rPr>
          <w:color w:val="000000"/>
        </w:rPr>
        <w:t xml:space="preserve">de </w:t>
      </w:r>
      <w:r>
        <w:rPr>
          <w:color w:val="D32981"/>
        </w:rPr>
        <w:t xml:space="preserve">camiones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cuatro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D32981"/>
        </w:rPr>
        <w:t xml:space="preserve">carreteras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recomendación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estrictamente </w:t>
      </w:r>
      <w:r>
        <w:rPr>
          <w:color w:val="D32981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D32981"/>
        </w:rPr>
        <w:t xml:space="preserve">Castellón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58AD6D"/>
        </w:rPr>
        <w:t xml:space="preserve">allí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del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58AD6D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frío </w:t>
      </w:r>
      <w:r>
        <w:rPr>
          <w:color w:val="000000"/>
        </w:rPr>
        <w:t xml:space="preserve">polar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nota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con </w:t>
      </w:r>
      <w:r>
        <w:rPr>
          <w:color w:val="D32981"/>
        </w:rPr>
        <w:t xml:space="preserve">cortes </w:t>
      </w:r>
      <w:r>
        <w:rPr>
          <w:color w:val="000000"/>
        </w:rPr>
        <w:t xml:space="preserve">de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. </w:t>
      </w:r>
      <w:r>
        <w:rPr>
          <w:color w:val="000000"/>
        </w:rPr>
        <w:t xml:space="preserve">Clases </w:t>
      </w:r>
      <w:r>
        <w:rPr>
          <w:color w:val="D32981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32981"/>
        </w:rPr>
        <w:t xml:space="preserve">peor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mantiene </w:t>
      </w:r>
      <w:r>
        <w:rPr>
          <w:color w:val="000000"/>
        </w:rPr>
        <w:t xml:space="preserve">la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se </w:t>
      </w:r>
      <w:r>
        <w:rPr>
          <w:color w:val="6A03D7"/>
        </w:rPr>
        <w:t xml:space="preserve">recuperan </w:t>
      </w:r>
      <w:r>
        <w:rPr>
          <w:color w:val="000000"/>
        </w:rPr>
        <w:t xml:space="preserve">esas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6A03D7"/>
        </w:rPr>
        <w:t xml:space="preserve">cuarenta </w:t>
      </w:r>
      <w:r>
        <w:rPr>
          <w:color w:val="000000"/>
        </w:rPr>
        <w:t xml:space="preserve">y </w:t>
      </w:r>
      <w:r>
        <w:rPr>
          <w:color w:val="6A03D7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espera </w:t>
      </w:r>
      <w:r>
        <w:rPr>
          <w:color w:val="6A03D7"/>
        </w:rPr>
        <w:t xml:space="preserve">concretamente </w:t>
      </w:r>
      <w:r>
        <w:rPr>
          <w:color w:val="000000"/>
        </w:rPr>
        <w:t xml:space="preserve">?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tener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península </w:t>
      </w:r>
      <w:r>
        <w:rPr>
          <w:color w:val="000000"/>
        </w:rPr>
        <w:t xml:space="preserve">. </w:t>
      </w:r>
      <w:r>
        <w:rPr>
          <w:color w:val="D32981"/>
        </w:rPr>
        <w:t xml:space="preserve">Zonas </w:t>
      </w:r>
      <w:r>
        <w:rPr>
          <w:color w:val="000000"/>
        </w:rPr>
        <w:t xml:space="preserve">de </w:t>
      </w:r>
      <w:r>
        <w:rPr>
          <w:color w:val="D32981"/>
        </w:rPr>
        <w:t xml:space="preserve">Galicia </w:t>
      </w:r>
      <w:r>
        <w:rPr>
          <w:color w:val="000000"/>
        </w:rPr>
        <w:t xml:space="preserve">, </w:t>
      </w:r>
      <w:r>
        <w:rPr>
          <w:color w:val="58AD6D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y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Llegara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Bajarán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podrían </w:t>
      </w:r>
      <w:r>
        <w:rPr>
          <w:color w:val="58AD6D"/>
        </w:rPr>
        <w:t xml:space="preserve">encontrarse </w:t>
      </w:r>
      <w:r>
        <w:rPr>
          <w:color w:val="000000"/>
        </w:rPr>
        <w:t xml:space="preserve">con </w:t>
      </w:r>
      <w:r>
        <w:rPr>
          <w:color w:val="D32981"/>
        </w:rPr>
        <w:t xml:space="preserve">placas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y </w:t>
      </w:r>
      <w:r>
        <w:rPr>
          <w:color w:val="000000"/>
        </w:rPr>
        <w:t xml:space="preserve">nieve </w:t>
      </w:r>
      <w:r>
        <w:rPr>
          <w:color w:val="D32981"/>
        </w:rPr>
        <w:t xml:space="preserve">cayendo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próxima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D32981"/>
        </w:rPr>
        <w:t xml:space="preserve">montaña </w:t>
      </w:r>
      <w:r>
        <w:rPr>
          <w:color w:val="000000"/>
        </w:rPr>
        <w:t xml:space="preserve">del </w:t>
      </w:r>
      <w:r>
        <w:rPr>
          <w:color w:val="6A03D7"/>
        </w:rPr>
        <w:t xml:space="preserve">extremo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D32981"/>
        </w:rPr>
        <w:t xml:space="preserve">Nevadas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D32981"/>
        </w:rPr>
        <w:t xml:space="preserve">abundantes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D32981"/>
        </w:rPr>
        <w:t xml:space="preserve">Aragón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del </w:t>
      </w:r>
      <w:r>
        <w:rPr>
          <w:color w:val="000000"/>
        </w:rPr>
        <w:t xml:space="preserve">País </w:t>
      </w:r>
      <w:r>
        <w:rPr>
          <w:color w:val="000000"/>
        </w:rPr>
        <w:t xml:space="preserve">Vasco </w:t>
      </w:r>
      <w:r>
        <w:rPr>
          <w:color w:val="000000"/>
        </w:rPr>
        <w:t xml:space="preserve">. </w:t>
      </w:r>
      <w:r>
        <w:rPr>
          <w:color w:val="D32981"/>
        </w:rPr>
        <w:t xml:space="preserve">Nieve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58AD6D"/>
        </w:rPr>
        <w:t xml:space="preserve">aparecer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400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Continuarán </w:t>
      </w:r>
      <w:r>
        <w:rPr>
          <w:color w:val="000000"/>
        </w:rPr>
        <w:t xml:space="preserve">las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serán </w:t>
      </w:r>
      <w:r>
        <w:rPr>
          <w:color w:val="000000"/>
        </w:rPr>
        <w:t xml:space="preserve">de </w:t>
      </w:r>
      <w:r>
        <w:rPr>
          <w:color w:val="D32981"/>
        </w:rPr>
        <w:t xml:space="preserve">lluvia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el </w:t>
      </w:r>
      <w:r>
        <w:rPr>
          <w:color w:val="000000"/>
        </w:rPr>
        <w:t xml:space="preserve">bestseller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32981"/>
        </w:rPr>
        <w:t xml:space="preserve">arrasando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verdad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libro </w:t>
      </w:r>
      <w:r>
        <w:rPr>
          <w:color w:val="58AD6D"/>
        </w:rPr>
        <w:t xml:space="preserve">escrito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ex </w:t>
      </w:r>
      <w:r>
        <w:rPr>
          <w:color w:val="304195"/>
        </w:rPr>
        <w:t xml:space="preserve">agente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CIA </w:t>
      </w:r>
      <w:r>
        <w:rPr>
          <w:color w:val="000000"/>
        </w:rPr>
        <w:t xml:space="preserve">que </w:t>
      </w:r>
      <w:r>
        <w:rPr>
          <w:color w:val="58AD6D"/>
        </w:rPr>
        <w:t xml:space="preserve">muestra </w:t>
      </w:r>
      <w:r>
        <w:rPr>
          <w:color w:val="000000"/>
        </w:rPr>
        <w:t xml:space="preserve">las </w:t>
      </w:r>
      <w:r>
        <w:rPr>
          <w:color w:val="6A03D7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304195"/>
        </w:rPr>
        <w:t xml:space="preserve">Londres </w:t>
      </w:r>
      <w:r>
        <w:rPr>
          <w:color w:val="000000"/>
        </w:rPr>
        <w:t xml:space="preserve">a </w:t>
      </w:r>
      <w:r>
        <w:rPr>
          <w:color w:val="000000"/>
        </w:rPr>
        <w:t xml:space="preserve">entrevistarla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verdad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58AD6D"/>
        </w:rPr>
        <w:t xml:space="preserve">llama </w:t>
      </w:r>
      <w:r>
        <w:rPr>
          <w:color w:val="000000"/>
        </w:rPr>
        <w:t xml:space="preserve">el </w:t>
      </w:r>
      <w:r>
        <w:rPr>
          <w:color w:val="58AD6D"/>
        </w:rPr>
        <w:t xml:space="preserve">libro </w:t>
      </w:r>
      <w:r>
        <w:rPr>
          <w:color w:val="000000"/>
        </w:rPr>
        <w:t xml:space="preserve">de </w:t>
      </w:r>
      <w:r>
        <w:rPr>
          <w:color w:val="000000"/>
        </w:rPr>
        <w:t xml:space="preserve">Karen </w:t>
      </w:r>
      <w:r>
        <w:rPr>
          <w:color w:val="000000"/>
        </w:rPr>
        <w:t xml:space="preserve">Cleveland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000000"/>
        </w:rPr>
        <w:t xml:space="preserve">exagente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este </w:t>
      </w:r>
      <w:r>
        <w:rPr>
          <w:color w:val="58AD6D"/>
        </w:rPr>
        <w:t xml:space="preserve">libro </w:t>
      </w:r>
      <w:r>
        <w:rPr>
          <w:color w:val="000000"/>
        </w:rPr>
        <w:t xml:space="preserve">tiene </w:t>
      </w:r>
      <w:r>
        <w:rPr>
          <w:color w:val="6A03D7"/>
        </w:rPr>
        <w:t xml:space="preserve">morbo </w:t>
      </w:r>
      <w:r>
        <w:rPr>
          <w:color w:val="000000"/>
        </w:rPr>
        <w:t xml:space="preserve">: </w:t>
      </w:r>
      <w:r>
        <w:rPr>
          <w:color w:val="000000"/>
        </w:rPr>
        <w:t xml:space="preserve">porque </w:t>
      </w:r>
      <w:r>
        <w:rPr>
          <w:color w:val="58AD6D"/>
        </w:rPr>
        <w:t xml:space="preserve">cuenta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agente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CIA </w:t>
      </w:r>
      <w:r>
        <w:rPr>
          <w:color w:val="000000"/>
        </w:rPr>
        <w:t xml:space="preserve">que </w:t>
      </w:r>
      <w:r>
        <w:rPr>
          <w:color w:val="58AD6D"/>
        </w:rPr>
        <w:t xml:space="preserve">descubre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espía </w:t>
      </w:r>
      <w:r>
        <w:rPr>
          <w:color w:val="000000"/>
        </w:rPr>
        <w:t xml:space="preserve">ruso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dilema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Valorar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58AD6D"/>
        </w:rPr>
        <w:t xml:space="preserve">importante </w:t>
      </w:r>
      <w:r>
        <w:rPr>
          <w:color w:val="000000"/>
        </w:rPr>
        <w:t xml:space="preserve">: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o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libro </w:t>
      </w:r>
      <w:r>
        <w:rPr>
          <w:color w:val="000000"/>
        </w:rPr>
        <w:t xml:space="preserve">de </w:t>
      </w:r>
      <w:r>
        <w:rPr>
          <w:color w:val="58AD6D"/>
        </w:rPr>
        <w:t xml:space="preserve">acción </w:t>
      </w:r>
      <w:r>
        <w:rPr>
          <w:color w:val="58AD6D"/>
        </w:rPr>
        <w:t xml:space="preserve">trepidante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best </w:t>
      </w:r>
      <w:r>
        <w:rPr>
          <w:color w:val="58AD6D"/>
        </w:rPr>
        <w:t xml:space="preserve">seller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mezcla </w:t>
      </w:r>
      <w:r>
        <w:rPr>
          <w:color w:val="6A03D7"/>
        </w:rPr>
        <w:t xml:space="preserve">apasionante </w:t>
      </w:r>
      <w:r>
        <w:rPr>
          <w:color w:val="000000"/>
        </w:rPr>
        <w:t xml:space="preserve">de </w:t>
      </w:r>
      <w:r>
        <w:rPr>
          <w:color w:val="58AD6D"/>
        </w:rPr>
        <w:t xml:space="preserve">espionaje </w:t>
      </w:r>
      <w:r>
        <w:rPr>
          <w:color w:val="000000"/>
        </w:rPr>
        <w:t xml:space="preserve">y </w:t>
      </w:r>
      <w:r>
        <w:rPr>
          <w:color w:val="000000"/>
        </w:rPr>
        <w:t xml:space="preserve">romanticismo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58AD6D"/>
        </w:rPr>
        <w:t xml:space="preserve">refleja </w:t>
      </w:r>
      <w:r>
        <w:rPr>
          <w:color w:val="58AD6D"/>
        </w:rPr>
        <w:t xml:space="preserve">cuántos </w:t>
      </w:r>
      <w:r>
        <w:rPr>
          <w:color w:val="6A03D7"/>
        </w:rPr>
        <w:t xml:space="preserve">mundos </w:t>
      </w:r>
      <w:r>
        <w:rPr>
          <w:color w:val="000000"/>
        </w:rPr>
        <w:t xml:space="preserve">puedes </w:t>
      </w:r>
      <w:r>
        <w:rPr>
          <w:color w:val="58AD6D"/>
        </w:rPr>
        <w:t xml:space="preserve">averiguar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otra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58AD6D"/>
        </w:rPr>
        <w:t xml:space="preserve">guardamos </w:t>
      </w:r>
      <w:r>
        <w:rPr>
          <w:color w:val="58AD6D"/>
        </w:rPr>
        <w:t xml:space="preserve">secretos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de </w:t>
      </w:r>
      <w:r>
        <w:rPr>
          <w:color w:val="6A03D7"/>
        </w:rPr>
        <w:t xml:space="preserve">espías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espía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6A03D7"/>
        </w:rPr>
        <w:t xml:space="preserve">falta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58AD6D"/>
        </w:rPr>
        <w:t xml:space="preserve">aspecto </w:t>
      </w:r>
      <w:r>
        <w:rPr>
          <w:color w:val="000000"/>
        </w:rPr>
        <w:t xml:space="preserve">de </w:t>
      </w:r>
      <w:r>
        <w:rPr>
          <w:color w:val="000000"/>
        </w:rPr>
        <w:t xml:space="preserve">Angelina </w:t>
      </w:r>
      <w:r>
        <w:rPr>
          <w:color w:val="000000"/>
        </w:rPr>
        <w:t xml:space="preserve">Jolie </w:t>
      </w:r>
      <w:r>
        <w:rPr>
          <w:color w:val="000000"/>
        </w:rPr>
        <w:t xml:space="preserve">o </w:t>
      </w:r>
      <w:r>
        <w:rPr>
          <w:color w:val="000000"/>
        </w:rPr>
        <w:t xml:space="preserve">Brad </w:t>
      </w:r>
      <w:r>
        <w:rPr>
          <w:color w:val="000000"/>
        </w:rPr>
        <w:t xml:space="preserve">Pitt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libro </w:t>
      </w:r>
      <w:r>
        <w:rPr>
          <w:color w:val="000000"/>
        </w:rPr>
        <w:t xml:space="preserve">nos </w:t>
      </w:r>
      <w:r>
        <w:rPr>
          <w:color w:val="58AD6D"/>
        </w:rPr>
        <w:t xml:space="preserve">muestra </w:t>
      </w:r>
      <w:r>
        <w:rPr>
          <w:color w:val="000000"/>
        </w:rPr>
        <w:t xml:space="preserve">los </w:t>
      </w:r>
      <w:r>
        <w:rPr>
          <w:color w:val="000000"/>
        </w:rPr>
        <w:t xml:space="preserve">entresijos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CIA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llevar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al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304195"/>
        </w:rPr>
        <w:t xml:space="preserve">leerla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brindamos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58AD6D"/>
        </w:rPr>
        <w:t xml:space="preserve">libro </w:t>
      </w:r>
      <w:r>
        <w:rPr>
          <w:color w:val="000000"/>
        </w:rPr>
        <w:t xml:space="preserve">hoy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, </w:t>
      </w:r>
      <w:r>
        <w:rPr>
          <w:color w:val="304195"/>
        </w:rPr>
        <w:t xml:space="preserve">atacan </w:t>
      </w:r>
      <w:r>
        <w:rPr>
          <w:color w:val="000000"/>
        </w:rPr>
        <w:t xml:space="preserve">a </w:t>
      </w:r>
      <w:r>
        <w:rPr>
          <w:color w:val="000000"/>
        </w:rPr>
        <w:t xml:space="preserve">Guardiola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6A03D7"/>
        </w:rPr>
        <w:t xml:space="preserve">Catar </w:t>
      </w:r>
      <w:r>
        <w:rPr>
          <w:color w:val="58AD6D"/>
        </w:rPr>
        <w:t xml:space="preserve">tras </w:t>
      </w:r>
      <w:r>
        <w:rPr>
          <w:color w:val="000000"/>
        </w:rPr>
        <w:t xml:space="preserve">su </w:t>
      </w:r>
      <w:r>
        <w:rPr>
          <w:color w:val="C6B48B"/>
        </w:rPr>
        <w:t xml:space="preserve">desafío </w:t>
      </w:r>
      <w:r>
        <w:rPr>
          <w:color w:val="000000"/>
        </w:rPr>
        <w:t xml:space="preserve">del </w:t>
      </w:r>
      <w:r>
        <w:rPr>
          <w:color w:val="000000"/>
        </w:rPr>
        <w:t xml:space="preserve">lazo </w:t>
      </w:r>
      <w:r>
        <w:rPr>
          <w:color w:val="D32981"/>
        </w:rPr>
        <w:t xml:space="preserve">amarillo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58AD6D"/>
        </w:rPr>
        <w:t xml:space="preserve">segundos </w:t>
      </w:r>
      <w:r>
        <w:rPr>
          <w:color w:val="000000"/>
        </w:rPr>
        <w:t xml:space="preserve">con </w:t>
      </w:r>
      <w:r>
        <w:rPr>
          <w:color w:val="6A03D7"/>
        </w:rPr>
        <w:t xml:space="preserve">Rocío </w:t>
      </w:r>
      <w:r>
        <w:rPr>
          <w:color w:val="000000"/>
        </w:rPr>
        <w:t xml:space="preserve">y </w:t>
      </w:r>
      <w:r>
        <w:rPr>
          <w:color w:val="6A03D7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D32981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Pep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fútbol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inglés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58AD6D"/>
        </w:rPr>
        <w:t xml:space="preserve">gratis </w:t>
      </w:r>
      <w:r>
        <w:rPr>
          <w:color w:val="58AD6D"/>
        </w:rPr>
        <w:t xml:space="preserve">utilizar </w:t>
      </w:r>
      <w:r>
        <w:rPr>
          <w:color w:val="000000"/>
        </w:rPr>
        <w:t xml:space="preserve">este </w:t>
      </w:r>
      <w:r>
        <w:rPr>
          <w:color w:val="6A03D7"/>
        </w:rPr>
        <w:t xml:space="preserve">deporte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 </w:t>
      </w:r>
      <w:r>
        <w:rPr>
          <w:color w:val="58AD6D"/>
        </w:rPr>
        <w:t xml:space="preserve">reivindicaciones </w:t>
      </w:r>
      <w:r>
        <w:rPr>
          <w:color w:val="58AD6D"/>
        </w:rPr>
        <w:t xml:space="preserve">políticas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58AD6D"/>
        </w:rPr>
        <w:t xml:space="preserve">profesional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8AD6D"/>
        </w:rPr>
        <w:t xml:space="preserve">federación </w:t>
      </w:r>
      <w:r>
        <w:rPr>
          <w:color w:val="732484"/>
        </w:rPr>
        <w:t xml:space="preserve">inglesa </w:t>
      </w:r>
      <w:r>
        <w:rPr>
          <w:color w:val="000000"/>
        </w:rPr>
        <w:t xml:space="preserve">ya </w:t>
      </w:r>
      <w:r>
        <w:rPr>
          <w:color w:val="58AD6D"/>
        </w:rPr>
        <w:t xml:space="preserve">estudia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58AD6D"/>
        </w:rPr>
        <w:t xml:space="preserve">multa </w:t>
      </w:r>
      <w:r>
        <w:rPr>
          <w:color w:val="000000"/>
        </w:rPr>
        <w:t xml:space="preserve">o </w:t>
      </w:r>
      <w:r>
        <w:rPr>
          <w:color w:val="000000"/>
        </w:rPr>
        <w:t xml:space="preserve">le </w:t>
      </w:r>
      <w:r>
        <w:rPr>
          <w:color w:val="58AD6D"/>
        </w:rPr>
        <w:t xml:space="preserve">sanciona </w:t>
      </w:r>
      <w:r>
        <w:rPr>
          <w:color w:val="000000"/>
        </w:rPr>
        <w:t xml:space="preserve">con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58AD6D"/>
        </w:rPr>
        <w:t xml:space="preserve">medios </w:t>
      </w:r>
      <w:r>
        <w:rPr>
          <w:color w:val="732484"/>
        </w:rPr>
        <w:t xml:space="preserve">ingleses </w:t>
      </w:r>
      <w:r>
        <w:rPr>
          <w:color w:val="000000"/>
        </w:rPr>
        <w:t xml:space="preserve">ya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58AD6D"/>
        </w:rPr>
        <w:t xml:space="preserve">criticar </w:t>
      </w:r>
      <w:r>
        <w:rPr>
          <w:color w:val="000000"/>
        </w:rPr>
        <w:t xml:space="preserve">con </w:t>
      </w:r>
      <w:r>
        <w:rPr>
          <w:color w:val="58AD6D"/>
        </w:rPr>
        <w:t xml:space="preserve">dureza </w:t>
      </w:r>
      <w:r>
        <w:rPr>
          <w:color w:val="000000"/>
        </w:rPr>
        <w:t xml:space="preserve">su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6A03D7"/>
        </w:rPr>
        <w:t xml:space="preserve">Catar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Federación </w:t>
      </w:r>
      <w:r>
        <w:rPr>
          <w:color w:val="732484"/>
        </w:rPr>
        <w:t xml:space="preserve">inglesa </w:t>
      </w:r>
      <w:r>
        <w:rPr>
          <w:color w:val="000000"/>
        </w:rPr>
        <w:t xml:space="preserve">ha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32484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Tebas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58AD6D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castigo </w:t>
      </w:r>
      <w:r>
        <w:rPr>
          <w:color w:val="000000"/>
        </w:rPr>
        <w:t xml:space="preserve">para </w:t>
      </w:r>
      <w:r>
        <w:rPr>
          <w:color w:val="000000"/>
        </w:rPr>
        <w:t xml:space="preserve">Pep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Inglaterra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58AD6D"/>
        </w:rPr>
        <w:t xml:space="preserve">preguntarse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coherencia </w:t>
      </w:r>
      <w:r>
        <w:rPr>
          <w:color w:val="000000"/>
        </w:rPr>
        <w:t xml:space="preserve">de </w:t>
      </w:r>
      <w:r>
        <w:rPr>
          <w:color w:val="000000"/>
        </w:rPr>
        <w:t xml:space="preserve">Pep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lazo </w:t>
      </w:r>
      <w:r>
        <w:rPr>
          <w:color w:val="D32981"/>
        </w:rPr>
        <w:t xml:space="preserve">amarillo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8AD6D"/>
        </w:rPr>
        <w:t xml:space="preserve">interrogaron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jefe </w:t>
      </w:r>
      <w:r>
        <w:rPr>
          <w:color w:val="000000"/>
        </w:rPr>
        <w:t xml:space="preserve">y </w:t>
      </w:r>
      <w:r>
        <w:rPr>
          <w:color w:val="000000"/>
        </w:rPr>
        <w:t xml:space="preserve">Guardiola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peteneras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diario </w:t>
      </w:r>
      <w:r>
        <w:rPr>
          <w:color w:val="58AD6D"/>
        </w:rPr>
        <w:t xml:space="preserve">prestigioso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Guardian </w:t>
      </w:r>
      <w:r>
        <w:rPr>
          <w:color w:val="58AD6D"/>
        </w:rPr>
        <w:t xml:space="preserve">aparece </w:t>
      </w:r>
      <w:r>
        <w:rPr>
          <w:color w:val="000000"/>
        </w:rPr>
        <w:t xml:space="preserve">este </w:t>
      </w:r>
      <w:r>
        <w:rPr>
          <w:color w:val="C6B48B"/>
        </w:rPr>
        <w:t xml:space="preserve">artículo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a </w:t>
      </w:r>
      <w:r>
        <w:rPr>
          <w:color w:val="000000"/>
        </w:rPr>
        <w:t xml:space="preserve">Pep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58AD6D"/>
        </w:rPr>
        <w:t xml:space="preserve">técnica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mejor </w:t>
      </w:r>
      <w:r>
        <w:rPr>
          <w:color w:val="6A03D7"/>
        </w:rPr>
        <w:t xml:space="preserve">sitio </w:t>
      </w:r>
      <w:r>
        <w:rPr>
          <w:color w:val="000000"/>
        </w:rPr>
        <w:t xml:space="preserve">para </w:t>
      </w:r>
      <w:r>
        <w:rPr>
          <w:color w:val="58AD6D"/>
        </w:rPr>
        <w:t xml:space="preserve">mandar </w:t>
      </w:r>
      <w:r>
        <w:rPr>
          <w:color w:val="58AD6D"/>
        </w:rPr>
        <w:t xml:space="preserve">mensajes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8AD6D"/>
        </w:rPr>
        <w:t xml:space="preserve">preguntan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58AD6D"/>
        </w:rPr>
        <w:t xml:space="preserve">embajador </w:t>
      </w:r>
      <w:r>
        <w:rPr>
          <w:color w:val="000000"/>
        </w:rPr>
        <w:t xml:space="preserve">del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6A03D7"/>
        </w:rPr>
        <w:t xml:space="preserve">Qatar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campeonato </w:t>
      </w:r>
      <w:r>
        <w:rPr>
          <w:color w:val="6A03D7"/>
        </w:rPr>
        <w:t xml:space="preserve">marcado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penosas </w:t>
      </w:r>
      <w:r>
        <w:rPr>
          <w:color w:val="58AD6D"/>
        </w:rPr>
        <w:t xml:space="preserve">condiciones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obreros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en </w:t>
      </w:r>
      <w:r>
        <w:rPr>
          <w:color w:val="6A03D7"/>
        </w:rPr>
        <w:t xml:space="preserve">accidentes </w:t>
      </w:r>
      <w:r>
        <w:rPr>
          <w:color w:val="58AD6D"/>
        </w:rPr>
        <w:t xml:space="preserve">laborales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Guardiola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refirió </w:t>
      </w:r>
      <w:r>
        <w:rPr>
          <w:color w:val="000000"/>
        </w:rPr>
        <w:t xml:space="preserve">así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siempre </w:t>
      </w:r>
      <w:r>
        <w:rPr>
          <w:color w:val="000000"/>
        </w:rPr>
        <w:t xml:space="preserve">muy </w:t>
      </w:r>
      <w:r>
        <w:rPr>
          <w:color w:val="000000"/>
        </w:rPr>
        <w:t xml:space="preserve">fan </w:t>
      </w:r>
      <w:r>
        <w:rPr>
          <w:color w:val="000000"/>
        </w:rPr>
        <w:t xml:space="preserve">del </w:t>
      </w:r>
      <w:r>
        <w:rPr>
          <w:color w:val="4C4127"/>
        </w:rPr>
        <w:t xml:space="preserve">régimen </w:t>
      </w:r>
      <w:r>
        <w:rPr>
          <w:color w:val="000000"/>
        </w:rPr>
        <w:t xml:space="preserve">absolutista </w:t>
      </w:r>
      <w:r>
        <w:rPr>
          <w:color w:val="000000"/>
        </w:rPr>
        <w:t xml:space="preserve">de </w:t>
      </w:r>
      <w:r>
        <w:rPr>
          <w:color w:val="6A03D7"/>
        </w:rPr>
        <w:t xml:space="preserve">Qatar </w:t>
      </w:r>
      <w:r>
        <w:rPr>
          <w:color w:val="000000"/>
        </w:rPr>
        <w:t xml:space="preserve">. </w:t>
      </w:r>
      <w:r>
        <w:rPr>
          <w:color w:val="000000"/>
        </w:rPr>
        <w:t xml:space="preserve">Embajador </w:t>
      </w:r>
      <w:r>
        <w:rPr>
          <w:color w:val="000000"/>
        </w:rPr>
        <w:t xml:space="preserve">a </w:t>
      </w:r>
      <w:r>
        <w:rPr>
          <w:color w:val="58AD6D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candidatura </w:t>
      </w:r>
      <w:r>
        <w:rPr>
          <w:color w:val="000000"/>
        </w:rPr>
        <w:t xml:space="preserve">Mundialista </w:t>
      </w:r>
      <w:r>
        <w:rPr>
          <w:color w:val="000000"/>
        </w:rPr>
        <w:t xml:space="preserve">, </w:t>
      </w:r>
      <w:r>
        <w:rPr>
          <w:color w:val="58AD6D"/>
        </w:rPr>
        <w:t xml:space="preserve">jamás </w:t>
      </w:r>
      <w:r>
        <w:rPr>
          <w:color w:val="000000"/>
        </w:rPr>
        <w:t xml:space="preserve">puso </w:t>
      </w:r>
      <w:r>
        <w:rPr>
          <w:color w:val="000000"/>
        </w:rPr>
        <w:t xml:space="preserve">pegas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6A03D7"/>
        </w:rPr>
        <w:t xml:space="preserve">Buen </w:t>
      </w:r>
      <w:r>
        <w:rPr>
          <w:color w:val="58AD6D"/>
        </w:rPr>
        <w:t xml:space="preserve">alumno </w:t>
      </w:r>
      <w:r>
        <w:rPr>
          <w:color w:val="000000"/>
        </w:rPr>
        <w:t xml:space="preserve">ha </w:t>
      </w:r>
      <w:r>
        <w:rPr>
          <w:color w:val="58AD6D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Xavi </w:t>
      </w:r>
      <w:r>
        <w:rPr>
          <w:color w:val="000000"/>
        </w:rPr>
        <w:t xml:space="preserve">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vota </w:t>
      </w:r>
      <w:r>
        <w:rPr>
          <w:color w:val="000000"/>
        </w:rPr>
        <w:t xml:space="preserve">de </w:t>
      </w:r>
      <w:r>
        <w:rPr>
          <w:color w:val="D32981"/>
        </w:rPr>
        <w:t xml:space="preserve">amarillo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declara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Qatar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6A03D7"/>
        </w:rPr>
        <w:t xml:space="preserve">felicidad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dinero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58AD6D"/>
        </w:rPr>
        <w:t xml:space="preserve">Pues </w:t>
      </w:r>
      <w:r>
        <w:rPr>
          <w:color w:val="000000"/>
        </w:rPr>
        <w:t xml:space="preserve">al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Pep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Manchester </w:t>
      </w:r>
      <w:r>
        <w:rPr>
          <w:color w:val="000000"/>
        </w:rPr>
        <w:t xml:space="preserve">City </w:t>
      </w:r>
      <w:r>
        <w:rPr>
          <w:color w:val="000000"/>
        </w:rPr>
        <w:t xml:space="preserve">, </w:t>
      </w:r>
      <w:r>
        <w:rPr>
          <w:color w:val="58AD6D"/>
        </w:rPr>
        <w:t xml:space="preserve">tampoco </w:t>
      </w:r>
      <w:r>
        <w:rPr>
          <w:color w:val="000000"/>
        </w:rPr>
        <w:t xml:space="preserve">le </w:t>
      </w:r>
      <w:r>
        <w:rPr>
          <w:color w:val="6A03D7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jeque </w:t>
      </w:r>
      <w:r>
        <w:rPr>
          <w:color w:val="000000"/>
        </w:rPr>
        <w:t xml:space="preserve">Mansour </w:t>
      </w:r>
      <w:r>
        <w:rPr>
          <w:color w:val="000000"/>
        </w:rPr>
        <w:t xml:space="preserve">es </w:t>
      </w:r>
      <w:r>
        <w:rPr>
          <w:color w:val="58AD6D"/>
        </w:rPr>
        <w:t xml:space="preserve">medio </w:t>
      </w:r>
      <w:r>
        <w:rPr>
          <w:color w:val="58AD6D"/>
        </w:rPr>
        <w:t xml:space="preserve">hermano </w:t>
      </w:r>
      <w:r>
        <w:rPr>
          <w:color w:val="000000"/>
        </w:rPr>
        <w:t xml:space="preserve">del </w:t>
      </w:r>
      <w:r>
        <w:rPr>
          <w:color w:val="58AD6D"/>
        </w:rPr>
        <w:t xml:space="preserve">actual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Emiratos </w:t>
      </w:r>
      <w:r>
        <w:rPr>
          <w:color w:val="000000"/>
        </w:rPr>
        <w:t xml:space="preserve">rabes </w:t>
      </w:r>
      <w:r>
        <w:rPr>
          <w:color w:val="304195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58AD6D"/>
        </w:rPr>
        <w:t xml:space="preserve">anterior </w:t>
      </w:r>
      <w:r>
        <w:rPr>
          <w:color w:val="6A03D7"/>
        </w:rPr>
        <w:t xml:space="preserve">mandatario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58AD6D"/>
        </w:rPr>
        <w:t xml:space="preserve">cargo </w:t>
      </w:r>
      <w:r>
        <w:rPr>
          <w:color w:val="000000"/>
        </w:rPr>
        <w:t xml:space="preserve">es </w:t>
      </w:r>
      <w:r>
        <w:rPr>
          <w:color w:val="000000"/>
        </w:rPr>
        <w:t xml:space="preserve">oficiosamente </w:t>
      </w:r>
      <w:r>
        <w:rPr>
          <w:color w:val="000000"/>
        </w:rPr>
        <w:t xml:space="preserve">hereditario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dinastía </w:t>
      </w:r>
      <w:r>
        <w:rPr>
          <w:color w:val="000000"/>
        </w:rPr>
        <w:t xml:space="preserve">con </w:t>
      </w:r>
      <w:r>
        <w:rPr>
          <w:color w:val="6A03D7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siglo </w:t>
      </w:r>
      <w:r>
        <w:rPr>
          <w:color w:val="58AD6D"/>
        </w:rPr>
        <w:t xml:space="preserve">XVIII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ideal </w:t>
      </w:r>
      <w:r>
        <w:rPr>
          <w:color w:val="C6B48B"/>
        </w:rPr>
        <w:t xml:space="preserve">democrático </w:t>
      </w:r>
      <w:r>
        <w:rPr>
          <w:color w:val="000000"/>
        </w:rPr>
        <w:t xml:space="preserve">.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58AD6D"/>
        </w:rPr>
        <w:t xml:space="preserve">explicarle </w:t>
      </w:r>
      <w:r>
        <w:rPr>
          <w:color w:val="000000"/>
        </w:rPr>
        <w:t xml:space="preserve">a </w:t>
      </w:r>
      <w:r>
        <w:rPr>
          <w:color w:val="000000"/>
        </w:rPr>
        <w:t xml:space="preserve">Guardiola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federación </w:t>
      </w:r>
      <w:r>
        <w:rPr>
          <w:color w:val="000000"/>
        </w:rPr>
        <w:t xml:space="preserve">tiene </w:t>
      </w:r>
      <w:r>
        <w:rPr>
          <w:color w:val="000000"/>
        </w:rPr>
        <w:t xml:space="preserve">7 </w:t>
      </w:r>
      <w:r>
        <w:rPr>
          <w:color w:val="000000"/>
        </w:rPr>
        <w:t xml:space="preserve">emiratos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emires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58AD6D"/>
        </w:rPr>
        <w:t xml:space="preserve">forman </w:t>
      </w:r>
      <w:r>
        <w:rPr>
          <w:color w:val="000000"/>
        </w:rPr>
        <w:t xml:space="preserve">un </w:t>
      </w:r>
      <w:r>
        <w:rPr>
          <w:color w:val="58AD6D"/>
        </w:rPr>
        <w:t xml:space="preserve">consejo </w:t>
      </w:r>
      <w:r>
        <w:rPr>
          <w:color w:val="58AD6D"/>
        </w:rPr>
        <w:t xml:space="preserve">supremo </w:t>
      </w:r>
      <w:r>
        <w:rPr>
          <w:color w:val="000000"/>
        </w:rPr>
        <w:t xml:space="preserve">con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poderes </w:t>
      </w:r>
      <w:r>
        <w:rPr>
          <w:color w:val="6A03D7"/>
        </w:rPr>
        <w:t xml:space="preserve">legislativo </w:t>
      </w:r>
      <w:r>
        <w:rPr>
          <w:color w:val="000000"/>
        </w:rPr>
        <w:t xml:space="preserve">y </w:t>
      </w:r>
      <w:r>
        <w:rPr>
          <w:color w:val="58AD6D"/>
        </w:rPr>
        <w:t xml:space="preserve">ejecutivo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elijen </w:t>
      </w:r>
      <w:r>
        <w:rPr>
          <w:color w:val="000000"/>
        </w:rPr>
        <w:t xml:space="preserve">al </w:t>
      </w:r>
      <w:r>
        <w:rPr>
          <w:color w:val="000000"/>
        </w:rPr>
        <w:t xml:space="preserve">Tribunal </w:t>
      </w:r>
      <w:r>
        <w:rPr>
          <w:color w:val="000000"/>
        </w:rPr>
        <w:t xml:space="preserve">Supremo </w:t>
      </w:r>
      <w:r>
        <w:rPr>
          <w:color w:val="000000"/>
        </w:rPr>
        <w:t xml:space="preserve">. </w:t>
      </w:r>
      <w:r>
        <w:rPr>
          <w:color w:val="6A03D7"/>
        </w:rPr>
        <w:t xml:space="preserve">Vamos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jeque </w:t>
      </w:r>
      <w:r>
        <w:rPr>
          <w:color w:val="000000"/>
        </w:rPr>
        <w:t xml:space="preserve">, </w:t>
      </w:r>
      <w:r>
        <w:rPr>
          <w:color w:val="000000"/>
        </w:rPr>
        <w:t xml:space="preserve">quien </w:t>
      </w:r>
      <w:r>
        <w:rPr>
          <w:color w:val="000000"/>
        </w:rPr>
        <w:t xml:space="preserve">paga </w:t>
      </w:r>
      <w:r>
        <w:rPr>
          <w:color w:val="000000"/>
        </w:rPr>
        <w:t xml:space="preserve">sus </w:t>
      </w:r>
      <w:r>
        <w:rPr>
          <w:color w:val="000000"/>
        </w:rPr>
        <w:t xml:space="preserve">20 </w:t>
      </w:r>
      <w:r>
        <w:rPr>
          <w:color w:val="58AD6D"/>
        </w:rPr>
        <w:t xml:space="preserve">millones </w:t>
      </w:r>
      <w:r>
        <w:rPr>
          <w:color w:val="58AD6D"/>
        </w:rPr>
        <w:t xml:space="preserve">anuales </w:t>
      </w:r>
      <w:r>
        <w:rPr>
          <w:color w:val="000000"/>
        </w:rPr>
        <w:t xml:space="preserve">, </w:t>
      </w:r>
      <w:r>
        <w:rPr>
          <w:color w:val="000000"/>
        </w:rPr>
        <w:t xml:space="preserve">ostenta </w:t>
      </w:r>
      <w:r>
        <w:rPr>
          <w:color w:val="58AD6D"/>
        </w:rPr>
        <w:t xml:space="preserve">varios </w:t>
      </w:r>
      <w:r>
        <w:rPr>
          <w:color w:val="58AD6D"/>
        </w:rPr>
        <w:t xml:space="preserve">cargos </w:t>
      </w:r>
      <w:r>
        <w:rPr>
          <w:color w:val="58AD6D"/>
        </w:rPr>
        <w:t xml:space="preserve">políticos </w:t>
      </w:r>
      <w:r>
        <w:rPr>
          <w:color w:val="58AD6D"/>
        </w:rPr>
        <w:t xml:space="preserve">otorgados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hermano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732484"/>
        </w:rPr>
        <w:t xml:space="preserve">aficionado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la </w:t>
      </w:r>
      <w:r>
        <w:rPr>
          <w:color w:val="000000"/>
        </w:rPr>
        <w:t xml:space="preserve">equitación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6A03D7"/>
        </w:rPr>
        <w:t xml:space="preserve">apasiona </w:t>
      </w:r>
      <w:r>
        <w:rPr>
          <w:color w:val="000000"/>
        </w:rPr>
        <w:t xml:space="preserve">la </w:t>
      </w:r>
      <w:r>
        <w:rPr>
          <w:color w:val="6A03D7"/>
        </w:rPr>
        <w:t xml:space="preserve">navegación </w:t>
      </w:r>
      <w:r>
        <w:rPr>
          <w:color w:val="000000"/>
        </w:rPr>
        <w:t xml:space="preserve">posee </w:t>
      </w:r>
      <w:r>
        <w:rPr>
          <w:color w:val="000000"/>
        </w:rPr>
        <w:t xml:space="preserve">este </w:t>
      </w:r>
      <w:r>
        <w:rPr>
          <w:color w:val="304195"/>
        </w:rPr>
        <w:t xml:space="preserve">discreto </w:t>
      </w:r>
      <w:r>
        <w:rPr>
          <w:color w:val="000000"/>
        </w:rPr>
        <w:t xml:space="preserve">yate </w:t>
      </w:r>
      <w:r>
        <w:rPr>
          <w:color w:val="000000"/>
        </w:rPr>
        <w:t xml:space="preserve">de </w:t>
      </w:r>
      <w:r>
        <w:rPr>
          <w:color w:val="000000"/>
        </w:rPr>
        <w:t xml:space="preserve">147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eslora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6A03D7"/>
        </w:rPr>
        <w:t xml:space="preserve">atractivos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58AD6D"/>
        </w:rPr>
        <w:t xml:space="preserve">años </w:t>
      </w:r>
      <w:r>
        <w:rPr>
          <w:color w:val="000000"/>
        </w:rPr>
        <w:t xml:space="preserve">vemos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 </w:t>
      </w:r>
      <w:r>
        <w:rPr>
          <w:color w:val="732484"/>
        </w:rPr>
        <w:t xml:space="preserve">entrenando </w:t>
      </w:r>
      <w:r>
        <w:rPr>
          <w:color w:val="58AD6D"/>
        </w:rPr>
        <w:t xml:space="preserve">allí </w:t>
      </w:r>
      <w:r>
        <w:rPr>
          <w:color w:val="000000"/>
        </w:rPr>
        <w:t xml:space="preserve">como </w:t>
      </w:r>
      <w:r>
        <w:rPr>
          <w:color w:val="000000"/>
        </w:rPr>
        <w:t xml:space="preserve">ya </w:t>
      </w:r>
      <w:r>
        <w:rPr>
          <w:color w:val="000000"/>
        </w:rPr>
        <w:t xml:space="preserve">hiciera </w:t>
      </w:r>
      <w:r>
        <w:rPr>
          <w:color w:val="000000"/>
        </w:rPr>
        <w:t xml:space="preserve">maradona </w:t>
      </w:r>
      <w:r>
        <w:rPr>
          <w:color w:val="000000"/>
        </w:rPr>
        <w:t xml:space="preserve">. </w:t>
      </w:r>
      <w:r>
        <w:rPr>
          <w:color w:val="732484"/>
        </w:rPr>
        <w:t xml:space="preserve">Piqué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charcos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pero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58AD6D"/>
        </w:rPr>
        <w:t xml:space="preserve">aparte </w:t>
      </w:r>
      <w:r>
        <w:rPr>
          <w:color w:val="000000"/>
        </w:rPr>
        <w:t xml:space="preserve">de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del </w:t>
      </w:r>
      <w:r>
        <w:rPr>
          <w:color w:val="58AD6D"/>
        </w:rPr>
        <w:t xml:space="preserve">tenis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raqueta </w:t>
      </w:r>
      <w:r>
        <w:rPr>
          <w:color w:val="58AD6D"/>
        </w:rPr>
        <w:t xml:space="preserve">siempre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gustado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58AD6D"/>
        </w:rPr>
        <w:t xml:space="preserve">Incluso </w:t>
      </w:r>
      <w:r>
        <w:rPr>
          <w:color w:val="000000"/>
        </w:rPr>
        <w:t xml:space="preserve">para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732484"/>
        </w:rPr>
        <w:t xml:space="preserve">Piqué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revolucionar </w:t>
      </w:r>
      <w:r>
        <w:rPr>
          <w:color w:val="000000"/>
        </w:rPr>
        <w:t xml:space="preserve">la </w:t>
      </w:r>
      <w:r>
        <w:rPr>
          <w:color w:val="58AD6D"/>
        </w:rPr>
        <w:t xml:space="preserve">Copa </w:t>
      </w:r>
      <w:r>
        <w:rPr>
          <w:color w:val="58AD6D"/>
        </w:rPr>
        <w:t xml:space="preserve">Davis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58AD6D"/>
        </w:rPr>
        <w:t xml:space="preserve">lleva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D28AD2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Convirtiéndola </w:t>
      </w:r>
      <w:r>
        <w:rPr>
          <w:color w:val="000000"/>
        </w:rPr>
        <w:t xml:space="preserve">en </w:t>
      </w:r>
      <w:r>
        <w:rPr>
          <w:color w:val="000000"/>
        </w:rPr>
        <w:t xml:space="preserve">algo </w:t>
      </w:r>
      <w:r>
        <w:rPr>
          <w:color w:val="000000"/>
        </w:rPr>
        <w:t xml:space="preserve">muy </w:t>
      </w:r>
      <w:r>
        <w:rPr>
          <w:color w:val="58AD6D"/>
        </w:rPr>
        <w:t xml:space="preserve">parecido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58AD6D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Pique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tenis </w:t>
      </w:r>
      <w:r>
        <w:rPr>
          <w:color w:val="000000"/>
        </w:rPr>
        <w:t xml:space="preserve">no </w:t>
      </w:r>
      <w:r>
        <w:rPr>
          <w:color w:val="000000"/>
        </w:rPr>
        <w:t xml:space="preserve">pasaba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mero </w:t>
      </w:r>
      <w:r>
        <w:rPr>
          <w:color w:val="732484"/>
        </w:rPr>
        <w:t xml:space="preserve">aficionado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pitaban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Master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tras </w:t>
      </w:r>
      <w:r>
        <w:rPr>
          <w:color w:val="58AD6D"/>
        </w:rPr>
        <w:t xml:space="preserve">anunciar </w:t>
      </w:r>
      <w:r>
        <w:rPr>
          <w:color w:val="000000"/>
        </w:rPr>
        <w:t xml:space="preserve">la </w:t>
      </w:r>
      <w:r>
        <w:rPr>
          <w:color w:val="58AD6D"/>
        </w:rPr>
        <w:t xml:space="preserve">nueva </w:t>
      </w:r>
      <w:r>
        <w:rPr>
          <w:color w:val="58AD6D"/>
        </w:rPr>
        <w:t xml:space="preserve">Copa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58AD6D"/>
        </w:rPr>
        <w:t xml:space="preserve">tenis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raqueta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D32981"/>
        </w:rPr>
        <w:t xml:space="preserve">agradecerle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, </w:t>
      </w:r>
      <w:r>
        <w:rPr>
          <w:color w:val="58AD6D"/>
        </w:rPr>
        <w:t xml:space="preserve">Nadal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será </w:t>
      </w:r>
      <w:r>
        <w:rPr>
          <w:color w:val="000000"/>
        </w:rPr>
        <w:t xml:space="preserve">itinerante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permitirá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la </w:t>
      </w:r>
      <w:r>
        <w:rPr>
          <w:color w:val="58AD6D"/>
        </w:rPr>
        <w:t xml:space="preserve">inyección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de </w:t>
      </w:r>
      <w:r>
        <w:rPr>
          <w:color w:val="58AD6D"/>
        </w:rPr>
        <w:t xml:space="preserve">casi </w:t>
      </w:r>
      <w:r>
        <w:rPr>
          <w:color w:val="000000"/>
        </w:rPr>
        <w:t xml:space="preserve">2.500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grupo </w:t>
      </w:r>
      <w:r>
        <w:rPr>
          <w:color w:val="58AD6D"/>
        </w:rPr>
        <w:t xml:space="preserve">inversor </w:t>
      </w:r>
      <w:r>
        <w:rPr>
          <w:color w:val="000000"/>
        </w:rPr>
        <w:t xml:space="preserve">de </w:t>
      </w:r>
      <w:r>
        <w:rPr>
          <w:color w:val="732484"/>
        </w:rPr>
        <w:t xml:space="preserve">Piqué </w:t>
      </w:r>
      <w:r>
        <w:rPr>
          <w:color w:val="000000"/>
        </w:rPr>
        <w:t xml:space="preserve">, </w:t>
      </w:r>
      <w:r>
        <w:rPr>
          <w:color w:val="000000"/>
        </w:rPr>
        <w:t xml:space="preserve">Kosmos </w:t>
      </w:r>
      <w:r>
        <w:rPr>
          <w:color w:val="000000"/>
        </w:rPr>
        <w:t xml:space="preserve">, </w:t>
      </w:r>
      <w:r>
        <w:rPr>
          <w:color w:val="58AD6D"/>
        </w:rPr>
        <w:t xml:space="preserve">aportará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próximos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nuevo </w:t>
      </w:r>
      <w:r>
        <w:rPr>
          <w:color w:val="732484"/>
        </w:rPr>
        <w:t xml:space="preserve">Mundial </w:t>
      </w:r>
      <w:r>
        <w:rPr>
          <w:color w:val="58AD6D"/>
        </w:rPr>
        <w:t xml:space="preserve">sustituirá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118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llevaba </w:t>
      </w:r>
      <w:r>
        <w:rPr>
          <w:color w:val="000000"/>
        </w:rPr>
        <w:t xml:space="preserve">celebrandose </w:t>
      </w:r>
      <w:r>
        <w:rPr>
          <w:color w:val="000000"/>
        </w:rPr>
        <w:t xml:space="preserve">la </w:t>
      </w:r>
      <w:r>
        <w:rPr>
          <w:color w:val="58AD6D"/>
        </w:rPr>
        <w:t xml:space="preserve">Copa </w:t>
      </w:r>
      <w:r>
        <w:rPr>
          <w:color w:val="58AD6D"/>
        </w:rPr>
        <w:t xml:space="preserve">Davis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 </w:t>
      </w:r>
      <w:r>
        <w:rPr>
          <w:color w:val="000000"/>
        </w:rPr>
        <w:t xml:space="preserve">2 </w:t>
      </w:r>
      <w:r>
        <w:rPr>
          <w:color w:val="6A03D7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actual </w:t>
      </w:r>
      <w:r>
        <w:rPr>
          <w:color w:val="58AD6D"/>
        </w:rPr>
        <w:t xml:space="preserve">grupo </w:t>
      </w:r>
      <w:r>
        <w:rPr>
          <w:color w:val="6A03D7"/>
        </w:rPr>
        <w:t xml:space="preserve">Mundia </w:t>
      </w:r>
      <w:r>
        <w:rPr>
          <w:color w:val="000000"/>
        </w:rPr>
        <w:t xml:space="preserve">, </w:t>
      </w:r>
      <w:r>
        <w:rPr>
          <w:color w:val="000000"/>
        </w:rPr>
        <w:t xml:space="preserve">18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6A03D7"/>
        </w:rPr>
        <w:t xml:space="preserve">principales </w:t>
      </w:r>
      <w:r>
        <w:rPr>
          <w:color w:val="58AD6D"/>
        </w:rPr>
        <w:t xml:space="preserve">novedades </w:t>
      </w:r>
      <w:r>
        <w:rPr>
          <w:color w:val="000000"/>
        </w:rPr>
        <w:t xml:space="preserve">serán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jugará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Noviembre </w:t>
      </w:r>
      <w:r>
        <w:rPr>
          <w:color w:val="000000"/>
        </w:rPr>
        <w:t xml:space="preserve">con </w:t>
      </w:r>
      <w:r>
        <w:rPr>
          <w:color w:val="732484"/>
        </w:rPr>
        <w:t xml:space="preserve">eliminatorias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individuales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58AD6D"/>
        </w:rPr>
        <w:t xml:space="preserve">dobles </w:t>
      </w:r>
      <w:r>
        <w:rPr>
          <w:color w:val="000000"/>
        </w:rPr>
        <w:t xml:space="preserve">al </w:t>
      </w:r>
      <w:r>
        <w:rPr>
          <w:color w:val="6A03D7"/>
        </w:rPr>
        <w:t xml:space="preserve">mejor </w:t>
      </w:r>
      <w:r>
        <w:rPr>
          <w:color w:val="000000"/>
        </w:rPr>
        <w:t xml:space="preserve">de </w:t>
      </w:r>
      <w:r>
        <w:rPr>
          <w:color w:val="58AD6D"/>
        </w:rPr>
        <w:t xml:space="preserve">tres </w:t>
      </w:r>
      <w:r>
        <w:rPr>
          <w:color w:val="732484"/>
        </w:rPr>
        <w:t xml:space="preserve">sets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único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principio </w:t>
      </w:r>
      <w:r>
        <w:rPr>
          <w:color w:val="000000"/>
        </w:rPr>
        <w:t xml:space="preserve">la </w:t>
      </w:r>
      <w:r>
        <w:rPr>
          <w:color w:val="58AD6D"/>
        </w:rPr>
        <w:t xml:space="preserve">Copa </w:t>
      </w:r>
      <w:r>
        <w:rPr>
          <w:color w:val="58AD6D"/>
        </w:rPr>
        <w:t xml:space="preserve">federación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la </w:t>
      </w:r>
      <w:r>
        <w:rPr>
          <w:color w:val="58AD6D"/>
        </w:rPr>
        <w:t xml:space="preserve">Davis </w:t>
      </w:r>
      <w:r>
        <w:rPr>
          <w:color w:val="58AD6D"/>
        </w:rPr>
        <w:t xml:space="preserve">femenina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58AD6D"/>
        </w:rPr>
        <w:t xml:space="preserve">quedado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gran </w:t>
      </w:r>
      <w:r>
        <w:rPr>
          <w:color w:val="58AD6D"/>
        </w:rPr>
        <w:t xml:space="preserve">iniciativa </w:t>
      </w:r>
      <w:r>
        <w:rPr>
          <w:color w:val="000000"/>
        </w:rPr>
        <w:t xml:space="preserve">de </w:t>
      </w:r>
      <w:r>
        <w:rPr>
          <w:color w:val="732484"/>
        </w:rPr>
        <w:t xml:space="preserve">Piqué </w:t>
      </w:r>
      <w:r>
        <w:rPr>
          <w:color w:val="000000"/>
        </w:rPr>
        <w:t xml:space="preserve">.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amor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póquer </w:t>
      </w:r>
      <w:r>
        <w:rPr>
          <w:color w:val="000000"/>
        </w:rPr>
        <w:t xml:space="preserve">le </w:t>
      </w:r>
      <w:r>
        <w:rPr>
          <w:color w:val="58AD6D"/>
        </w:rPr>
        <w:t xml:space="preserve">enseñó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58AD6D"/>
        </w:rPr>
        <w:t xml:space="preserve">apuestas </w:t>
      </w:r>
      <w:r>
        <w:rPr>
          <w:color w:val="6A03D7"/>
        </w:rPr>
        <w:t xml:space="preserve">valientes </w:t>
      </w:r>
      <w:r>
        <w:rPr>
          <w:color w:val="000000"/>
        </w:rPr>
        <w:t xml:space="preserve">. </w:t>
      </w:r>
      <w:r>
        <w:rPr>
          <w:color w:val="6A03D7"/>
        </w:rPr>
        <w:t xml:space="preserve">Gerard </w:t>
      </w:r>
      <w:r>
        <w:rPr>
          <w:color w:val="732484"/>
        </w:rPr>
        <w:t xml:space="preserve">Piqué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D32981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D32981"/>
        </w:rPr>
        <w:t xml:space="preserve">faroles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negocios </w:t>
      </w:r>
      <w:r>
        <w:rPr>
          <w:color w:val="000000"/>
        </w:rPr>
        <w:t xml:space="preserve">se </w:t>
      </w:r>
      <w:r>
        <w:rPr>
          <w:color w:val="000000"/>
        </w:rPr>
        <w:t xml:space="preserve">pagan </w:t>
      </w:r>
      <w:r>
        <w:rPr>
          <w:color w:val="000000"/>
        </w:rPr>
        <w:t xml:space="preserve">caros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304195"/>
        </w:rPr>
        <w:t xml:space="preserve">pequeña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de </w:t>
      </w:r>
      <w:r>
        <w:rPr>
          <w:color w:val="6A03D7"/>
        </w:rPr>
        <w:t xml:space="preserve">videojuegos </w:t>
      </w:r>
      <w:r>
        <w:rPr>
          <w:color w:val="000000"/>
        </w:rPr>
        <w:t xml:space="preserve">a </w:t>
      </w:r>
      <w:r>
        <w:rPr>
          <w:color w:val="000000"/>
        </w:rPr>
        <w:t xml:space="preserve">crear </w:t>
      </w:r>
      <w:r>
        <w:rPr>
          <w:color w:val="6A03D7"/>
        </w:rPr>
        <w:t xml:space="preserve">alianzas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gigantes </w:t>
      </w:r>
      <w:r>
        <w:rPr>
          <w:color w:val="000000"/>
        </w:rPr>
        <w:t xml:space="preserve">del </w:t>
      </w:r>
      <w:r>
        <w:rPr>
          <w:color w:val="58AD6D"/>
        </w:rPr>
        <w:t xml:space="preserve">sector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hacerse </w:t>
      </w:r>
      <w:r>
        <w:rPr>
          <w:color w:val="58AD6D"/>
        </w:rPr>
        <w:t xml:space="preserve">asesorar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escuela </w:t>
      </w:r>
      <w:r>
        <w:rPr>
          <w:color w:val="000000"/>
        </w:rPr>
        <w:t xml:space="preserve">de </w:t>
      </w:r>
      <w:r>
        <w:rPr>
          <w:color w:val="58AD6D"/>
        </w:rPr>
        <w:t xml:space="preserve">negocios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a </w:t>
      </w:r>
      <w:r>
        <w:rPr>
          <w:color w:val="58AD6D"/>
        </w:rPr>
        <w:t xml:space="preserve">cursar </w:t>
      </w:r>
      <w:r>
        <w:rPr>
          <w:color w:val="000000"/>
        </w:rPr>
        <w:t xml:space="preserve">en </w:t>
      </w:r>
      <w:r>
        <w:rPr>
          <w:color w:val="4C4127"/>
        </w:rPr>
        <w:t xml:space="preserve">Harvard </w:t>
      </w:r>
      <w:r>
        <w:rPr>
          <w:color w:val="000000"/>
        </w:rPr>
        <w:t xml:space="preserve">un </w:t>
      </w:r>
      <w:r>
        <w:rPr>
          <w:color w:val="58AD6D"/>
        </w:rPr>
        <w:t xml:space="preserve">máster </w:t>
      </w:r>
      <w:r>
        <w:rPr>
          <w:color w:val="000000"/>
        </w:rPr>
        <w:t xml:space="preserve">en </w:t>
      </w:r>
      <w:r>
        <w:rPr>
          <w:color w:val="58AD6D"/>
        </w:rPr>
        <w:t xml:space="preserve">negocios </w:t>
      </w:r>
      <w:r>
        <w:rPr>
          <w:color w:val="000000"/>
        </w:rPr>
        <w:t xml:space="preserve">de </w:t>
      </w:r>
      <w:r>
        <w:rPr>
          <w:color w:val="6A03D7"/>
        </w:rPr>
        <w:t xml:space="preserve">entretenimiento </w:t>
      </w:r>
      <w:r>
        <w:rPr>
          <w:color w:val="000000"/>
        </w:rPr>
        <w:t xml:space="preserve">, </w:t>
      </w:r>
      <w:r>
        <w:rPr>
          <w:color w:val="58AD6D"/>
        </w:rPr>
        <w:t xml:space="preserve">comunicación </w:t>
      </w:r>
      <w:r>
        <w:rPr>
          <w:color w:val="000000"/>
        </w:rPr>
        <w:t xml:space="preserve">y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salto </w:t>
      </w:r>
      <w:r>
        <w:rPr>
          <w:color w:val="000000"/>
        </w:rPr>
        <w:t xml:space="preserve">al </w:t>
      </w:r>
      <w:r>
        <w:rPr>
          <w:color w:val="58AD6D"/>
        </w:rPr>
        <w:t xml:space="preserve">tenis </w:t>
      </w:r>
      <w:r>
        <w:rPr>
          <w:color w:val="000000"/>
        </w:rPr>
        <w:t xml:space="preserve">tiene </w:t>
      </w:r>
      <w:r>
        <w:rPr>
          <w:color w:val="000000"/>
        </w:rPr>
        <w:t xml:space="preserve">3 </w:t>
      </w:r>
      <w:r>
        <w:rPr>
          <w:color w:val="000000"/>
        </w:rPr>
        <w:t xml:space="preserve">porqués </w:t>
      </w:r>
      <w:r>
        <w:rPr>
          <w:color w:val="000000"/>
        </w:rPr>
        <w:t xml:space="preserve">: </w:t>
      </w:r>
      <w:r>
        <w:rPr>
          <w:color w:val="000000"/>
        </w:rPr>
        <w:t xml:space="preserve">le </w:t>
      </w:r>
      <w:r>
        <w:rPr>
          <w:color w:val="6A03D7"/>
        </w:rPr>
        <w:t xml:space="preserve">encanta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Shakira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multimillonario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Rakuten </w:t>
      </w:r>
      <w:r>
        <w:rPr>
          <w:color w:val="000000"/>
        </w:rPr>
        <w:t xml:space="preserve">, </w:t>
      </w:r>
      <w:r>
        <w:rPr>
          <w:color w:val="000000"/>
        </w:rPr>
        <w:t xml:space="preserve">Hiroshi </w:t>
      </w:r>
      <w:r>
        <w:rPr>
          <w:color w:val="000000"/>
        </w:rPr>
        <w:t xml:space="preserve">Mikitani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mentor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58AD6D"/>
        </w:rPr>
        <w:t xml:space="preserve">convenció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patrocinara </w:t>
      </w:r>
      <w:r>
        <w:rPr>
          <w:color w:val="000000"/>
        </w:rPr>
        <w:t xml:space="preserve">al </w:t>
      </w:r>
      <w:r>
        <w:rPr>
          <w:color w:val="732484"/>
        </w:rPr>
        <w:t xml:space="preserve">Barça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próxima </w:t>
      </w:r>
      <w:r>
        <w:rPr>
          <w:color w:val="000000"/>
        </w:rPr>
        <w:t xml:space="preserve">gira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van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04F44E"/>
        </w:rPr>
        <w:t xml:space="preserve">Tenis </w:t>
      </w:r>
      <w:r>
        <w:rPr>
          <w:color w:val="000000"/>
        </w:rPr>
        <w:t xml:space="preserve">. </w:t>
      </w:r>
      <w:r>
        <w:rPr>
          <w:color w:val="000000"/>
        </w:rPr>
        <w:t xml:space="preserve">Mikitani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58AD6D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Javier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Vicario </w:t>
      </w:r>
      <w:r>
        <w:rPr>
          <w:color w:val="000000"/>
        </w:rPr>
        <w:t xml:space="preserve">, </w:t>
      </w:r>
      <w:r>
        <w:rPr>
          <w:color w:val="58AD6D"/>
        </w:rPr>
        <w:t xml:space="preserve">hermano </w:t>
      </w:r>
      <w:r>
        <w:rPr>
          <w:color w:val="000000"/>
        </w:rPr>
        <w:t xml:space="preserve">de </w:t>
      </w:r>
      <w:r>
        <w:rPr>
          <w:color w:val="000000"/>
        </w:rPr>
        <w:t xml:space="preserve">Arantxa </w:t>
      </w:r>
      <w:r>
        <w:rPr>
          <w:color w:val="000000"/>
        </w:rPr>
        <w:t xml:space="preserve">,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empresas </w:t>
      </w:r>
      <w:r>
        <w:rPr>
          <w:color w:val="000000"/>
        </w:rPr>
        <w:t xml:space="preserve">punteras </w:t>
      </w:r>
      <w:r>
        <w:rPr>
          <w:color w:val="000000"/>
        </w:rPr>
        <w:t xml:space="preserve">en </w:t>
      </w:r>
      <w:r>
        <w:rPr>
          <w:color w:val="6A03D7"/>
        </w:rPr>
        <w:t xml:space="preserve">colocación </w:t>
      </w:r>
      <w:r>
        <w:rPr>
          <w:color w:val="6A03D7"/>
        </w:rPr>
        <w:t xml:space="preserve">superficies </w:t>
      </w:r>
      <w:r>
        <w:rPr>
          <w:color w:val="000000"/>
        </w:rPr>
        <w:t xml:space="preserve">ATP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influencia </w:t>
      </w:r>
      <w:r>
        <w:rPr>
          <w:color w:val="000000"/>
        </w:rPr>
        <w:t xml:space="preserve">de </w:t>
      </w:r>
      <w:r>
        <w:rPr>
          <w:color w:val="6A03D7"/>
        </w:rPr>
        <w:t xml:space="preserve">Gerard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4C4127"/>
        </w:rPr>
        <w:t xml:space="preserve">magnate </w:t>
      </w:r>
      <w:r>
        <w:rPr>
          <w:color w:val="58AD6D"/>
        </w:rPr>
        <w:t xml:space="preserve">japonés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resume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foto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58AD6D"/>
        </w:rPr>
        <w:t xml:space="preserve">cunde </w:t>
      </w:r>
      <w:r>
        <w:rPr>
          <w:color w:val="000000"/>
        </w:rPr>
        <w:t xml:space="preserve">el </w:t>
      </w:r>
      <w:r>
        <w:rPr>
          <w:color w:val="304195"/>
        </w:rPr>
        <w:t xml:space="preserve">miedo </w:t>
      </w:r>
      <w:r>
        <w:rPr>
          <w:color w:val="000000"/>
        </w:rPr>
        <w:t xml:space="preserve">porque </w:t>
      </w:r>
      <w:r>
        <w:rPr>
          <w:color w:val="732484"/>
        </w:rPr>
        <w:t xml:space="preserve">Messi </w:t>
      </w:r>
      <w:r>
        <w:rPr>
          <w:color w:val="000000"/>
        </w:rPr>
        <w:t xml:space="preserve">no </w:t>
      </w:r>
      <w:r>
        <w:rPr>
          <w:color w:val="58AD6D"/>
        </w:rPr>
        <w:t xml:space="preserve">renueva </w:t>
      </w:r>
      <w:r>
        <w:rPr>
          <w:color w:val="000000"/>
        </w:rPr>
        <w:t xml:space="preserve">: </w:t>
      </w:r>
      <w:r>
        <w:rPr>
          <w:color w:val="000000"/>
        </w:rPr>
        <w:t xml:space="preserve">cena </w:t>
      </w:r>
      <w:r>
        <w:rPr>
          <w:color w:val="000000"/>
        </w:rPr>
        <w:t xml:space="preserve">entre </w:t>
      </w:r>
      <w:r>
        <w:rPr>
          <w:color w:val="6A03D7"/>
        </w:rPr>
        <w:t xml:space="preserve">Leo </w:t>
      </w:r>
      <w:r>
        <w:rPr>
          <w:color w:val="000000"/>
        </w:rPr>
        <w:t xml:space="preserve">, </w:t>
      </w:r>
      <w:r>
        <w:rPr>
          <w:color w:val="732484"/>
        </w:rPr>
        <w:t xml:space="preserve">Piqué </w:t>
      </w:r>
      <w:r>
        <w:rPr>
          <w:color w:val="000000"/>
        </w:rPr>
        <w:t xml:space="preserve">y </w:t>
      </w:r>
      <w:r>
        <w:rPr>
          <w:color w:val="000000"/>
        </w:rPr>
        <w:t xml:space="preserve">Mikitani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de </w:t>
      </w:r>
      <w:r>
        <w:rPr>
          <w:color w:val="000000"/>
        </w:rPr>
        <w:t xml:space="preserve">Rakuten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8AD6D"/>
        </w:rPr>
        <w:t xml:space="preserve">fotografía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papá </w:t>
      </w:r>
      <w:r>
        <w:rPr>
          <w:color w:val="000000"/>
        </w:rPr>
        <w:t xml:space="preserve">de </w:t>
      </w:r>
      <w:r>
        <w:rPr>
          <w:color w:val="6A03D7"/>
        </w:rPr>
        <w:t xml:space="preserve">Leo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732484"/>
        </w:rPr>
        <w:t xml:space="preserve">balones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58AD6D"/>
        </w:rPr>
        <w:t xml:space="preserve">Días </w:t>
      </w:r>
      <w:r>
        <w:rPr>
          <w:color w:val="000000"/>
        </w:rPr>
        <w:t xml:space="preserve">más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58AD6D"/>
        </w:rPr>
        <w:t xml:space="preserve">oficial </w:t>
      </w:r>
      <w:r>
        <w:rPr>
          <w:color w:val="000000"/>
        </w:rPr>
        <w:t xml:space="preserve">la </w:t>
      </w:r>
      <w:r>
        <w:rPr>
          <w:color w:val="58AD6D"/>
        </w:rPr>
        <w:t xml:space="preserve">renovación </w:t>
      </w:r>
      <w:r>
        <w:rPr>
          <w:color w:val="000000"/>
        </w:rPr>
        <w:t xml:space="preserve">de </w:t>
      </w:r>
      <w:r>
        <w:rPr>
          <w:color w:val="732484"/>
        </w:rPr>
        <w:t xml:space="preserve">Messi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6A03D7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ngel </w:t>
      </w:r>
      <w:r>
        <w:rPr>
          <w:color w:val="304195"/>
        </w:rPr>
        <w:t xml:space="preserve">Nieto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Pablo </w:t>
      </w:r>
      <w:r>
        <w:rPr>
          <w:color w:val="304195"/>
        </w:rPr>
        <w:t xml:space="preserve">Nieto </w:t>
      </w:r>
      <w:r>
        <w:rPr>
          <w:color w:val="000000"/>
        </w:rPr>
        <w:t xml:space="preserve">se </w:t>
      </w:r>
      <w:r>
        <w:rPr>
          <w:color w:val="58AD6D"/>
        </w:rPr>
        <w:t xml:space="preserve">sigue </w:t>
      </w:r>
      <w:r>
        <w:rPr>
          <w:color w:val="6A03D7"/>
        </w:rPr>
        <w:t xml:space="preserve">emocionando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304195"/>
        </w:rPr>
        <w:t xml:space="preserve">cariño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gran </w:t>
      </w:r>
      <w:r>
        <w:rPr>
          <w:color w:val="58AD6D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6A03D7"/>
        </w:rPr>
        <w:t xml:space="preserve">deportiva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siete </w:t>
      </w:r>
      <w:r>
        <w:rPr>
          <w:color w:val="000000"/>
        </w:rPr>
        <w:t xml:space="preserve">meses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 </w:t>
      </w:r>
      <w:r>
        <w:rPr>
          <w:color w:val="58AD6D"/>
        </w:rPr>
        <w:t xml:space="preserve">siguen </w:t>
      </w:r>
      <w:r>
        <w:rPr>
          <w:color w:val="6A03D7"/>
        </w:rPr>
        <w:t xml:space="preserve">luchando </w:t>
      </w:r>
      <w:r>
        <w:rPr>
          <w:color w:val="000000"/>
        </w:rPr>
        <w:t xml:space="preserve">para </w:t>
      </w:r>
      <w:r>
        <w:rPr>
          <w:color w:val="58AD6D"/>
        </w:rPr>
        <w:t xml:space="preserve">aclarar </w:t>
      </w:r>
      <w:r>
        <w:rPr>
          <w:color w:val="000000"/>
        </w:rPr>
        <w:t xml:space="preserve">qué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en </w:t>
      </w:r>
      <w:r>
        <w:rPr>
          <w:color w:val="58AD6D"/>
        </w:rPr>
        <w:t xml:space="preserve">aquel </w:t>
      </w:r>
      <w:r>
        <w:rPr>
          <w:color w:val="000000"/>
        </w:rPr>
        <w:t xml:space="preserve">fatídico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en </w:t>
      </w:r>
      <w:r>
        <w:rPr>
          <w:color w:val="6A03D7"/>
        </w:rPr>
        <w:t xml:space="preserve">Ibiza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Nieto </w:t>
      </w:r>
      <w:r>
        <w:rPr>
          <w:color w:val="000000"/>
        </w:rPr>
        <w:t xml:space="preserve">hay </w:t>
      </w:r>
      <w:r>
        <w:rPr>
          <w:color w:val="6A03D7"/>
        </w:rPr>
        <w:t xml:space="preserve">muchas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sin </w:t>
      </w:r>
      <w:r>
        <w:rPr>
          <w:color w:val="58AD6D"/>
        </w:rPr>
        <w:t xml:space="preserve">resolver </w:t>
      </w:r>
      <w:r>
        <w:rPr>
          <w:color w:val="000000"/>
        </w:rPr>
        <w:t xml:space="preserve">. </w:t>
      </w:r>
      <w:r>
        <w:rPr>
          <w:color w:val="58AD6D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la </w:t>
      </w:r>
      <w:r>
        <w:rPr>
          <w:color w:val="58AD6D"/>
        </w:rPr>
        <w:t xml:space="preserve">jueza </w:t>
      </w:r>
      <w:r>
        <w:rPr>
          <w:color w:val="58AD6D"/>
        </w:rPr>
        <w:t xml:space="preserve">archivó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58AD6D"/>
        </w:rPr>
        <w:t xml:space="preserve">penal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Nieto </w:t>
      </w:r>
      <w:r>
        <w:rPr>
          <w:color w:val="000000"/>
        </w:rPr>
        <w:t xml:space="preserve">hay </w:t>
      </w:r>
      <w:r>
        <w:rPr>
          <w:color w:val="6A03D7"/>
        </w:rPr>
        <w:t xml:space="preserve">muchas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sin </w:t>
      </w:r>
      <w:r>
        <w:rPr>
          <w:color w:val="58AD6D"/>
        </w:rPr>
        <w:t xml:space="preserve">resolver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6A03D7"/>
        </w:rPr>
        <w:t xml:space="preserve">casco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58AD6D"/>
        </w:rPr>
        <w:t xml:space="preserve">acaban </w:t>
      </w:r>
      <w:r>
        <w:rPr>
          <w:color w:val="000000"/>
        </w:rPr>
        <w:t xml:space="preserve">de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. </w:t>
      </w:r>
      <w:r>
        <w:rPr>
          <w:color w:val="000000"/>
        </w:rPr>
        <w:t xml:space="preserve">Antena3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D32981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58AD6D"/>
        </w:rPr>
        <w:t xml:space="preserve">recurso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moto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58AD6D"/>
        </w:rPr>
        <w:t xml:space="preserve">Pablo </w:t>
      </w:r>
      <w:r>
        <w:rPr>
          <w:color w:val="000000"/>
        </w:rPr>
        <w:t xml:space="preserve">recordándole </w:t>
      </w:r>
      <w:r>
        <w:rPr>
          <w:color w:val="000000"/>
        </w:rPr>
        <w:t xml:space="preserve">. </w:t>
      </w:r>
      <w:r>
        <w:rPr>
          <w:color w:val="304195"/>
        </w:rPr>
        <w:t xml:space="preserve">Nieto </w:t>
      </w:r>
      <w:r>
        <w:rPr>
          <w:color w:val="58AD6D"/>
        </w:rPr>
        <w:t xml:space="preserve">sigue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asunto </w:t>
      </w:r>
      <w:r>
        <w:rPr>
          <w:color w:val="000000"/>
        </w:rPr>
        <w:t xml:space="preserve">[ </w:t>
      </w:r>
      <w:r>
        <w:rPr>
          <w:color w:val="000000"/>
        </w:rPr>
        <w:t xml:space="preserve">27/02/2018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