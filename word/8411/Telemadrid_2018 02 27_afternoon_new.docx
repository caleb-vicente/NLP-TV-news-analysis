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20:30:41 </w:t>
      </w:r>
      <w:r>
        <w:rPr>
          <w:color w:val="000000"/>
        </w:rPr>
        <w:t xml:space="preserve">]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58AD6D"/>
        </w:rPr>
        <w:t xml:space="preserve">mediático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señor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000000"/>
        </w:rPr>
        <w:t xml:space="preserve">, </w:t>
      </w:r>
      <w:r>
        <w:rPr>
          <w:color w:val="000000"/>
        </w:rPr>
        <w:t xml:space="preserve">diga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espectácqu </w:t>
      </w:r>
      <w:r>
        <w:rPr>
          <w:color w:val="04F44E"/>
        </w:rPr>
        <w:t xml:space="preserve">digno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a </w:t>
      </w:r>
      <w:r>
        <w:rPr>
          <w:color w:val="000000"/>
        </w:rPr>
        <w:t xml:space="preserve">contemplarlo </w:t>
      </w:r>
      <w:r>
        <w:rPr>
          <w:color w:val="000000"/>
        </w:rPr>
        <w:t xml:space="preserve">y </w:t>
      </w:r>
      <w:r>
        <w:rPr>
          <w:color w:val="58AD6D"/>
        </w:rPr>
        <w:t xml:space="preserve">grabarlo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10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58AD6D"/>
        </w:rPr>
        <w:t xml:space="preserve">golpe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58AD6D"/>
        </w:rPr>
        <w:t xml:space="preserve">sigue </w:t>
      </w:r>
      <w:r>
        <w:rPr>
          <w:color w:val="000000"/>
        </w:rPr>
        <w:t xml:space="preserve">así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``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000000"/>
        </w:rPr>
        <w:t xml:space="preserve">fiera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58AD6D"/>
        </w:rPr>
        <w:t xml:space="preserve">asustado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4F44E"/>
        </w:rPr>
        <w:t xml:space="preserve">falta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32981"/>
        </w:rPr>
        <w:t xml:space="preserve">llueva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58AD6D"/>
        </w:rPr>
        <w:t xml:space="preserve">acabará </w:t>
      </w:r>
      <w:r>
        <w:rPr>
          <w:color w:val="000000"/>
        </w:rPr>
        <w:t xml:space="preserve">ya </w:t>
      </w:r>
      <w:r>
        <w:rPr>
          <w:color w:val="58AD6D"/>
        </w:rPr>
        <w:t xml:space="preserve">pronto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58AD6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sus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intenta </w:t>
      </w:r>
      <w:r>
        <w:rPr>
          <w:color w:val="58AD6D"/>
        </w:rPr>
        <w:t xml:space="preserve">eludir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volverá </w:t>
      </w:r>
      <w:r>
        <w:rPr>
          <w:color w:val="000000"/>
        </w:rPr>
        <w:t xml:space="preserve">a </w:t>
      </w:r>
      <w:r>
        <w:rPr>
          <w:color w:val="000000"/>
        </w:rPr>
        <w:t xml:space="preserve">testificar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exsecretario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falso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siglas </w:t>
      </w:r>
      <w:r>
        <w:rPr>
          <w:color w:val="257FBB"/>
        </w:rPr>
        <w:t xml:space="preserve">encontradas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agenda </w:t>
      </w:r>
      <w:r>
        <w:rPr>
          <w:color w:val="000000"/>
        </w:rPr>
        <w:t xml:space="preserve">sean </w:t>
      </w:r>
      <w:r>
        <w:rPr>
          <w:color w:val="000000"/>
        </w:rPr>
        <w:t xml:space="preserve">de </w:t>
      </w:r>
      <w:r>
        <w:rPr>
          <w:color w:val="58AD6D"/>
        </w:rPr>
        <w:t xml:space="preserve">donantes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se </w:t>
      </w:r>
      <w:r>
        <w:rPr>
          <w:color w:val="000000"/>
        </w:rPr>
        <w:t xml:space="preserve">reafirma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implicó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58AD6D"/>
        </w:rPr>
        <w:t xml:space="preserve">Aguirre </w:t>
      </w:r>
      <w:r>
        <w:rPr>
          <w:color w:val="000000"/>
        </w:rPr>
        <w:t xml:space="preserve">,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una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000000"/>
        </w:rPr>
        <w:t xml:space="preserve">tretris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4F44E"/>
        </w:rPr>
        <w:t xml:space="preserve">cuadra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4F44E"/>
        </w:rPr>
        <w:t xml:space="preserve">cortó </w:t>
      </w:r>
      <w:r>
        <w:rPr>
          <w:color w:val="000000"/>
        </w:rPr>
        <w:t xml:space="preserve">los </w:t>
      </w:r>
      <w:r>
        <w:rPr>
          <w:color w:val="58AD6D"/>
        </w:rPr>
        <w:t xml:space="preserve">apellidos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viene </w:t>
      </w:r>
      <w:r>
        <w:rPr>
          <w:color w:val="04F44E"/>
        </w:rPr>
        <w:t xml:space="preserve">bien </w:t>
      </w:r>
      <w:r>
        <w:rPr>
          <w:color w:val="000000"/>
        </w:rPr>
        <w:t xml:space="preserve">en </w:t>
      </w:r>
      <w:r>
        <w:rPr>
          <w:color w:val="04F44E"/>
        </w:rPr>
        <w:t xml:space="preserve">inglés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000000"/>
        </w:rPr>
        <w:t xml:space="preserve">tal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cuadre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58AD6D"/>
        </w:rPr>
        <w:t xml:space="preserve">mediático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señor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000000"/>
        </w:rPr>
        <w:t xml:space="preserve">, </w:t>
      </w:r>
      <w:r>
        <w:rPr>
          <w:color w:val="000000"/>
        </w:rPr>
        <w:t xml:space="preserve">diga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04F44E"/>
        </w:rPr>
        <w:t xml:space="preserve">alcaldía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y </w:t>
      </w:r>
      <w:r>
        <w:rPr>
          <w:color w:val="58AD6D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me </w:t>
      </w:r>
      <w:r>
        <w:rPr>
          <w:color w:val="000000"/>
        </w:rPr>
        <w:t xml:space="preserve">doy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faltan </w:t>
      </w:r>
      <w:r>
        <w:rPr>
          <w:color w:val="000000"/>
        </w:rPr>
        <w:t xml:space="preserve">dos </w:t>
      </w:r>
      <w:r>
        <w:rPr>
          <w:color w:val="58AD6D"/>
        </w:rPr>
        <w:t xml:space="preserve">copias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58AD6D"/>
        </w:rPr>
        <w:t xml:space="preserve">varios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Anticorrupción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contratos </w:t>
      </w:r>
      <w:r>
        <w:rPr>
          <w:color w:val="58AD6D"/>
        </w:rPr>
        <w:t xml:space="preserve">fraudulentos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antecesores </w:t>
      </w:r>
      <w:r>
        <w:rPr>
          <w:color w:val="000000"/>
        </w:rPr>
        <w:t xml:space="preserve">con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5.000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quinta </w:t>
      </w:r>
      <w:r>
        <w:rPr>
          <w:color w:val="58AD6D"/>
        </w:rPr>
        <w:t xml:space="preserve">parte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 </w:t>
      </w:r>
      <w:r>
        <w:rPr>
          <w:color w:val="000000"/>
        </w:rPr>
        <w:t xml:space="preserve">que </w:t>
      </w:r>
      <w:r>
        <w:rPr>
          <w:color w:val="58AD6D"/>
        </w:rPr>
        <w:t xml:space="preserve">Montoro </w:t>
      </w:r>
      <w:r>
        <w:rPr>
          <w:color w:val="000000"/>
        </w:rPr>
        <w:t xml:space="preserve">haga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su </w:t>
      </w:r>
      <w:r>
        <w:rPr>
          <w:color w:val="58AD6D"/>
        </w:rPr>
        <w:t xml:space="preserve">promesa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. </w:t>
      </w:r>
      <w:r>
        <w:rPr>
          <w:color w:val="58AD6D"/>
        </w:rPr>
        <w:t xml:space="preserve">Podrán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4F44E"/>
        </w:rPr>
        <w:t xml:space="preserve">gastar </w:t>
      </w:r>
      <w:r>
        <w:rPr>
          <w:color w:val="000000"/>
        </w:rPr>
        <w:t xml:space="preserve">más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repercutirá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del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más </w:t>
      </w:r>
      <w:r>
        <w:rPr>
          <w:color w:val="000000"/>
        </w:rPr>
        <w:t xml:space="preserve">camas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, </w:t>
      </w:r>
      <w:r>
        <w:rPr>
          <w:color w:val="04F44E"/>
        </w:rPr>
        <w:t xml:space="preserve">nuevos </w:t>
      </w:r>
      <w:r>
        <w:rPr>
          <w:color w:val="04F44E"/>
        </w:rPr>
        <w:t xml:space="preserve">quirófanos </w:t>
      </w:r>
      <w:r>
        <w:rPr>
          <w:color w:val="000000"/>
        </w:rPr>
        <w:t xml:space="preserve">, </w:t>
      </w:r>
      <w:r>
        <w:rPr>
          <w:color w:val="58AD6D"/>
        </w:rPr>
        <w:t xml:space="preserve">urgencias </w:t>
      </w:r>
      <w:r>
        <w:rPr>
          <w:color w:val="04F44E"/>
        </w:rPr>
        <w:t xml:space="preserve">pediátricas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4F44E"/>
        </w:rPr>
        <w:t xml:space="preserve">aprueba </w:t>
      </w:r>
      <w:r>
        <w:rPr>
          <w:color w:val="000000"/>
        </w:rPr>
        <w:t xml:space="preserve">su </w:t>
      </w:r>
      <w:r>
        <w:rPr>
          <w:color w:val="000000"/>
        </w:rPr>
        <w:t xml:space="preserve">ampliación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sanidad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. </w:t>
      </w:r>
      <w:r>
        <w:rPr>
          <w:color w:val="04F44E"/>
        </w:rPr>
        <w:t xml:space="preserve">Comienza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agredido </w:t>
      </w:r>
      <w:r>
        <w:rPr>
          <w:color w:val="04F44E"/>
        </w:rPr>
        <w:t xml:space="preserve">repetidas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 </w:t>
      </w:r>
      <w:r>
        <w:rPr>
          <w:color w:val="257FBB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menor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57FBB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menor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58AD6D"/>
        </w:rPr>
        <w:t xml:space="preserve">lleva </w:t>
      </w:r>
      <w:r>
        <w:rPr>
          <w:color w:val="58AD6D"/>
        </w:rPr>
        <w:t xml:space="preserve">sufriendo </w:t>
      </w:r>
      <w:r>
        <w:rPr>
          <w:color w:val="58AD6D"/>
        </w:rPr>
        <w:t xml:space="preserve">cinco </w:t>
      </w:r>
      <w:r>
        <w:rPr>
          <w:color w:val="04F44E"/>
        </w:rPr>
        <w:t xml:space="preserve">largos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de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me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304195"/>
        </w:rPr>
        <w:t xml:space="preserve">pegarla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Soy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gritos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oigan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como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conducían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domicilios </w:t>
      </w:r>
      <w:r>
        <w:rPr>
          <w:color w:val="000000"/>
        </w:rPr>
        <w:t xml:space="preserve">en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cuidaba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tio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. </w:t>
      </w:r>
      <w:r>
        <w:rPr>
          <w:color w:val="000000"/>
        </w:rPr>
        <w:t xml:space="preserve">Estudian </w:t>
      </w:r>
      <w:r>
        <w:rPr>
          <w:color w:val="000000"/>
        </w:rPr>
        <w:t xml:space="preserve">si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pudo </w:t>
      </w:r>
      <w:r>
        <w:rPr>
          <w:color w:val="58AD6D"/>
        </w:rPr>
        <w:t xml:space="preserve">ejecutar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llamaba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Montoro </w:t>
      </w:r>
      <w:r>
        <w:rPr>
          <w:color w:val="58AD6D"/>
        </w:rPr>
        <w:t xml:space="preserve">anuncia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 </w:t>
      </w:r>
      <w:r>
        <w:rPr>
          <w:color w:val="000000"/>
        </w:rPr>
        <w:t xml:space="preserve">para </w:t>
      </w:r>
      <w:r>
        <w:rPr>
          <w:color w:val="04F44E"/>
        </w:rPr>
        <w:t xml:space="preserve">incluir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IRPF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4F44E"/>
        </w:rPr>
        <w:t xml:space="preserve">plantea </w:t>
      </w:r>
      <w:r>
        <w:rPr>
          <w:color w:val="000000"/>
        </w:rPr>
        <w:t xml:space="preserve">una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58AD6D"/>
        </w:rPr>
        <w:t xml:space="preserve">escenifica </w:t>
      </w:r>
      <w:r>
        <w:rPr>
          <w:color w:val="000000"/>
        </w:rPr>
        <w:t xml:space="preserve">el </w:t>
      </w:r>
      <w:r>
        <w:rPr>
          <w:color w:val="58AD6D"/>
        </w:rPr>
        <w:t xml:space="preserve">divorcio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58AD6D"/>
        </w:rPr>
        <w:t xml:space="preserve">apoya </w:t>
      </w:r>
      <w:r>
        <w:rPr>
          <w:color w:val="58AD6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sobre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deja </w:t>
      </w:r>
      <w:r>
        <w:rPr>
          <w:color w:val="000000"/>
        </w:rPr>
        <w:t xml:space="preserve">sólo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Mesa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4F44E"/>
        </w:rPr>
        <w:t xml:space="preserve">desbloquea </w:t>
      </w:r>
      <w:r>
        <w:rPr>
          <w:color w:val="000000"/>
        </w:rPr>
        <w:t xml:space="preserve">9 </w:t>
      </w:r>
      <w:r>
        <w:rPr>
          <w:color w:val="000000"/>
        </w:rPr>
        <w:t xml:space="preserve">propulsas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llevaban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8AD6D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58AD6D"/>
        </w:rPr>
        <w:t xml:space="preserve">llevo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58AD6D"/>
        </w:rPr>
        <w:t xml:space="preserve">hecha </w:t>
      </w:r>
      <w:r>
        <w:rPr>
          <w:color w:val="000000"/>
        </w:rPr>
        <w:t xml:space="preserve">, </w:t>
      </w:r>
      <w:r>
        <w:rPr>
          <w:color w:val="04F44E"/>
        </w:rPr>
        <w:t xml:space="preserve">buen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fijo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Generalmente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4F44E"/>
        </w:rPr>
        <w:t xml:space="preserve">comprar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257FBB"/>
        </w:rPr>
        <w:t xml:space="preserve">gusta </w:t>
      </w:r>
      <w:r>
        <w:rPr>
          <w:color w:val="000000"/>
        </w:rPr>
        <w:t xml:space="preserve">salirnos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métodos </w:t>
      </w:r>
      <w:r>
        <w:rPr>
          <w:color w:val="6A03D7"/>
        </w:rPr>
        <w:t xml:space="preserve">tradicionales </w:t>
      </w:r>
      <w:r>
        <w:rPr>
          <w:color w:val="58AD6D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58AD6D"/>
        </w:rPr>
        <w:t xml:space="preserve">escriban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estudio </w:t>
      </w:r>
      <w:r>
        <w:rPr>
          <w:color w:val="58AD6D"/>
        </w:rPr>
        <w:t xml:space="preserve">revela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6A03D7"/>
        </w:rPr>
        <w:t xml:space="preserve">llenamos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00000"/>
        </w:rPr>
        <w:t xml:space="preserve">carro </w:t>
      </w:r>
      <w:r>
        <w:rPr>
          <w:color w:val="000000"/>
        </w:rPr>
        <w:t xml:space="preserve">con </w:t>
      </w:r>
      <w:r>
        <w:rPr>
          <w:color w:val="04F44E"/>
        </w:rPr>
        <w:t xml:space="preserve">comida </w:t>
      </w:r>
      <w:r>
        <w:rPr>
          <w:color w:val="000000"/>
        </w:rPr>
        <w:t xml:space="preserve">ultraprocesada </w:t>
      </w:r>
      <w:r>
        <w:rPr>
          <w:color w:val="000000"/>
        </w:rPr>
        <w:t xml:space="preserve">y </w:t>
      </w:r>
      <w:r>
        <w:rPr>
          <w:color w:val="D32981"/>
        </w:rPr>
        <w:t xml:space="preserve">caen </w:t>
      </w:r>
      <w:r>
        <w:rPr>
          <w:color w:val="000000"/>
        </w:rPr>
        <w:t xml:space="preserve">el </w:t>
      </w:r>
      <w:r>
        <w:rPr>
          <w:color w:val="04F44E"/>
        </w:rPr>
        <w:t xml:space="preserve">aceite </w:t>
      </w:r>
      <w:r>
        <w:rPr>
          <w:color w:val="000000"/>
        </w:rPr>
        <w:t xml:space="preserve">de </w:t>
      </w:r>
      <w:r>
        <w:rPr>
          <w:color w:val="04F44E"/>
        </w:rPr>
        <w:t xml:space="preserve">oliva </w:t>
      </w:r>
      <w:r>
        <w:rPr>
          <w:color w:val="000000"/>
        </w:rPr>
        <w:t xml:space="preserve">y </w:t>
      </w:r>
      <w:r>
        <w:rPr>
          <w:color w:val="58AD6D"/>
        </w:rPr>
        <w:t xml:space="preserve">pescado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colgados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lo </w:t>
      </w:r>
      <w:r>
        <w:rPr>
          <w:color w:val="58AD6D"/>
        </w:rPr>
        <w:t xml:space="preserve">refleja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04F44E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58AD6D"/>
        </w:rPr>
        <w:t xml:space="preserve">Atentos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líneas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que </w:t>
      </w:r>
      <w:r>
        <w:rPr>
          <w:color w:val="04F44E"/>
        </w:rPr>
        <w:t xml:space="preserve">habitantes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7.800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tarjetas </w:t>
      </w:r>
      <w:r>
        <w:rPr>
          <w:color w:val="000000"/>
        </w:rPr>
        <w:t xml:space="preserve">SIM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cifra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4F44E"/>
        </w:rPr>
        <w:t xml:space="preserve">aumento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diagnóstico </w:t>
      </w:r>
      <w:r>
        <w:rPr>
          <w:color w:val="58AD6D"/>
        </w:rPr>
        <w:t xml:space="preserve">médico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el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de </w:t>
      </w:r>
      <w:r>
        <w:rPr>
          <w:color w:val="000000"/>
        </w:rPr>
        <w:t xml:space="preserve">EMery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brasileño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F44E"/>
        </w:rPr>
        <w:t xml:space="preserve">entorno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4F44E"/>
        </w:rPr>
        <w:t xml:space="preserve">mundial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PSG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gastado </w:t>
      </w:r>
      <w:r>
        <w:rPr>
          <w:color w:val="000000"/>
        </w:rPr>
        <w:t xml:space="preserve">220.000.000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en </w:t>
      </w:r>
      <w:r>
        <w:rPr>
          <w:color w:val="58AD6D"/>
        </w:rPr>
        <w:t xml:space="preserve">fichar </w:t>
      </w:r>
      <w:r>
        <w:rPr>
          <w:color w:val="000000"/>
        </w:rPr>
        <w:t xml:space="preserve">a </w:t>
      </w:r>
      <w:r>
        <w:rPr>
          <w:color w:val="732484"/>
        </w:rPr>
        <w:t xml:space="preserve">Neymar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sirva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4F44E"/>
        </w:rPr>
        <w:t xml:space="preserve">bastantes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58AD6D"/>
        </w:rPr>
        <w:t xml:space="preserve">visto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Ainhoa-González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Descenso </w:t>
      </w:r>
      <w:r>
        <w:rPr>
          <w:color w:val="04F44E"/>
        </w:rPr>
        <w:t xml:space="preserve">térmico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merecedor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58AD6D"/>
        </w:rPr>
        <w:t xml:space="preserve">espectacular </w:t>
      </w:r>
      <w:r>
        <w:rPr>
          <w:color w:val="58AD6D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pero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4F44E"/>
        </w:rPr>
        <w:t xml:space="preserve">grandes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porque </w:t>
      </w:r>
      <w:r>
        <w:rPr>
          <w:color w:val="58AD6D"/>
        </w:rPr>
        <w:t xml:space="preserve">sigue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ya </w:t>
      </w:r>
      <w:r>
        <w:rPr>
          <w:color w:val="000000"/>
        </w:rPr>
        <w:t xml:space="preserve">al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pantallas </w:t>
      </w:r>
      <w:r>
        <w:rPr>
          <w:color w:val="000000"/>
        </w:rPr>
        <w:t xml:space="preserve">dela </w:t>
      </w:r>
      <w:r>
        <w:rPr>
          <w:color w:val="D32981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Julio-Nieto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situación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? </w:t>
      </w:r>
      <w:r>
        <w:rPr>
          <w:color w:val="D32981"/>
        </w:rPr>
        <w:t xml:space="preserve">Tarde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04F44E"/>
        </w:rPr>
        <w:t xml:space="preserve">M </w:t>
      </w:r>
      <w:r>
        <w:rPr>
          <w:color w:val="000000"/>
        </w:rPr>
        <w:t xml:space="preserve">601 </w:t>
      </w:r>
      <w:r>
        <w:rPr>
          <w:color w:val="000000"/>
        </w:rPr>
        <w:t xml:space="preserve">en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está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para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y </w:t>
      </w:r>
      <w:r>
        <w:rPr>
          <w:color w:val="D32981"/>
        </w:rPr>
        <w:t xml:space="preserve">vehículos </w:t>
      </w:r>
      <w:r>
        <w:rPr>
          <w:color w:val="58AD6D"/>
        </w:rPr>
        <w:t xml:space="preserve">articulados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turismos </w:t>
      </w:r>
      <w:r>
        <w:rPr>
          <w:color w:val="000000"/>
        </w:rPr>
        <w:t xml:space="preserve">deben </w:t>
      </w:r>
      <w:r>
        <w:rPr>
          <w:color w:val="04F44E"/>
        </w:rPr>
        <w:t xml:space="preserve">hacerlo </w:t>
      </w:r>
      <w:r>
        <w:rPr>
          <w:color w:val="000000"/>
        </w:rPr>
        <w:t xml:space="preserve">con </w:t>
      </w:r>
      <w:r>
        <w:rPr>
          <w:color w:val="000000"/>
        </w:rPr>
        <w:t xml:space="preserve">cadenas.. </w:t>
      </w:r>
      <w:r>
        <w:rPr>
          <w:color w:val="000000"/>
        </w:rPr>
        <w:t xml:space="preserve">La </w:t>
      </w:r>
      <w:r>
        <w:rPr>
          <w:color w:val="000000"/>
        </w:rPr>
        <w:t xml:space="preserve">42 </w:t>
      </w:r>
      <w:r>
        <w:rPr>
          <w:color w:val="000000"/>
        </w:rPr>
        <w:t xml:space="preserve">con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Pinto </w:t>
      </w:r>
      <w:r>
        <w:rPr>
          <w:color w:val="000000"/>
        </w:rPr>
        <w:t xml:space="preserve">. </w:t>
      </w:r>
      <w:r>
        <w:rPr>
          <w:color w:val="04F44E"/>
        </w:rPr>
        <w:t xml:space="preserve">Medidas </w:t>
      </w:r>
      <w:r>
        <w:rPr>
          <w:color w:val="04F44E"/>
        </w:rPr>
        <w:t xml:space="preserve">extraordinarias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4F44E"/>
        </w:rPr>
        <w:t xml:space="preserve">preparados </w:t>
      </w:r>
      <w:r>
        <w:rPr>
          <w:color w:val="000000"/>
        </w:rPr>
        <w:t xml:space="preserve">,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58AD6D"/>
        </w:rPr>
        <w:t xml:space="preserve">pronto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convertido </w:t>
      </w:r>
      <w:r>
        <w:rPr>
          <w:color w:val="000000"/>
        </w:rPr>
        <w:t xml:space="preserve">en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75 </w:t>
      </w:r>
      <w:r>
        <w:rPr>
          <w:color w:val="04F44E"/>
        </w:rPr>
        <w:t xml:space="preserve">puntos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con </w:t>
      </w:r>
      <w:r>
        <w:rPr>
          <w:color w:val="D32981"/>
        </w:rPr>
        <w:t xml:space="preserve">cadenas </w:t>
      </w:r>
      <w:r>
        <w:rPr>
          <w:color w:val="000000"/>
        </w:rPr>
        <w:t xml:space="preserve">o </w:t>
      </w:r>
      <w:r>
        <w:rPr>
          <w:color w:val="000000"/>
        </w:rPr>
        <w:t xml:space="preserve">neumáticos </w:t>
      </w:r>
      <w:r>
        <w:rPr>
          <w:color w:val="000000"/>
        </w:rPr>
        <w:t xml:space="preserve">inviernos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4F44E"/>
        </w:rPr>
        <w:t xml:space="preserve">cerrados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,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Berta </w:t>
      </w:r>
      <w:r>
        <w:rPr>
          <w:color w:val="000000"/>
        </w:rPr>
        <w:t xml:space="preserve">Queralt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58AD6D"/>
        </w:rPr>
        <w:t xml:space="preserve">aunque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esta </w:t>
      </w:r>
      <w:r>
        <w:rPr>
          <w:color w:val="58AD6D"/>
        </w:rPr>
        <w:t xml:space="preserve">noche </w:t>
      </w:r>
      <w:r>
        <w:rPr>
          <w:color w:val="D32981"/>
        </w:rPr>
        <w:t xml:space="preserve">alerta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32981"/>
        </w:rPr>
        <w:t xml:space="preserve">acumular </w:t>
      </w:r>
      <w:r>
        <w:rPr>
          <w:color w:val="000000"/>
        </w:rPr>
        <w:t xml:space="preserve">hasta </w:t>
      </w:r>
      <w:r>
        <w:rPr>
          <w:color w:val="000000"/>
        </w:rPr>
        <w:t xml:space="preserve">15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58AD6D"/>
        </w:rPr>
        <w:t xml:space="preserve">ello </w:t>
      </w:r>
      <w:r>
        <w:rPr>
          <w:color w:val="000000"/>
        </w:rPr>
        <w:t xml:space="preserve">se </w:t>
      </w:r>
      <w:r>
        <w:rPr>
          <w:color w:val="58AD6D"/>
        </w:rPr>
        <w:t xml:space="preserve">prohíbe </w:t>
      </w:r>
      <w:r>
        <w:rPr>
          <w:color w:val="000000"/>
        </w:rPr>
        <w:t xml:space="preserve">la </w:t>
      </w:r>
      <w:r>
        <w:rPr>
          <w:color w:val="04F44E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58AD6D"/>
        </w:rPr>
        <w:t xml:space="preserve">abrían </w:t>
      </w:r>
      <w:r>
        <w:rPr>
          <w:color w:val="000000"/>
        </w:rPr>
        <w:t xml:space="preserve">sus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4F44E"/>
        </w:rPr>
        <w:t xml:space="preserve">recomienda </w:t>
      </w:r>
      <w:r>
        <w:rPr>
          <w:color w:val="000000"/>
        </w:rPr>
        <w:t xml:space="preserve">no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. </w:t>
      </w:r>
      <w:r>
        <w:rPr>
          <w:color w:val="04F44E"/>
        </w:rPr>
        <w:t xml:space="preserve">Medidas </w:t>
      </w:r>
      <w:r>
        <w:rPr>
          <w:color w:val="04F44E"/>
        </w:rPr>
        <w:t xml:space="preserve">extraordinarias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restringe </w:t>
      </w:r>
      <w:r>
        <w:rPr>
          <w:color w:val="000000"/>
        </w:rPr>
        <w:t xml:space="preserve">la </w:t>
      </w:r>
      <w:r>
        <w:rPr>
          <w:color w:val="04F44E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repitan </w:t>
      </w:r>
      <w:r>
        <w:rPr>
          <w:color w:val="000000"/>
        </w:rPr>
        <w:t xml:space="preserve">los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pasada </w:t>
      </w:r>
      <w:r>
        <w:rPr>
          <w:color w:val="58AD6D"/>
        </w:rPr>
        <w:t xml:space="preserve">noche </w:t>
      </w:r>
      <w:r>
        <w:rPr>
          <w:color w:val="000000"/>
        </w:rPr>
        <w:t xml:space="preserve">, </w:t>
      </w:r>
      <w:r>
        <w:rPr>
          <w:color w:val="58AD6D"/>
        </w:rPr>
        <w:t xml:space="preserve">conductores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Intransitable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venía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terrorífico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58AD6D"/>
        </w:rPr>
        <w:t xml:space="preserve">escolar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58AD6D"/>
        </w:rPr>
        <w:t xml:space="preserve">escolar </w:t>
      </w:r>
      <w:r>
        <w:rPr>
          <w:color w:val="000000"/>
        </w:rPr>
        <w:t xml:space="preserve">Este </w:t>
      </w:r>
      <w:r>
        <w:rPr>
          <w:color w:val="04F44E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5000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04F44E"/>
        </w:rPr>
        <w:t xml:space="preserve">escuela </w:t>
      </w:r>
      <w:r>
        <w:rPr>
          <w:color w:val="000000"/>
        </w:rPr>
        <w:t xml:space="preserve">. </w:t>
      </w:r>
      <w:r>
        <w:rPr>
          <w:color w:val="257FBB"/>
        </w:rPr>
        <w:t xml:space="preserve">Igual </w:t>
      </w:r>
      <w:r>
        <w:rPr>
          <w:color w:val="58AD6D"/>
        </w:rPr>
        <w:t xml:space="preserve">suerte </w:t>
      </w:r>
      <w:r>
        <w:rPr>
          <w:color w:val="000000"/>
        </w:rPr>
        <w:t xml:space="preserve">han </w:t>
      </w:r>
      <w:r>
        <w:rPr>
          <w:color w:val="58AD6D"/>
        </w:rPr>
        <w:t xml:space="preserve">corrido </w:t>
      </w:r>
      <w:r>
        <w:rPr>
          <w:color w:val="04F44E"/>
        </w:rPr>
        <w:t xml:space="preserve">escolares </w:t>
      </w:r>
      <w:r>
        <w:rPr>
          <w:color w:val="000000"/>
        </w:rPr>
        <w:t xml:space="preserve">de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del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una </w:t>
      </w:r>
      <w:r>
        <w:rPr>
          <w:color w:val="000000"/>
        </w:rPr>
        <w:t xml:space="preserve">vasta </w:t>
      </w:r>
      <w:r>
        <w:rPr>
          <w:color w:val="D32981"/>
        </w:rPr>
        <w:t xml:space="preserve">nevada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a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Pues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304195"/>
        </w:rPr>
        <w:t xml:space="preserve">nieto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escuela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04F44E"/>
        </w:rPr>
        <w:t xml:space="preserve">falta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son </w:t>
      </w:r>
      <w:r>
        <w:rPr>
          <w:color w:val="04F44E"/>
        </w:rPr>
        <w:t xml:space="preserve">mejor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en </w:t>
      </w:r>
      <w:r>
        <w:rPr>
          <w:color w:val="58AD6D"/>
        </w:rPr>
        <w:t xml:space="preserve">Palma </w:t>
      </w:r>
      <w:r>
        <w:rPr>
          <w:color w:val="000000"/>
        </w:rPr>
        <w:t xml:space="preserve">de </w:t>
      </w:r>
      <w:r>
        <w:rPr>
          <w:color w:val="58AD6D"/>
        </w:rPr>
        <w:t xml:space="preserve">Mallorca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haga </w:t>
      </w:r>
      <w:r>
        <w:rPr>
          <w:color w:val="000000"/>
        </w:rPr>
        <w:t xml:space="preserve">en </w:t>
      </w:r>
      <w:r>
        <w:rPr>
          <w:color w:val="000000"/>
        </w:rPr>
        <w:t xml:space="preserve">Euzkadi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se </w:t>
      </w:r>
      <w:r>
        <w:rPr>
          <w:color w:val="D32981"/>
        </w:rPr>
        <w:t xml:space="preserve">desploman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helados </w:t>
      </w:r>
      <w:r>
        <w:rPr>
          <w:color w:val="000000"/>
        </w:rPr>
        <w:t xml:space="preserve">, </w:t>
      </w:r>
      <w:r>
        <w:rPr>
          <w:color w:val="58AD6D"/>
        </w:rPr>
        <w:t xml:space="preserve">chica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bufanda </w:t>
      </w:r>
      <w:r>
        <w:rPr>
          <w:color w:val="000000"/>
        </w:rPr>
        <w:t xml:space="preserve">, </w:t>
      </w:r>
      <w:r>
        <w:rPr>
          <w:color w:val="58AD6D"/>
        </w:rPr>
        <w:t xml:space="preserve">guantes </w:t>
      </w:r>
      <w:r>
        <w:rPr>
          <w:color w:val="000000"/>
        </w:rPr>
        <w:t xml:space="preserve">y </w:t>
      </w:r>
      <w:r>
        <w:rPr>
          <w:color w:val="58AD6D"/>
        </w:rPr>
        <w:t xml:space="preserve">plumas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Invierno </w:t>
      </w:r>
      <w:r>
        <w:rPr>
          <w:color w:val="000000"/>
        </w:rPr>
        <w:t xml:space="preserve">duro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Febrero </w:t>
      </w:r>
      <w:r>
        <w:rPr>
          <w:color w:val="000000"/>
        </w:rPr>
        <w:t xml:space="preserve">se </w:t>
      </w:r>
      <w:r>
        <w:rPr>
          <w:color w:val="04F44E"/>
        </w:rPr>
        <w:t xml:space="preserve">despide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58AD6D"/>
        </w:rPr>
        <w:t xml:space="preserve">mantienen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20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hoy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58AD6D"/>
        </w:rPr>
        <w:t xml:space="preserve">presencia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hoy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58AD6D"/>
        </w:rPr>
        <w:t xml:space="preserve">presencia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00000"/>
        </w:rPr>
        <w:t xml:space="preserve">tan </w:t>
      </w:r>
      <w:r>
        <w:rPr>
          <w:color w:val="D32981"/>
        </w:rPr>
        <w:t xml:space="preserve">intensa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otros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del </w:t>
      </w:r>
      <w:r>
        <w:rPr>
          <w:color w:val="58AD6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,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¿tendremos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D32981"/>
        </w:rPr>
        <w:t xml:space="preserve">precauciones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Ainhoa-González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vara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58AD6D"/>
        </w:rPr>
        <w:t xml:space="preserve">seguirá </w:t>
      </w:r>
      <w:r>
        <w:rPr>
          <w:color w:val="D32981"/>
        </w:rPr>
        <w:t xml:space="preserve">lloviendo </w:t>
      </w:r>
      <w:r>
        <w:rPr>
          <w:color w:val="58AD6D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menos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58AD6D"/>
        </w:rPr>
        <w:t xml:space="preserve">arrancará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1200 </w:t>
      </w:r>
      <w:r>
        <w:rPr>
          <w:color w:val="000000"/>
        </w:rPr>
        <w:t xml:space="preserve">m </w:t>
      </w:r>
      <w:r>
        <w:rPr>
          <w:color w:val="000000"/>
        </w:rPr>
        <w:t xml:space="preserve">pero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tarde </w:t>
      </w:r>
      <w:r>
        <w:rPr>
          <w:color w:val="000000"/>
        </w:rPr>
        <w:t xml:space="preserve">sólo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1500 </w:t>
      </w:r>
      <w:r>
        <w:rPr>
          <w:color w:val="000000"/>
        </w:rPr>
        <w:t xml:space="preserve">m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D32981"/>
        </w:rPr>
        <w:t xml:space="preserve">lluvioso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con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perdido </w:t>
      </w:r>
      <w:r>
        <w:rPr>
          <w:color w:val="000000"/>
        </w:rPr>
        <w:t xml:space="preserve">10°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4F44E"/>
        </w:rPr>
        <w:t xml:space="preserve">lengua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siberiano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latitudes </w:t>
      </w:r>
      <w:r>
        <w:rPr>
          <w:color w:val="000000"/>
        </w:rPr>
        <w:t xml:space="preserve">en </w:t>
      </w:r>
      <w:r>
        <w:rPr>
          <w:color w:val="D32981"/>
        </w:rPr>
        <w:t xml:space="preserve">norte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dejando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58AD6D"/>
        </w:rPr>
        <w:t xml:space="preserve">descargando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4F44E"/>
        </w:rPr>
        <w:t xml:space="preserve">circula </w:t>
      </w:r>
      <w:r>
        <w:rPr>
          <w:color w:val="000000"/>
        </w:rPr>
        <w:t xml:space="preserve">la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en </w:t>
      </w:r>
      <w:r>
        <w:rPr>
          <w:color w:val="000000"/>
        </w:rPr>
        <w:t xml:space="preserve">tonalidades </w:t>
      </w:r>
      <w:r>
        <w:rPr>
          <w:color w:val="04F44E"/>
        </w:rPr>
        <w:t xml:space="preserve">azules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frentes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llega </w:t>
      </w:r>
      <w:r>
        <w:rPr>
          <w:color w:val="000000"/>
        </w:rPr>
        <w:t xml:space="preserve">con </w:t>
      </w:r>
      <w:r>
        <w:rPr>
          <w:color w:val="000000"/>
        </w:rPr>
        <w:t xml:space="preserve">aire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 </w:t>
      </w:r>
      <w:r>
        <w:rPr>
          <w:color w:val="000000"/>
        </w:rPr>
        <w:t xml:space="preserve">y </w:t>
      </w:r>
      <w:r>
        <w:rPr>
          <w:color w:val="04F44E"/>
        </w:rPr>
        <w:t xml:space="preserve">húmedo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Atlántico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4F44E"/>
        </w:rPr>
        <w:t xml:space="preserve">bastantes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58AD6D"/>
        </w:rPr>
        <w:t xml:space="preserve">visto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seguido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mano </w:t>
      </w:r>
      <w:r>
        <w:rPr>
          <w:color w:val="58AD6D"/>
        </w:rPr>
        <w:t xml:space="preserve">derecha </w:t>
      </w:r>
      <w:r>
        <w:rPr>
          <w:color w:val="000000"/>
        </w:rPr>
        <w:t xml:space="preserve">de </w:t>
      </w:r>
      <w:r>
        <w:rPr>
          <w:color w:val="58AD6D"/>
        </w:rPr>
        <w:t xml:space="preserve">Esperanza-Aguirre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, </w:t>
      </w:r>
      <w:r>
        <w:rPr>
          <w:color w:val="04F44E"/>
        </w:rPr>
        <w:t xml:space="preserve">supuesto </w:t>
      </w:r>
      <w:r>
        <w:rPr>
          <w:color w:val="58AD6D"/>
        </w:rPr>
        <w:t xml:space="preserve">cabecilla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hace </w:t>
      </w:r>
      <w:r>
        <w:rPr>
          <w:color w:val="58AD6D"/>
        </w:rPr>
        <w:t xml:space="preserve">quince </w:t>
      </w:r>
      <w:r>
        <w:rPr>
          <w:color w:val="000000"/>
        </w:rPr>
        <w:t xml:space="preserve">días </w:t>
      </w:r>
      <w:r>
        <w:rPr>
          <w:color w:val="58AD6D"/>
        </w:rPr>
        <w:t xml:space="preserve">respondía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58AD6D"/>
        </w:rPr>
        <w:t xml:space="preserve">contestar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todas </w:t>
      </w:r>
      <w:r>
        <w:rPr>
          <w:color w:val="000000"/>
        </w:rPr>
        <w:t xml:space="preserve">sus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dando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58AD6D"/>
        </w:rPr>
        <w:t xml:space="preserve">contestado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Creo </w:t>
      </w:r>
      <w:r>
        <w:rPr>
          <w:color w:val="000000"/>
        </w:rPr>
        <w:t xml:space="preserve">humanamente </w:t>
      </w:r>
      <w:r>
        <w:rPr>
          <w:color w:val="000000"/>
        </w:rPr>
        <w:t xml:space="preserve">que </w:t>
      </w:r>
      <w:r>
        <w:rPr>
          <w:color w:val="58AD6D"/>
        </w:rPr>
        <w:t xml:space="preserve">contestado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aclarado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tenían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dichosa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58AD6D"/>
        </w:rPr>
        <w:t xml:space="preserve">Suiza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2005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encontró </w:t>
      </w:r>
      <w:r>
        <w:rPr>
          <w:color w:val="000000"/>
        </w:rPr>
        <w:t xml:space="preserve">aquí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melo </w:t>
      </w:r>
      <w:r>
        <w:rPr>
          <w:color w:val="000000"/>
        </w:rPr>
        <w:t xml:space="preserve">sumen </w:t>
      </w:r>
      <w:r>
        <w:rPr>
          <w:color w:val="58AD6D"/>
        </w:rPr>
        <w:t xml:space="preserve">siete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Prisma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tranquilidad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adjudicado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limpieza </w:t>
      </w:r>
      <w:r>
        <w:rPr>
          <w:color w:val="04F44E"/>
        </w:rPr>
        <w:t xml:space="preserve">ejemplar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alcaldía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añadido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58AD6D"/>
        </w:rPr>
        <w:t xml:space="preserve">habló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supuesta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e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por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Respeto </w:t>
      </w:r>
      <w:r>
        <w:rPr>
          <w:color w:val="04F44E"/>
        </w:rPr>
        <w:t xml:space="preserve">muchísimo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y </w:t>
      </w:r>
      <w:r>
        <w:rPr>
          <w:color w:val="000000"/>
        </w:rPr>
        <w:t xml:space="preserve">sólo </w:t>
      </w:r>
      <w:r>
        <w:rPr>
          <w:color w:val="000000"/>
        </w:rPr>
        <w:t xml:space="preserve">me </w:t>
      </w:r>
      <w:r>
        <w:rPr>
          <w:color w:val="58AD6D"/>
        </w:rPr>
        <w:t xml:space="preserve">refiero </w:t>
      </w:r>
      <w:r>
        <w:rPr>
          <w:color w:val="000000"/>
        </w:rPr>
        <w:t xml:space="preserve">a </w:t>
      </w:r>
      <w:r>
        <w:rPr>
          <w:color w:val="58AD6D"/>
        </w:rPr>
        <w:t xml:space="preserve">cuestiones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8AD6D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gobiernos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aún </w:t>
      </w:r>
      <w:r>
        <w:rPr>
          <w:color w:val="000000"/>
        </w:rPr>
        <w:t xml:space="preserve">la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que </w:t>
      </w:r>
      <w:r>
        <w:rPr>
          <w:color w:val="000000"/>
        </w:rPr>
        <w:t xml:space="preserve">Cifuentes </w:t>
      </w:r>
      <w:r>
        <w:rPr>
          <w:color w:val="58AD6D"/>
        </w:rPr>
        <w:t xml:space="preserve">anunció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daré </w:t>
      </w:r>
      <w:r>
        <w:rPr>
          <w:color w:val="000000"/>
        </w:rPr>
        <w:t xml:space="preserve">las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pertinentes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58AD6D"/>
        </w:rPr>
        <w:t xml:space="preserve">tercera </w:t>
      </w:r>
      <w:r>
        <w:rPr>
          <w:color w:val="58AD6D"/>
        </w:rPr>
        <w:t xml:space="preserve">entrega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4F44E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dice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? </w:t>
      </w:r>
      <w:r>
        <w:rPr>
          <w:color w:val="000000"/>
        </w:rPr>
        <w:t xml:space="preserve">Ante </w:t>
      </w:r>
      <w:r>
        <w:rPr>
          <w:color w:val="000000"/>
        </w:rPr>
        <w:t xml:space="preserve">esta </w:t>
      </w:r>
      <w:r>
        <w:rPr>
          <w:color w:val="04F44E"/>
        </w:rPr>
        <w:t xml:space="preserve">nueva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el </w:t>
      </w:r>
      <w:r>
        <w:rPr>
          <w:color w:val="000000"/>
        </w:rPr>
        <w:t xml:space="preserve">exnúmero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será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000000"/>
        </w:rPr>
        <w:t xml:space="preserve">vía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ha </w:t>
      </w:r>
      <w:r>
        <w:rPr>
          <w:color w:val="58AD6D"/>
        </w:rPr>
        <w:t xml:space="preserve">recordado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si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acusándola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consentir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delincuente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señor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casi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muy </w:t>
      </w:r>
      <w:r>
        <w:rPr>
          <w:color w:val="58AD6D"/>
        </w:rPr>
        <w:t xml:space="preserve">graves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cual </w:t>
      </w:r>
      <w:r>
        <w:rPr>
          <w:color w:val="58AD6D"/>
        </w:rPr>
        <w:t xml:space="preserve">conocemos </w:t>
      </w:r>
      <w:r>
        <w:rPr>
          <w:color w:val="04F44E"/>
        </w:rPr>
        <w:t xml:space="preserve">actuaciones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altillo </w:t>
      </w:r>
      <w:r>
        <w:rPr>
          <w:color w:val="000000"/>
        </w:rPr>
        <w:t xml:space="preserve">del </w:t>
      </w:r>
      <w:r>
        <w:rPr>
          <w:color w:val="58AD6D"/>
        </w:rPr>
        <w:t xml:space="preserve">armario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58AD6D"/>
        </w:rPr>
        <w:t xml:space="preserve">Suiza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mi </w:t>
      </w:r>
      <w:r>
        <w:rPr>
          <w:color w:val="000000"/>
        </w:rPr>
        <w:t xml:space="preserve">honorabilidad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Podemos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AEA78F"/>
        </w:rPr>
        <w:t xml:space="preserve">Íñigo-Errejón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protagonismo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que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 </w:t>
      </w:r>
      <w:r>
        <w:rPr>
          <w:color w:val="58AD6D"/>
        </w:rPr>
        <w:t xml:space="preserve">financiación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populares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potencial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de </w:t>
      </w:r>
      <w:r>
        <w:rPr>
          <w:color w:val="58AD6D"/>
        </w:rPr>
        <w:t xml:space="preserve">Podemos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interrogará </w:t>
      </w:r>
      <w:r>
        <w:rPr>
          <w:color w:val="000000"/>
        </w:rPr>
        <w:t xml:space="preserve">así </w:t>
      </w:r>
      <w:r>
        <w:rPr>
          <w:color w:val="000000"/>
        </w:rPr>
        <w:t xml:space="preserve">a </w:t>
      </w:r>
      <w:r>
        <w:rPr>
          <w:color w:val="58AD6D"/>
        </w:rPr>
        <w:t xml:space="preserve">Esperanza-Aguirre </w:t>
      </w:r>
      <w:r>
        <w:rPr>
          <w:color w:val="000000"/>
        </w:rPr>
        <w:t xml:space="preserve">,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previsible </w:t>
      </w:r>
      <w:r>
        <w:rPr>
          <w:color w:val="58AD6D"/>
        </w:rPr>
        <w:t xml:space="preserve">rival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letras </w:t>
      </w:r>
      <w:r>
        <w:rPr>
          <w:color w:val="000000"/>
        </w:rPr>
        <w:t xml:space="preserve">y </w:t>
      </w:r>
      <w:r>
        <w:rPr>
          <w:color w:val="04F44E"/>
        </w:rPr>
        <w:t xml:space="preserve">cifras </w:t>
      </w:r>
      <w:r>
        <w:rPr>
          <w:color w:val="000000"/>
        </w:rPr>
        <w:t xml:space="preserve">que </w:t>
      </w:r>
      <w:r>
        <w:rPr>
          <w:color w:val="58AD6D"/>
        </w:rPr>
        <w:t xml:space="preserve">figuran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agenda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requisada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4F44E"/>
        </w:rPr>
        <w:t xml:space="preserve">iniciales </w:t>
      </w:r>
      <w:r>
        <w:rPr>
          <w:color w:val="000000"/>
        </w:rPr>
        <w:t xml:space="preserve">de </w:t>
      </w:r>
      <w:r>
        <w:rPr>
          <w:color w:val="58AD6D"/>
        </w:rPr>
        <w:t xml:space="preserve">donantes </w:t>
      </w:r>
      <w:r>
        <w:rPr>
          <w:color w:val="000000"/>
        </w:rPr>
        <w:t xml:space="preserve">ni </w:t>
      </w:r>
      <w:r>
        <w:rPr>
          <w:color w:val="58AD6D"/>
        </w:rPr>
        <w:t xml:space="preserve">cantidades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aportaron </w:t>
      </w:r>
      <w:r>
        <w:rPr>
          <w:color w:val="000000"/>
        </w:rPr>
        <w:t xml:space="preserve">. </w:t>
      </w:r>
      <w:r>
        <w:rPr>
          <w:color w:val="04F44E"/>
        </w:rPr>
        <w:t xml:space="preserve">Hacer </w:t>
      </w:r>
      <w:r>
        <w:rPr>
          <w:color w:val="000000"/>
        </w:rPr>
        <w:t xml:space="preserve">esa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tetris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agenda </w:t>
      </w:r>
      <w:r>
        <w:rPr>
          <w:color w:val="000000"/>
        </w:rPr>
        <w:t xml:space="preserve">no </w:t>
      </w:r>
      <w:r>
        <w:rPr>
          <w:color w:val="58AD6D"/>
        </w:rPr>
        <w:t xml:space="preserve">apuntaba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donde </w:t>
      </w:r>
      <w:r>
        <w:rPr>
          <w:color w:val="04F44E"/>
        </w:rPr>
        <w:t xml:space="preserve">anotó </w:t>
      </w:r>
      <w:r>
        <w:rPr>
          <w:color w:val="58AD6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las </w:t>
      </w:r>
      <w:r>
        <w:rPr>
          <w:color w:val="04F44E"/>
        </w:rPr>
        <w:t xml:space="preserve">siglas </w:t>
      </w:r>
      <w:r>
        <w:rPr>
          <w:color w:val="000000"/>
        </w:rPr>
        <w:t xml:space="preserve">JEC </w:t>
      </w:r>
      <w:r>
        <w:rPr>
          <w:color w:val="000000"/>
        </w:rPr>
        <w:t xml:space="preserve">no </w:t>
      </w:r>
      <w:r>
        <w:rPr>
          <w:color w:val="58AD6D"/>
        </w:rPr>
        <w:t xml:space="preserve">hablaba </w:t>
      </w:r>
      <w:r>
        <w:rPr>
          <w:color w:val="000000"/>
        </w:rPr>
        <w:t xml:space="preserve">de </w:t>
      </w:r>
      <w:r>
        <w:rPr>
          <w:color w:val="000000"/>
        </w:rPr>
        <w:t xml:space="preserve">José-Manuel-Entrecanales </w:t>
      </w:r>
      <w:r>
        <w:rPr>
          <w:color w:val="000000"/>
        </w:rPr>
        <w:t xml:space="preserve">de </w:t>
      </w:r>
      <w:r>
        <w:rPr>
          <w:color w:val="000000"/>
        </w:rPr>
        <w:t xml:space="preserve">Acciona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58AD6D"/>
        </w:rPr>
        <w:t xml:space="preserve">juntas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concertada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donde </w:t>
      </w:r>
      <w:r>
        <w:rPr>
          <w:color w:val="000000"/>
        </w:rPr>
        <w:t xml:space="preserve">pone </w:t>
      </w:r>
      <w:r>
        <w:rPr>
          <w:color w:val="000000"/>
        </w:rPr>
        <w:t xml:space="preserve">LD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referida </w:t>
      </w:r>
      <w:r>
        <w:rPr>
          <w:color w:val="000000"/>
        </w:rPr>
        <w:t xml:space="preserve">Luis-Delso </w:t>
      </w:r>
      <w:r>
        <w:rPr>
          <w:color w:val="000000"/>
        </w:rPr>
        <w:t xml:space="preserve">de </w:t>
      </w:r>
      <w:r>
        <w:rPr>
          <w:color w:val="000000"/>
        </w:rPr>
        <w:t xml:space="preserve">Isolux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a </w:t>
      </w:r>
      <w:r>
        <w:rPr>
          <w:color w:val="000000"/>
        </w:rPr>
        <w:t xml:space="preserve">Lista </w:t>
      </w:r>
      <w:r>
        <w:rPr>
          <w:color w:val="000000"/>
        </w:rPr>
        <w:t xml:space="preserve">de </w:t>
      </w:r>
      <w:r>
        <w:rPr>
          <w:color w:val="58AD6D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JLM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4F44E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Javier-López-Madrid </w:t>
      </w:r>
      <w:r>
        <w:rPr>
          <w:color w:val="000000"/>
        </w:rPr>
        <w:t xml:space="preserve">sino </w:t>
      </w:r>
      <w:r>
        <w:rPr>
          <w:color w:val="000000"/>
        </w:rPr>
        <w:t xml:space="preserve">a </w:t>
      </w:r>
      <w:r>
        <w:rPr>
          <w:color w:val="000000"/>
        </w:rPr>
        <w:t xml:space="preserve">Juntas </w:t>
      </w:r>
      <w:r>
        <w:rPr>
          <w:color w:val="04F44E"/>
        </w:rPr>
        <w:t xml:space="preserve">locales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000000"/>
        </w:rPr>
        <w:t xml:space="preserve">tretris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4F44E"/>
        </w:rPr>
        <w:t xml:space="preserve">cuadra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4F44E"/>
        </w:rPr>
        <w:t xml:space="preserve">cortó </w:t>
      </w:r>
      <w:r>
        <w:rPr>
          <w:color w:val="000000"/>
        </w:rPr>
        <w:t xml:space="preserve">los </w:t>
      </w:r>
      <w:r>
        <w:rPr>
          <w:color w:val="58AD6D"/>
        </w:rPr>
        <w:t xml:space="preserve">apellidos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viene </w:t>
      </w:r>
      <w:r>
        <w:rPr>
          <w:color w:val="04F44E"/>
        </w:rPr>
        <w:t xml:space="preserve">bien </w:t>
      </w:r>
      <w:r>
        <w:rPr>
          <w:color w:val="000000"/>
        </w:rPr>
        <w:t xml:space="preserve">en </w:t>
      </w:r>
      <w:r>
        <w:rPr>
          <w:color w:val="04F44E"/>
        </w:rPr>
        <w:t xml:space="preserve">inglés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000000"/>
        </w:rPr>
        <w:t xml:space="preserve">tal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cuadre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acabo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Tampoco-In </w:t>
      </w:r>
      <w:r>
        <w:rPr>
          <w:color w:val="000000"/>
        </w:rPr>
        <w:t xml:space="preserve">y </w:t>
      </w:r>
      <w:r>
        <w:rPr>
          <w:color w:val="000000"/>
        </w:rPr>
        <w:t xml:space="preserve">Out </w:t>
      </w:r>
      <w:r>
        <w:rPr>
          <w:color w:val="000000"/>
        </w:rPr>
        <w:t xml:space="preserve">hacen </w:t>
      </w:r>
      <w:r>
        <w:rPr>
          <w:color w:val="04F44E"/>
        </w:rPr>
        <w:t xml:space="preserve">referencia </w:t>
      </w:r>
      <w:r>
        <w:rPr>
          <w:color w:val="000000"/>
        </w:rPr>
        <w:t xml:space="preserve">a </w:t>
      </w:r>
      <w:r>
        <w:rPr>
          <w:color w:val="04F44E"/>
        </w:rPr>
        <w:t xml:space="preserve">entradas </w:t>
      </w:r>
      <w:r>
        <w:rPr>
          <w:color w:val="000000"/>
        </w:rPr>
        <w:t xml:space="preserve">y </w:t>
      </w:r>
      <w:r>
        <w:rPr>
          <w:color w:val="58AD6D"/>
        </w:rPr>
        <w:t xml:space="preserve">salidas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58AD6D"/>
        </w:rPr>
        <w:t xml:space="preserve">Sino </w:t>
      </w:r>
      <w:r>
        <w:rPr>
          <w:color w:val="000000"/>
        </w:rPr>
        <w:t xml:space="preserve">a </w:t>
      </w:r>
      <w:r>
        <w:rPr>
          <w:color w:val="04F44E"/>
        </w:rPr>
        <w:t xml:space="preserve">afiliados </w:t>
      </w:r>
      <w:r>
        <w:rPr>
          <w:color w:val="000000"/>
        </w:rPr>
        <w:t xml:space="preserve">en </w:t>
      </w:r>
      <w:r>
        <w:rPr>
          <w:color w:val="58AD6D"/>
        </w:rPr>
        <w:t xml:space="preserve">actos </w:t>
      </w:r>
      <w:r>
        <w:rPr>
          <w:color w:val="000000"/>
        </w:rPr>
        <w:t xml:space="preserve">de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IN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Out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PP-Nacional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partido </w:t>
      </w:r>
      <w:r>
        <w:rPr>
          <w:color w:val="000000"/>
        </w:rPr>
        <w:t xml:space="preserve">, </w:t>
      </w:r>
      <w:r>
        <w:rPr>
          <w:color w:val="58AD6D"/>
        </w:rPr>
        <w:t xml:space="preserve">justo </w:t>
      </w:r>
      <w:r>
        <w:rPr>
          <w:color w:val="000000"/>
        </w:rPr>
        <w:t xml:space="preserve">cuando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Daniel-Mercado </w:t>
      </w:r>
      <w:r>
        <w:rPr>
          <w:color w:val="000000"/>
        </w:rPr>
        <w:t xml:space="preserve">, </w:t>
      </w:r>
      <w:r>
        <w:rPr>
          <w:color w:val="58AD6D"/>
        </w:rPr>
        <w:t xml:space="preserve">empresario </w:t>
      </w:r>
      <w:r>
        <w:rPr>
          <w:color w:val="000000"/>
        </w:rPr>
        <w:t xml:space="preserve">que </w:t>
      </w:r>
      <w:r>
        <w:rPr>
          <w:color w:val="58AD6D"/>
        </w:rPr>
        <w:t xml:space="preserve">organizó </w:t>
      </w:r>
      <w:r>
        <w:rPr>
          <w:color w:val="58AD6D"/>
        </w:rPr>
        <w:t xml:space="preserve">actos </w:t>
      </w:r>
      <w:r>
        <w:rPr>
          <w:color w:val="000000"/>
        </w:rPr>
        <w:t xml:space="preserve">para </w:t>
      </w:r>
      <w:r>
        <w:rPr>
          <w:color w:val="58AD6D"/>
        </w:rPr>
        <w:t xml:space="preserve">Aguirre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asi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58AD6D"/>
        </w:rPr>
        <w:t xml:space="preserve">similar </w:t>
      </w:r>
      <w:r>
        <w:rPr>
          <w:color w:val="000000"/>
        </w:rPr>
        <w:t xml:space="preserve">al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por </w:t>
      </w:r>
      <w:r>
        <w:rPr>
          <w:color w:val="000000"/>
        </w:rPr>
        <w:t xml:space="preserve">excargos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58AD6D"/>
        </w:rPr>
        <w:t xml:space="preserve">valenciano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relacionado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58AD6D"/>
        </w:rPr>
        <w:t xml:space="preserve">varios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que </w:t>
      </w:r>
      <w:r>
        <w:rPr>
          <w:color w:val="58AD6D"/>
        </w:rPr>
        <w:t xml:space="preserve">guardaba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. </w:t>
      </w:r>
      <w:r>
        <w:rPr>
          <w:color w:val="000000"/>
        </w:rPr>
        <w:t xml:space="preserve">Documentos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Anticorrupción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¿de </w:t>
      </w:r>
      <w:r>
        <w:rPr>
          <w:color w:val="000000"/>
        </w:rPr>
        <w:t xml:space="preserve">qué </w:t>
      </w:r>
      <w:r>
        <w:rPr>
          <w:color w:val="58AD6D"/>
        </w:rPr>
        <w:t xml:space="preserve">papeles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Santiago-Recio </w:t>
      </w:r>
      <w:r>
        <w:rPr>
          <w:color w:val="000000"/>
        </w:rPr>
        <w:t xml:space="preserve">? </w:t>
      </w:r>
      <w:r>
        <w:rPr>
          <w:color w:val="58AD6D"/>
        </w:rPr>
        <w:t xml:space="preserve">Dos </w:t>
      </w:r>
      <w:r>
        <w:rPr>
          <w:color w:val="000000"/>
        </w:rPr>
        <w:t xml:space="preserve">carpetas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8AD6D"/>
        </w:rPr>
        <w:t xml:space="preserve">contratos </w:t>
      </w:r>
      <w:r>
        <w:rPr>
          <w:color w:val="58AD6D"/>
        </w:rPr>
        <w:t xml:space="preserve">firmados </w:t>
      </w:r>
      <w:r>
        <w:rPr>
          <w:color w:val="000000"/>
        </w:rPr>
        <w:t xml:space="preserve">entre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58AD6D"/>
        </w:rPr>
        <w:t xml:space="preserve">contratos </w:t>
      </w:r>
      <w:r>
        <w:rPr>
          <w:color w:val="58AD6D"/>
        </w:rPr>
        <w:t xml:space="preserve">presuntamente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000000"/>
        </w:rPr>
        <w:t xml:space="preserve">carpeta </w:t>
      </w:r>
      <w:r>
        <w:rPr>
          <w:color w:val="000000"/>
        </w:rPr>
        <w:t xml:space="preserve">, </w:t>
      </w:r>
      <w:r>
        <w:rPr>
          <w:color w:val="58AD6D"/>
        </w:rPr>
        <w:t xml:space="preserve">contenía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, </w:t>
      </w:r>
      <w:r>
        <w:rPr>
          <w:color w:val="58AD6D"/>
        </w:rPr>
        <w:t xml:space="preserve">firmados </w:t>
      </w:r>
      <w:r>
        <w:rPr>
          <w:color w:val="000000"/>
        </w:rPr>
        <w:t xml:space="preserve">en </w:t>
      </w:r>
      <w:r>
        <w:rPr>
          <w:color w:val="04F44E"/>
        </w:rPr>
        <w:t xml:space="preserve">legislaturas </w:t>
      </w:r>
      <w:r>
        <w:rPr>
          <w:color w:val="04F44E"/>
        </w:rPr>
        <w:t xml:space="preserve">anteriores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4F44E"/>
        </w:rPr>
        <w:t xml:space="preserve">gobernaba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58AD6D"/>
        </w:rPr>
        <w:t xml:space="preserve">fraudulentos </w:t>
      </w:r>
      <w:r>
        <w:rPr>
          <w:color w:val="000000"/>
        </w:rPr>
        <w:t xml:space="preserve">. </w:t>
      </w:r>
      <w:r>
        <w:rPr>
          <w:color w:val="58AD6D"/>
        </w:rPr>
        <w:t xml:space="preserve">Toda </w:t>
      </w:r>
      <w:r>
        <w:rPr>
          <w:color w:val="000000"/>
        </w:rPr>
        <w:t xml:space="preserve">esta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robada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del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a </w:t>
      </w:r>
      <w:r>
        <w:rPr>
          <w:color w:val="04F44E"/>
        </w:rPr>
        <w:t xml:space="preserve">ciencia </w:t>
      </w:r>
      <w:r>
        <w:rPr>
          <w:color w:val="04F44E"/>
        </w:rPr>
        <w:t xml:space="preserve">cierta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del </w:t>
      </w:r>
      <w:r>
        <w:rPr>
          <w:color w:val="000000"/>
        </w:rPr>
        <w:t xml:space="preserve">robo </w:t>
      </w:r>
      <w:r>
        <w:rPr>
          <w:color w:val="000000"/>
        </w:rPr>
        <w:t xml:space="preserve">cuando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guardia </w:t>
      </w:r>
      <w:r>
        <w:rPr>
          <w:color w:val="04F44E"/>
        </w:rPr>
        <w:t xml:space="preserve">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advertido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robada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entregada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58AD6D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produce </w:t>
      </w:r>
      <w:r>
        <w:rPr>
          <w:color w:val="58AD6D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agrado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obstante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subsanar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originales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facilitarán </w:t>
      </w:r>
      <w:r>
        <w:rPr>
          <w:color w:val="000000"/>
        </w:rPr>
        <w:t xml:space="preserve">para </w:t>
      </w:r>
      <w:r>
        <w:rPr>
          <w:color w:val="04F44E"/>
        </w:rPr>
        <w:t xml:space="preserve">facilitar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4F44E"/>
        </w:rPr>
        <w:t xml:space="preserve">gastar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hucha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pugna </w:t>
      </w:r>
      <w:r>
        <w:rPr>
          <w:color w:val="000000"/>
        </w:rPr>
        <w:t xml:space="preserve">con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58AD6D"/>
        </w:rPr>
        <w:t xml:space="preserve">Montoro </w:t>
      </w:r>
      <w:r>
        <w:rPr>
          <w:color w:val="58AD6D"/>
        </w:rPr>
        <w:t xml:space="preserve">abre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corporaciones </w:t>
      </w:r>
      <w:r>
        <w:rPr>
          <w:color w:val="04F44E"/>
        </w:rPr>
        <w:t xml:space="preserve">locales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motivado </w:t>
      </w:r>
      <w:r>
        <w:rPr>
          <w:color w:val="000000"/>
        </w:rPr>
        <w:t xml:space="preserve">la </w:t>
      </w:r>
      <w:r>
        <w:rPr>
          <w:color w:val="04F44E"/>
        </w:rPr>
        <w:t xml:space="preserve">satisfacción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, </w:t>
      </w:r>
      <w:r>
        <w:rPr>
          <w:color w:val="04F44E"/>
        </w:rPr>
        <w:t xml:space="preserve">reunidos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federación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de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y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amplían </w:t>
      </w:r>
      <w:r>
        <w:rPr>
          <w:color w:val="04F44E"/>
        </w:rPr>
        <w:t xml:space="preserve">además </w:t>
      </w:r>
      <w:r>
        <w:rPr>
          <w:color w:val="000000"/>
        </w:rPr>
        <w:t xml:space="preserve">las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destinar </w:t>
      </w:r>
      <w:r>
        <w:rPr>
          <w:color w:val="000000"/>
        </w:rPr>
        <w:t xml:space="preserve">El </w:t>
      </w:r>
      <w:r>
        <w:rPr>
          <w:color w:val="58AD6D"/>
        </w:rPr>
        <w:t xml:space="preserve">gran </w:t>
      </w:r>
      <w:r>
        <w:rPr>
          <w:color w:val="58AD6D"/>
        </w:rPr>
        <w:t xml:space="preserve">beneficiado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. </w:t>
      </w:r>
      <w:r>
        <w:rPr>
          <w:color w:val="58AD6D"/>
        </w:rPr>
        <w:t xml:space="preserve">Satisfacción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04F44E"/>
        </w:rPr>
        <w:t xml:space="preserve">reunidos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cumbre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58AD6D"/>
        </w:rPr>
        <w:t xml:space="preserve">ministro </w:t>
      </w:r>
      <w:r>
        <w:rPr>
          <w:color w:val="58AD6D"/>
        </w:rPr>
        <w:t xml:space="preserve">Montoro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corporaciones </w:t>
      </w:r>
      <w:r>
        <w:rPr>
          <w:color w:val="04F44E"/>
        </w:rPr>
        <w:t xml:space="preserve">locales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5000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podrá </w:t>
      </w:r>
      <w:r>
        <w:rPr>
          <w:color w:val="04F44E"/>
        </w:rPr>
        <w:t xml:space="preserve">invertir </w:t>
      </w:r>
      <w:r>
        <w:rPr>
          <w:color w:val="000000"/>
        </w:rPr>
        <w:t xml:space="preserve">una </w:t>
      </w:r>
      <w:r>
        <w:rPr>
          <w:color w:val="04F44E"/>
        </w:rPr>
        <w:t xml:space="preserve">mayor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ahorro </w:t>
      </w:r>
      <w:r>
        <w:rPr>
          <w:color w:val="000000"/>
        </w:rPr>
        <w:t xml:space="preserve">en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madrile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4F44E"/>
        </w:rPr>
        <w:t xml:space="preserve">Carmena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4F44E"/>
        </w:rPr>
        <w:t xml:space="preserve">modificar </w:t>
      </w:r>
      <w:r>
        <w:rPr>
          <w:color w:val="000000"/>
        </w:rPr>
        <w:t xml:space="preserve">su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de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más </w:t>
      </w:r>
      <w:r>
        <w:rPr>
          <w:color w:val="6A03D7"/>
        </w:rPr>
        <w:t xml:space="preserve">amplitud </w:t>
      </w:r>
      <w:r>
        <w:rPr>
          <w:color w:val="000000"/>
        </w:rPr>
        <w:t xml:space="preserve">de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estos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remanentes </w:t>
      </w:r>
      <w:r>
        <w:rPr>
          <w:color w:val="000000"/>
        </w:rPr>
        <w:t xml:space="preserve">será </w:t>
      </w:r>
      <w:r>
        <w:rPr>
          <w:color w:val="58AD6D"/>
        </w:rPr>
        <w:t xml:space="preserve">bueno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hagamos </w:t>
      </w:r>
      <w:r>
        <w:rPr>
          <w:color w:val="000000"/>
        </w:rPr>
        <w:t xml:space="preserve">esa </w:t>
      </w:r>
      <w:r>
        <w:rPr>
          <w:color w:val="04F44E"/>
        </w:rPr>
        <w:t xml:space="preserve">modificación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y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58AD6D"/>
        </w:rPr>
        <w:t xml:space="preserve">adelante </w:t>
      </w:r>
      <w:r>
        <w:rPr>
          <w:color w:val="000000"/>
        </w:rPr>
        <w:t xml:space="preserve">en </w:t>
      </w:r>
      <w:r>
        <w:rPr>
          <w:color w:val="58AD6D"/>
        </w:rPr>
        <w:t xml:space="preserve">pleno </w:t>
      </w:r>
      <w:r>
        <w:rPr>
          <w:color w:val="58AD6D"/>
        </w:rPr>
        <w:t xml:space="preserve">depende </w:t>
      </w:r>
      <w:r>
        <w:rPr>
          <w:color w:val="58AD6D"/>
        </w:rPr>
        <w:t xml:space="preserve">primero </w:t>
      </w:r>
      <w:r>
        <w:rPr>
          <w:color w:val="000000"/>
        </w:rPr>
        <w:t xml:space="preserve">del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concejales </w:t>
      </w:r>
      <w:r>
        <w:rPr>
          <w:color w:val="000000"/>
        </w:rPr>
        <w:t xml:space="preserve">de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¿que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04F44E"/>
        </w:rPr>
        <w:t xml:space="preserve">aprobación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4F44E"/>
        </w:rPr>
        <w:t xml:space="preserve">usted </w:t>
      </w:r>
      <w:r>
        <w:rPr>
          <w:color w:val="000000"/>
        </w:rPr>
        <w:t xml:space="preserve">fuera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4F44E"/>
        </w:rPr>
        <w:t xml:space="preserve">dentro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quien </w:t>
      </w:r>
      <w:r>
        <w:rPr>
          <w:color w:val="000000"/>
        </w:rPr>
        <w:t xml:space="preserve">al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pónganse </w:t>
      </w:r>
      <w:r>
        <w:rPr>
          <w:color w:val="04F44E"/>
        </w:rPr>
        <w:t xml:space="preserve">ustedes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grupo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58AD6D"/>
        </w:rPr>
        <w:t xml:space="preserve">recibe </w:t>
      </w:r>
      <w:r>
        <w:rPr>
          <w:color w:val="000000"/>
        </w:rPr>
        <w:t xml:space="preserve">asi </w:t>
      </w:r>
      <w:r>
        <w:rPr>
          <w:color w:val="000000"/>
        </w:rPr>
        <w:t xml:space="preserve">el </w:t>
      </w:r>
      <w:r>
        <w:rPr>
          <w:color w:val="58AD6D"/>
        </w:rPr>
        <w:t xml:space="preserve">anuncio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hubiera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era </w:t>
      </w:r>
      <w:r>
        <w:rPr>
          <w:color w:val="000000"/>
        </w:rPr>
        <w:t xml:space="preserve">más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que </w:t>
      </w:r>
      <w:r>
        <w:rPr>
          <w:color w:val="04F44E"/>
        </w:rPr>
        <w:t xml:space="preserve">vender </w:t>
      </w:r>
      <w:r>
        <w:rPr>
          <w:color w:val="000000"/>
        </w:rPr>
        <w:t xml:space="preserve">hielo </w:t>
      </w:r>
      <w:r>
        <w:rPr>
          <w:color w:val="000000"/>
        </w:rPr>
        <w:t xml:space="preserve">en </w:t>
      </w:r>
      <w:r>
        <w:rPr>
          <w:color w:val="6A03D7"/>
        </w:rPr>
        <w:t xml:space="preserve">Alaska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257FBB"/>
        </w:rPr>
        <w:t xml:space="preserve">alegro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señora </w:t>
      </w:r>
      <w:r>
        <w:rPr>
          <w:color w:val="04F44E"/>
        </w:rPr>
        <w:t xml:space="preserve">alcaldesa </w:t>
      </w:r>
      <w:r>
        <w:rPr>
          <w:color w:val="58AD6D"/>
        </w:rPr>
        <w:t xml:space="preserve">allá </w:t>
      </w:r>
      <w:r>
        <w:rPr>
          <w:color w:val="58AD6D"/>
        </w:rPr>
        <w:t xml:space="preserve">consentir </w:t>
      </w:r>
      <w:r>
        <w:rPr>
          <w:color w:val="58AD6D"/>
        </w:rPr>
        <w:t xml:space="preserve">conseguido </w:t>
      </w:r>
      <w:r>
        <w:rPr>
          <w:color w:val="04F44E"/>
        </w:rPr>
        <w:t xml:space="preserve">vender </w:t>
      </w:r>
      <w:r>
        <w:rPr>
          <w:color w:val="000000"/>
        </w:rPr>
        <w:t xml:space="preserve">hielo </w:t>
      </w:r>
      <w:r>
        <w:rPr>
          <w:color w:val="04F44E"/>
        </w:rPr>
        <w:t xml:space="preserve">alos </w:t>
      </w:r>
      <w:r>
        <w:rPr>
          <w:color w:val="000000"/>
        </w:rPr>
        <w:t xml:space="preserve">esquimales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grupo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celebra </w:t>
      </w:r>
      <w:r>
        <w:rPr>
          <w:color w:val="000000"/>
        </w:rPr>
        <w:t xml:space="preserve">la </w:t>
      </w:r>
      <w:r>
        <w:rPr>
          <w:color w:val="000000"/>
        </w:rPr>
        <w:t xml:space="preserve">flexibilización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regla </w:t>
      </w:r>
      <w:r>
        <w:rPr>
          <w:color w:val="000000"/>
        </w:rPr>
        <w:t xml:space="preserve">de </w:t>
      </w:r>
      <w:r>
        <w:rPr>
          <w:color w:val="04F44E"/>
        </w:rPr>
        <w:t xml:space="preserve">gasto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Manuela-Carmena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4F44E"/>
        </w:rPr>
        <w:t xml:space="preserve">secundará </w:t>
      </w:r>
      <w:r>
        <w:rPr>
          <w:color w:val="000000"/>
        </w:rPr>
        <w:t xml:space="preserve">, </w:t>
      </w:r>
      <w:r>
        <w:rPr>
          <w:color w:val="58AD6D"/>
        </w:rPr>
        <w:t xml:space="preserve">junto </w:t>
      </w:r>
      <w:r>
        <w:rPr>
          <w:color w:val="000000"/>
        </w:rPr>
        <w:t xml:space="preserve">al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04F44E"/>
        </w:rPr>
        <w:t xml:space="preserve">concejalas </w:t>
      </w:r>
      <w:r>
        <w:rPr>
          <w:color w:val="000000"/>
        </w:rPr>
        <w:t xml:space="preserve">de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,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ha </w:t>
      </w:r>
      <w:r>
        <w:rPr>
          <w:color w:val="58AD6D"/>
        </w:rPr>
        <w:t xml:space="preserve">repetido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58AD6D"/>
        </w:rPr>
        <w:t xml:space="preserve">ejercerá </w:t>
      </w:r>
      <w:r>
        <w:rPr>
          <w:color w:val="04F44E"/>
        </w:rPr>
        <w:t xml:space="preserve">huelga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japonesa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4F44E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anuncio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del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4F44E"/>
        </w:rPr>
        <w:t xml:space="preserve">planta </w:t>
      </w:r>
      <w:r>
        <w:rPr>
          <w:color w:val="000000"/>
        </w:rPr>
        <w:t xml:space="preserve">de </w:t>
      </w:r>
      <w:r>
        <w:rPr>
          <w:color w:val="304195"/>
        </w:rPr>
        <w:t xml:space="preserve">hospitalización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atenderá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200.000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4F44E"/>
        </w:rPr>
        <w:t xml:space="preserve">comenzarán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durarán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cerrará </w:t>
      </w:r>
      <w:r>
        <w:rPr>
          <w:color w:val="58AD6D"/>
        </w:rPr>
        <w:t xml:space="preserve">ningún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del </w:t>
      </w:r>
      <w:r>
        <w:rPr>
          <w:color w:val="04F44E"/>
        </w:rPr>
        <w:t xml:space="preserve">hospital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se </w:t>
      </w:r>
      <w:r>
        <w:rPr>
          <w:color w:val="58AD6D"/>
        </w:rPr>
        <w:t xml:space="preserve">lleven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4F44E"/>
        </w:rPr>
        <w:t xml:space="preserve">partida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cheque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000000"/>
        </w:rPr>
        <w:t xml:space="preserve">37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beneficiarán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33.000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0 </w:t>
      </w:r>
      <w:r>
        <w:rPr>
          <w:color w:val="000000"/>
        </w:rPr>
        <w:t xml:space="preserve">y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600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4F44E"/>
        </w:rPr>
        <w:t xml:space="preserve">ayudas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100 </w:t>
      </w:r>
      <w:r>
        <w:rPr>
          <w:color w:val="000000"/>
        </w:rPr>
        <w:t xml:space="preserve">y </w:t>
      </w:r>
      <w:r>
        <w:rPr>
          <w:color w:val="000000"/>
        </w:rPr>
        <w:t xml:space="preserve">160 </w:t>
      </w:r>
      <w:r>
        <w:rPr>
          <w:color w:val="000000"/>
        </w:rPr>
        <w:t xml:space="preserve">€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58AD6D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estén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58AD6D"/>
        </w:rPr>
        <w:t xml:space="preserve">acusadas </w:t>
      </w:r>
      <w:r>
        <w:rPr>
          <w:color w:val="000000"/>
        </w:rPr>
        <w:t xml:space="preserve">de </w:t>
      </w:r>
      <w:r>
        <w:rPr>
          <w:color w:val="58AD6D"/>
        </w:rPr>
        <w:t xml:space="preserve">agredir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vigilada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fue </w:t>
      </w:r>
      <w:r>
        <w:rPr>
          <w:color w:val="58AD6D"/>
        </w:rPr>
        <w:t xml:space="preserve">presuntamente </w:t>
      </w:r>
      <w:r>
        <w:rPr>
          <w:color w:val="304195"/>
        </w:rPr>
        <w:t xml:space="preserve">atacada </w:t>
      </w:r>
      <w:r>
        <w:rPr>
          <w:color w:val="000000"/>
        </w:rPr>
        <w:t xml:space="preserve">en </w:t>
      </w:r>
      <w:r>
        <w:rPr>
          <w:color w:val="58AD6D"/>
        </w:rPr>
        <w:t xml:space="preserve">varias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, </w:t>
      </w:r>
      <w:r>
        <w:rPr>
          <w:color w:val="58AD6D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llegaron </w:t>
      </w:r>
      <w:r>
        <w:rPr>
          <w:color w:val="000000"/>
        </w:rPr>
        <w:t xml:space="preserve">a </w:t>
      </w:r>
      <w:r>
        <w:rPr>
          <w:color w:val="58AD6D"/>
        </w:rPr>
        <w:t xml:space="preserve">cambiarse </w:t>
      </w:r>
      <w:r>
        <w:rPr>
          <w:color w:val="000000"/>
        </w:rPr>
        <w:t xml:space="preserve">de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un </w:t>
      </w:r>
      <w:r>
        <w:rPr>
          <w:color w:val="58AD6D"/>
        </w:rPr>
        <w:t xml:space="preserve">acoso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58AD6D"/>
        </w:rPr>
        <w:t xml:space="preserve">terminó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58AD6D"/>
        </w:rPr>
        <w:t xml:space="preserve">lleva </w:t>
      </w:r>
      <w:r>
        <w:rPr>
          <w:color w:val="58AD6D"/>
        </w:rPr>
        <w:t xml:space="preserve">sufriendo </w:t>
      </w:r>
      <w:r>
        <w:rPr>
          <w:color w:val="58AD6D"/>
        </w:rPr>
        <w:t xml:space="preserve">cinco </w:t>
      </w:r>
      <w:r>
        <w:rPr>
          <w:color w:val="04F44E"/>
        </w:rPr>
        <w:t xml:space="preserve">largos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de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304195"/>
        </w:rPr>
        <w:t xml:space="preserve">pegarla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levanta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sale </w:t>
      </w:r>
      <w:r>
        <w:rPr>
          <w:color w:val="04F44E"/>
        </w:rPr>
        <w:t xml:space="preserve">hacia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D32981"/>
        </w:rPr>
        <w:t xml:space="preserve">avisando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`` </w:t>
      </w:r>
      <w:r>
        <w:rPr>
          <w:color w:val="000000"/>
        </w:rPr>
        <w:t xml:space="preserve">papá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58AD6D"/>
        </w:rPr>
        <w:t xml:space="preserve">llega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4F44E"/>
        </w:rPr>
        <w:t xml:space="preserve">respiramos </w:t>
      </w:r>
      <w:r>
        <w:rPr>
          <w:color w:val="58AD6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el </w:t>
      </w:r>
      <w:r>
        <w:rPr>
          <w:color w:val="58AD6D"/>
        </w:rPr>
        <w:t xml:space="preserve">procedimiento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4F44E"/>
        </w:rPr>
        <w:t xml:space="preserve">nuevo </w:t>
      </w:r>
      <w:r>
        <w:rPr>
          <w:color w:val="000000"/>
        </w:rPr>
        <w:t xml:space="preserve">jefe </w:t>
      </w:r>
      <w:r>
        <w:rPr>
          <w:color w:val="04F44E"/>
        </w:rPr>
        <w:t xml:space="preserve">superior </w:t>
      </w:r>
      <w:r>
        <w:rPr>
          <w:color w:val="000000"/>
        </w:rPr>
        <w:t xml:space="preserve">de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Jorge-Manuel-Márti </w:t>
      </w:r>
      <w:r>
        <w:rPr>
          <w:color w:val="000000"/>
        </w:rPr>
        <w:t xml:space="preserve">y </w:t>
      </w:r>
      <w:r>
        <w:rPr>
          <w:color w:val="58AD6D"/>
        </w:rPr>
        <w:t xml:space="preserve">lleva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Cuerpo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desarticulación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58AD6D"/>
        </w:rPr>
        <w:t xml:space="preserve">comandos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servido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58AD6D"/>
        </w:rPr>
        <w:t xml:space="preserve">Andalucía </w:t>
      </w:r>
      <w:r>
        <w:rPr>
          <w:color w:val="000000"/>
        </w:rPr>
        <w:t xml:space="preserve">.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nivel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D32981"/>
        </w:rPr>
        <w:t xml:space="preserve">alerta </w:t>
      </w:r>
      <w:r>
        <w:rPr>
          <w:color w:val="304195"/>
        </w:rPr>
        <w:t xml:space="preserve">antiterrorista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12.000 </w:t>
      </w:r>
      <w:r>
        <w:rPr>
          <w:color w:val="58AD6D"/>
        </w:rPr>
        <w:t xml:space="preserve">agentes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00000"/>
        </w:rPr>
        <w:t xml:space="preserve">retos </w:t>
      </w:r>
      <w:r>
        <w:rPr>
          <w:color w:val="000000"/>
        </w:rPr>
        <w:t xml:space="preserve">, </w:t>
      </w:r>
      <w:r>
        <w:rPr>
          <w:color w:val="000000"/>
        </w:rPr>
        <w:t xml:space="preserve">sacar </w:t>
      </w:r>
      <w:r>
        <w:rPr>
          <w:color w:val="000000"/>
        </w:rPr>
        <w:t xml:space="preserve">más </w:t>
      </w:r>
      <w:r>
        <w:rPr>
          <w:color w:val="04F44E"/>
        </w:rPr>
        <w:t xml:space="preserve">policías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58AD6D"/>
        </w:rPr>
        <w:t xml:space="preserve">nadie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000000"/>
        </w:rPr>
        <w:t xml:space="preserve">pasearse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específicos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4F44E"/>
        </w:rPr>
        <w:t xml:space="preserve">gente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ciudadanía </w:t>
      </w:r>
      <w:r>
        <w:rPr>
          <w:color w:val="58AD6D"/>
        </w:rPr>
        <w:t xml:space="preserve">quiere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4F44E"/>
        </w:rPr>
        <w:t xml:space="preserve">policias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Entrevías </w:t>
      </w:r>
      <w:r>
        <w:rPr>
          <w:color w:val="000000"/>
        </w:rPr>
        <w:t xml:space="preserve">piden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ocupaciones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multiplican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58AD6D"/>
        </w:rPr>
        <w:t xml:space="preserve">okupar </w:t>
      </w:r>
      <w:r>
        <w:rPr>
          <w:color w:val="000000"/>
        </w:rPr>
        <w:t xml:space="preserve">una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pudieran </w:t>
      </w:r>
      <w:r>
        <w:rPr>
          <w:color w:val="000000"/>
        </w:rPr>
        <w:t xml:space="preserve">, </w:t>
      </w:r>
      <w:r>
        <w:rPr>
          <w:color w:val="000000"/>
        </w:rPr>
        <w:t xml:space="preserve">pagarían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cosita </w:t>
      </w:r>
      <w:r>
        <w:rPr>
          <w:color w:val="58AD6D"/>
        </w:rPr>
        <w:t xml:space="preserve">decirle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de </w:t>
      </w:r>
      <w:r>
        <w:rPr>
          <w:color w:val="58AD6D"/>
        </w:rPr>
        <w:t xml:space="preserve">okupa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digan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`` </w:t>
      </w:r>
      <w:r>
        <w:rPr>
          <w:color w:val="000000"/>
        </w:rPr>
        <w:t xml:space="preserve">oye </w:t>
      </w:r>
      <w:r>
        <w:rPr>
          <w:color w:val="000000"/>
        </w:rPr>
        <w:t xml:space="preserve">mamá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58AD6D"/>
        </w:rPr>
        <w:t xml:space="preserve">cambiar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58AD6D"/>
        </w:rPr>
        <w:t xml:space="preserve">cambiar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000000"/>
        </w:rPr>
        <w:t xml:space="preserve">mucho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Dice-Yonela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, </w:t>
      </w:r>
      <w:r>
        <w:rPr>
          <w:color w:val="58AD6D"/>
        </w:rPr>
        <w:t xml:space="preserve">obliga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8AD6D"/>
        </w:rPr>
        <w:t xml:space="preserve">cuatro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meterme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58AD6D"/>
        </w:rPr>
        <w:t xml:space="preserve">okupa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meterme </w:t>
      </w:r>
      <w:r>
        <w:rPr>
          <w:color w:val="000000"/>
        </w:rPr>
        <w:t xml:space="preserve">de </w:t>
      </w:r>
      <w:r>
        <w:rPr>
          <w:color w:val="04F44E"/>
        </w:rPr>
        <w:t xml:space="preserve">ocupa </w:t>
      </w:r>
      <w:r>
        <w:rPr>
          <w:color w:val="000000"/>
        </w:rPr>
        <w:t xml:space="preserve">Visitamos </w:t>
      </w:r>
      <w:r>
        <w:rPr>
          <w:color w:val="000000"/>
        </w:rPr>
        <w:t xml:space="preserve">un </w:t>
      </w:r>
      <w:r>
        <w:rPr>
          <w:color w:val="04F44E"/>
        </w:rPr>
        <w:t xml:space="preserve">local </w:t>
      </w:r>
      <w:r>
        <w:rPr>
          <w:color w:val="58AD6D"/>
        </w:rPr>
        <w:t xml:space="preserve">okupa </w:t>
      </w:r>
      <w:r>
        <w:rPr>
          <w:color w:val="000000"/>
        </w:rPr>
        <w:t xml:space="preserve">. </w:t>
      </w:r>
      <w:r>
        <w:rPr>
          <w:color w:val="000000"/>
        </w:rPr>
        <w:t xml:space="preserve">Samara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te </w:t>
      </w:r>
      <w:r>
        <w:rPr>
          <w:color w:val="000000"/>
        </w:rPr>
        <w:t xml:space="preserve">has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local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del </w:t>
      </w:r>
      <w:r>
        <w:rPr>
          <w:color w:val="04F44E"/>
        </w:rPr>
        <w:t xml:space="preserve">plan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Navalcarnero </w:t>
      </w:r>
      <w:r>
        <w:rPr>
          <w:color w:val="000000"/>
        </w:rPr>
        <w:t xml:space="preserve">,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cogió </w:t>
      </w:r>
      <w:r>
        <w:rPr>
          <w:color w:val="000000"/>
        </w:rPr>
        <w:t xml:space="preserve">casa </w:t>
      </w:r>
      <w:r>
        <w:rPr>
          <w:color w:val="000000"/>
        </w:rPr>
        <w:t xml:space="preserve">Cibeles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ni </w:t>
      </w:r>
      <w:r>
        <w:rPr>
          <w:color w:val="58AD6D"/>
        </w:rPr>
        <w:t xml:space="preserve">subvenciones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eran </w:t>
      </w:r>
      <w:r>
        <w:rPr>
          <w:color w:val="000000"/>
        </w:rPr>
        <w:t xml:space="preserve">550 </w:t>
      </w:r>
      <w:r>
        <w:rPr>
          <w:color w:val="000000"/>
        </w:rPr>
        <w:t xml:space="preserve">€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hacer </w:t>
      </w:r>
      <w:r>
        <w:rPr>
          <w:color w:val="04F44E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llevo </w:t>
      </w:r>
      <w:r>
        <w:rPr>
          <w:color w:val="000000"/>
        </w:rPr>
        <w:t xml:space="preserve">aquí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IVIMA </w:t>
      </w:r>
      <w:r>
        <w:rPr>
          <w:color w:val="000000"/>
        </w:rPr>
        <w:t xml:space="preserve">viene </w:t>
      </w:r>
      <w:r>
        <w:rPr>
          <w:color w:val="000000"/>
        </w:rPr>
        <w:t xml:space="preserve">cada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a </w:t>
      </w:r>
      <w:r>
        <w:rPr>
          <w:color w:val="000000"/>
        </w:rPr>
        <w:t xml:space="preserve">cogerte </w:t>
      </w:r>
      <w:r>
        <w:rPr>
          <w:color w:val="000000"/>
        </w:rPr>
        <w:t xml:space="preserve">el </w:t>
      </w:r>
      <w:r>
        <w:rPr>
          <w:color w:val="000000"/>
        </w:rPr>
        <w:t xml:space="preserve">DNI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IVIMA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estoy </w:t>
      </w:r>
      <w:r>
        <w:rPr>
          <w:color w:val="000000"/>
        </w:rPr>
        <w:t xml:space="preserve">yo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Samara </w:t>
      </w:r>
      <w:r>
        <w:rPr>
          <w:color w:val="000000"/>
        </w:rPr>
        <w:t xml:space="preserve">, </w:t>
      </w:r>
      <w:r>
        <w:rPr>
          <w:color w:val="000000"/>
        </w:rPr>
        <w:t xml:space="preserve">¿si </w:t>
      </w:r>
      <w:r>
        <w:rPr>
          <w:color w:val="000000"/>
        </w:rPr>
        <w:t xml:space="preserve">tú </w:t>
      </w:r>
      <w:r>
        <w:rPr>
          <w:color w:val="000000"/>
        </w:rPr>
        <w:t xml:space="preserve">pudieras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pagarías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257FB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¿Pagarías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4F44E"/>
        </w:rPr>
        <w:t xml:space="preserve">normal </w:t>
      </w:r>
      <w:r>
        <w:rPr>
          <w:color w:val="000000"/>
        </w:rPr>
        <w:t xml:space="preserve">y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Ia </w:t>
      </w:r>
      <w:r>
        <w:rPr>
          <w:color w:val="000000"/>
        </w:rPr>
        <w:t xml:space="preserve">Viña </w:t>
      </w:r>
      <w:r>
        <w:rPr>
          <w:color w:val="000000"/>
        </w:rPr>
        <w:t xml:space="preserve">de </w:t>
      </w:r>
      <w:r>
        <w:rPr>
          <w:color w:val="000000"/>
        </w:rPr>
        <w:t xml:space="preserve">Entrevias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4F44E"/>
        </w:rPr>
        <w:t xml:space="preserve">mayor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4195"/>
        </w:rPr>
        <w:t xml:space="preserve">descontrol </w:t>
      </w:r>
      <w:r>
        <w:rPr>
          <w:color w:val="000000"/>
        </w:rPr>
        <w:t xml:space="preserve">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ayudas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coordinar </w:t>
      </w:r>
      <w:r>
        <w:rPr>
          <w:color w:val="000000"/>
        </w:rPr>
        <w:t xml:space="preserve">esas </w:t>
      </w:r>
      <w:r>
        <w:rPr>
          <w:color w:val="04F44E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58AD6D"/>
        </w:rPr>
        <w:t xml:space="preserve">verdaderamente </w:t>
      </w:r>
      <w:r>
        <w:rPr>
          <w:color w:val="58AD6D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000000"/>
        </w:rPr>
        <w:t xml:space="preserve">tengan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,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58AD6D"/>
        </w:rPr>
        <w:t xml:space="preserve">organizados </w:t>
      </w:r>
      <w:r>
        <w:rPr>
          <w:color w:val="000000"/>
        </w:rPr>
        <w:t xml:space="preserve">que </w:t>
      </w:r>
      <w:r>
        <w:rPr>
          <w:color w:val="58AD6D"/>
        </w:rPr>
        <w:t xml:space="preserve">controlan </w:t>
      </w:r>
      <w:r>
        <w:rPr>
          <w:color w:val="000000"/>
        </w:rPr>
        <w:t xml:space="preserve">ocupaciones </w:t>
      </w:r>
      <w:r>
        <w:rPr>
          <w:color w:val="000000"/>
        </w:rPr>
        <w:t xml:space="preserve">mafiosas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4F44E"/>
        </w:rPr>
        <w:t xml:space="preserve">deteriora </w:t>
      </w:r>
      <w:r>
        <w:rPr>
          <w:color w:val="000000"/>
        </w:rPr>
        <w:t xml:space="preserve">la </w:t>
      </w:r>
      <w:r>
        <w:rPr>
          <w:color w:val="04F44E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4F44E"/>
        </w:rPr>
        <w:t xml:space="preserve">Alcorcón </w:t>
      </w:r>
      <w:r>
        <w:rPr>
          <w:color w:val="58AD6D"/>
        </w:rPr>
        <w:t xml:space="preserve">dedica </w:t>
      </w:r>
      <w:r>
        <w:rPr>
          <w:color w:val="000000"/>
        </w:rPr>
        <w:t xml:space="preserve">un </w:t>
      </w:r>
      <w:r>
        <w:rPr>
          <w:color w:val="000000"/>
        </w:rPr>
        <w:t xml:space="preserve">paseo </w:t>
      </w:r>
      <w:r>
        <w:rPr>
          <w:color w:val="000000"/>
        </w:rPr>
        <w:t xml:space="preserve">al </w:t>
      </w:r>
      <w:r>
        <w:rPr>
          <w:color w:val="000000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Ermua </w:t>
      </w:r>
      <w:r>
        <w:rPr>
          <w:color w:val="000000"/>
        </w:rPr>
        <w:t xml:space="preserve">que </w:t>
      </w:r>
      <w:r>
        <w:rPr>
          <w:color w:val="000000"/>
        </w:rPr>
        <w:t xml:space="preserve">nació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58AD6D"/>
        </w:rPr>
        <w:t xml:space="preserve">secuestro </w:t>
      </w:r>
      <w:r>
        <w:rPr>
          <w:color w:val="000000"/>
        </w:rPr>
        <w:t xml:space="preserve">y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por </w:t>
      </w:r>
      <w:r>
        <w:rPr>
          <w:color w:val="58AD6D"/>
        </w:rPr>
        <w:t xml:space="preserve">ETA </w:t>
      </w:r>
      <w:r>
        <w:rPr>
          <w:color w:val="000000"/>
        </w:rPr>
        <w:t xml:space="preserve">del </w:t>
      </w:r>
      <w:r>
        <w:rPr>
          <w:color w:val="04F44E"/>
        </w:rPr>
        <w:t xml:space="preserve">concejal </w:t>
      </w:r>
      <w:r>
        <w:rPr>
          <w:color w:val="AEA78F"/>
        </w:rPr>
        <w:t xml:space="preserve">Miguel-Angel-Blanco </w:t>
      </w:r>
      <w:r>
        <w:rPr>
          <w:color w:val="000000"/>
        </w:rPr>
        <w:t xml:space="preserve">en </w:t>
      </w:r>
      <w:r>
        <w:rPr>
          <w:color w:val="04F44E"/>
        </w:rPr>
        <w:t xml:space="preserve">julio </w:t>
      </w:r>
      <w:r>
        <w:rPr>
          <w:color w:val="000000"/>
        </w:rPr>
        <w:t xml:space="preserve">de </w:t>
      </w:r>
      <w:r>
        <w:rPr>
          <w:color w:val="000000"/>
        </w:rPr>
        <w:t xml:space="preserve">1997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58AD6D"/>
        </w:rPr>
        <w:t xml:space="preserve">hermana </w:t>
      </w:r>
      <w:r>
        <w:rPr>
          <w:color w:val="000000"/>
        </w:rPr>
        <w:t xml:space="preserve">, </w:t>
      </w:r>
      <w:r>
        <w:rPr>
          <w:color w:val="257FBB"/>
        </w:rPr>
        <w:t xml:space="preserve">María </w:t>
      </w:r>
      <w:r>
        <w:rPr>
          <w:color w:val="000000"/>
        </w:rPr>
        <w:t xml:space="preserve">del </w:t>
      </w:r>
      <w:r>
        <w:rPr>
          <w:color w:val="304195"/>
        </w:rPr>
        <w:t xml:space="preserve">Mar </w:t>
      </w:r>
      <w:r>
        <w:rPr>
          <w:color w:val="257FBB"/>
        </w:rPr>
        <w:t xml:space="preserve">Blanco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4F44E"/>
        </w:rPr>
        <w:t xml:space="preserve">simbolo </w:t>
      </w:r>
      <w:r>
        <w:rPr>
          <w:color w:val="000000"/>
        </w:rPr>
        <w:t xml:space="preserve">de </w:t>
      </w:r>
      <w:r>
        <w:rPr>
          <w:color w:val="58AD6D"/>
        </w:rPr>
        <w:t xml:space="preserve">resistencia </w:t>
      </w:r>
      <w:r>
        <w:rPr>
          <w:color w:val="000000"/>
        </w:rPr>
        <w:t xml:space="preserve">y </w:t>
      </w:r>
      <w:r>
        <w:rPr>
          <w:color w:val="58AD6D"/>
        </w:rPr>
        <w:t xml:space="preserve">memoria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4F44E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Castillos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contraataca </w:t>
      </w:r>
      <w:r>
        <w:rPr>
          <w:color w:val="000000"/>
        </w:rPr>
        <w:t xml:space="preserve">e </w:t>
      </w:r>
      <w:r>
        <w:rPr>
          <w:color w:val="58AD6D"/>
        </w:rPr>
        <w:t xml:space="preserve">intenta </w:t>
      </w:r>
      <w:r>
        <w:rPr>
          <w:color w:val="000000"/>
        </w:rPr>
        <w:t xml:space="preserve">aplacar </w:t>
      </w:r>
      <w:r>
        <w:rPr>
          <w:color w:val="000000"/>
        </w:rPr>
        <w:t xml:space="preserve">el </w:t>
      </w:r>
      <w:r>
        <w:rPr>
          <w:color w:val="04F44E"/>
        </w:rPr>
        <w:t xml:space="preserve">descontento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4F44E"/>
        </w:rPr>
        <w:t xml:space="preserve">modificar </w:t>
      </w:r>
      <w:r>
        <w:rPr>
          <w:color w:val="000000"/>
        </w:rPr>
        <w:t xml:space="preserve">la </w:t>
      </w:r>
      <w:r>
        <w:rPr>
          <w:color w:val="04F44E"/>
        </w:rPr>
        <w:t xml:space="preserve">revalorización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0,25 </w:t>
      </w:r>
      <w:r>
        <w:rPr>
          <w:color w:val="000000"/>
        </w:rPr>
        <w:t xml:space="preserve">. </w:t>
      </w:r>
      <w:r>
        <w:rPr>
          <w:color w:val="58AD6D"/>
        </w:rPr>
        <w:t xml:space="preserve">Montoro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04F44E"/>
        </w:rPr>
        <w:t xml:space="preserve">futura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IRPF </w:t>
      </w:r>
      <w:r>
        <w:rPr>
          <w:color w:val="000000"/>
        </w:rPr>
        <w:t xml:space="preserve">. </w:t>
      </w:r>
      <w:r>
        <w:rPr>
          <w:color w:val="000000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presiona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58AD6D"/>
        </w:rPr>
        <w:t xml:space="preserve">forzará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58AD6D"/>
        </w:rPr>
        <w:t xml:space="preserve">presiona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04195"/>
        </w:rPr>
        <w:t xml:space="preserve">bloque </w:t>
      </w:r>
      <w:r>
        <w:rPr>
          <w:color w:val="58AD6D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PDK </w:t>
      </w:r>
      <w:r>
        <w:rPr>
          <w:color w:val="000000"/>
        </w:rPr>
        <w:t xml:space="preserve">piden </w:t>
      </w:r>
      <w:r>
        <w:rPr>
          <w:color w:val="000000"/>
        </w:rPr>
        <w:t xml:space="preserve">subir </w:t>
      </w:r>
      <w:r>
        <w:rPr>
          <w:color w:val="000000"/>
        </w:rPr>
        <w:t xml:space="preserve">un </w:t>
      </w:r>
      <w:r>
        <w:rPr>
          <w:color w:val="000000"/>
        </w:rPr>
        <w:t xml:space="preserve">1,6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8AD6D"/>
        </w:rPr>
        <w:t xml:space="preserve">proposiciones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4F44E"/>
        </w:rPr>
        <w:t xml:space="preserve">distintas </w:t>
      </w:r>
      <w:r>
        <w:rPr>
          <w:color w:val="000000"/>
        </w:rPr>
        <w:t xml:space="preserve">. </w:t>
      </w:r>
      <w:r>
        <w:rPr>
          <w:color w:val="58AD6D"/>
        </w:rPr>
        <w:t xml:space="preserve">Unidos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non </w:t>
      </w:r>
      <w:r>
        <w:rPr>
          <w:color w:val="000000"/>
        </w:rPr>
        <w:t xml:space="preserve">poner </w:t>
      </w:r>
      <w:r>
        <w:rPr>
          <w:color w:val="000000"/>
        </w:rPr>
        <w:t xml:space="preserve">a </w:t>
      </w:r>
      <w:r>
        <w:rPr>
          <w:color w:val="58AD6D"/>
        </w:rPr>
        <w:t xml:space="preserve">Rajoy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8AD6D"/>
        </w:rPr>
        <w:t xml:space="preserve">cuerdas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PSOE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soy </w:t>
      </w:r>
      <w:r>
        <w:rPr>
          <w:color w:val="000000"/>
        </w:rPr>
        <w:t xml:space="preserve">tan </w:t>
      </w:r>
      <w:r>
        <w:rPr>
          <w:color w:val="000000"/>
        </w:rPr>
        <w:t xml:space="preserve">recado </w:t>
      </w:r>
      <w:r>
        <w:rPr>
          <w:color w:val="000000"/>
        </w:rPr>
        <w:t xml:space="preserve">.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UGT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llevar </w:t>
      </w:r>
      <w:r>
        <w:rPr>
          <w:color w:val="000000"/>
        </w:rPr>
        <w:t xml:space="preserve">la </w:t>
      </w:r>
      <w:r>
        <w:rPr>
          <w:color w:val="04F44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esa </w:t>
      </w:r>
      <w:r>
        <w:rPr>
          <w:color w:val="04F44E"/>
        </w:rPr>
        <w:t xml:space="preserve">revalorización </w:t>
      </w:r>
      <w:r>
        <w:rPr>
          <w:color w:val="58AD6D"/>
        </w:rPr>
        <w:t xml:space="preserve">automática </w:t>
      </w:r>
      <w:r>
        <w:rPr>
          <w:color w:val="000000"/>
        </w:rPr>
        <w:t xml:space="preserve">del </w:t>
      </w:r>
      <w:r>
        <w:rPr>
          <w:color w:val="000000"/>
        </w:rPr>
        <w:t xml:space="preserve">025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8AD6D"/>
        </w:rPr>
        <w:t xml:space="preserve">recurriendo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ese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. </w:t>
      </w:r>
      <w:r>
        <w:rPr>
          <w:color w:val="58AD6D"/>
        </w:rPr>
        <w:t xml:space="preserve">Cree </w:t>
      </w:r>
      <w:r>
        <w:rPr>
          <w:color w:val="000000"/>
        </w:rPr>
        <w:t xml:space="preserve">el </w:t>
      </w:r>
      <w:r>
        <w:rPr>
          <w:color w:val="58AD6D"/>
        </w:rPr>
        <w:t xml:space="preserve">sindicato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58AD6D"/>
        </w:rPr>
        <w:t xml:space="preserve">vulnera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negociado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58AD6D"/>
        </w:rPr>
        <w:t xml:space="preserve">protestan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8AD6D"/>
        </w:rPr>
        <w:t xml:space="preserve">inflación </w:t>
      </w:r>
      <w:r>
        <w:rPr>
          <w:color w:val="000000"/>
        </w:rPr>
        <w:t xml:space="preserve">sube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electricidad </w:t>
      </w:r>
      <w:r>
        <w:rPr>
          <w:color w:val="58AD6D"/>
        </w:rPr>
        <w:t xml:space="preserve">provocó </w:t>
      </w:r>
      <w:r>
        <w:rPr>
          <w:color w:val="000000"/>
        </w:rPr>
        <w:t xml:space="preserve">un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del </w:t>
      </w:r>
      <w:r>
        <w:rPr>
          <w:color w:val="04F44E"/>
        </w:rPr>
        <w:t xml:space="preserve">IPC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indicador </w:t>
      </w:r>
      <w:r>
        <w:rPr>
          <w:color w:val="58AD6D"/>
        </w:rPr>
        <w:t xml:space="preserve">adelantado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inflación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seguir </w:t>
      </w:r>
      <w:r>
        <w:rPr>
          <w:color w:val="58AD6D"/>
        </w:rPr>
        <w:t xml:space="preserve">frenar </w:t>
      </w:r>
      <w:r>
        <w:rPr>
          <w:color w:val="000000"/>
        </w:rPr>
        <w:t xml:space="preserve">su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58AD6D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minoría </w:t>
      </w:r>
      <w:r>
        <w:rPr>
          <w:color w:val="000000"/>
        </w:rPr>
        <w:t xml:space="preserve">más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. </w:t>
      </w:r>
      <w:r>
        <w:rPr>
          <w:color w:val="58AD6D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se </w:t>
      </w:r>
      <w:r>
        <w:rPr>
          <w:color w:val="04F44E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58AD6D"/>
        </w:rPr>
        <w:t xml:space="preserve">conseguido </w:t>
      </w:r>
      <w:r>
        <w:rPr>
          <w:color w:val="04F44E"/>
        </w:rPr>
        <w:t xml:space="preserve">mantenerla </w:t>
      </w:r>
      <w:r>
        <w:rPr>
          <w:color w:val="58AD6D"/>
        </w:rPr>
        <w:t xml:space="preserve">nunca </w:t>
      </w:r>
      <w:r>
        <w:rPr>
          <w:color w:val="000000"/>
        </w:rPr>
        <w:t xml:space="preserve">con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D32981"/>
        </w:rPr>
        <w:t xml:space="preserve">naranja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dar </w:t>
      </w:r>
      <w:r>
        <w:rPr>
          <w:color w:val="000000"/>
        </w:rPr>
        <w:t xml:space="preserve">vía </w:t>
      </w:r>
      <w:r>
        <w:rPr>
          <w:color w:val="04F44E"/>
        </w:rPr>
        <w:t xml:space="preserve">libre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tramitación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como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sube </w:t>
      </w:r>
      <w:r>
        <w:rPr>
          <w:color w:val="58AD6D"/>
        </w:rPr>
        <w:t xml:space="preserve">enteros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que </w:t>
      </w:r>
      <w:r>
        <w:rPr>
          <w:color w:val="D32981"/>
        </w:rPr>
        <w:t xml:space="preserve">Esquerra </w:t>
      </w:r>
      <w:r>
        <w:rPr>
          <w:color w:val="58AD6D"/>
        </w:rPr>
        <w:t xml:space="preserve">anuncie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las </w:t>
      </w:r>
      <w:r>
        <w:rPr>
          <w:color w:val="04F44E"/>
        </w:rPr>
        <w:t xml:space="preserve">funciones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desde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tendría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y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ven </w:t>
      </w:r>
      <w:r>
        <w:rPr>
          <w:color w:val="58AD6D"/>
        </w:rPr>
        <w:t xml:space="preserve">factible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Llenamos </w:t>
      </w:r>
      <w:r>
        <w:rPr>
          <w:color w:val="000000"/>
        </w:rPr>
        <w:t xml:space="preserve">el </w:t>
      </w:r>
      <w:r>
        <w:rPr>
          <w:color w:val="000000"/>
        </w:rPr>
        <w:t xml:space="preserve">carro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fruta </w:t>
      </w:r>
      <w:r>
        <w:rPr>
          <w:color w:val="000000"/>
        </w:rPr>
        <w:t xml:space="preserve">, </w:t>
      </w:r>
      <w:r>
        <w:rPr>
          <w:color w:val="04F44E"/>
        </w:rPr>
        <w:t xml:space="preserve">verdura </w:t>
      </w:r>
      <w:r>
        <w:rPr>
          <w:color w:val="000000"/>
        </w:rPr>
        <w:t xml:space="preserve">, </w:t>
      </w:r>
      <w:r>
        <w:rPr>
          <w:color w:val="04F44E"/>
        </w:rPr>
        <w:t xml:space="preserve">huevos </w:t>
      </w:r>
      <w:r>
        <w:rPr>
          <w:color w:val="000000"/>
        </w:rPr>
        <w:t xml:space="preserve">, </w:t>
      </w:r>
      <w:r>
        <w:rPr>
          <w:color w:val="04F44E"/>
        </w:rPr>
        <w:t xml:space="preserve">carne </w:t>
      </w:r>
      <w:r>
        <w:rPr>
          <w:color w:val="000000"/>
        </w:rPr>
        <w:t xml:space="preserve">y </w:t>
      </w:r>
      <w:r>
        <w:rPr>
          <w:color w:val="58AD6D"/>
        </w:rPr>
        <w:t xml:space="preserve">pescado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4F44E"/>
        </w:rPr>
        <w:t xml:space="preserve">curiosidad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un </w:t>
      </w:r>
      <w:r>
        <w:rPr>
          <w:color w:val="000000"/>
        </w:rPr>
        <w:t xml:space="preserve">57 </w:t>
      </w:r>
      <w:r>
        <w:rPr>
          <w:color w:val="000000"/>
        </w:rPr>
        <w:t xml:space="preserve">% </w:t>
      </w:r>
      <w:r>
        <w:rPr>
          <w:color w:val="58AD6D"/>
        </w:rPr>
        <w:t xml:space="preserve">opta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comercio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58AD6D"/>
        </w:rPr>
        <w:t xml:space="preserve">acuden </w:t>
      </w:r>
      <w:r>
        <w:rPr>
          <w:color w:val="000000"/>
        </w:rPr>
        <w:t xml:space="preserve">un </w:t>
      </w:r>
      <w:r>
        <w:rPr>
          <w:color w:val="000000"/>
        </w:rPr>
        <w:t xml:space="preserve">43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consumidor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hipersesible </w:t>
      </w:r>
      <w:r>
        <w:rPr>
          <w:color w:val="000000"/>
        </w:rPr>
        <w:t xml:space="preserve">al </w:t>
      </w:r>
      <w:r>
        <w:rPr>
          <w:color w:val="04F44E"/>
        </w:rPr>
        <w:t xml:space="preserve">precio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promociones </w:t>
      </w:r>
      <w:r>
        <w:rPr>
          <w:color w:val="58AD6D"/>
        </w:rPr>
        <w:t xml:space="preserve">deciden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cesta </w:t>
      </w:r>
      <w:r>
        <w:rPr>
          <w:color w:val="000000"/>
        </w:rPr>
        <w:t xml:space="preserve">y </w:t>
      </w:r>
      <w:r>
        <w:rPr>
          <w:color w:val="58AD6D"/>
        </w:rPr>
        <w:t xml:space="preserve">elige </w:t>
      </w:r>
      <w:r>
        <w:rPr>
          <w:color w:val="000000"/>
        </w:rPr>
        <w:t xml:space="preserve">el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calidad-precio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Suelo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esto </w:t>
      </w:r>
      <w:r>
        <w:rPr>
          <w:color w:val="000000"/>
        </w:rPr>
        <w:t xml:space="preserve">tengo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esto </w:t>
      </w:r>
      <w:r>
        <w:rPr>
          <w:color w:val="000000"/>
        </w:rPr>
        <w:t xml:space="preserve">tengo </w:t>
      </w:r>
      <w:r>
        <w:rPr>
          <w:color w:val="000000"/>
        </w:rPr>
        <w:t xml:space="preserve">este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consumidor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marca </w:t>
      </w:r>
      <w:r>
        <w:rPr>
          <w:color w:val="58AD6D"/>
        </w:rPr>
        <w:t xml:space="preserve">blanca </w:t>
      </w:r>
      <w:r>
        <w:rPr>
          <w:color w:val="000000"/>
        </w:rPr>
        <w:t xml:space="preserve">ha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esos </w:t>
      </w:r>
      <w:r>
        <w:rPr>
          <w:color w:val="04F44E"/>
        </w:rPr>
        <w:t xml:space="preserve">hogares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necesitado </w:t>
      </w:r>
      <w:r>
        <w:rPr>
          <w:color w:val="58AD6D"/>
        </w:rPr>
        <w:t xml:space="preserve">ajustar </w:t>
      </w:r>
      <w:r>
        <w:rPr>
          <w:color w:val="000000"/>
        </w:rPr>
        <w:t xml:space="preserve">su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la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hogares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justifica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dela </w:t>
      </w:r>
      <w:r>
        <w:rPr>
          <w:color w:val="04F44E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distribución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Depende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combinan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los </w:t>
      </w:r>
      <w:r>
        <w:rPr>
          <w:color w:val="04F44E"/>
        </w:rPr>
        <w:t xml:space="preserve">combino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4F44E"/>
        </w:rPr>
        <w:t xml:space="preserve">compro </w:t>
      </w:r>
      <w:r>
        <w:rPr>
          <w:color w:val="58AD6D"/>
        </w:rPr>
        <w:t xml:space="preserve">casi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58AD6D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otras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Tendemos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más </w:t>
      </w:r>
      <w:r>
        <w:rPr>
          <w:color w:val="04F44E"/>
        </w:rPr>
        <w:t xml:space="preserve">cómodos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sostenibles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saludables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4F44E"/>
        </w:rPr>
        <w:t xml:space="preserve">leches </w:t>
      </w:r>
      <w:r>
        <w:rPr>
          <w:color w:val="000000"/>
        </w:rPr>
        <w:t xml:space="preserve">de </w:t>
      </w:r>
      <w:r>
        <w:rPr>
          <w:color w:val="04F44E"/>
        </w:rPr>
        <w:t xml:space="preserve">almendras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leches </w:t>
      </w:r>
      <w:r>
        <w:rPr>
          <w:color w:val="000000"/>
        </w:rPr>
        <w:t xml:space="preserve">de </w:t>
      </w:r>
      <w:r>
        <w:rPr>
          <w:color w:val="000000"/>
        </w:rPr>
        <w:t xml:space="preserve">avena </w:t>
      </w:r>
      <w:r>
        <w:rPr>
          <w:color w:val="000000"/>
        </w:rPr>
        <w:t xml:space="preserve">, </w:t>
      </w:r>
      <w:r>
        <w:rPr>
          <w:color w:val="04F44E"/>
        </w:rPr>
        <w:t xml:space="preserve">I </w:t>
      </w:r>
      <w:r>
        <w:rPr>
          <w:color w:val="000000"/>
        </w:rPr>
        <w:t xml:space="preserve">as </w:t>
      </w:r>
      <w:r>
        <w:rPr>
          <w:color w:val="04F44E"/>
        </w:rPr>
        <w:t xml:space="preserve">leches </w:t>
      </w:r>
      <w:r>
        <w:rPr>
          <w:color w:val="000000"/>
        </w:rPr>
        <w:t xml:space="preserve">de </w:t>
      </w:r>
      <w:r>
        <w:rPr>
          <w:color w:val="04F44E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súper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quinoas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04F44E"/>
        </w:rPr>
        <w:t xml:space="preserve">ahorro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reñida </w:t>
      </w:r>
      <w:r>
        <w:rPr>
          <w:color w:val="000000"/>
        </w:rPr>
        <w:t xml:space="preserve">con </w:t>
      </w:r>
      <w:r>
        <w:rPr>
          <w:color w:val="58AD6D"/>
        </w:rPr>
        <w:t xml:space="preserve">darse </w:t>
      </w:r>
      <w:r>
        <w:rPr>
          <w:color w:val="04F44E"/>
        </w:rPr>
        <w:t xml:space="preserve">algún </w:t>
      </w:r>
      <w:r>
        <w:rPr>
          <w:color w:val="58AD6D"/>
        </w:rPr>
        <w:t xml:space="preserve">capricho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premium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consumo </w:t>
      </w:r>
      <w:r>
        <w:rPr>
          <w:color w:val="04F44E"/>
        </w:rPr>
        <w:t xml:space="preserve">relacionada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disfrute </w:t>
      </w:r>
      <w:r>
        <w:rPr>
          <w:color w:val="000000"/>
        </w:rPr>
        <w:t xml:space="preserve">. </w:t>
      </w:r>
      <w:r>
        <w:rPr>
          <w:color w:val="000000"/>
        </w:rPr>
        <w:t xml:space="preserve">¿Eres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, </w:t>
      </w:r>
      <w:r>
        <w:rPr>
          <w:color w:val="000000"/>
        </w:rPr>
        <w:t xml:space="preserve">Jordi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juro </w:t>
      </w:r>
      <w:r>
        <w:rPr>
          <w:color w:val="000000"/>
        </w:rPr>
        <w:t xml:space="preserve">por </w:t>
      </w:r>
      <w:r>
        <w:rPr>
          <w:color w:val="257FBB"/>
        </w:rPr>
        <w:t xml:space="preserve">Dios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principal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clamado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era </w:t>
      </w:r>
      <w:r>
        <w:rPr>
          <w:color w:val="58AD6D"/>
        </w:rPr>
        <w:t xml:space="preserve">conducido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practicado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8AD6D"/>
        </w:rPr>
        <w:t xml:space="preserve">domicilios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58AD6D"/>
        </w:rPr>
        <w:t xml:space="preserve">quieren </w:t>
      </w:r>
      <w:r>
        <w:rPr>
          <w:color w:val="58AD6D"/>
        </w:rPr>
        <w:t xml:space="preserve">cargar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58AD6D"/>
        </w:rPr>
        <w:t xml:space="preserve">cruda </w:t>
      </w:r>
      <w:r>
        <w:rPr>
          <w:color w:val="58AD6D"/>
        </w:rPr>
        <w:t xml:space="preserve">frase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asesinatos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58AD6D"/>
        </w:rPr>
        <w:t xml:space="preserve">misterio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58AD6D"/>
        </w:rPr>
        <w:t xml:space="preserve">registradas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. </w:t>
      </w:r>
      <w:r>
        <w:rPr>
          <w:color w:val="58AD6D"/>
        </w:rPr>
        <w:t xml:space="preserve">Aún </w:t>
      </w:r>
      <w:r>
        <w:rPr>
          <w:color w:val="000000"/>
        </w:rPr>
        <w:t xml:space="preserve">es </w:t>
      </w:r>
      <w:r>
        <w:rPr>
          <w:color w:val="58AD6D"/>
        </w:rPr>
        <w:t xml:space="preserve">pronto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000000"/>
        </w:rPr>
        <w:t xml:space="preserve">ese </w:t>
      </w:r>
      <w:r>
        <w:rPr>
          <w:color w:val="58AD6D"/>
        </w:rPr>
        <w:t xml:space="preserve">arma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58AD6D"/>
        </w:rPr>
        <w:t xml:space="preserve">compatible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presentaban </w:t>
      </w:r>
      <w:r>
        <w:rPr>
          <w:color w:val="000000"/>
        </w:rPr>
        <w:t xml:space="preserve">. </w:t>
      </w:r>
      <w:r>
        <w:rPr>
          <w:color w:val="58AD6D"/>
        </w:rPr>
        <w:t xml:space="preserve">Paula </w:t>
      </w:r>
      <w:r>
        <w:rPr>
          <w:color w:val="000000"/>
        </w:rPr>
        <w:t xml:space="preserve">, </w:t>
      </w:r>
      <w:r>
        <w:rPr>
          <w:color w:val="000000"/>
        </w:rPr>
        <w:t xml:space="preserve">murió </w:t>
      </w:r>
      <w:r>
        <w:rPr>
          <w:color w:val="000000"/>
        </w:rPr>
        <w:t xml:space="preserve">ejecutada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disparo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. </w:t>
      </w:r>
      <w:r>
        <w:rPr>
          <w:color w:val="58AD6D"/>
        </w:rPr>
        <w:t xml:space="preserve">Marc </w:t>
      </w:r>
      <w:r>
        <w:rPr>
          <w:color w:val="000000"/>
        </w:rPr>
        <w:t xml:space="preserve">tenía </w:t>
      </w:r>
      <w:r>
        <w:rPr>
          <w:color w:val="304195"/>
        </w:rPr>
        <w:t xml:space="preserve">heridas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,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su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¿Eres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, </w:t>
      </w:r>
      <w:r>
        <w:rPr>
          <w:color w:val="000000"/>
        </w:rPr>
        <w:t xml:space="preserve">Jordi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000000"/>
        </w:rPr>
        <w:t xml:space="preserve">juro </w:t>
      </w:r>
      <w:r>
        <w:rPr>
          <w:color w:val="000000"/>
        </w:rPr>
        <w:t xml:space="preserve">por </w:t>
      </w:r>
      <w:r>
        <w:rPr>
          <w:color w:val="257FBB"/>
        </w:rPr>
        <w:t xml:space="preserve">Dios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vuelto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al </w:t>
      </w:r>
      <w:r>
        <w:rPr>
          <w:color w:val="58AD6D"/>
        </w:rPr>
        <w:t xml:space="preserve">domicilio </w:t>
      </w:r>
      <w:r>
        <w:rPr>
          <w:color w:val="58AD6D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examinando </w:t>
      </w:r>
      <w:r>
        <w:rPr>
          <w:color w:val="000000"/>
        </w:rPr>
        <w:t xml:space="preserve">el </w:t>
      </w:r>
      <w:r>
        <w:rPr>
          <w:color w:val="304195"/>
        </w:rPr>
        <w:t xml:space="preserve">todoterreno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, </w:t>
      </w:r>
      <w:r>
        <w:rPr>
          <w:color w:val="58AD6D"/>
        </w:rPr>
        <w:t xml:space="preserve">grabado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dela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¿Jordi </w:t>
      </w:r>
      <w:r>
        <w:rPr>
          <w:color w:val="000000"/>
        </w:rPr>
        <w:t xml:space="preserve">, </w:t>
      </w:r>
      <w:r>
        <w:rPr>
          <w:color w:val="58AD6D"/>
        </w:rPr>
        <w:t xml:space="preserve">pensaba </w:t>
      </w:r>
      <w:r>
        <w:rPr>
          <w:color w:val="58AD6D"/>
        </w:rPr>
        <w:t xml:space="preserve">huir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? </w:t>
      </w:r>
      <w:r>
        <w:rPr>
          <w:color w:val="000000"/>
        </w:rPr>
        <w:t xml:space="preserve">Esa </w:t>
      </w:r>
      <w:r>
        <w:rPr>
          <w:color w:val="04F44E"/>
        </w:rPr>
        <w:t xml:space="preserve">posible </w:t>
      </w:r>
      <w:r>
        <w:rPr>
          <w:color w:val="000000"/>
        </w:rPr>
        <w:t xml:space="preserve">fuga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hizo </w:t>
      </w:r>
      <w:r>
        <w:rPr>
          <w:color w:val="58AD6D"/>
        </w:rPr>
        <w:t xml:space="preserve">precipitar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Jordi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en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04F44E"/>
        </w:rPr>
        <w:t xml:space="preserve">habia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segunda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mató </w:t>
      </w:r>
      <w:r>
        <w:rPr>
          <w:color w:val="000000"/>
        </w:rPr>
        <w:t xml:space="preserve">disparándola </w:t>
      </w:r>
      <w:r>
        <w:rPr>
          <w:color w:val="000000"/>
        </w:rPr>
        <w:t xml:space="preserve">a </w:t>
      </w:r>
      <w:r>
        <w:rPr>
          <w:color w:val="304195"/>
        </w:rPr>
        <w:t xml:space="preserve">bocajarro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escopeta </w:t>
      </w:r>
      <w:r>
        <w:rPr>
          <w:color w:val="000000"/>
        </w:rPr>
        <w:t xml:space="preserve">de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000000"/>
        </w:rPr>
        <w:t xml:space="preserve">Yvamos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58AD6D"/>
        </w:rPr>
        <w:t xml:space="preserve">tras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4F44E"/>
        </w:rPr>
        <w:t xml:space="preserve">posible </w:t>
      </w:r>
      <w:r>
        <w:rPr>
          <w:color w:val="58AD6D"/>
        </w:rPr>
        <w:t xml:space="preserve">secuestro </w:t>
      </w:r>
      <w:r>
        <w:rPr>
          <w:color w:val="58AD6D"/>
        </w:rPr>
        <w:t xml:space="preserve">múltiple </w:t>
      </w:r>
      <w:r>
        <w:rPr>
          <w:color w:val="000000"/>
        </w:rPr>
        <w:t xml:space="preserve">en </w:t>
      </w:r>
      <w:r>
        <w:rPr>
          <w:color w:val="000000"/>
        </w:rPr>
        <w:t xml:space="preserve">Manilva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732484"/>
        </w:rPr>
        <w:t xml:space="preserve">campo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entraron </w:t>
      </w:r>
      <w:r>
        <w:rPr>
          <w:color w:val="58AD6D"/>
        </w:rPr>
        <w:t xml:space="preserve">varios </w:t>
      </w:r>
      <w:r>
        <w:rPr>
          <w:color w:val="304195"/>
        </w:rPr>
        <w:t xml:space="preserve">individuos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8AD6D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58AD6D"/>
        </w:rPr>
        <w:t xml:space="preserve">lanchas </w:t>
      </w:r>
      <w:r>
        <w:rPr>
          <w:color w:val="58AD6D"/>
        </w:rPr>
        <w:t xml:space="preserve">cargadas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4F44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Concepción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58AD6D"/>
        </w:rPr>
        <w:t xml:space="preserve">intentó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58AD6D"/>
        </w:rPr>
        <w:t xml:space="preserve">capturar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traficantes </w:t>
      </w:r>
      <w:r>
        <w:rPr>
          <w:color w:val="000000"/>
        </w:rPr>
        <w:t xml:space="preserve">que </w:t>
      </w:r>
      <w:r>
        <w:rPr>
          <w:color w:val="04F44E"/>
        </w:rPr>
        <w:t xml:space="preserve">transportaban </w:t>
      </w:r>
      <w:r>
        <w:rPr>
          <w:color w:val="000000"/>
        </w:rPr>
        <w:t xml:space="preserve">42 </w:t>
      </w:r>
      <w:r>
        <w:rPr>
          <w:color w:val="58AD6D"/>
        </w:rPr>
        <w:t xml:space="preserve">fardos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Consiguieron </w:t>
      </w:r>
      <w:r>
        <w:rPr>
          <w:color w:val="58AD6D"/>
        </w:rPr>
        <w:t xml:space="preserve">huir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58AD6D"/>
        </w:rPr>
        <w:t xml:space="preserve">deshicieron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arrojándola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conducto </w:t>
      </w:r>
      <w:r>
        <w:rPr>
          <w:color w:val="000000"/>
        </w:rPr>
        <w:t xml:space="preserve">de </w:t>
      </w:r>
      <w:r>
        <w:rPr>
          <w:color w:val="04F44E"/>
        </w:rPr>
        <w:t xml:space="preserve">ventilación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casco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buque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58AD6D"/>
        </w:rPr>
        <w:t xml:space="preserve">intervenido </w:t>
      </w:r>
      <w:r>
        <w:rPr>
          <w:color w:val="000000"/>
        </w:rPr>
        <w:t xml:space="preserve">380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cocaína </w:t>
      </w:r>
      <w:r>
        <w:rPr>
          <w:color w:val="000000"/>
        </w:rPr>
        <w:t xml:space="preserve">de </w:t>
      </w:r>
      <w:r>
        <w:rPr>
          <w:color w:val="58AD6D"/>
        </w:rPr>
        <w:t xml:space="preserve">gran </w:t>
      </w:r>
      <w:r>
        <w:rPr>
          <w:color w:val="000000"/>
        </w:rPr>
        <w:t xml:space="preserve">pureza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Puerto </w:t>
      </w:r>
      <w:r>
        <w:rPr>
          <w:color w:val="000000"/>
        </w:rPr>
        <w:t xml:space="preserve">de </w:t>
      </w:r>
      <w:r>
        <w:rPr>
          <w:color w:val="58AD6D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emplearse </w:t>
      </w:r>
      <w:r>
        <w:rPr>
          <w:color w:val="000000"/>
        </w:rPr>
        <w:t xml:space="preserve">a </w:t>
      </w:r>
      <w:r>
        <w:rPr>
          <w:color w:val="58AD6D"/>
        </w:rPr>
        <w:t xml:space="preserve">fondo </w:t>
      </w:r>
      <w:r>
        <w:rPr>
          <w:color w:val="000000"/>
        </w:rPr>
        <w:t xml:space="preserve">hasta </w:t>
      </w:r>
      <w:r>
        <w:rPr>
          <w:color w:val="58AD6D"/>
        </w:rPr>
        <w:t xml:space="preserve">localizar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58AD6D"/>
        </w:rPr>
        <w:t xml:space="preserve">deporte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narco </w:t>
      </w:r>
      <w:r>
        <w:rPr>
          <w:color w:val="000000"/>
        </w:rPr>
        <w:t xml:space="preserve">Sito-Miñanco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de </w:t>
      </w:r>
      <w:r>
        <w:rPr>
          <w:color w:val="04F44E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mover </w:t>
      </w:r>
      <w:r>
        <w:rPr>
          <w:color w:val="000000"/>
        </w:rPr>
        <w:t xml:space="preserve">10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inmobiliaria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nuevo </w:t>
      </w:r>
      <w:r>
        <w:rPr>
          <w:color w:val="58AD6D"/>
        </w:rPr>
        <w:t xml:space="preserve">proceso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suponerle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7.600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habitantes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7.800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tarjetas </w:t>
      </w:r>
      <w:r>
        <w:rPr>
          <w:color w:val="000000"/>
        </w:rPr>
        <w:t xml:space="preserve">SIM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líneas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que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mucho </w:t>
      </w:r>
      <w:r>
        <w:rPr>
          <w:color w:val="000000"/>
        </w:rPr>
        <w:t xml:space="preserve">dela </w:t>
      </w:r>
      <w:r>
        <w:rPr>
          <w:color w:val="04F44E"/>
        </w:rPr>
        <w:t xml:space="preserve">época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Érase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planeta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00000"/>
        </w:rPr>
        <w:t xml:space="preserve">pegado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esperen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cifra </w:t>
      </w:r>
      <w:r>
        <w:rPr>
          <w:color w:val="000000"/>
        </w:rPr>
        <w:t xml:space="preserve">se </w:t>
      </w:r>
      <w:r>
        <w:rPr>
          <w:color w:val="04F44E"/>
        </w:rPr>
        <w:t xml:space="preserve">reduzca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ahora </w:t>
      </w:r>
      <w:r>
        <w:rPr>
          <w:color w:val="000000"/>
        </w:rPr>
        <w:t xml:space="preserve">somos </w:t>
      </w:r>
      <w:r>
        <w:rPr>
          <w:color w:val="000000"/>
        </w:rPr>
        <w:t xml:space="preserve">5.000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los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2025 </w:t>
      </w:r>
      <w:r>
        <w:rPr>
          <w:color w:val="000000"/>
        </w:rPr>
        <w:t xml:space="preserve">le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1.000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tupida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D32981"/>
        </w:rPr>
        <w:t xml:space="preserve">atrape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Según </w:t>
      </w:r>
      <w:r>
        <w:rPr>
          <w:color w:val="000000"/>
        </w:rPr>
        <w:t xml:space="preserve">esta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4F44E"/>
        </w:rPr>
        <w:t xml:space="preserve">totalmente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te </w:t>
      </w:r>
      <w:r>
        <w:rPr>
          <w:color w:val="000000"/>
        </w:rPr>
        <w:t xml:space="preserve">digo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suyo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Pues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58AD6D"/>
        </w:rPr>
        <w:t xml:space="preserve">dependemos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Podríamos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000000"/>
        </w:rPr>
        <w:t xml:space="preserve">sólo </w:t>
      </w:r>
      <w:r>
        <w:rPr>
          <w:color w:val="000000"/>
        </w:rPr>
        <w:t xml:space="preserve">uno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58AD6D"/>
        </w:rPr>
        <w:t xml:space="preserve">limitar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esto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4F44E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58AD6D"/>
        </w:rPr>
        <w:t xml:space="preserve">llaman </w:t>
      </w:r>
      <w:r>
        <w:rPr>
          <w:color w:val="000000"/>
        </w:rPr>
        <w:t xml:space="preserve">tuya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D32981"/>
        </w:rPr>
        <w:t xml:space="preserve">peor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58AD6D"/>
        </w:rPr>
        <w:t xml:space="preserve">móvil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verdadera </w:t>
      </w:r>
      <w:r>
        <w:rPr>
          <w:color w:val="04F44E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4F44E"/>
        </w:rPr>
        <w:t xml:space="preserve">aquellas </w:t>
      </w:r>
      <w:r>
        <w:rPr>
          <w:color w:val="000000"/>
        </w:rPr>
        <w:t xml:space="preserve">peronas </w:t>
      </w:r>
      <w:r>
        <w:rPr>
          <w:color w:val="000000"/>
        </w:rPr>
        <w:t xml:space="preserve">sin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Angel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hoy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a </w:t>
      </w:r>
      <w:r>
        <w:rPr>
          <w:color w:val="58AD6D"/>
        </w:rPr>
        <w:t xml:space="preserve">medio </w:t>
      </w:r>
      <w:r>
        <w:rPr>
          <w:color w:val="04F44E"/>
        </w:rPr>
        <w:t xml:space="preserve">centenar </w:t>
      </w:r>
      <w:r>
        <w:rPr>
          <w:color w:val="000000"/>
        </w:rPr>
        <w:t xml:space="preserve">de </w:t>
      </w:r>
      <w:r>
        <w:rPr>
          <w:color w:val="000000"/>
        </w:rPr>
        <w:t xml:space="preserve">sintecho </w:t>
      </w:r>
      <w:r>
        <w:rPr>
          <w:color w:val="000000"/>
        </w:rPr>
        <w:t xml:space="preserve">. </w:t>
      </w:r>
      <w:r>
        <w:rPr>
          <w:color w:val="58AD6D"/>
        </w:rPr>
        <w:t xml:space="preserve">Podrán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58AD6D"/>
        </w:rPr>
        <w:t xml:space="preserve">romper </w:t>
      </w:r>
      <w:r>
        <w:rPr>
          <w:color w:val="000000"/>
        </w:rPr>
        <w:t xml:space="preserve">su </w:t>
      </w:r>
      <w:r>
        <w:rPr>
          <w:color w:val="58AD6D"/>
        </w:rPr>
        <w:t xml:space="preserve">aislamiento </w:t>
      </w:r>
      <w:r>
        <w:rPr>
          <w:color w:val="000000"/>
        </w:rPr>
        <w:t xml:space="preserve">o </w:t>
      </w:r>
      <w:r>
        <w:rPr>
          <w:color w:val="58AD6D"/>
        </w:rPr>
        <w:t xml:space="preserve">buscar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304195"/>
        </w:rPr>
        <w:t xml:space="preserve">Imaginen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04F44E"/>
        </w:rPr>
        <w:t xml:space="preserve">lejano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D32981"/>
        </w:rPr>
        <w:t xml:space="preserve">atascos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buscar </w:t>
      </w:r>
      <w:r>
        <w:rPr>
          <w:color w:val="04F44E"/>
        </w:rPr>
        <w:t xml:space="preserve">aparcamiento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58AD6D"/>
        </w:rPr>
        <w:t xml:space="preserve">esforzarnos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conducción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58AD6D"/>
        </w:rPr>
        <w:t xml:space="preserve">pensarán </w:t>
      </w:r>
      <w:r>
        <w:rPr>
          <w:color w:val="000000"/>
        </w:rPr>
        <w:t xml:space="preserve">por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Congreso-Mundial </w:t>
      </w:r>
      <w:r>
        <w:rPr>
          <w:color w:val="000000"/>
        </w:rPr>
        <w:t xml:space="preserve">de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ciencia </w:t>
      </w:r>
      <w:r>
        <w:rPr>
          <w:color w:val="58AD6D"/>
        </w:rPr>
        <w:t xml:space="preserve">ficción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aqui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Mobile-World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las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dejarán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ni </w:t>
      </w:r>
      <w:r>
        <w:rPr>
          <w:color w:val="D32981"/>
        </w:rPr>
        <w:t xml:space="preserve">atascos </w:t>
      </w:r>
      <w:r>
        <w:rPr>
          <w:color w:val="000000"/>
        </w:rPr>
        <w:t xml:space="preserve">ni </w:t>
      </w:r>
      <w:r>
        <w:rPr>
          <w:color w:val="000000"/>
        </w:rPr>
        <w:t xml:space="preserve">contamincación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D32981"/>
        </w:rPr>
        <w:t xml:space="preserve">coche </w:t>
      </w:r>
      <w:r>
        <w:rPr>
          <w:color w:val="000000"/>
        </w:rPr>
        <w:t xml:space="preserve">con </w:t>
      </w:r>
      <w:r>
        <w:rPr>
          <w:color w:val="58AD6D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y </w:t>
      </w:r>
      <w:r>
        <w:rPr>
          <w:color w:val="04F44E"/>
        </w:rPr>
        <w:t xml:space="preserve">conexión </w:t>
      </w:r>
      <w:r>
        <w:rPr>
          <w:color w:val="000000"/>
        </w:rPr>
        <w:t xml:space="preserve">5G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D32981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encenderán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movil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solos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4F44E"/>
        </w:rPr>
        <w:t xml:space="preserve">conectados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estamos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Sabrán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donde </w:t>
      </w:r>
      <w:r>
        <w:rPr>
          <w:color w:val="04F44E"/>
        </w:rPr>
        <w:t xml:space="preserve">aparcar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tomar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puede </w:t>
      </w:r>
      <w:r>
        <w:rPr>
          <w:color w:val="000000"/>
        </w:rPr>
        <w:t xml:space="preserve">interactuar </w:t>
      </w:r>
      <w:r>
        <w:rPr>
          <w:color w:val="000000"/>
        </w:rPr>
        <w:t xml:space="preserve">el </w:t>
      </w:r>
      <w:r>
        <w:rPr>
          <w:color w:val="000000"/>
        </w:rPr>
        <w:t xml:space="preserve">solo </w:t>
      </w:r>
      <w:r>
        <w:rPr>
          <w:color w:val="000000"/>
        </w:rPr>
        <w:t xml:space="preserve">sin </w:t>
      </w:r>
      <w:r>
        <w:rPr>
          <w:color w:val="000000"/>
        </w:rPr>
        <w:t xml:space="preserve">tu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conducir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257FBB"/>
        </w:rPr>
        <w:t xml:space="preserve">llevarte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destinos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000000"/>
        </w:rPr>
        <w:t xml:space="preserve">lo </w:t>
      </w:r>
      <w:r>
        <w:rPr>
          <w:color w:val="04F44E"/>
        </w:rPr>
        <w:t xml:space="preserve">indiques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58AD6D"/>
        </w:rPr>
        <w:t xml:space="preserve">incluso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4F44E"/>
        </w:rPr>
        <w:t xml:space="preserve">autonomos </w:t>
      </w:r>
      <w:r>
        <w:rPr>
          <w:color w:val="000000"/>
        </w:rPr>
        <w:t xml:space="preserve">interconectados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dispositivo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4F44E"/>
        </w:rPr>
        <w:t xml:space="preserve">útil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58AD6D"/>
        </w:rPr>
        <w:t xml:space="preserve">automáticamente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recalcular </w:t>
      </w:r>
      <w:r>
        <w:rPr>
          <w:color w:val="000000"/>
        </w:rPr>
        <w:t xml:space="preserve">la </w:t>
      </w:r>
      <w:r>
        <w:rPr>
          <w:color w:val="000000"/>
        </w:rPr>
        <w:t xml:space="preserve">ruta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58AD6D"/>
        </w:rPr>
        <w:t xml:space="preserve">escoger </w:t>
      </w:r>
      <w:r>
        <w:rPr>
          <w:color w:val="000000"/>
        </w:rPr>
        <w:t xml:space="preserve">otra </w:t>
      </w:r>
      <w:r>
        <w:rPr>
          <w:color w:val="000000"/>
        </w:rPr>
        <w:t xml:space="preserve">vía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esperar </w:t>
      </w:r>
      <w:r>
        <w:rPr>
          <w:color w:val="000000"/>
        </w:rPr>
        <w:t xml:space="preserve">el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el </w:t>
      </w:r>
      <w:r>
        <w:rPr>
          <w:color w:val="58AD6D"/>
        </w:rPr>
        <w:t xml:space="preserve">accidente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D32981"/>
        </w:rPr>
        <w:t xml:space="preserve">Coches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nos </w:t>
      </w:r>
      <w:r>
        <w:rPr>
          <w:color w:val="000000"/>
        </w:rPr>
        <w:t xml:space="preserve">pedirán </w:t>
      </w:r>
      <w:r>
        <w:rPr>
          <w:color w:val="000000"/>
        </w:rPr>
        <w:t xml:space="preserve">que </w:t>
      </w:r>
      <w:r>
        <w:rPr>
          <w:color w:val="000000"/>
        </w:rPr>
        <w:t xml:space="preserve">dejemos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Tú </w:t>
      </w:r>
      <w:r>
        <w:rPr>
          <w:color w:val="000000"/>
        </w:rPr>
        <w:t xml:space="preserve">puedes </w:t>
      </w:r>
      <w:r>
        <w:rPr>
          <w:color w:val="04F44E"/>
        </w:rPr>
        <w:t xml:space="preserve">proponer </w:t>
      </w:r>
      <w:r>
        <w:rPr>
          <w:color w:val="58AD6D"/>
        </w:rPr>
        <w:t xml:space="preserve">incluso </w:t>
      </w:r>
      <w:r>
        <w:rPr>
          <w:color w:val="000000"/>
        </w:rPr>
        <w:t xml:space="preserve">, </w:t>
      </w:r>
      <w:r>
        <w:rPr>
          <w:color w:val="04F44E"/>
        </w:rPr>
        <w:t xml:space="preserve">reservar </w:t>
      </w:r>
      <w:r>
        <w:rPr>
          <w:color w:val="000000"/>
        </w:rPr>
        <w:t xml:space="preserve">una </w:t>
      </w:r>
      <w:r>
        <w:rPr>
          <w:color w:val="04F44E"/>
        </w:rPr>
        <w:t xml:space="preserve">plaza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parking </w:t>
      </w:r>
      <w:r>
        <w:rPr>
          <w:color w:val="000000"/>
        </w:rPr>
        <w:t xml:space="preserve">más </w:t>
      </w:r>
      <w:r>
        <w:rPr>
          <w:color w:val="58AD6D"/>
        </w:rPr>
        <w:t xml:space="preserve">cercano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coges </w:t>
      </w:r>
      <w:r>
        <w:rPr>
          <w:color w:val="000000"/>
        </w:rPr>
        <w:t xml:space="preserve">un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alternativo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tecnologia </w:t>
      </w:r>
      <w:r>
        <w:rPr>
          <w:color w:val="000000"/>
        </w:rPr>
        <w:t xml:space="preserve">que </w:t>
      </w:r>
      <w:r>
        <w:rPr>
          <w:color w:val="04F44E"/>
        </w:rPr>
        <w:t xml:space="preserve">marcará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del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2030 </w:t>
      </w:r>
      <w:r>
        <w:rPr>
          <w:color w:val="04F44E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viaje </w:t>
      </w:r>
      <w:r>
        <w:rPr>
          <w:color w:val="000000"/>
        </w:rPr>
        <w:t xml:space="preserve">Esté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esté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es </w:t>
      </w:r>
      <w:r>
        <w:rPr>
          <w:color w:val="04F44E"/>
        </w:rPr>
        <w:t xml:space="preserve">ciencia </w:t>
      </w:r>
      <w:r>
        <w:rPr>
          <w:color w:val="58AD6D"/>
        </w:rPr>
        <w:t xml:space="preserve">ficción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moverán </w:t>
      </w:r>
      <w:r>
        <w:rPr>
          <w:color w:val="000000"/>
        </w:rPr>
        <w:t xml:space="preserve">con </w:t>
      </w:r>
      <w:r>
        <w:rPr>
          <w:color w:val="04F44E"/>
        </w:rPr>
        <w:t xml:space="preserve">diesel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cerco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4F44E"/>
        </w:rPr>
        <w:t xml:space="preserve">combustible </w:t>
      </w:r>
      <w:r>
        <w:rPr>
          <w:color w:val="000000"/>
        </w:rPr>
        <w:t xml:space="preserve">se </w:t>
      </w:r>
      <w:r>
        <w:rPr>
          <w:color w:val="6A03D7"/>
        </w:rPr>
        <w:t xml:space="preserve">estrecha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Alemania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podrán </w:t>
      </w:r>
      <w:r>
        <w:rPr>
          <w:color w:val="58AD6D"/>
        </w:rPr>
        <w:t xml:space="preserve">prohibir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4F44E"/>
        </w:rPr>
        <w:t xml:space="preserve">diésel </w:t>
      </w:r>
      <w:r>
        <w:rPr>
          <w:color w:val="000000"/>
        </w:rPr>
        <w:t xml:space="preserve">más </w:t>
      </w:r>
      <w:r>
        <w:rPr>
          <w:color w:val="04F44E"/>
        </w:rPr>
        <w:t xml:space="preserve">contaminantes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avalarlo </w:t>
      </w:r>
      <w:r>
        <w:rPr>
          <w:color w:val="000000"/>
        </w:rPr>
        <w:t xml:space="preserve">. </w:t>
      </w:r>
      <w:r>
        <w:rPr>
          <w:color w:val="04F44E"/>
        </w:rPr>
        <w:t xml:space="preserve">mejoras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pedían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Stuttgart </w:t>
      </w:r>
      <w:r>
        <w:rPr>
          <w:color w:val="000000"/>
        </w:rPr>
        <w:t xml:space="preserve">o </w:t>
      </w:r>
      <w:r>
        <w:rPr>
          <w:color w:val="000000"/>
        </w:rPr>
        <w:t xml:space="preserve">Dusseldorf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04F44E"/>
        </w:rPr>
        <w:t xml:space="preserve">Merkel </w:t>
      </w:r>
      <w:r>
        <w:rPr>
          <w:color w:val="000000"/>
        </w:rPr>
        <w:t xml:space="preserve">no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oír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58AD6D"/>
        </w:rPr>
        <w:t xml:space="preserve">prohibiciones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pernil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6B48B"/>
        </w:rPr>
        <w:t xml:space="preserve">acatar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industria </w:t>
      </w:r>
      <w:r>
        <w:rPr>
          <w:color w:val="58AD6D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medida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Audi </w:t>
      </w:r>
      <w:r>
        <w:rPr>
          <w:color w:val="000000"/>
        </w:rPr>
        <w:t xml:space="preserve">y </w:t>
      </w:r>
      <w:r>
        <w:rPr>
          <w:color w:val="000000"/>
        </w:rPr>
        <w:t xml:space="preserve">Volkswagen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8AD6D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00000"/>
        </w:rPr>
        <w:t xml:space="preserve">vías </w:t>
      </w:r>
      <w:r>
        <w:rPr>
          <w:color w:val="58AD6D"/>
        </w:rPr>
        <w:t xml:space="preserve">alemanas </w:t>
      </w:r>
      <w:r>
        <w:rPr>
          <w:color w:val="04F44E"/>
        </w:rPr>
        <w:t xml:space="preserve">superaron </w:t>
      </w:r>
      <w:r>
        <w:rPr>
          <w:color w:val="000000"/>
        </w:rPr>
        <w:t xml:space="preserve">los </w:t>
      </w:r>
      <w:r>
        <w:rPr>
          <w:color w:val="58AD6D"/>
        </w:rPr>
        <w:t xml:space="preserve">límites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tope </w:t>
      </w:r>
      <w:r>
        <w:rPr>
          <w:color w:val="000000"/>
        </w:rPr>
        <w:t xml:space="preserve">fijados </w:t>
      </w:r>
      <w:r>
        <w:rPr>
          <w:color w:val="000000"/>
        </w:rPr>
        <w:t xml:space="preserve">por </w:t>
      </w:r>
      <w:r>
        <w:rPr>
          <w:color w:val="04F44E"/>
        </w:rPr>
        <w:t xml:space="preserve">Europa </w:t>
      </w:r>
      <w:r>
        <w:rPr>
          <w:color w:val="000000"/>
        </w:rPr>
        <w:t xml:space="preserve">. </w:t>
      </w:r>
      <w:r>
        <w:rPr>
          <w:color w:val="58AD6D"/>
        </w:rPr>
        <w:t xml:space="preserve">Sigue </w:t>
      </w:r>
      <w:r>
        <w:rPr>
          <w:color w:val="000000"/>
        </w:rPr>
        <w:t xml:space="preserve">la </w:t>
      </w:r>
      <w:r>
        <w:rPr>
          <w:color w:val="304195"/>
        </w:rPr>
        <w:t xml:space="preserve">masacre </w:t>
      </w:r>
      <w:r>
        <w:rPr>
          <w:color w:val="000000"/>
        </w:rPr>
        <w:t xml:space="preserve">de </w:t>
      </w:r>
      <w:r>
        <w:rPr>
          <w:color w:val="04F44E"/>
        </w:rPr>
        <w:t xml:space="preserve">civiles </w:t>
      </w:r>
      <w:r>
        <w:rPr>
          <w:color w:val="000000"/>
        </w:rPr>
        <w:t xml:space="preserve">en </w:t>
      </w:r>
      <w:r>
        <w:rPr>
          <w:color w:val="304195"/>
        </w:rPr>
        <w:t xml:space="preserve">Siria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D32981"/>
        </w:rPr>
        <w:t xml:space="preserve">tregua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planteada </w:t>
      </w:r>
      <w:r>
        <w:rPr>
          <w:color w:val="000000"/>
        </w:rPr>
        <w:t xml:space="preserve">por </w:t>
      </w:r>
      <w:r>
        <w:rPr>
          <w:color w:val="58AD6D"/>
        </w:rPr>
        <w:t xml:space="preserve">Rusia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cumplido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la </w:t>
      </w:r>
      <w:r>
        <w:rPr>
          <w:color w:val="04F44E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primera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Guta </w:t>
      </w:r>
      <w:r>
        <w:rPr>
          <w:color w:val="000000"/>
        </w:rPr>
        <w:t xml:space="preserve">. </w:t>
      </w:r>
      <w:r>
        <w:rPr>
          <w:color w:val="000000"/>
        </w:rPr>
        <w:t xml:space="preserve">Mohamed-Najem </w:t>
      </w:r>
      <w:r>
        <w:rPr>
          <w:color w:val="6A03D7"/>
        </w:rPr>
        <w:t xml:space="preserve">retransmite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8AD6D"/>
        </w:rPr>
        <w:t xml:space="preserve">movil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al </w:t>
      </w:r>
      <w:r>
        <w:rPr>
          <w:color w:val="04F44E"/>
        </w:rPr>
        <w:t xml:space="preserve">mundo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silencio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matando </w:t>
      </w:r>
      <w:r>
        <w:rPr>
          <w:color w:val="000000"/>
        </w:rPr>
        <w:t xml:space="preserve">. </w:t>
      </w:r>
      <w:r>
        <w:rPr>
          <w:color w:val="000000"/>
        </w:rPr>
        <w:t xml:space="preserve">Cuelga </w:t>
      </w:r>
      <w:r>
        <w:rPr>
          <w:color w:val="58AD6D"/>
        </w:rPr>
        <w:t xml:space="preserve">videos </w:t>
      </w:r>
      <w:r>
        <w:rPr>
          <w:color w:val="000000"/>
        </w:rPr>
        <w:t xml:space="preserve">de </w:t>
      </w:r>
      <w:r>
        <w:rPr>
          <w:color w:val="304195"/>
        </w:rPr>
        <w:t xml:space="preserve">ataques </w:t>
      </w:r>
      <w:r>
        <w:rPr>
          <w:color w:val="D28AD2"/>
        </w:rPr>
        <w:t xml:space="preserve">aéreos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8AD6D"/>
        </w:rPr>
        <w:t xml:space="preserve">muestra </w:t>
      </w:r>
      <w:r>
        <w:rPr>
          <w:color w:val="000000"/>
        </w:rPr>
        <w:t xml:space="preserve">las </w:t>
      </w:r>
      <w:r>
        <w:rPr>
          <w:color w:val="58AD6D"/>
        </w:rPr>
        <w:t xml:space="preserve">ruinas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58AD6D"/>
        </w:rPr>
        <w:t xml:space="preserve">amigos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304195"/>
        </w:rPr>
        <w:t xml:space="preserve">bombardeos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quiso </w:t>
      </w:r>
      <w:r>
        <w:rPr>
          <w:color w:val="58AD6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58AD6D"/>
        </w:rPr>
        <w:t xml:space="preserve">activista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acontecimientos </w:t>
      </w:r>
      <w:r>
        <w:rPr>
          <w:color w:val="000000"/>
        </w:rPr>
        <w:t xml:space="preserve">se </w:t>
      </w:r>
      <w:r>
        <w:rPr>
          <w:color w:val="58AD6D"/>
        </w:rPr>
        <w:t xml:space="preserve">precipitaron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Leticia-Dolera </w:t>
      </w:r>
      <w:r>
        <w:rPr>
          <w:color w:val="000000"/>
        </w:rPr>
        <w:t xml:space="preserve">. </w:t>
      </w:r>
      <w:r>
        <w:rPr>
          <w:color w:val="000000"/>
        </w:rPr>
        <w:t xml:space="preserve">Preparaba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04F44E"/>
        </w:rPr>
        <w:t xml:space="preserve">libro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58AD6D"/>
        </w:rPr>
        <w:t xml:space="preserve">feminismo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estalló </w:t>
      </w:r>
      <w:r>
        <w:rPr>
          <w:color w:val="000000"/>
        </w:rPr>
        <w:t xml:space="preserve">el </w:t>
      </w:r>
      <w:r>
        <w:rPr>
          <w:color w:val="000000"/>
        </w:rPr>
        <w:t xml:space="preserve">escándan </w:t>
      </w:r>
      <w:r>
        <w:rPr>
          <w:color w:val="000000"/>
        </w:rPr>
        <w:t xml:space="preserve">Weinstein </w:t>
      </w:r>
      <w:r>
        <w:rPr>
          <w:color w:val="000000"/>
        </w:rPr>
        <w:t xml:space="preserve">en </w:t>
      </w:r>
      <w:r>
        <w:rPr>
          <w:color w:val="58AD6D"/>
        </w:rPr>
        <w:t xml:space="preserve">Hollywood </w:t>
      </w:r>
      <w:r>
        <w:rPr>
          <w:color w:val="000000"/>
        </w:rPr>
        <w:t xml:space="preserve">. </w:t>
      </w:r>
      <w:r>
        <w:rPr>
          <w:color w:val="000000"/>
        </w:rPr>
        <w:t xml:space="preserve">Mordió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se </w:t>
      </w:r>
      <w:r>
        <w:rPr>
          <w:color w:val="58AD6D"/>
        </w:rPr>
        <w:t xml:space="preserve">atrevía </w:t>
      </w:r>
      <w:r>
        <w:rPr>
          <w:color w:val="000000"/>
        </w:rPr>
        <w:t xml:space="preserve">a </w:t>
      </w:r>
      <w:r>
        <w:rPr>
          <w:color w:val="04F44E"/>
        </w:rPr>
        <w:t xml:space="preserve">morder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58AD6D"/>
        </w:rPr>
        <w:t xml:space="preserve">Luego </w:t>
      </w:r>
      <w:r>
        <w:rPr>
          <w:color w:val="000000"/>
        </w:rPr>
        <w:t xml:space="preserve">mordió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escritura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F44E"/>
        </w:rPr>
        <w:t xml:space="preserve">libro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58AD6D"/>
        </w:rPr>
        <w:t xml:space="preserve">llamarse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Morder </w:t>
      </w:r>
      <w:r>
        <w:rPr>
          <w:color w:val="000000"/>
        </w:rPr>
        <w:t xml:space="preserve">la </w:t>
      </w:r>
      <w:r>
        <w:rPr>
          <w:color w:val="000000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tú </w:t>
      </w:r>
      <w:r>
        <w:rPr>
          <w:color w:val="000000"/>
        </w:rPr>
        <w:t xml:space="preserve">a </w:t>
      </w:r>
      <w:r>
        <w:rPr>
          <w:color w:val="000000"/>
        </w:rPr>
        <w:t xml:space="preserve">tú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escrito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movimviento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00000"/>
        </w:rPr>
        <w:t xml:space="preserve">vivencias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4F44E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58AD6D"/>
        </w:rPr>
        <w:t xml:space="preserve">pienso </w:t>
      </w:r>
      <w:r>
        <w:rPr>
          <w:color w:val="000000"/>
        </w:rPr>
        <w:t xml:space="preserve">si </w:t>
      </w:r>
      <w:r>
        <w:rPr>
          <w:color w:val="000000"/>
        </w:rPr>
        <w:t xml:space="preserve">hice </w:t>
      </w:r>
      <w:r>
        <w:rPr>
          <w:color w:val="04F44E"/>
        </w:rPr>
        <w:t xml:space="preserve">bien </w:t>
      </w:r>
      <w:r>
        <w:rPr>
          <w:color w:val="000000"/>
        </w:rPr>
        <w:t xml:space="preserve">o </w:t>
      </w:r>
      <w:r>
        <w:rPr>
          <w:color w:val="000000"/>
        </w:rPr>
        <w:t xml:space="preserve">hice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8AD6D"/>
        </w:rPr>
        <w:t xml:space="preserve">país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58AD6D"/>
        </w:rPr>
        <w:t xml:space="preserve">acoso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58AD6D"/>
        </w:rPr>
        <w:t xml:space="preserve">discriminación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ámbito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ámbitos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son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732484"/>
        </w:rPr>
        <w:t xml:space="preserve">sexualidad </w:t>
      </w:r>
      <w:r>
        <w:rPr>
          <w:color w:val="58AD6D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principales </w:t>
      </w:r>
      <w:r>
        <w:rPr>
          <w:color w:val="58AD6D"/>
        </w:rPr>
        <w:t xml:space="preserve">causas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culturalmente </w:t>
      </w:r>
      <w:r>
        <w:rPr>
          <w:color w:val="000000"/>
        </w:rPr>
        <w:t xml:space="preserve">está </w:t>
      </w:r>
      <w:r>
        <w:rPr>
          <w:color w:val="58AD6D"/>
        </w:rPr>
        <w:t xml:space="preserve">generando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muy </w:t>
      </w:r>
      <w:r>
        <w:rPr>
          <w:color w:val="58AD6D"/>
        </w:rPr>
        <w:t xml:space="preserve">peligrosas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y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su </w:t>
      </w:r>
      <w:r>
        <w:rPr>
          <w:color w:val="732484"/>
        </w:rPr>
        <w:t xml:space="preserve">sexualidad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llama </w:t>
      </w:r>
      <w:r>
        <w:rPr>
          <w:color w:val="04F44E"/>
        </w:rPr>
        <w:t xml:space="preserve">punta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decide </w:t>
      </w:r>
      <w:r>
        <w:rPr>
          <w:color w:val="000000"/>
        </w:rPr>
        <w:t xml:space="preserve">cuandos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llama </w:t>
      </w:r>
      <w:r>
        <w:rPr>
          <w:color w:val="000000"/>
        </w:rPr>
        <w:t xml:space="preserve">su </w:t>
      </w:r>
      <w:r>
        <w:rPr>
          <w:color w:val="04F44E"/>
        </w:rPr>
        <w:t xml:space="preserve">granito </w:t>
      </w:r>
      <w:r>
        <w:rPr>
          <w:color w:val="000000"/>
        </w:rPr>
        <w:t xml:space="preserve">de </w:t>
      </w:r>
      <w:r>
        <w:rPr>
          <w:color w:val="D32981"/>
        </w:rPr>
        <w:t xml:space="preserve">arena </w:t>
      </w:r>
      <w:r>
        <w:rPr>
          <w:color w:val="000000"/>
        </w:rPr>
        <w:t xml:space="preserve">al </w:t>
      </w:r>
      <w:r>
        <w:rPr>
          <w:color w:val="58AD6D"/>
        </w:rPr>
        <w:t xml:space="preserve">movimiento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. </w:t>
      </w:r>
      <w:r>
        <w:rPr>
          <w:color w:val="6A03D7"/>
        </w:rPr>
        <w:t xml:space="preserve">Hará </w:t>
      </w:r>
      <w:r>
        <w:rPr>
          <w:color w:val="04F44E"/>
        </w:rPr>
        <w:t xml:space="preserve">huelga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visibilidad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Letizia-Dolera </w:t>
      </w:r>
      <w:r>
        <w:rPr>
          <w:color w:val="000000"/>
        </w:rPr>
        <w:t xml:space="preserve">ha </w:t>
      </w:r>
      <w:r>
        <w:rPr>
          <w:color w:val="04F44E"/>
        </w:rPr>
        <w:t xml:space="preserve">mordido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04F44E"/>
        </w:rPr>
        <w:t xml:space="preserve">libro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8AD6D"/>
        </w:rPr>
        <w:t xml:space="preserve">envuelve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plató </w:t>
      </w:r>
      <w:r>
        <w:rPr>
          <w:color w:val="000000"/>
        </w:rPr>
        <w:t xml:space="preserve">es </w:t>
      </w:r>
      <w:r>
        <w:rPr>
          <w:color w:val="04F44E"/>
        </w:rPr>
        <w:t xml:space="preserve">arte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58AD6D"/>
        </w:rPr>
        <w:t xml:space="preserve">verlo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propios </w:t>
      </w:r>
      <w:r>
        <w:rPr>
          <w:color w:val="58AD6D"/>
        </w:rPr>
        <w:t xml:space="preserve">ojos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Fundación-Telefónica </w:t>
      </w:r>
      <w:r>
        <w:rPr>
          <w:color w:val="000000"/>
        </w:rPr>
        <w:t xml:space="preserve">Una </w:t>
      </w:r>
      <w:r>
        <w:rPr>
          <w:color w:val="04F44E"/>
        </w:rPr>
        <w:t xml:space="preserve">exposición </w:t>
      </w:r>
      <w:r>
        <w:rPr>
          <w:color w:val="58AD6D"/>
        </w:rPr>
        <w:t xml:space="preserve">llamada </w:t>
      </w:r>
      <w:r>
        <w:rPr>
          <w:color w:val="000000"/>
        </w:rPr>
        <w:t xml:space="preserve">Naturaleza-Digital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pioneras </w:t>
      </w:r>
      <w:r>
        <w:rPr>
          <w:color w:val="000000"/>
        </w:rPr>
        <w:t xml:space="preserve">del </w:t>
      </w:r>
      <w:r>
        <w:rPr>
          <w:color w:val="000000"/>
        </w:rPr>
        <w:t xml:space="preserve">Videoarte </w:t>
      </w:r>
      <w:r>
        <w:rPr>
          <w:color w:val="000000"/>
        </w:rPr>
        <w:t xml:space="preserve">: </w:t>
      </w:r>
      <w:r>
        <w:rPr>
          <w:color w:val="000000"/>
        </w:rPr>
        <w:t xml:space="preserve">Jennifer-Steinkamp </w:t>
      </w:r>
      <w:r>
        <w:rPr>
          <w:color w:val="000000"/>
        </w:rPr>
        <w:t xml:space="preserve">. </w:t>
      </w:r>
      <w:r>
        <w:rPr>
          <w:color w:val="000000"/>
        </w:rPr>
        <w:t xml:space="preserve">Flores </w:t>
      </w:r>
      <w:r>
        <w:rPr>
          <w:color w:val="000000"/>
        </w:rPr>
        <w:t xml:space="preserve">, </w:t>
      </w:r>
      <w:r>
        <w:rPr>
          <w:color w:val="04F44E"/>
        </w:rPr>
        <w:t xml:space="preserve">plantas </w:t>
      </w:r>
      <w:r>
        <w:rPr>
          <w:color w:val="000000"/>
        </w:rPr>
        <w:t xml:space="preserve">y </w:t>
      </w:r>
      <w:r>
        <w:rPr>
          <w:color w:val="04F44E"/>
        </w:rPr>
        <w:t xml:space="preserve">frutas </w:t>
      </w:r>
      <w:r>
        <w:rPr>
          <w:color w:val="58AD6D"/>
        </w:rPr>
        <w:t xml:space="preserve">creadas </w:t>
      </w:r>
      <w:r>
        <w:rPr>
          <w:color w:val="000000"/>
        </w:rPr>
        <w:t xml:space="preserve">en </w:t>
      </w:r>
      <w:r>
        <w:rPr>
          <w:color w:val="04F44E"/>
        </w:rPr>
        <w:t xml:space="preserve">3D </w:t>
      </w:r>
      <w:r>
        <w:rPr>
          <w:color w:val="000000"/>
        </w:rPr>
        <w:t xml:space="preserve">por </w:t>
      </w:r>
      <w:r>
        <w:rPr>
          <w:color w:val="58AD6D"/>
        </w:rPr>
        <w:t xml:space="preserve">ordenador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esconden </w:t>
      </w:r>
      <w:r>
        <w:rPr>
          <w:color w:val="000000"/>
        </w:rPr>
        <w:t xml:space="preserve">otros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Antinucleares </w:t>
      </w:r>
      <w:r>
        <w:rPr>
          <w:color w:val="000000"/>
        </w:rPr>
        <w:t xml:space="preserve">o </w:t>
      </w:r>
      <w:r>
        <w:rPr>
          <w:color w:val="000000"/>
        </w:rPr>
        <w:t xml:space="preserve">espirituales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citar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canción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58AD6D"/>
        </w:rPr>
        <w:t xml:space="preserve">inédito </w:t>
      </w:r>
      <w:r>
        <w:rPr>
          <w:color w:val="000000"/>
        </w:rPr>
        <w:t xml:space="preserve">que </w:t>
      </w:r>
      <w:r>
        <w:rPr>
          <w:color w:val="000000"/>
        </w:rPr>
        <w:t xml:space="preserve">Amy-Winehouse </w:t>
      </w:r>
      <w:r>
        <w:rPr>
          <w:color w:val="58AD6D"/>
        </w:rPr>
        <w:t xml:space="preserve">grabó </w:t>
      </w:r>
      <w:r>
        <w:rPr>
          <w:color w:val="000000"/>
        </w:rPr>
        <w:t xml:space="preserve">con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se </w:t>
      </w:r>
      <w:r>
        <w:rPr>
          <w:color w:val="58AD6D"/>
        </w:rPr>
        <w:t xml:space="preserve">salvó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4F44E"/>
        </w:rPr>
        <w:t xml:space="preserve">destruido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conservaba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estudio </w:t>
      </w:r>
      <w:r>
        <w:rPr>
          <w:color w:val="58AD6D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productor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304195"/>
        </w:rPr>
        <w:t xml:space="preserve">compartirla </w:t>
      </w:r>
      <w:r>
        <w:rPr>
          <w:color w:val="58AD6D"/>
        </w:rPr>
        <w:t xml:space="preserve">grabación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58AD6D"/>
        </w:rPr>
        <w:t xml:space="preserve">británica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8AD6D"/>
        </w:rPr>
        <w:t xml:space="preserve">buenas </w:t>
      </w:r>
      <w:r>
        <w:rPr>
          <w:color w:val="58AD6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Iniciativa </w:t>
      </w:r>
      <w:r>
        <w:rPr>
          <w:color w:val="000000"/>
        </w:rPr>
        <w:t xml:space="preserve">para </w:t>
      </w:r>
      <w:r>
        <w:rPr>
          <w:color w:val="04F44E"/>
        </w:rPr>
        <w:t xml:space="preserve">prevenir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4F44E"/>
        </w:rPr>
        <w:t xml:space="preserve">súbita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8AD6D"/>
        </w:rPr>
        <w:t xml:space="preserve">buenas </w:t>
      </w:r>
      <w:r>
        <w:rPr>
          <w:color w:val="58AD6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4F44E"/>
        </w:rPr>
        <w:t xml:space="preserve">presten </w:t>
      </w:r>
      <w:r>
        <w:rPr>
          <w:color w:val="58AD6D"/>
        </w:rPr>
        <w:t xml:space="preserve">atencion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mensaje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que </w:t>
      </w:r>
      <w:r>
        <w:rPr>
          <w:color w:val="58AD6D"/>
        </w:rPr>
        <w:t xml:space="preserve">salva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000000"/>
        </w:rPr>
        <w:t xml:space="preserve">Cuidar </w:t>
      </w:r>
      <w:r>
        <w:rPr>
          <w:color w:val="000000"/>
        </w:rPr>
        <w:t xml:space="preserve">el </w:t>
      </w:r>
      <w:r>
        <w:rPr>
          <w:color w:val="04F44E"/>
        </w:rPr>
        <w:t xml:space="preserve">corazon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deportistas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vital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58AD6D"/>
        </w:rPr>
        <w:t xml:space="preserve">desgracias </w:t>
      </w:r>
      <w:r>
        <w:rPr>
          <w:color w:val="304195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58AD6D"/>
        </w:rPr>
        <w:t xml:space="preserve">practica </w:t>
      </w:r>
      <w:r>
        <w:rPr>
          <w:color w:val="58AD6D"/>
        </w:rPr>
        <w:t xml:space="preserve">deporte </w:t>
      </w:r>
      <w:r>
        <w:rPr>
          <w:color w:val="04F44E"/>
        </w:rPr>
        <w:t xml:space="preserve">seguro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4F44E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58AD6D"/>
        </w:rPr>
        <w:t xml:space="preserve">descubrir </w:t>
      </w:r>
      <w:r>
        <w:rPr>
          <w:color w:val="04F44E"/>
        </w:rPr>
        <w:t xml:space="preserve">posibles </w:t>
      </w:r>
      <w:r>
        <w:rPr>
          <w:color w:val="000000"/>
        </w:rPr>
        <w:t xml:space="preserve">alteraciones </w:t>
      </w:r>
      <w:r>
        <w:rPr>
          <w:color w:val="000000"/>
        </w:rPr>
        <w:t xml:space="preserve">cardiologicas </w:t>
      </w:r>
      <w:r>
        <w:rPr>
          <w:color w:val="000000"/>
        </w:rPr>
        <w:t xml:space="preserve">desde </w:t>
      </w:r>
      <w:r>
        <w:rPr>
          <w:color w:val="04F44E"/>
        </w:rPr>
        <w:t xml:space="preserve">temprana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58AD6D"/>
        </w:rPr>
        <w:t xml:space="preserve">aconseja </w:t>
      </w:r>
      <w:r>
        <w:rPr>
          <w:color w:val="04F44E"/>
        </w:rPr>
        <w:t xml:space="preserve">realizar </w:t>
      </w:r>
      <w:r>
        <w:rPr>
          <w:color w:val="000000"/>
        </w:rPr>
        <w:t xml:space="preserve">estas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58AD6D"/>
        </w:rPr>
        <w:t xml:space="preserve">Luego </w:t>
      </w:r>
      <w:r>
        <w:rPr>
          <w:color w:val="000000"/>
        </w:rPr>
        <w:t xml:space="preserve">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58AD6D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Paris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concretamente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del </w:t>
      </w:r>
      <w:r>
        <w:rPr>
          <w:color w:val="000000"/>
        </w:rPr>
        <w:t xml:space="preserve">del </w:t>
      </w:r>
      <w:r>
        <w:rPr>
          <w:color w:val="732484"/>
        </w:rPr>
        <w:t xml:space="preserve">PSG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58AD6D"/>
        </w:rPr>
        <w:t xml:space="preserve">lagrimas </w:t>
      </w:r>
      <w:r>
        <w:rPr>
          <w:color w:val="000000"/>
        </w:rPr>
        <w:t xml:space="preserve">porque </w:t>
      </w:r>
      <w:r>
        <w:rPr>
          <w:color w:val="58AD6D"/>
        </w:rPr>
        <w:t xml:space="preserve">pierde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futbolista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4F44E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eliminatoria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difcil </w:t>
      </w:r>
      <w:r>
        <w:rPr>
          <w:color w:val="000000"/>
        </w:rPr>
        <w:t xml:space="preserve">que </w:t>
      </w:r>
      <w:r>
        <w:rPr>
          <w:color w:val="732484"/>
        </w:rPr>
        <w:t xml:space="preserve">Neymar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Emery </w:t>
      </w:r>
      <w:r>
        <w:rPr>
          <w:color w:val="000000"/>
        </w:rPr>
        <w:t xml:space="preserve">. </w:t>
      </w:r>
      <w:r>
        <w:rPr>
          <w:color w:val="58AD6D"/>
        </w:rPr>
        <w:t xml:space="preserve">Parece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000000"/>
        </w:rPr>
        <w:t xml:space="preserve">gato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ratón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Emery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4F44E"/>
        </w:rPr>
        <w:t xml:space="preserve">animar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martes </w:t>
      </w:r>
      <w:r>
        <w:rPr>
          <w:color w:val="000000"/>
        </w:rPr>
        <w:t xml:space="preserve">, </w:t>
      </w:r>
      <w:r>
        <w:rPr>
          <w:color w:val="58AD6D"/>
        </w:rPr>
        <w:t xml:space="preserve">medios </w:t>
      </w:r>
      <w:r>
        <w:rPr>
          <w:color w:val="58AD6D"/>
        </w:rPr>
        <w:t xml:space="preserve">franceses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732484"/>
        </w:rPr>
        <w:t xml:space="preserve">brasileño </w:t>
      </w:r>
      <w:r>
        <w:rPr>
          <w:color w:val="04F44E"/>
        </w:rPr>
        <w:t xml:space="preserve">pretende </w:t>
      </w:r>
      <w:r>
        <w:rPr>
          <w:color w:val="58AD6D"/>
        </w:rPr>
        <w:t xml:space="preserve">esperarse </w:t>
      </w:r>
      <w:r>
        <w:rPr>
          <w:color w:val="04F44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para </w:t>
      </w:r>
      <w:r>
        <w:rPr>
          <w:color w:val="04F44E"/>
        </w:rPr>
        <w:t xml:space="preserve">establecer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están </w:t>
      </w:r>
      <w:r>
        <w:rPr>
          <w:color w:val="58AD6D"/>
        </w:rPr>
        <w:t xml:space="preserve">acercando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Abrir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fisura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veo </w:t>
      </w:r>
      <w:r>
        <w:rPr>
          <w:color w:val="000000"/>
        </w:rPr>
        <w:t xml:space="preserve">muy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pueda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terreno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lesión </w:t>
      </w:r>
      <w:r>
        <w:rPr>
          <w:color w:val="58AD6D"/>
        </w:rPr>
        <w:t xml:space="preserve">delicada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normalmente </w:t>
      </w:r>
      <w:r>
        <w:rPr>
          <w:color w:val="04F44E"/>
        </w:rPr>
        <w:t xml:space="preserve">requiere </w:t>
      </w:r>
      <w:r>
        <w:rPr>
          <w:color w:val="000000"/>
        </w:rPr>
        <w:t xml:space="preserve">de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quirúrgico </w:t>
      </w:r>
      <w:r>
        <w:rPr>
          <w:color w:val="000000"/>
        </w:rPr>
        <w:t xml:space="preserve">. </w:t>
      </w:r>
      <w:r>
        <w:rPr>
          <w:color w:val="732484"/>
        </w:rPr>
        <w:t xml:space="preserve">Marcelo </w:t>
      </w:r>
      <w:r>
        <w:rPr>
          <w:color w:val="000000"/>
        </w:rPr>
        <w:t xml:space="preserve">, </w:t>
      </w:r>
      <w:r>
        <w:rPr>
          <w:color w:val="000000"/>
        </w:rPr>
        <w:t xml:space="preserve">estuvo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Kross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del </w:t>
      </w:r>
      <w:r>
        <w:rPr>
          <w:color w:val="732484"/>
        </w:rPr>
        <w:t xml:space="preserve">brasileño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está </w:t>
      </w:r>
      <w:r>
        <w:rPr>
          <w:color w:val="000000"/>
        </w:rPr>
        <w:t xml:space="preserve">empatando </w:t>
      </w:r>
      <w:r>
        <w:rPr>
          <w:color w:val="000000"/>
        </w:rPr>
        <w:t xml:space="preserve">en </w:t>
      </w:r>
      <w:r>
        <w:rPr>
          <w:color w:val="CFE3C8"/>
        </w:rPr>
        <w:t xml:space="preserve">Cornella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732484"/>
        </w:rPr>
        <w:t xml:space="preserve">Cholo-Simeone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oportunidad </w:t>
      </w:r>
      <w:r>
        <w:rPr>
          <w:color w:val="000000"/>
        </w:rPr>
        <w:t xml:space="preserve">para </w:t>
      </w:r>
      <w:r>
        <w:rPr>
          <w:color w:val="58AD6D"/>
        </w:rPr>
        <w:t xml:space="preserve">seguir </w:t>
      </w:r>
      <w:r>
        <w:rPr>
          <w:color w:val="000000"/>
        </w:rPr>
        <w:t xml:space="preserve">soñando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000000"/>
        </w:rPr>
        <w:t xml:space="preserve">de </w:t>
      </w:r>
      <w:r>
        <w:rPr>
          <w:color w:val="58AD6D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mirar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entusiasma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4F44E"/>
        </w:rPr>
        <w:t xml:space="preserve">potencia </w:t>
      </w:r>
      <w:r>
        <w:rPr>
          <w:color w:val="000000"/>
        </w:rPr>
        <w:t xml:space="preserve">como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58AD6D"/>
        </w:rPr>
        <w:t xml:space="preserve">alejarnos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58AD6D"/>
        </w:rPr>
        <w:t xml:space="preserve">delante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732484"/>
        </w:rPr>
        <w:t xml:space="preserve">Diego-Costa </w:t>
      </w:r>
      <w:r>
        <w:rPr>
          <w:color w:val="000000"/>
        </w:rPr>
        <w:t xml:space="preserve">, </w:t>
      </w:r>
      <w:r>
        <w:rPr>
          <w:color w:val="000000"/>
        </w:rPr>
        <w:t xml:space="preserve">¿has </w:t>
      </w:r>
      <w:r>
        <w:rPr>
          <w:color w:val="04F44E"/>
        </w:rPr>
        <w:t xml:space="preserve">preparado </w:t>
      </w:r>
      <w:r>
        <w:rPr>
          <w:color w:val="000000"/>
        </w:rPr>
        <w:t xml:space="preserve">algo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000000"/>
        </w:rPr>
        <w:t xml:space="preserve">línea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4F44E"/>
        </w:rPr>
        <w:t xml:space="preserve">preparé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4F44E"/>
        </w:rPr>
        <w:t xml:space="preserve">luego </w:t>
      </w:r>
      <w:r>
        <w:rPr>
          <w:color w:val="000000"/>
        </w:rPr>
        <w:t xml:space="preserve">vino </w:t>
      </w:r>
      <w:r>
        <w:rPr>
          <w:color w:val="000000"/>
        </w:rPr>
        <w:t xml:space="preserve">a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8AD6D"/>
        </w:rPr>
        <w:t xml:space="preserve">destituyeron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000000"/>
        </w:rPr>
        <w:t xml:space="preserve">no </w:t>
      </w:r>
      <w:r>
        <w:rPr>
          <w:color w:val="04F44E"/>
        </w:rPr>
        <w:t xml:space="preserve">preparar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vaya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4F44E"/>
        </w:rPr>
        <w:t xml:space="preserve">mañana </w:t>
      </w:r>
      <w:r>
        <w:rPr>
          <w:color w:val="000000"/>
        </w:rPr>
        <w:t xml:space="preserve">me </w:t>
      </w:r>
      <w:r>
        <w:rPr>
          <w:color w:val="58AD6D"/>
        </w:rPr>
        <w:t xml:space="preserve">echen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todos </w:t>
      </w:r>
      <w:r>
        <w:rPr>
          <w:color w:val="000000"/>
        </w:rPr>
        <w:t xml:space="preserve">muy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latidos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Practica </w:t>
      </w:r>
      <w:r>
        <w:rPr>
          <w:color w:val="58AD6D"/>
        </w:rPr>
        <w:t xml:space="preserve">deporte </w:t>
      </w:r>
      <w:r>
        <w:rPr>
          <w:color w:val="04F44E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queremos </w:t>
      </w:r>
      <w:r>
        <w:rPr>
          <w:color w:val="04F44E"/>
        </w:rPr>
        <w:t xml:space="preserve">concienciar </w:t>
      </w:r>
      <w:r>
        <w:rPr>
          <w:color w:val="000000"/>
        </w:rPr>
        <w:t xml:space="preserve">Concienciémonos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Antonio-Puerta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repita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4F44E"/>
        </w:rPr>
        <w:t xml:space="preserve">acordemos </w:t>
      </w:r>
      <w:r>
        <w:rPr>
          <w:color w:val="000000"/>
        </w:rPr>
        <w:t xml:space="preserve">de </w:t>
      </w:r>
      <w:r>
        <w:rPr>
          <w:color w:val="58AD6D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732484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ninguna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vele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732484"/>
        </w:rPr>
        <w:t xml:space="preserve">ídolo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Cholito-Barbera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58AD6D"/>
        </w:rPr>
        <w:t xml:space="preserve">último </w:t>
      </w:r>
      <w:r>
        <w:rPr>
          <w:color w:val="732484"/>
        </w:rPr>
        <w:t xml:space="preserve">jugador </w:t>
      </w:r>
      <w:r>
        <w:rPr>
          <w:color w:val="304195"/>
        </w:rPr>
        <w:t xml:space="preserve">homenajeado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Hola </w:t>
      </w:r>
      <w:r>
        <w:rPr>
          <w:color w:val="58AD6D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os </w:t>
      </w:r>
      <w:r>
        <w:rPr>
          <w:color w:val="58AD6D"/>
        </w:rPr>
        <w:t xml:space="preserve">llamáis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vale </w:t>
      </w:r>
      <w:r>
        <w:rPr>
          <w:color w:val="000000"/>
        </w:rPr>
        <w:t xml:space="preserve">'' </w:t>
      </w:r>
      <w:r>
        <w:rPr>
          <w:color w:val="58AD6D"/>
        </w:rPr>
        <w:t xml:space="preserve">Guillermo </w:t>
      </w:r>
      <w:r>
        <w:rPr>
          <w:color w:val="000000"/>
        </w:rPr>
        <w:t xml:space="preserve">y </w:t>
      </w:r>
      <w:r>
        <w:rPr>
          <w:color w:val="58AD6D"/>
        </w:rPr>
        <w:t xml:space="preserve">David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auscultar </w:t>
      </w:r>
      <w:r>
        <w:rPr>
          <w:color w:val="000000"/>
        </w:rPr>
        <w:t xml:space="preserve">,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escucharte </w:t>
      </w:r>
      <w:r>
        <w:rPr>
          <w:color w:val="000000"/>
        </w:rPr>
        <w:t xml:space="preserve">el </w:t>
      </w:r>
      <w:r>
        <w:rPr>
          <w:color w:val="04F44E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4F44E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Por </w:t>
      </w:r>
      <w:r>
        <w:rPr>
          <w:color w:val="58AD6D"/>
        </w:rPr>
        <w:t xml:space="preserve">practica </w:t>
      </w:r>
      <w:r>
        <w:rPr>
          <w:color w:val="58AD6D"/>
        </w:rPr>
        <w:t xml:space="preserve">deporte </w:t>
      </w:r>
      <w:r>
        <w:rPr>
          <w:color w:val="04F44E"/>
        </w:rPr>
        <w:t xml:space="preserve">seguro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Sport-Pulse </w:t>
      </w:r>
      <w:r>
        <w:rPr>
          <w:color w:val="000000"/>
        </w:rPr>
        <w:t xml:space="preserve">en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Futbolistas-Españoles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4F44E"/>
        </w:rPr>
        <w:t xml:space="preserve">desarrollando </w:t>
      </w:r>
      <w:r>
        <w:rPr>
          <w:color w:val="04F44E"/>
        </w:rPr>
        <w:t xml:space="preserve">jornadas </w:t>
      </w:r>
      <w:r>
        <w:rPr>
          <w:color w:val="000000"/>
        </w:rPr>
        <w:t xml:space="preserve">de </w:t>
      </w:r>
      <w:r>
        <w:rPr>
          <w:color w:val="04F44E"/>
        </w:rPr>
        <w:t xml:space="preserve">reconocimiento </w:t>
      </w:r>
      <w:r>
        <w:rPr>
          <w:color w:val="000000"/>
        </w:rPr>
        <w:t xml:space="preserve">cardiológico </w:t>
      </w:r>
      <w:r>
        <w:rPr>
          <w:color w:val="04F44E"/>
        </w:rPr>
        <w:t xml:space="preserve">deportivo </w:t>
      </w:r>
      <w:r>
        <w:rPr>
          <w:color w:val="000000"/>
        </w:rPr>
        <w:t xml:space="preserve">a </w:t>
      </w:r>
      <w:r>
        <w:rPr>
          <w:color w:val="58AD6D"/>
        </w:rPr>
        <w:t xml:space="preserve">deportistas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58AD6D"/>
        </w:rPr>
        <w:t xml:space="preserve">doctor </w:t>
      </w:r>
      <w:r>
        <w:rPr>
          <w:color w:val="000000"/>
        </w:rPr>
        <w:t xml:space="preserve">Díaz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8AD6D"/>
        </w:rPr>
        <w:t xml:space="preserve">reconocer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cardiológicas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58AD6D"/>
        </w:rPr>
        <w:t xml:space="preserve">derivar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4F44E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? </w:t>
      </w:r>
      <w:r>
        <w:rPr>
          <w:color w:val="58AD6D"/>
        </w:rPr>
        <w:t xml:space="preserve">Fundamentalmente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58AD6D"/>
        </w:rPr>
        <w:t xml:space="preserve">ocurrir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edades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expresión </w:t>
      </w:r>
      <w:r>
        <w:rPr>
          <w:color w:val="000000"/>
        </w:rPr>
        <w:t xml:space="preserve">electrocardiográfica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4F44E"/>
        </w:rPr>
        <w:t xml:space="preserve">detectar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 </w:t>
      </w:r>
      <w:r>
        <w:rPr>
          <w:color w:val="58AD6D"/>
        </w:rPr>
        <w:t xml:space="preserve">potencialmente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porque </w:t>
      </w:r>
      <w:r>
        <w:rPr>
          <w:color w:val="04F44E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expresiones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cardiológicas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58AD6D"/>
        </w:rPr>
        <w:t xml:space="preserve">recogido </w:t>
      </w:r>
      <w:r>
        <w:rPr>
          <w:color w:val="58AD6D"/>
        </w:rPr>
        <w:t xml:space="preserve">previamente </w:t>
      </w:r>
      <w:r>
        <w:rPr>
          <w:color w:val="000000"/>
        </w:rPr>
        <w:t xml:space="preserve">los </w:t>
      </w:r>
      <w:r>
        <w:rPr>
          <w:color w:val="58AD6D"/>
        </w:rPr>
        <w:t xml:space="preserve">antecedentes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58AD6D"/>
        </w:rPr>
        <w:t xml:space="preserve">estudiar </w:t>
      </w:r>
      <w:r>
        <w:rPr>
          <w:color w:val="000000"/>
        </w:rPr>
        <w:t xml:space="preserve">cada </w:t>
      </w:r>
      <w:r>
        <w:rPr>
          <w:color w:val="000000"/>
        </w:rPr>
        <w:t xml:space="preserve">caso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