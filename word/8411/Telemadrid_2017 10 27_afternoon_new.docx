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20:31:46 </w:t>
      </w:r>
      <w:r>
        <w:rPr>
          <w:color w:val="000000"/>
        </w:rPr>
        <w:t xml:space="preserve">] </w:t>
      </w:r>
      <w:r>
        <w:rPr>
          <w:color w:val="6A03D7"/>
        </w:rPr>
        <w:t xml:space="preserve">Aquí </w:t>
      </w:r>
      <w:r>
        <w:rPr>
          <w:color w:val="000000"/>
        </w:rPr>
        <w:t xml:space="preserve">ven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para </w:t>
      </w:r>
      <w:r>
        <w:rPr>
          <w:color w:val="C6B48B"/>
        </w:rPr>
        <w:t xml:space="preserve">celebrar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Sonrientes </w:t>
      </w:r>
      <w:r>
        <w:rPr>
          <w:color w:val="000000"/>
        </w:rPr>
        <w:t xml:space="preserve">,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pleno </w:t>
      </w:r>
      <w:r>
        <w:rPr>
          <w:color w:val="000000"/>
        </w:rPr>
        <w:t xml:space="preserve">muy </w:t>
      </w:r>
      <w:r>
        <w:rPr>
          <w:color w:val="C6B48B"/>
        </w:rPr>
        <w:t xml:space="preserve">tenso </w:t>
      </w:r>
      <w:r>
        <w:rPr>
          <w:color w:val="000000"/>
        </w:rPr>
        <w:t xml:space="preserve">,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eran </w:t>
      </w:r>
      <w:r>
        <w:rPr>
          <w:color w:val="6A03D7"/>
        </w:rPr>
        <w:t xml:space="preserve">aclamados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de </w:t>
      </w:r>
      <w:r>
        <w:rPr>
          <w:color w:val="04F44E"/>
        </w:rPr>
        <w:t xml:space="preserve">familia </w:t>
      </w:r>
      <w:r>
        <w:rPr>
          <w:color w:val="000000"/>
        </w:rPr>
        <w:t xml:space="preserve">del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escalera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C6B48B"/>
        </w:rPr>
        <w:t xml:space="preserve">minutos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se </w:t>
      </w:r>
      <w:r>
        <w:rPr>
          <w:color w:val="C6B48B"/>
        </w:rPr>
        <w:t xml:space="preserve">produjera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foto </w:t>
      </w:r>
      <w:r>
        <w:rPr>
          <w:color w:val="000000"/>
        </w:rPr>
        <w:t xml:space="preserve">no </w:t>
      </w:r>
      <w:r>
        <w:rPr>
          <w:color w:val="04F44E"/>
        </w:rPr>
        <w:t xml:space="preserve">faltan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04F44E"/>
        </w:rPr>
        <w:t xml:space="preserve">actual </w:t>
      </w:r>
      <w:r>
        <w:rPr>
          <w:color w:val="000000"/>
        </w:rPr>
        <w:t xml:space="preserve">govern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04F44E"/>
        </w:rPr>
        <w:t xml:space="preserve">alcaldes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soberanistas </w:t>
      </w:r>
      <w:r>
        <w:rPr>
          <w:color w:val="C6B48B"/>
        </w:rPr>
        <w:t xml:space="preserve">consideran </w:t>
      </w:r>
      <w:r>
        <w:rPr>
          <w:color w:val="04F44E"/>
        </w:rPr>
        <w:t xml:space="preserve">ahora </w:t>
      </w:r>
      <w:r>
        <w:rPr>
          <w:color w:val="000000"/>
        </w:rPr>
        <w:t xml:space="preserve">el </w:t>
      </w:r>
      <w:r>
        <w:rPr>
          <w:color w:val="04F44E"/>
        </w:rPr>
        <w:t xml:space="preserve">nuevo </w:t>
      </w:r>
      <w:r>
        <w:rPr>
          <w:color w:val="000000"/>
        </w:rPr>
        <w:t xml:space="preserve">poder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misma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miraban </w:t>
      </w:r>
      <w:r>
        <w:rPr>
          <w:color w:val="000000"/>
        </w:rPr>
        <w:t xml:space="preserve">de </w:t>
      </w:r>
      <w:r>
        <w:rPr>
          <w:color w:val="000000"/>
        </w:rPr>
        <w:t xml:space="preserve">reojo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C6B48B"/>
        </w:rPr>
        <w:t xml:space="preserve">celebrando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más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artícqu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tras </w:t>
      </w:r>
      <w:r>
        <w:rPr>
          <w:color w:val="000000"/>
        </w:rPr>
        <w:t xml:space="preserve">su </w:t>
      </w:r>
      <w:r>
        <w:rPr>
          <w:color w:val="04F44E"/>
        </w:rPr>
        <w:t xml:space="preserve">publicación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BOE </w:t>
      </w:r>
      <w:r>
        <w:rPr>
          <w:color w:val="000000"/>
        </w:rPr>
        <w:t xml:space="preserve">-paso </w:t>
      </w:r>
      <w:r>
        <w:rPr>
          <w:color w:val="C6B48B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efectivo-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6B48B"/>
        </w:rPr>
        <w:t xml:space="preserve">minuto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C6B48B"/>
        </w:rPr>
        <w:t xml:space="preserve">empezar </w:t>
      </w:r>
      <w:r>
        <w:rPr>
          <w:color w:val="000000"/>
        </w:rPr>
        <w:t xml:space="preserve">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04F44E"/>
        </w:rPr>
        <w:t xml:space="preserve">ministros </w:t>
      </w:r>
      <w:r>
        <w:rPr>
          <w:color w:val="C6B48B"/>
        </w:rPr>
        <w:t xml:space="preserve">extraordinario </w:t>
      </w:r>
      <w:r>
        <w:rPr>
          <w:color w:val="C6B48B"/>
        </w:rPr>
        <w:t xml:space="preserve">empezando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justicia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4F44E"/>
        </w:rPr>
        <w:t xml:space="preserve">comenzado </w:t>
      </w:r>
      <w:r>
        <w:rPr>
          <w:color w:val="000000"/>
        </w:rPr>
        <w:t xml:space="preserve">a </w:t>
      </w:r>
      <w:r>
        <w:rPr>
          <w:color w:val="C6B48B"/>
        </w:rPr>
        <w:t xml:space="preserve">actuar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fiscalía </w:t>
      </w:r>
      <w:r>
        <w:rPr>
          <w:color w:val="04F44E"/>
        </w:rPr>
        <w:t xml:space="preserve">presentará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6B48B"/>
        </w:rPr>
        <w:t xml:space="preserve">gabinete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ellos </w:t>
      </w:r>
      <w:r>
        <w:rPr>
          <w:color w:val="C6B48B"/>
        </w:rPr>
        <w:t xml:space="preserve">planea </w:t>
      </w:r>
      <w:r>
        <w:rPr>
          <w:color w:val="000000"/>
        </w:rPr>
        <w:t xml:space="preserve">el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motivo </w:t>
      </w:r>
      <w:r>
        <w:rPr>
          <w:color w:val="000000"/>
        </w:rPr>
        <w:t xml:space="preserve">: </w:t>
      </w:r>
      <w:r>
        <w:rPr>
          <w:color w:val="000000"/>
        </w:rPr>
        <w:t xml:space="preserve">haber </w:t>
      </w:r>
      <w:r>
        <w:rPr>
          <w:color w:val="000000"/>
        </w:rPr>
        <w:t xml:space="preserve">votado </w:t>
      </w:r>
      <w:r>
        <w:rPr>
          <w:color w:val="000000"/>
        </w:rPr>
        <w:t xml:space="preserve">hoy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LLega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separatismo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del </w:t>
      </w:r>
      <w:r>
        <w:rPr>
          <w:color w:val="000000"/>
        </w:rPr>
        <w:t xml:space="preserve">separatismo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C6B48B"/>
        </w:rPr>
        <w:t xml:space="preserve">Arán </w:t>
      </w:r>
      <w:r>
        <w:rPr>
          <w:color w:val="C6B48B"/>
        </w:rPr>
        <w:t xml:space="preserve">convoca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un </w:t>
      </w:r>
      <w:r>
        <w:rPr>
          <w:color w:val="C6B48B"/>
        </w:rPr>
        <w:t xml:space="preserve">pleno </w:t>
      </w:r>
      <w:r>
        <w:rPr>
          <w:color w:val="C6B48B"/>
        </w:rPr>
        <w:t xml:space="preserve">extraordinario </w:t>
      </w:r>
      <w:r>
        <w:rPr>
          <w:color w:val="000000"/>
        </w:rPr>
        <w:t xml:space="preserve">para </w:t>
      </w:r>
      <w:r>
        <w:rPr>
          <w:color w:val="000000"/>
        </w:rPr>
        <w:t xml:space="preserve">independizarse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Quieren </w:t>
      </w:r>
      <w:r>
        <w:rPr>
          <w:color w:val="6A03D7"/>
        </w:rPr>
        <w:t xml:space="preserve">quedarse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actualidad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000000"/>
        </w:rPr>
        <w:t xml:space="preserve">una </w:t>
      </w:r>
      <w:r>
        <w:rPr>
          <w:color w:val="C6B48B"/>
        </w:rPr>
        <w:t xml:space="preserve">imagen </w:t>
      </w:r>
      <w:r>
        <w:rPr>
          <w:color w:val="000000"/>
        </w:rPr>
        <w:t xml:space="preserve">nada </w:t>
      </w:r>
      <w:r>
        <w:rPr>
          <w:color w:val="6A03D7"/>
        </w:rPr>
        <w:t xml:space="preserve">agradable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ratas </w:t>
      </w:r>
      <w:r>
        <w:rPr>
          <w:color w:val="6A03D7"/>
        </w:rPr>
        <w:t xml:space="preserve">campando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F44E"/>
        </w:rPr>
        <w:t xml:space="preserve">anchas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4F44E"/>
        </w:rPr>
        <w:t xml:space="preserve">parque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Villaverde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C6B48B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recinto </w:t>
      </w:r>
      <w:r>
        <w:rPr>
          <w:color w:val="000000"/>
        </w:rPr>
        <w:t xml:space="preserve">se </w:t>
      </w:r>
      <w:r>
        <w:rPr>
          <w:color w:val="04F44E"/>
        </w:rPr>
        <w:t xml:space="preserve">limpia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desinfecta </w:t>
      </w:r>
      <w:r>
        <w:rPr>
          <w:color w:val="000000"/>
        </w:rPr>
        <w:t xml:space="preserve">regularmente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viento </w:t>
      </w:r>
      <w:r>
        <w:rPr>
          <w:color w:val="04F44E"/>
        </w:rPr>
        <w:t xml:space="preserve">permite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C6B48B"/>
        </w:rPr>
        <w:t xml:space="preserve">vuelva </w:t>
      </w:r>
      <w:r>
        <w:rPr>
          <w:color w:val="000000"/>
        </w:rPr>
        <w:t xml:space="preserve">al </w:t>
      </w:r>
      <w:r>
        <w:rPr>
          <w:color w:val="04F44E"/>
        </w:rPr>
        <w:t xml:space="preserve">nivel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6A03D7"/>
        </w:rPr>
        <w:t xml:space="preserve">alerta </w:t>
      </w:r>
      <w:r>
        <w:rPr>
          <w:color w:val="000000"/>
        </w:rPr>
        <w:t xml:space="preserve">por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no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podrán </w:t>
      </w:r>
      <w:r>
        <w:rPr>
          <w:color w:val="C6B48B"/>
        </w:rPr>
        <w:t xml:space="preserve">volver </w:t>
      </w:r>
      <w:r>
        <w:rPr>
          <w:color w:val="000000"/>
        </w:rPr>
        <w:t xml:space="preserve">a </w:t>
      </w:r>
      <w:r>
        <w:rPr>
          <w:color w:val="04F44E"/>
        </w:rPr>
        <w:t xml:space="preserve">aparcar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. </w:t>
      </w:r>
      <w:r>
        <w:rPr>
          <w:color w:val="04F44E"/>
        </w:rPr>
        <w:t xml:space="preserve">Ayuda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4F44E"/>
        </w:rPr>
        <w:t xml:space="preserve">estaciones </w:t>
      </w:r>
      <w:r>
        <w:rPr>
          <w:color w:val="C6B48B"/>
        </w:rPr>
        <w:t xml:space="preserve">siguen </w:t>
      </w:r>
      <w:r>
        <w:rPr>
          <w:color w:val="04F44E"/>
        </w:rPr>
        <w:t xml:space="preserve">ofreciendo </w:t>
      </w:r>
      <w:r>
        <w:rPr>
          <w:color w:val="04F44E"/>
        </w:rPr>
        <w:t xml:space="preserve">altos </w:t>
      </w:r>
      <w:r>
        <w:rPr>
          <w:color w:val="04F44E"/>
        </w:rPr>
        <w:t xml:space="preserve">registros </w:t>
      </w:r>
      <w:r>
        <w:rPr>
          <w:color w:val="000000"/>
        </w:rPr>
        <w:t xml:space="preserve">de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4F44E"/>
        </w:rPr>
        <w:t xml:space="preserve">plantea </w:t>
      </w:r>
      <w:r>
        <w:rPr>
          <w:color w:val="04F44E"/>
        </w:rPr>
        <w:t xml:space="preserve">cambiar </w:t>
      </w:r>
      <w:r>
        <w:rPr>
          <w:color w:val="000000"/>
        </w:rPr>
        <w:t xml:space="preserve">los </w:t>
      </w:r>
      <w:r>
        <w:rPr>
          <w:color w:val="04F44E"/>
        </w:rPr>
        <w:t xml:space="preserve">protocolos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4F44E"/>
        </w:rPr>
        <w:t xml:space="preserve">contamos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espacio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`` </w:t>
      </w:r>
      <w:r>
        <w:rPr>
          <w:color w:val="C6B48B"/>
        </w:rPr>
        <w:t xml:space="preserve">Queda </w:t>
      </w:r>
      <w:r>
        <w:rPr>
          <w:color w:val="C6B48B"/>
        </w:rPr>
        <w:t xml:space="preserve">aprobara </w:t>
      </w:r>
      <w:r>
        <w:rPr>
          <w:color w:val="000000"/>
        </w:rPr>
        <w:t xml:space="preserve">por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blanco.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C6B48B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oir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6A03D7"/>
        </w:rPr>
        <w:t xml:space="preserve">diez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C6B48B"/>
        </w:rPr>
        <w:t xml:space="preserve">aprobaba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ilegal </w:t>
      </w:r>
      <w:r>
        <w:rPr>
          <w:color w:val="000000"/>
        </w:rPr>
        <w:t xml:space="preserve">y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saca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su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grupo </w:t>
      </w:r>
      <w:r>
        <w:rPr>
          <w:color w:val="000000"/>
        </w:rPr>
        <w:t xml:space="preserve">,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Si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000000"/>
        </w:rPr>
        <w:t xml:space="preserve">dela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4F44E"/>
        </w:rPr>
        <w:t xml:space="preserve">querido </w:t>
      </w:r>
      <w:r>
        <w:rPr>
          <w:color w:val="000000"/>
        </w:rPr>
        <w:t xml:space="preserve">estar </w:t>
      </w:r>
      <w:r>
        <w:rPr>
          <w:color w:val="04F44E"/>
        </w:rPr>
        <w:t xml:space="preserve">presentes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,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y </w:t>
      </w:r>
      <w:r>
        <w:rPr>
          <w:color w:val="C6B48B"/>
        </w:rPr>
        <w:t xml:space="preserve">partido </w:t>
      </w:r>
      <w:r>
        <w:rPr>
          <w:color w:val="04F44E"/>
        </w:rPr>
        <w:t xml:space="preserve">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Señoría </w:t>
      </w:r>
      <w:r>
        <w:rPr>
          <w:color w:val="000000"/>
        </w:rPr>
        <w:t xml:space="preserve">: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262 </w:t>
      </w:r>
      <w:r>
        <w:rPr>
          <w:color w:val="000000"/>
        </w:rPr>
        <w:t xml:space="preserve">, </w:t>
      </w:r>
      <w:r>
        <w:rPr>
          <w:color w:val="000000"/>
        </w:rPr>
        <w:t xml:space="preserve">votos </w:t>
      </w:r>
      <w:r>
        <w:rPr>
          <w:color w:val="C6B48B"/>
        </w:rPr>
        <w:t xml:space="preserve">emitidos </w:t>
      </w:r>
      <w:r>
        <w:rPr>
          <w:color w:val="000000"/>
        </w:rPr>
        <w:t xml:space="preserve">262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214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47 </w:t>
      </w:r>
      <w:r>
        <w:rPr>
          <w:color w:val="000000"/>
        </w:rPr>
        <w:t xml:space="preserve">y </w:t>
      </w:r>
      <w:r>
        <w:rPr>
          <w:color w:val="04F44E"/>
        </w:rPr>
        <w:t xml:space="preserve">atenciones </w:t>
      </w:r>
      <w:r>
        <w:rPr>
          <w:color w:val="000000"/>
        </w:rPr>
        <w:t xml:space="preserve">uno </w:t>
      </w:r>
      <w:r>
        <w:rPr>
          <w:color w:val="6A03D7"/>
        </w:rPr>
        <w:t xml:space="preserve">queda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Ia </w:t>
      </w:r>
      <w:r>
        <w:rPr>
          <w:color w:val="04F44E"/>
        </w:rPr>
        <w:t xml:space="preserve">propuesta </w:t>
      </w:r>
      <w:r>
        <w:rPr>
          <w:color w:val="000000"/>
        </w:rPr>
        <w:t xml:space="preserve">155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45 </w:t>
      </w:r>
      <w:r>
        <w:rPr>
          <w:color w:val="C6B48B"/>
        </w:rPr>
        <w:t xml:space="preserve">minutos </w:t>
      </w:r>
      <w:r>
        <w:rPr>
          <w:color w:val="C6B48B"/>
        </w:rPr>
        <w:t xml:space="preserve">después </w:t>
      </w:r>
      <w:r>
        <w:rPr>
          <w:color w:val="6A03D7"/>
        </w:rPr>
        <w:t xml:space="preserve">llegaba </w:t>
      </w:r>
      <w:r>
        <w:rPr>
          <w:color w:val="000000"/>
        </w:rPr>
        <w:t xml:space="preserve">Ia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senado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214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47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1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, </w:t>
      </w:r>
      <w:r>
        <w:rPr>
          <w:color w:val="C6B48B"/>
        </w:rPr>
        <w:t xml:space="preserve">Mariano-Rajoy </w:t>
      </w:r>
      <w:r>
        <w:rPr>
          <w:color w:val="04F44E"/>
        </w:rPr>
        <w:t xml:space="preserve">obtenía </w:t>
      </w:r>
      <w:r>
        <w:rPr>
          <w:color w:val="000000"/>
        </w:rPr>
        <w:t xml:space="preserve">el </w:t>
      </w:r>
      <w:r>
        <w:rPr>
          <w:color w:val="000000"/>
        </w:rPr>
        <w:t xml:space="preserve">si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Cámara-Alta </w:t>
      </w:r>
      <w:r>
        <w:rPr>
          <w:color w:val="000000"/>
        </w:rPr>
        <w:t xml:space="preserve">para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4F44E"/>
        </w:rPr>
        <w:t xml:space="preserve">ello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podrá </w:t>
      </w:r>
      <w:r>
        <w:rPr>
          <w:color w:val="C6B48B"/>
        </w:rPr>
        <w:t xml:space="preserve">destituir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y </w:t>
      </w:r>
      <w:r>
        <w:rPr>
          <w:color w:val="C6B48B"/>
        </w:rPr>
        <w:t xml:space="preserve">asumir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 </w:t>
      </w:r>
      <w:r>
        <w:rPr>
          <w:color w:val="000000"/>
        </w:rPr>
        <w:t xml:space="preserve">esquadra </w:t>
      </w:r>
      <w:r>
        <w:rPr>
          <w:color w:val="000000"/>
        </w:rPr>
        <w:t xml:space="preserve">. </w:t>
      </w:r>
      <w:r>
        <w:rPr>
          <w:color w:val="000000"/>
        </w:rPr>
        <w:t xml:space="preserve">U </w:t>
      </w:r>
      <w:r>
        <w:rPr>
          <w:color w:val="000000"/>
        </w:rPr>
        <w:t xml:space="preserve">uLa </w:t>
      </w:r>
      <w:r>
        <w:rPr>
          <w:color w:val="6A03D7"/>
        </w:rPr>
        <w:t xml:space="preserve">primeras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hemos </w:t>
      </w:r>
      <w:r>
        <w:rPr>
          <w:color w:val="000000"/>
        </w:rPr>
        <w:t xml:space="preserve">ec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4F44E"/>
        </w:rPr>
        <w:t xml:space="preserve">verde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04F44E"/>
        </w:rPr>
        <w:t xml:space="preserve">ministros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consejo </w:t>
      </w:r>
      <w:r>
        <w:rPr>
          <w:color w:val="000000"/>
        </w:rPr>
        <w:t xml:space="preserve">, </w:t>
      </w:r>
      <w:r>
        <w:rPr>
          <w:color w:val="000000"/>
        </w:rPr>
        <w:t xml:space="preserve">José-Corriente </w:t>
      </w:r>
      <w:r>
        <w:rPr>
          <w:color w:val="000000"/>
        </w:rPr>
        <w:t xml:space="preserve">,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C6B48B"/>
        </w:rPr>
        <w:t xml:space="preserve">restituir </w:t>
      </w:r>
      <w:r>
        <w:rPr>
          <w:color w:val="000000"/>
        </w:rPr>
        <w:t xml:space="preserve">el </w:t>
      </w:r>
      <w:r>
        <w:rPr>
          <w:color w:val="C6B48B"/>
        </w:rPr>
        <w:t xml:space="preserve">órden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C6B48B"/>
        </w:rPr>
        <w:t xml:space="preserve">aplicarse </w:t>
      </w:r>
      <w:r>
        <w:rPr>
          <w:color w:val="000000"/>
        </w:rPr>
        <w:t xml:space="preserve">de </w:t>
      </w:r>
      <w:r>
        <w:rPr>
          <w:color w:val="C6B48B"/>
        </w:rPr>
        <w:t xml:space="preserve">inmediato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304195"/>
        </w:rPr>
        <w:t xml:space="preserve">pequeño </w:t>
      </w:r>
      <w:r>
        <w:rPr>
          <w:color w:val="04F44E"/>
        </w:rPr>
        <w:t xml:space="preserve">encuentro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vicepresidenta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rvl </w:t>
      </w:r>
      <w:r>
        <w:rPr>
          <w:color w:val="000000"/>
        </w:rPr>
        <w:t xml:space="preserve">« </w:t>
      </w:r>
      <w:r>
        <w:rPr>
          <w:color w:val="000000"/>
        </w:rPr>
        <w:t xml:space="preserve">¡y </w:t>
      </w:r>
      <w:r>
        <w:rPr>
          <w:color w:val="000000"/>
        </w:rPr>
        <w:t xml:space="preserve">... </w:t>
      </w:r>
      <w:r>
        <w:rPr>
          <w:color w:val="000000"/>
        </w:rPr>
        <w:t xml:space="preserve">ruq </w:t>
      </w:r>
      <w:r>
        <w:rPr>
          <w:color w:val="000000"/>
        </w:rPr>
        <w:t xml:space="preserve">y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000000"/>
        </w:rPr>
        <w:t xml:space="preserve">, </w:t>
      </w:r>
      <w:r>
        <w:rPr>
          <w:color w:val="000000"/>
        </w:rPr>
        <w:t xml:space="preserve">y. </w:t>
      </w:r>
      <w:r>
        <w:rPr>
          <w:color w:val="000000"/>
        </w:rPr>
        <w:t xml:space="preserve">uy </w:t>
      </w:r>
      <w:r>
        <w:rPr>
          <w:color w:val="000000"/>
        </w:rPr>
        <w:t xml:space="preserve">Ivv </w:t>
      </w:r>
      <w:r>
        <w:rPr>
          <w:color w:val="000000"/>
        </w:rPr>
        <w:t xml:space="preserve">uuvvvvu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poder </w:t>
      </w:r>
      <w:r>
        <w:rPr>
          <w:color w:val="000000"/>
        </w:rPr>
        <w:t xml:space="preserve">cesado </w:t>
      </w:r>
      <w:r>
        <w:rPr>
          <w:color w:val="000000"/>
        </w:rPr>
        <w:t xml:space="preserve">meta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4F44E"/>
        </w:rPr>
        <w:t xml:space="preserve">seria </w:t>
      </w:r>
      <w:r>
        <w:rPr>
          <w:color w:val="000000"/>
        </w:rPr>
        <w:t xml:space="preserve">el </w:t>
      </w:r>
      <w:r>
        <w:rPr>
          <w:color w:val="04F44E"/>
        </w:rPr>
        <w:t xml:space="preserve">ministro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Zoido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pueda </w:t>
      </w:r>
      <w:r>
        <w:rPr>
          <w:color w:val="000000"/>
        </w:rPr>
        <w:t xml:space="preserve">cesar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C6B48B"/>
        </w:rPr>
        <w:t xml:space="preserve">cinco </w:t>
      </w:r>
      <w:r>
        <w:rPr>
          <w:color w:val="04F44E"/>
        </w:rPr>
        <w:t xml:space="preserve">decretos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6B48B"/>
        </w:rPr>
        <w:t xml:space="preserve">inmediatamente </w:t>
      </w:r>
      <w:r>
        <w:rPr>
          <w:color w:val="04F44E"/>
        </w:rPr>
        <w:t xml:space="preserve">publicados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boletín </w:t>
      </w:r>
      <w:r>
        <w:rPr>
          <w:color w:val="C6B48B"/>
        </w:rPr>
        <w:t xml:space="preserve">oficial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Estadode </w:t>
      </w:r>
      <w:r>
        <w:rPr>
          <w:color w:val="000000"/>
        </w:rPr>
        <w:t xml:space="preserve">tener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consejero </w:t>
      </w:r>
      <w:r>
        <w:rPr>
          <w:color w:val="000000"/>
        </w:rPr>
        <w:t xml:space="preserve">dejan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C6B48B"/>
        </w:rPr>
        <w:t xml:space="preserve">miembro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4F44E"/>
        </w:rPr>
        <w:t xml:space="preserve">quisiera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como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C6B48B"/>
        </w:rPr>
        <w:t xml:space="preserve">inmediatamente </w:t>
      </w:r>
      <w:r>
        <w:rPr>
          <w:color w:val="04F44E"/>
        </w:rPr>
        <w:t xml:space="preserve">estaria </w:t>
      </w:r>
      <w:r>
        <w:rPr>
          <w:color w:val="C6B48B"/>
        </w:rPr>
        <w:t xml:space="preserve">incurriendo </w:t>
      </w:r>
      <w:r>
        <w:rPr>
          <w:color w:val="000000"/>
        </w:rPr>
        <w:t xml:space="preserve">en </w:t>
      </w:r>
      <w:r>
        <w:rPr>
          <w:color w:val="C6B48B"/>
        </w:rPr>
        <w:t xml:space="preserve">usurpación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C6B48B"/>
        </w:rPr>
        <w:t xml:space="preserve">vuelto </w:t>
      </w:r>
      <w:r>
        <w:rPr>
          <w:color w:val="000000"/>
        </w:rPr>
        <w:t xml:space="preserve">a </w:t>
      </w:r>
      <w:r>
        <w:rPr>
          <w:color w:val="58AD6D"/>
        </w:rPr>
        <w:t xml:space="preserve">sorprender </w:t>
      </w:r>
      <w:r>
        <w:rPr>
          <w:color w:val="04F44E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habló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04F44E"/>
        </w:rPr>
        <w:t xml:space="preserve">enero </w:t>
      </w:r>
      <w:r>
        <w:rPr>
          <w:color w:val="000000"/>
        </w:rPr>
        <w:t xml:space="preserve">se </w:t>
      </w:r>
      <w:r>
        <w:rPr>
          <w:color w:val="C6B48B"/>
        </w:rPr>
        <w:t xml:space="preserve">habló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4F44E"/>
        </w:rPr>
        <w:t xml:space="preserve">suponía </w:t>
      </w:r>
      <w:r>
        <w:rPr>
          <w:color w:val="C6B48B"/>
        </w:rPr>
        <w:t xml:space="preserve">retrasar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C6B48B"/>
        </w:rPr>
        <w:t xml:space="preserve">posible </w:t>
      </w:r>
      <w:r>
        <w:rPr>
          <w:color w:val="000000"/>
        </w:rPr>
        <w:t xml:space="preserve">le </w:t>
      </w:r>
      <w:r>
        <w:rPr>
          <w:color w:val="732484"/>
        </w:rPr>
        <w:t xml:space="preserve">seleccione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Ia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estos </w:t>
      </w:r>
      <w:r>
        <w:rPr>
          <w:color w:val="000000"/>
        </w:rPr>
        <w:t xml:space="preserve">ha </w:t>
      </w:r>
      <w:r>
        <w:rPr>
          <w:color w:val="C2527D"/>
        </w:rPr>
        <w:t xml:space="preserve">pactado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04F44E"/>
        </w:rPr>
        <w:t xml:space="preserve">compró </w:t>
      </w:r>
      <w:r>
        <w:rPr>
          <w:color w:val="C6B48B"/>
        </w:rPr>
        <w:t xml:space="preserve">ciudadanos </w:t>
      </w:r>
      <w:r>
        <w:rPr>
          <w:color w:val="6A03D7"/>
        </w:rPr>
        <w:t xml:space="preserve">tres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importantes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solución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ciento </w:t>
      </w:r>
      <w:r>
        <w:rPr>
          <w:color w:val="000000"/>
        </w:rPr>
        <w:t xml:space="preserve">décimos </w:t>
      </w:r>
      <w:r>
        <w:rPr>
          <w:color w:val="000000"/>
        </w:rPr>
        <w:t xml:space="preserve">de </w:t>
      </w:r>
      <w:r>
        <w:rPr>
          <w:color w:val="C6B48B"/>
        </w:rPr>
        <w:t xml:space="preserve">cinco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C6B48B"/>
        </w:rPr>
        <w:t xml:space="preserve">normalidad </w:t>
      </w:r>
      <w:r>
        <w:rPr>
          <w:color w:val="C6B48B"/>
        </w:rPr>
        <w:t xml:space="preserve">empieza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Ia </w:t>
      </w:r>
      <w:r>
        <w:rPr>
          <w:color w:val="C6B48B"/>
        </w:rPr>
        <w:t xml:space="preserve">legitimidad </w:t>
      </w:r>
      <w:r>
        <w:rPr>
          <w:color w:val="C6B48B"/>
        </w:rPr>
        <w:t xml:space="preserve">institucional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4F44E"/>
        </w:rPr>
        <w:t xml:space="preserve">devolver </w:t>
      </w:r>
      <w:r>
        <w:rPr>
          <w:color w:val="000000"/>
        </w:rPr>
        <w:t xml:space="preserve">Ia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les </w:t>
      </w:r>
      <w:r>
        <w:rPr>
          <w:color w:val="04F44E"/>
        </w:rPr>
        <w:t xml:space="preserve">informo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he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celebrarán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autónoma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antes </w:t>
      </w:r>
      <w:r>
        <w:rPr>
          <w:color w:val="000000"/>
        </w:rPr>
        <w:t xml:space="preserve">esas </w:t>
      </w:r>
      <w:r>
        <w:rPr>
          <w:color w:val="C6B48B"/>
        </w:rPr>
        <w:t xml:space="preserve">elecciones </w:t>
      </w:r>
      <w:r>
        <w:rPr>
          <w:color w:val="04F44E"/>
        </w:rPr>
        <w:t xml:space="preserve">libres </w:t>
      </w:r>
      <w:r>
        <w:rPr>
          <w:color w:val="000000"/>
        </w:rPr>
        <w:t xml:space="preserve">, </w:t>
      </w:r>
      <w:r>
        <w:rPr>
          <w:color w:val="04F44E"/>
        </w:rPr>
        <w:t xml:space="preserve">limpias </w:t>
      </w:r>
      <w:r>
        <w:rPr>
          <w:color w:val="000000"/>
        </w:rPr>
        <w:t xml:space="preserve">y </w:t>
      </w:r>
      <w:r>
        <w:rPr>
          <w:color w:val="C6B48B"/>
        </w:rPr>
        <w:t xml:space="preserve">legales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4F44E"/>
        </w:rPr>
        <w:t xml:space="preserve">restaurar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autónoma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cese </w:t>
      </w:r>
      <w:r>
        <w:rPr>
          <w:color w:val="000000"/>
        </w:rPr>
        <w:t xml:space="preserve">del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del </w:t>
      </w:r>
      <w:r>
        <w:rPr>
          <w:color w:val="000000"/>
        </w:rPr>
        <w:t xml:space="preserve">conseller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autonómico </w:t>
      </w:r>
      <w:r>
        <w:rPr>
          <w:color w:val="000000"/>
        </w:rPr>
        <w:t xml:space="preserve">, </w:t>
      </w:r>
      <w:r>
        <w:rPr>
          <w:color w:val="C6B48B"/>
        </w:rPr>
        <w:t xml:space="preserve">designación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órganos </w:t>
      </w:r>
      <w:r>
        <w:rPr>
          <w:color w:val="04F44E"/>
        </w:rPr>
        <w:t xml:space="preserve">administrativos </w:t>
      </w:r>
      <w:r>
        <w:rPr>
          <w:color w:val="04F44E"/>
        </w:rPr>
        <w:t xml:space="preserve">encargados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C6B48B"/>
        </w:rPr>
        <w:t xml:space="preserve">cumplimiento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aprobadas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seránlos </w:t>
      </w:r>
      <w:r>
        <w:rPr>
          <w:color w:val="C6B48B"/>
        </w:rPr>
        <w:t xml:space="preserve">ministerios </w:t>
      </w:r>
      <w:r>
        <w:rPr>
          <w:color w:val="04F44E"/>
        </w:rPr>
        <w:t xml:space="preserve">correspondientes </w:t>
      </w:r>
      <w:r>
        <w:rPr>
          <w:color w:val="C6B48B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oficinas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y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, </w:t>
      </w:r>
      <w:r>
        <w:rPr>
          <w:color w:val="C6B48B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patronato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delegaciones </w:t>
      </w:r>
      <w:r>
        <w:rPr>
          <w:color w:val="000000"/>
        </w:rPr>
        <w:t xml:space="preserve">del </w:t>
      </w:r>
      <w:r>
        <w:rPr>
          <w:color w:val="6A03D7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4F44E"/>
        </w:rPr>
        <w:t xml:space="preserve">necesarias </w:t>
      </w:r>
      <w:r>
        <w:rPr>
          <w:color w:val="000000"/>
        </w:rPr>
        <w:t xml:space="preserve">y </w:t>
      </w:r>
      <w:r>
        <w:rPr>
          <w:color w:val="000000"/>
        </w:rPr>
        <w:t xml:space="preserve">prescindibles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4F44E"/>
        </w:rPr>
        <w:t xml:space="preserve">sencillamente </w:t>
      </w:r>
      <w:r>
        <w:rPr>
          <w:color w:val="000000"/>
        </w:rPr>
        <w:t xml:space="preserve">de </w:t>
      </w:r>
      <w:r>
        <w:rPr>
          <w:color w:val="04F44E"/>
        </w:rPr>
        <w:t xml:space="preserve">devolverlo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Io </w:t>
      </w:r>
      <w:r>
        <w:rPr>
          <w:color w:val="000000"/>
        </w:rPr>
        <w:t xml:space="preserve">antes </w:t>
      </w:r>
      <w:r>
        <w:rPr>
          <w:color w:val="C6B48B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normalidad </w:t>
      </w:r>
      <w:r>
        <w:rPr>
          <w:color w:val="C6B48B"/>
        </w:rPr>
        <w:t xml:space="preserve">empieza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legitimidad </w:t>
      </w:r>
      <w:r>
        <w:rPr>
          <w:color w:val="C6B48B"/>
        </w:rPr>
        <w:t xml:space="preserve">institucional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4F44E"/>
        </w:rPr>
        <w:t xml:space="preserve">devolver </w:t>
      </w:r>
      <w:r>
        <w:rPr>
          <w:color w:val="000000"/>
        </w:rPr>
        <w:t xml:space="preserve">Ia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C6B48B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04F44E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6B48B"/>
        </w:rPr>
        <w:t xml:space="preserve">escalinata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alcaldes </w:t>
      </w:r>
      <w:r>
        <w:rPr>
          <w:color w:val="C6B48B"/>
        </w:rPr>
        <w:t xml:space="preserve">independentistas </w:t>
      </w:r>
      <w:r>
        <w:rPr>
          <w:color w:val="6A03D7"/>
        </w:rPr>
        <w:t xml:space="preserve">levantan </w:t>
      </w:r>
      <w:r>
        <w:rPr>
          <w:color w:val="000000"/>
        </w:rPr>
        <w:t xml:space="preserve">sus </w:t>
      </w:r>
      <w:r>
        <w:rPr>
          <w:color w:val="000000"/>
        </w:rPr>
        <w:t xml:space="preserve">varas </w:t>
      </w:r>
      <w:r>
        <w:rPr>
          <w:color w:val="000000"/>
        </w:rPr>
        <w:t xml:space="preserve">de </w:t>
      </w:r>
      <w:r>
        <w:rPr>
          <w:color w:val="C6B48B"/>
        </w:rPr>
        <w:t xml:space="preserve">mando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000000"/>
        </w:rPr>
        <w:t xml:space="preserve">vano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catalán </w:t>
      </w:r>
      <w:r>
        <w:rPr>
          <w:color w:val="58AD6D"/>
        </w:rPr>
        <w:t xml:space="preserve">confia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tomen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6B48B"/>
        </w:rPr>
        <w:t xml:space="preserve">ejecutivo </w:t>
      </w:r>
      <w:r>
        <w:rPr>
          <w:color w:val="C6B48B"/>
        </w:rPr>
        <w:t xml:space="preserve">interviene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FI </w:t>
      </w:r>
      <w:r>
        <w:rPr>
          <w:color w:val="000000"/>
        </w:rPr>
        <w:t xml:space="preserve">día </w:t>
      </w:r>
      <w:r>
        <w:rPr>
          <w:color w:val="000000"/>
        </w:rPr>
        <w:t xml:space="preserve">nn </w:t>
      </w:r>
      <w:r>
        <w:rPr>
          <w:color w:val="000000"/>
        </w:rPr>
        <w:t xml:space="preserve">nl </w:t>
      </w:r>
      <w:r>
        <w:rPr>
          <w:color w:val="000000"/>
        </w:rPr>
        <w:t xml:space="preserve">narlamnnf </w:t>
      </w:r>
      <w:r>
        <w:rPr>
          <w:color w:val="000000"/>
        </w:rPr>
        <w:t xml:space="preserve">dn </w:t>
      </w:r>
      <w:r>
        <w:rPr>
          <w:color w:val="000000"/>
        </w:rPr>
        <w:t xml:space="preserve">Paraluña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frenético </w:t>
      </w:r>
      <w:r>
        <w:rPr>
          <w:color w:val="000000"/>
        </w:rPr>
        <w:t xml:space="preserve">desde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nuestra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Berta-Queralt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idas </w:t>
      </w:r>
      <w:r>
        <w:rPr>
          <w:color w:val="000000"/>
        </w:rPr>
        <w:t xml:space="preserve">y </w:t>
      </w:r>
      <w:r>
        <w:rPr>
          <w:color w:val="C6B48B"/>
        </w:rPr>
        <w:t xml:space="preserve">venidas </w:t>
      </w:r>
      <w:r>
        <w:rPr>
          <w:color w:val="000000"/>
        </w:rPr>
        <w:t xml:space="preserve">muy </w:t>
      </w:r>
      <w:r>
        <w:rPr>
          <w:color w:val="C6B48B"/>
        </w:rPr>
        <w:t xml:space="preserve">agitado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4F44E"/>
        </w:rPr>
        <w:t xml:space="preserve">mucha </w:t>
      </w:r>
      <w:r>
        <w:rPr>
          <w:color w:val="C6B48B"/>
        </w:rPr>
        <w:t xml:space="preserve">reuniones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reunionesalgunas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4F44E"/>
        </w:rPr>
        <w:t xml:space="preserve">públicas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junta </w:t>
      </w:r>
      <w:r>
        <w:rPr>
          <w:color w:val="000000"/>
        </w:rPr>
        <w:t xml:space="preserve">de </w:t>
      </w:r>
      <w:r>
        <w:rPr>
          <w:color w:val="C6B48B"/>
        </w:rPr>
        <w:t xml:space="preserve">portavoces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Uel-Partido-Socialista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58AD6D"/>
        </w:rPr>
        <w:t xml:space="preserve">trataban </w:t>
      </w:r>
      <w:r>
        <w:rPr>
          <w:color w:val="000000"/>
        </w:rPr>
        <w:t xml:space="preserve">de </w:t>
      </w:r>
      <w:r>
        <w:rPr>
          <w:color w:val="C6B48B"/>
        </w:rPr>
        <w:t xml:space="preserve">evitar </w:t>
      </w:r>
      <w:r>
        <w:rPr>
          <w:color w:val="000000"/>
        </w:rPr>
        <w:t xml:space="preserve">la </w:t>
      </w:r>
      <w:r>
        <w:rPr>
          <w:color w:val="C6B48B"/>
        </w:rPr>
        <w:t xml:space="preserve">celebración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C6B48B"/>
        </w:rPr>
        <w:t xml:space="preserve">reuniones </w:t>
      </w:r>
      <w:r>
        <w:rPr>
          <w:color w:val="04F44E"/>
        </w:rPr>
        <w:t xml:space="preserve">privadas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Ia </w:t>
      </w:r>
      <w:r>
        <w:rPr>
          <w:color w:val="6A03D7"/>
        </w:rPr>
        <w:t xml:space="preserve">celebrada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Generalitat-Carles-Puigdemont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llamado </w:t>
      </w:r>
      <w:r>
        <w:rPr>
          <w:color w:val="4C4127"/>
        </w:rPr>
        <w:t xml:space="preserve">núcleo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ejecutivo </w:t>
      </w:r>
      <w:r>
        <w:rPr>
          <w:color w:val="000000"/>
        </w:rPr>
        <w:t xml:space="preserve">. </w:t>
      </w:r>
      <w:r>
        <w:rPr>
          <w:color w:val="C6B48B"/>
        </w:rPr>
        <w:t xml:space="preserve">Finalmente </w:t>
      </w:r>
      <w:r>
        <w:rPr>
          <w:color w:val="6A03D7"/>
        </w:rPr>
        <w:t xml:space="preserve">tres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15:30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6B48B"/>
        </w:rPr>
        <w:t xml:space="preserve">fuerzas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parlamento </w:t>
      </w:r>
      <w:r>
        <w:rPr>
          <w:color w:val="6A03D7"/>
        </w:rPr>
        <w:t xml:space="preserve">conseguían </w:t>
      </w:r>
      <w:r>
        <w:rPr>
          <w:color w:val="000000"/>
        </w:rPr>
        <w:t xml:space="preserve">unel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que </w:t>
      </w:r>
      <w:r>
        <w:rPr>
          <w:color w:val="6A03D7"/>
        </w:rPr>
        <w:t xml:space="preserve">buscaban </w:t>
      </w:r>
      <w:r>
        <w:rPr>
          <w:color w:val="000000"/>
        </w:rPr>
        <w:t xml:space="preserve">, </w:t>
      </w:r>
      <w:r>
        <w:rPr>
          <w:color w:val="000000"/>
        </w:rPr>
        <w:t xml:space="preserve">votar </w:t>
      </w:r>
      <w:r>
        <w:rPr>
          <w:color w:val="000000"/>
        </w:rPr>
        <w:t xml:space="preserve">Ia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Arranca-Ia </w:t>
      </w:r>
      <w:r>
        <w:rPr>
          <w:color w:val="04F44E"/>
        </w:rPr>
        <w:t xml:space="preserve">mañana </w:t>
      </w:r>
      <w:r>
        <w:rPr>
          <w:color w:val="C6B48B"/>
        </w:rPr>
        <w:t xml:space="preserve">parlamentaria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con </w:t>
      </w:r>
      <w:r>
        <w:rPr>
          <w:color w:val="C6B48B"/>
        </w:rPr>
        <w:t xml:space="preserve">retraso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C6B48B"/>
        </w:rPr>
        <w:t xml:space="preserve">confusión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C2527D"/>
        </w:rPr>
        <w:t xml:space="preserve">corrillos </w:t>
      </w:r>
      <w:r>
        <w:rPr>
          <w:color w:val="000000"/>
        </w:rPr>
        <w:t xml:space="preserve">,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y </w:t>
      </w:r>
      <w:r>
        <w:rPr>
          <w:color w:val="C6B48B"/>
        </w:rPr>
        <w:t xml:space="preserve">despachos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000000"/>
        </w:rPr>
        <w:t xml:space="preserve">Juntspelsi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para </w:t>
      </w:r>
      <w:r>
        <w:rPr>
          <w:color w:val="C6B48B"/>
        </w:rPr>
        <w:t xml:space="preserve">tramitar </w:t>
      </w:r>
      <w:r>
        <w:rPr>
          <w:color w:val="000000"/>
        </w:rPr>
        <w:t xml:space="preserve">las </w:t>
      </w:r>
      <w:r>
        <w:rPr>
          <w:color w:val="C6B48B"/>
        </w:rPr>
        <w:t xml:space="preserve">resoluciones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ruptura </w:t>
      </w:r>
      <w:r>
        <w:rPr>
          <w:color w:val="000000"/>
        </w:rPr>
        <w:t xml:space="preserve">con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mientras </w:t>
      </w:r>
      <w:r>
        <w:rPr>
          <w:color w:val="C6B48B"/>
        </w:rPr>
        <w:t xml:space="preserve">Puigdemont </w:t>
      </w:r>
      <w:r>
        <w:rPr>
          <w:color w:val="6A03D7"/>
        </w:rPr>
        <w:t xml:space="preserve">llega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4F44E"/>
        </w:rPr>
        <w:t xml:space="preserve">alcaldes </w:t>
      </w:r>
      <w:r>
        <w:rPr>
          <w:color w:val="C6B48B"/>
        </w:rPr>
        <w:t xml:space="preserve">independentistas </w:t>
      </w:r>
      <w:r>
        <w:rPr>
          <w:color w:val="C6B48B"/>
        </w:rPr>
        <w:t xml:space="preserve">agitan </w:t>
      </w:r>
      <w:r>
        <w:rPr>
          <w:color w:val="000000"/>
        </w:rPr>
        <w:t xml:space="preserve">sus </w:t>
      </w:r>
      <w:r>
        <w:rPr>
          <w:color w:val="000000"/>
        </w:rPr>
        <w:t xml:space="preserve">bastones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C6B48B"/>
        </w:rPr>
        <w:t xml:space="preserve">lanzan </w:t>
      </w:r>
      <w:r>
        <w:rPr>
          <w:color w:val="000000"/>
        </w:rPr>
        <w:t xml:space="preserve">una </w:t>
      </w:r>
      <w:r>
        <w:rPr>
          <w:color w:val="C6B48B"/>
        </w:rPr>
        <w:t xml:space="preserve">clara </w:t>
      </w:r>
      <w:r>
        <w:rPr>
          <w:color w:val="C6B48B"/>
        </w:rPr>
        <w:t xml:space="preserve">advertencia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son </w:t>
      </w:r>
      <w:r>
        <w:rPr>
          <w:color w:val="000000"/>
        </w:rPr>
        <w:t xml:space="preserve">leyes </w:t>
      </w:r>
      <w:r>
        <w:rPr>
          <w:color w:val="C6B48B"/>
        </w:rPr>
        <w:t xml:space="preserve">inconstitucionales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tramitarlas </w:t>
      </w:r>
      <w:r>
        <w:rPr>
          <w:color w:val="000000"/>
        </w:rPr>
        <w:t xml:space="preserve">y </w:t>
      </w:r>
      <w:r>
        <w:rPr>
          <w:color w:val="000000"/>
        </w:rPr>
        <w:t xml:space="preserve">votarlas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. </w:t>
      </w:r>
      <w:r>
        <w:rPr>
          <w:color w:val="000000"/>
        </w:rPr>
        <w:t xml:space="preserve">u </w:t>
      </w:r>
      <w:r>
        <w:rPr>
          <w:color w:val="000000"/>
        </w:rPr>
        <w:t xml:space="preserve">un </w:t>
      </w:r>
      <w:r>
        <w:rPr>
          <w:color w:val="000000"/>
        </w:rPr>
        <w:t xml:space="preserve">¡Inlqu </w:t>
      </w:r>
      <w:r>
        <w:rPr>
          <w:color w:val="000000"/>
        </w:rPr>
        <w:t xml:space="preserve">una </w:t>
      </w:r>
      <w:r>
        <w:rPr>
          <w:color w:val="000000"/>
        </w:rPr>
        <w:t xml:space="preserve">uuuunv </w:t>
      </w:r>
      <w:r>
        <w:rPr>
          <w:color w:val="000000"/>
        </w:rPr>
        <w:t xml:space="preserve">l </w:t>
      </w:r>
      <w:r>
        <w:rPr>
          <w:color w:val="000000"/>
        </w:rPr>
        <w:t xml:space="preserve">uuuuvu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desata </w:t>
      </w:r>
      <w:r>
        <w:rPr>
          <w:color w:val="000000"/>
        </w:rPr>
        <w:t xml:space="preserve">una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hasta </w:t>
      </w:r>
      <w:r>
        <w:rPr>
          <w:color w:val="04F44E"/>
        </w:rPr>
        <w:t xml:space="preserve">entonces </w:t>
      </w:r>
      <w:r>
        <w:rPr>
          <w:color w:val="6A03D7"/>
        </w:rPr>
        <w:t xml:space="preserve">latente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C6B48B"/>
        </w:rPr>
        <w:t xml:space="preserve">evidente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4F44E"/>
        </w:rPr>
        <w:t xml:space="preserve">miradas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C6B48B"/>
        </w:rPr>
        <w:t xml:space="preserve">diputado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Carlos-Carrizosa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al </w:t>
      </w:r>
      <w:r>
        <w:rPr>
          <w:color w:val="04F44E"/>
        </w:rPr>
        <w:t xml:space="preserve">popular </w:t>
      </w:r>
      <w:r>
        <w:rPr>
          <w:color w:val="000000"/>
        </w:rPr>
        <w:t xml:space="preserve">Alejandro-Fernández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Nuestra </w:t>
      </w:r>
      <w:r>
        <w:rPr>
          <w:color w:val="000000"/>
        </w:rPr>
        <w:t xml:space="preserve">como </w:t>
      </w:r>
      <w:r>
        <w:rPr>
          <w:color w:val="000000"/>
        </w:rPr>
        <w:t xml:space="preserve">sus </w:t>
      </w:r>
      <w:r>
        <w:rPr>
          <w:color w:val="6A03D7"/>
        </w:rPr>
        <w:t xml:space="preserve">lágrimas </w:t>
      </w:r>
      <w:r>
        <w:rPr>
          <w:color w:val="000000"/>
        </w:rPr>
        <w:t xml:space="preserve">de </w:t>
      </w:r>
      <w:r>
        <w:rPr>
          <w:color w:val="000000"/>
        </w:rPr>
        <w:t xml:space="preserve">cocodrilo. </w:t>
      </w:r>
      <w:r>
        <w:rPr>
          <w:color w:val="000000"/>
        </w:rPr>
        <w:t xml:space="preserve">`` </w:t>
      </w:r>
      <w:r>
        <w:rPr>
          <w:color w:val="F94DE3"/>
        </w:rPr>
        <w:t xml:space="preserve">Forcadell </w:t>
      </w:r>
      <w:r>
        <w:rPr>
          <w:color w:val="CFE3C8"/>
        </w:rPr>
        <w:t xml:space="preserve">debia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4F44E"/>
        </w:rPr>
        <w:t xml:space="preserve">nerviosa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ha </w:t>
      </w:r>
      <w:r>
        <w:rPr>
          <w:color w:val="04F44E"/>
        </w:rPr>
        <w:t xml:space="preserve">ascendido </w:t>
      </w:r>
      <w:r>
        <w:rPr>
          <w:color w:val="000000"/>
        </w:rPr>
        <w:t xml:space="preserve">a </w:t>
      </w:r>
      <w:r>
        <w:rPr>
          <w:color w:val="000000"/>
        </w:rPr>
        <w:t xml:space="preserve">Arrimadas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perotodo </w:t>
      </w:r>
      <w:r>
        <w:rPr>
          <w:color w:val="000000"/>
        </w:rPr>
        <w:t xml:space="preserve">llegará.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58AD6D"/>
        </w:rPr>
        <w:t xml:space="preserve">mientras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no </w:t>
      </w:r>
      <w:r>
        <w:rPr>
          <w:color w:val="000000"/>
        </w:rPr>
        <w:t xml:space="preserve">dice </w:t>
      </w:r>
      <w:r>
        <w:rPr>
          <w:color w:val="000000"/>
        </w:rPr>
        <w:t xml:space="preserve">esta </w:t>
      </w:r>
      <w:r>
        <w:rPr>
          <w:color w:val="000000"/>
        </w:rPr>
        <w:t xml:space="preserve">boca </w:t>
      </w:r>
      <w:r>
        <w:rPr>
          <w:color w:val="000000"/>
        </w:rPr>
        <w:t xml:space="preserve">es </w:t>
      </w:r>
      <w:r>
        <w:rPr>
          <w:color w:val="000000"/>
        </w:rPr>
        <w:t xml:space="preserve">mia </w:t>
      </w:r>
      <w:r>
        <w:rPr>
          <w:color w:val="000000"/>
        </w:rPr>
        <w:t xml:space="preserve">los </w:t>
      </w:r>
      <w:r>
        <w:rPr>
          <w:color w:val="C6B48B"/>
        </w:rPr>
        <w:t xml:space="preserve">presidentes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se </w:t>
      </w:r>
      <w:r>
        <w:rPr>
          <w:color w:val="6A03D7"/>
        </w:rPr>
        <w:t xml:space="preserve">quedan </w:t>
      </w:r>
      <w:r>
        <w:rPr>
          <w:color w:val="000000"/>
        </w:rPr>
        <w:t xml:space="preserve">sin </w:t>
      </w:r>
      <w:r>
        <w:rPr>
          <w:color w:val="C6B48B"/>
        </w:rPr>
        <w:t xml:space="preserve">habla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6A03D7"/>
        </w:rPr>
        <w:t xml:space="preserve">tres </w:t>
      </w:r>
      <w:r>
        <w:rPr>
          <w:color w:val="000000"/>
        </w:rPr>
        <w:t xml:space="preserve">veces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000000"/>
        </w:rPr>
        <w:t xml:space="preserve">Ia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a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tres </w:t>
      </w:r>
      <w:r>
        <w:rPr>
          <w:color w:val="000000"/>
        </w:rPr>
        <w:t xml:space="preserve">veces </w:t>
      </w:r>
      <w:r>
        <w:rPr>
          <w:color w:val="000000"/>
        </w:rPr>
        <w:t xml:space="preserve">la </w:t>
      </w:r>
      <w:r>
        <w:rPr>
          <w:color w:val="000000"/>
        </w:rPr>
        <w:t xml:space="preserve">niega </w:t>
      </w:r>
      <w:r>
        <w:rPr>
          <w:color w:val="000000"/>
        </w:rPr>
        <w:t xml:space="preserve">. </w:t>
      </w:r>
      <w:r>
        <w:rPr>
          <w:color w:val="000000"/>
        </w:rPr>
        <w:t xml:space="preserve">Llega-Ia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C6B48B"/>
        </w:rPr>
        <w:t xml:space="preserve">PSC </w:t>
      </w:r>
      <w:r>
        <w:rPr>
          <w:color w:val="6A03D7"/>
        </w:rPr>
        <w:t xml:space="preserve">vacía </w:t>
      </w:r>
      <w:r>
        <w:rPr>
          <w:color w:val="000000"/>
        </w:rPr>
        <w:t xml:space="preserve">Ia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excepción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que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irse </w:t>
      </w:r>
      <w:r>
        <w:rPr>
          <w:color w:val="04F44E"/>
        </w:rPr>
        <w:t xml:space="preserve">quieren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recado </w:t>
      </w:r>
      <w:r>
        <w:rPr>
          <w:color w:val="000000"/>
        </w:rPr>
        <w:t xml:space="preserve">. </w:t>
      </w:r>
      <w:r>
        <w:rPr>
          <w:color w:val="000000"/>
        </w:rPr>
        <w:t xml:space="preserve">Sabes </w:t>
      </w:r>
      <w:r>
        <w:rPr>
          <w:color w:val="000000"/>
        </w:rPr>
        <w:t xml:space="preserve">si </w:t>
      </w:r>
      <w:r>
        <w:rPr>
          <w:color w:val="000000"/>
        </w:rPr>
        <w:t xml:space="preserve">deja </w:t>
      </w:r>
      <w:r>
        <w:rPr>
          <w:color w:val="000000"/>
        </w:rPr>
        <w:t xml:space="preserve">11 </w:t>
      </w:r>
      <w:r>
        <w:rPr>
          <w:color w:val="C6B48B"/>
        </w:rPr>
        <w:t xml:space="preserve">bandera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C6B48B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fregando </w:t>
      </w:r>
      <w:r>
        <w:rPr>
          <w:color w:val="C6B48B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Ia </w:t>
      </w:r>
      <w:r>
        <w:rPr>
          <w:color w:val="C6B48B"/>
        </w:rPr>
        <w:t xml:space="preserve">ruptura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del </w:t>
      </w:r>
      <w:r>
        <w:rPr>
          <w:color w:val="04F44E"/>
        </w:rPr>
        <w:t xml:space="preserve">pais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C6B48B"/>
        </w:rPr>
        <w:t xml:space="preserve">euforia </w:t>
      </w:r>
      <w:r>
        <w:rPr>
          <w:color w:val="000000"/>
        </w:rPr>
        <w:t xml:space="preserve">,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04F44E"/>
        </w:rPr>
        <w:t xml:space="preserve">júbilo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Angela-Garcia </w:t>
      </w:r>
      <w:r>
        <w:rPr>
          <w:color w:val="000000"/>
        </w:rPr>
        <w:t xml:space="preserve">que </w:t>
      </w:r>
      <w:r>
        <w:rPr>
          <w:color w:val="04F44E"/>
        </w:rPr>
        <w:t xml:space="preserve">contaban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invitados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2527D"/>
        </w:rPr>
        <w:t xml:space="preserve">corrillos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y </w:t>
      </w:r>
      <w:r>
        <w:rPr>
          <w:color w:val="6A03D7"/>
        </w:rPr>
        <w:t xml:space="preserve">variados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como </w:t>
      </w:r>
      <w:r>
        <w:rPr>
          <w:color w:val="04F44E"/>
        </w:rPr>
        <w:t xml:space="preserve">comentas </w:t>
      </w:r>
      <w:r>
        <w:rPr>
          <w:color w:val="000000"/>
        </w:rPr>
        <w:t xml:space="preserve">, </w:t>
      </w:r>
      <w:r>
        <w:rPr>
          <w:color w:val="000000"/>
        </w:rPr>
        <w:t xml:space="preserve">caras </w:t>
      </w:r>
      <w:r>
        <w:rPr>
          <w:color w:val="000000"/>
        </w:rPr>
        <w:t xml:space="preserve">muy </w:t>
      </w:r>
      <w:r>
        <w:rPr>
          <w:color w:val="04F44E"/>
        </w:rPr>
        <w:t xml:space="preserve">largas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000000"/>
        </w:rPr>
        <w:t xml:space="preserve">grupoConstitucional </w:t>
      </w:r>
      <w:r>
        <w:rPr>
          <w:color w:val="000000"/>
        </w:rPr>
        <w:t xml:space="preserve">aristas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D32981"/>
        </w:rPr>
        <w:t xml:space="preserve">acabase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, </w:t>
      </w:r>
      <w:r>
        <w:rPr>
          <w:color w:val="04F44E"/>
        </w:rPr>
        <w:t xml:space="preserve">alegria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y </w:t>
      </w:r>
      <w:r>
        <w:rPr>
          <w:color w:val="C2527D"/>
        </w:rPr>
        <w:t xml:space="preserve">felicitaciones </w:t>
      </w:r>
      <w:r>
        <w:rPr>
          <w:color w:val="000000"/>
        </w:rPr>
        <w:t xml:space="preserve">entre </w:t>
      </w:r>
      <w:r>
        <w:rPr>
          <w:color w:val="C6B48B"/>
        </w:rPr>
        <w:t xml:space="preserve">bloques </w:t>
      </w:r>
      <w:r>
        <w:rPr>
          <w:color w:val="C6B48B"/>
        </w:rPr>
        <w:t xml:space="preserve">soberanista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invitado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04F44E"/>
        </w:rPr>
        <w:t xml:space="preserve">alcaldes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_I </w:t>
      </w:r>
      <w:r>
        <w:rPr>
          <w:color w:val="000000"/>
        </w:rPr>
        <w:t xml:space="preserve">-- </w:t>
      </w:r>
      <w:r>
        <w:rPr>
          <w:color w:val="000000"/>
        </w:rPr>
        <w:t xml:space="preserve">-- </w:t>
      </w:r>
      <w:r>
        <w:rPr>
          <w:color w:val="000000"/>
        </w:rPr>
        <w:t xml:space="preserve">.L- </w:t>
      </w:r>
      <w:r>
        <w:rPr>
          <w:color w:val="000000"/>
        </w:rPr>
        <w:t xml:space="preserve">.l- </w:t>
      </w:r>
      <w:r>
        <w:rPr>
          <w:color w:val="000000"/>
        </w:rPr>
        <w:t xml:space="preserve">-- </w:t>
      </w:r>
      <w:r>
        <w:rPr>
          <w:color w:val="000000"/>
        </w:rPr>
        <w:t xml:space="preserve">¿- </w:t>
      </w:r>
      <w:r>
        <w:rPr>
          <w:color w:val="000000"/>
        </w:rPr>
        <w:t xml:space="preserve">-- </w:t>
      </w:r>
      <w:r>
        <w:rPr>
          <w:color w:val="000000"/>
        </w:rPr>
        <w:t xml:space="preserve">l-I </w:t>
      </w:r>
      <w:r>
        <w:rPr>
          <w:color w:val="000000"/>
        </w:rPr>
        <w:t xml:space="preserve">... </w:t>
      </w:r>
      <w:r>
        <w:rPr>
          <w:color w:val="000000"/>
        </w:rPr>
        <w:t xml:space="preserve">-- </w:t>
      </w:r>
      <w:r>
        <w:rPr>
          <w:color w:val="000000"/>
        </w:rPr>
        <w:t xml:space="preserve">: </w:t>
      </w:r>
      <w:r>
        <w:rPr>
          <w:color w:val="000000"/>
        </w:rPr>
        <w:t xml:space="preserve">-- </w:t>
      </w:r>
      <w:r>
        <w:rPr>
          <w:color w:val="000000"/>
        </w:rPr>
        <w:t xml:space="preserve">-- </w:t>
      </w:r>
      <w:r>
        <w:rPr>
          <w:color w:val="000000"/>
        </w:rPr>
        <w:t xml:space="preserve">l__-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6A03D7"/>
        </w:rPr>
        <w:t xml:space="preserve">brindar </w:t>
      </w:r>
      <w:r>
        <w:rPr>
          <w:color w:val="000000"/>
        </w:rPr>
        <w:t xml:space="preserve">con </w:t>
      </w:r>
      <w:r>
        <w:rPr>
          <w:color w:val="000000"/>
        </w:rPr>
        <w:t xml:space="preserve">cava </w:t>
      </w:r>
      <w:r>
        <w:rPr>
          <w:color w:val="000000"/>
        </w:rPr>
        <w:t xml:space="preserve">e </w:t>
      </w:r>
      <w:r>
        <w:rPr>
          <w:color w:val="04F44E"/>
        </w:rPr>
        <w:t xml:space="preserve">incluso </w:t>
      </w:r>
      <w:r>
        <w:rPr>
          <w:color w:val="000000"/>
        </w:rPr>
        <w:t xml:space="preserve">al </w:t>
      </w:r>
      <w:r>
        <w:rPr>
          <w:color w:val="000000"/>
        </w:rPr>
        <w:t xml:space="preserve">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alegrabade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el </w:t>
      </w:r>
      <w:r>
        <w:rPr>
          <w:color w:val="04F44E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asi </w:t>
      </w:r>
      <w:r>
        <w:rPr>
          <w:color w:val="000000"/>
        </w:rPr>
        <w:t xml:space="preserve">poderlo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4F44E"/>
        </w:rPr>
        <w:t xml:space="preserve">nóminas </w:t>
      </w:r>
      <w:r>
        <w:rPr>
          <w:color w:val="000000"/>
        </w:rPr>
        <w:t xml:space="preserve">si </w:t>
      </w:r>
      <w:r>
        <w:rPr>
          <w:color w:val="04F44E"/>
        </w:rPr>
        <w:t xml:space="preserve">podia </w:t>
      </w:r>
      <w:r>
        <w:rPr>
          <w:color w:val="000000"/>
        </w:rPr>
        <w:t xml:space="preserve">ver </w:t>
      </w:r>
      <w:r>
        <w:rPr>
          <w:color w:val="000000"/>
        </w:rPr>
        <w:t xml:space="preserve">esa </w:t>
      </w:r>
      <w:r>
        <w:rPr>
          <w:color w:val="04F44E"/>
        </w:rPr>
        <w:t xml:space="preserve">nómina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Voto </w:t>
      </w:r>
      <w:r>
        <w:rPr>
          <w:color w:val="C6B48B"/>
        </w:rPr>
        <w:t xml:space="preserve">secreto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6B48B"/>
        </w:rPr>
        <w:t xml:space="preserve">fórmula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utilizado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para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Ia-República-Catalana </w:t>
      </w:r>
      <w:r>
        <w:rPr>
          <w:color w:val="000000"/>
        </w:rPr>
        <w:t xml:space="preserve">el </w:t>
      </w:r>
      <w:r>
        <w:rPr>
          <w:color w:val="04F44E"/>
        </w:rPr>
        <w:t xml:space="preserve">motivo </w:t>
      </w:r>
      <w:r>
        <w:rPr>
          <w:color w:val="000000"/>
        </w:rPr>
        <w:t xml:space="preserve">al </w:t>
      </w:r>
      <w:r>
        <w:rPr>
          <w:color w:val="58AD6D"/>
        </w:rPr>
        <w:t xml:space="preserve">existir </w:t>
      </w:r>
      <w:r>
        <w:rPr>
          <w:color w:val="000000"/>
        </w:rPr>
        <w:t xml:space="preserve">noes </w:t>
      </w:r>
      <w:r>
        <w:rPr>
          <w:color w:val="000000"/>
        </w:rPr>
        <w:t xml:space="preserve">y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quien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6B48B"/>
        </w:rPr>
        <w:t xml:space="preserve">responsables </w:t>
      </w:r>
      <w:r>
        <w:rPr>
          <w:color w:val="000000"/>
        </w:rPr>
        <w:t xml:space="preserve">una </w:t>
      </w:r>
      <w:r>
        <w:rPr>
          <w:color w:val="C6B48B"/>
        </w:rPr>
        <w:t xml:space="preserve">estrategia </w:t>
      </w:r>
      <w:r>
        <w:rPr>
          <w:color w:val="000000"/>
        </w:rPr>
        <w:t xml:space="preserve">pactada </w:t>
      </w:r>
      <w:r>
        <w:rPr>
          <w:color w:val="000000"/>
        </w:rPr>
        <w:t xml:space="preserve">de </w:t>
      </w:r>
      <w:r>
        <w:rPr>
          <w:color w:val="58AD6D"/>
        </w:rPr>
        <w:t xml:space="preserve">antemano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PeroU </w:t>
      </w:r>
      <w:r>
        <w:rPr>
          <w:color w:val="000000"/>
        </w:rPr>
        <w:t xml:space="preserve">, </w:t>
      </w:r>
      <w:r>
        <w:rPr>
          <w:color w:val="04F44E"/>
        </w:rPr>
        <w:t xml:space="preserve">aunque </w:t>
      </w:r>
      <w:r>
        <w:rPr>
          <w:color w:val="000000"/>
        </w:rPr>
        <w:t xml:space="preserve">fuese </w:t>
      </w:r>
      <w:r>
        <w:rPr>
          <w:color w:val="C6B48B"/>
        </w:rPr>
        <w:t xml:space="preserve">secreta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la </w:t>
      </w:r>
      <w:r>
        <w:rPr>
          <w:color w:val="C6B48B"/>
        </w:rPr>
        <w:t xml:space="preserve">fórmula </w:t>
      </w:r>
      <w:r>
        <w:rPr>
          <w:color w:val="000000"/>
        </w:rPr>
        <w:t xml:space="preserve">escogida </w:t>
      </w:r>
      <w:r>
        <w:rPr>
          <w:color w:val="000000"/>
        </w:rPr>
        <w:t xml:space="preserve">, </w:t>
      </w:r>
      <w:r>
        <w:rPr>
          <w:color w:val="000000"/>
        </w:rPr>
        <w:t xml:space="preserve">. </w:t>
      </w:r>
      <w:r>
        <w:rPr>
          <w:color w:val="58AD6D"/>
        </w:rPr>
        <w:t xml:space="preserve">Echa </w:t>
      </w:r>
      <w:r>
        <w:rPr>
          <w:color w:val="000000"/>
        </w:rPr>
        <w:t xml:space="preserve">¡ </w:t>
      </w:r>
      <w:r>
        <w:rPr>
          <w:color w:val="000000"/>
        </w:rPr>
        <w:t xml:space="preserve">'' </w:t>
      </w:r>
      <w:r>
        <w:rPr>
          <w:color w:val="000000"/>
        </w:rPr>
        <w:t xml:space="preserve">dani/ua </w:t>
      </w:r>
      <w:r>
        <w:rPr>
          <w:color w:val="000000"/>
        </w:rPr>
        <w:t xml:space="preserve">“ </w:t>
      </w:r>
      <w:r>
        <w:rPr>
          <w:color w:val="000000"/>
        </w:rPr>
        <w:t xml:space="preserve">¡uh-ía </w:t>
      </w:r>
      <w:r>
        <w:rPr>
          <w:color w:val="000000"/>
        </w:rPr>
        <w:t xml:space="preserve">llmmn </w:t>
      </w:r>
      <w:r>
        <w:rPr>
          <w:color w:val="000000"/>
        </w:rPr>
        <w:t xml:space="preserve">n </w:t>
      </w:r>
      <w:r>
        <w:rPr>
          <w:color w:val="000000"/>
        </w:rPr>
        <w:t xml:space="preserve">la </w:t>
      </w:r>
      <w:r>
        <w:rPr>
          <w:color w:val="000000"/>
        </w:rPr>
        <w:t xml:space="preserve">carceI </w:t>
      </w:r>
      <w:r>
        <w:rPr>
          <w:color w:val="000000"/>
        </w:rPr>
        <w:t xml:space="preserve">a </w:t>
      </w:r>
      <w:r>
        <w:rPr>
          <w:color w:val="000000"/>
        </w:rPr>
        <w:t xml:space="preserve">Ios </w:t>
      </w:r>
      <w:r>
        <w:rPr>
          <w:color w:val="04F44E"/>
        </w:rPr>
        <w:t xml:space="preserve">actores </w:t>
      </w:r>
      <w:r>
        <w:rPr>
          <w:color w:val="000000"/>
        </w:rPr>
        <w:t xml:space="preserve">prInCIpaIes </w:t>
      </w:r>
      <w:r>
        <w:rPr>
          <w:color w:val="000000"/>
        </w:rPr>
        <w:t xml:space="preserve">Ude-Io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?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sobre </w:t>
      </w:r>
      <w:r>
        <w:rPr>
          <w:color w:val="000000"/>
        </w:rPr>
        <w:t xml:space="preserve">él </w:t>
      </w:r>
      <w:r>
        <w:rPr>
          <w:color w:val="6A03D7"/>
        </w:rPr>
        <w:t xml:space="preserve">sobrevuela </w:t>
      </w:r>
      <w:r>
        <w:rPr>
          <w:color w:val="000000"/>
        </w:rPr>
        <w:t xml:space="preserve">Ia </w:t>
      </w:r>
      <w:r>
        <w:rPr>
          <w:color w:val="C6B48B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000000"/>
        </w:rPr>
        <w:t xml:space="preserve">Rebelión </w:t>
      </w:r>
      <w:r>
        <w:rPr>
          <w:color w:val="000000"/>
        </w:rPr>
        <w:t xml:space="preserve">. </w:t>
      </w:r>
      <w:r>
        <w:rPr>
          <w:color w:val="000000"/>
        </w:rPr>
        <w:t xml:space="preserve">Delito </w:t>
      </w:r>
      <w:r>
        <w:rPr>
          <w:color w:val="000000"/>
        </w:rPr>
        <w:t xml:space="preserve">se </w:t>
      </w:r>
      <w:r>
        <w:rPr>
          <w:color w:val="58AD6D"/>
        </w:rPr>
        <w:t xml:space="preserve">imputará </w:t>
      </w:r>
      <w:r>
        <w:rPr>
          <w:color w:val="000000"/>
        </w:rPr>
        <w:t xml:space="preserve">a </w:t>
      </w:r>
      <w:r>
        <w:rPr>
          <w:color w:val="04F44E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`` </w:t>
      </w:r>
      <w:r>
        <w:rPr>
          <w:color w:val="000000"/>
        </w:rPr>
        <w:t xml:space="preserve">alcen </w:t>
      </w:r>
      <w:r>
        <w:rPr>
          <w:color w:val="C6B48B"/>
        </w:rPr>
        <w:t xml:space="preserve">violenta </w:t>
      </w:r>
      <w:r>
        <w:rPr>
          <w:color w:val="000000"/>
        </w:rPr>
        <w:t xml:space="preserve">y </w:t>
      </w:r>
      <w:r>
        <w:rPr>
          <w:color w:val="C6B48B"/>
        </w:rPr>
        <w:t xml:space="preserve">públicamente </w:t>
      </w:r>
      <w:r>
        <w:rPr>
          <w:color w:val="000000"/>
        </w:rPr>
        <w:t xml:space="preserve">'' </w:t>
      </w:r>
      <w:r>
        <w:rPr>
          <w:color w:val="000000"/>
        </w:rPr>
        <w:t xml:space="preserve">para </w:t>
      </w:r>
      <w:r>
        <w:rPr>
          <w:color w:val="000000"/>
        </w:rPr>
        <w:t xml:space="preserve">``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C6B48B"/>
        </w:rPr>
        <w:t xml:space="preserve">territorio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que </w:t>
      </w:r>
      <w:r>
        <w:rPr>
          <w:color w:val="04F44E"/>
        </w:rPr>
        <w:t xml:space="preserve">podria </w:t>
      </w:r>
      <w:r>
        <w:rPr>
          <w:color w:val="04F44E"/>
        </w:rPr>
        <w:t xml:space="preserve">incluir </w:t>
      </w:r>
      <w:r>
        <w:rPr>
          <w:color w:val="000000"/>
        </w:rPr>
        <w:t xml:space="preserve">a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como </w:t>
      </w:r>
      <w:r>
        <w:rPr>
          <w:color w:val="6A03D7"/>
        </w:rPr>
        <w:t xml:space="preserve">cabeza </w:t>
      </w:r>
      <w:r>
        <w:rPr>
          <w:color w:val="6A03D7"/>
        </w:rPr>
        <w:t xml:space="preserve">visible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``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, </w:t>
      </w:r>
      <w:r>
        <w:rPr>
          <w:color w:val="6A03D7"/>
        </w:rPr>
        <w:t xml:space="preserve">recordemos </w:t>
      </w:r>
      <w:r>
        <w:rPr>
          <w:color w:val="000000"/>
        </w:rPr>
        <w:t xml:space="preserve">``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15 </w:t>
      </w:r>
      <w:r>
        <w:rPr>
          <w:color w:val="000000"/>
        </w:rPr>
        <w:t xml:space="preserve">y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, </w:t>
      </w:r>
      <w:r>
        <w:rPr>
          <w:color w:val="C6B48B"/>
        </w:rPr>
        <w:t xml:space="preserve">dependerá </w:t>
      </w:r>
      <w:r>
        <w:rPr>
          <w:color w:val="000000"/>
        </w:rPr>
        <w:t xml:space="preserve">del </w:t>
      </w:r>
      <w:r>
        <w:rPr>
          <w:color w:val="000000"/>
        </w:rPr>
        <w:t xml:space="preserve">ranqo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vava </w:t>
      </w:r>
      <w:r>
        <w:rPr>
          <w:color w:val="000000"/>
        </w:rPr>
        <w:t xml:space="preserve">atribuyenqo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comISIon </w:t>
      </w:r>
      <w:r>
        <w:rPr>
          <w:color w:val="000000"/>
        </w:rPr>
        <w:t xml:space="preserve">del </w:t>
      </w:r>
      <w:r>
        <w:rPr>
          <w:color w:val="58AD6D"/>
        </w:rPr>
        <w:t xml:space="preserve">delito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6B48B"/>
        </w:rPr>
        <w:t xml:space="preserve">vicepresidente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6B48B"/>
        </w:rPr>
        <w:t xml:space="preserve">únicos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mira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Fiscalia </w:t>
      </w:r>
      <w:r>
        <w:rPr>
          <w:color w:val="000000"/>
        </w:rPr>
        <w:t xml:space="preserve">, </w:t>
      </w:r>
      <w:r>
        <w:rPr>
          <w:color w:val="000000"/>
        </w:rPr>
        <w:t xml:space="preserve">Ascensión-Vázquez </w:t>
      </w:r>
      <w:r>
        <w:rPr>
          <w:color w:val="000000"/>
        </w:rPr>
        <w:t xml:space="preserve">. </w:t>
      </w:r>
      <w:r>
        <w:rPr>
          <w:color w:val="000000"/>
        </w:rPr>
        <w:t xml:space="preserve">U-U-Ia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qu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fiscalía </w:t>
      </w:r>
      <w:r>
        <w:rPr>
          <w:color w:val="04F44E"/>
        </w:rPr>
        <w:t xml:space="preserve">podria </w:t>
      </w:r>
      <w:r>
        <w:rPr>
          <w:color w:val="000000"/>
        </w:rPr>
        <w:t xml:space="preserve">ir </w:t>
      </w:r>
      <w:r>
        <w:rPr>
          <w:color w:val="C6B48B"/>
        </w:rPr>
        <w:t xml:space="preserve">dirigida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6A03D7"/>
        </w:rPr>
        <w:t xml:space="preserve">propiciado </w:t>
      </w:r>
      <w:r>
        <w:rPr>
          <w:color w:val="000000"/>
        </w:rPr>
        <w:t xml:space="preserve">Ia </w:t>
      </w:r>
      <w:r>
        <w:rPr>
          <w:color w:val="C6B48B"/>
        </w:rPr>
        <w:t xml:space="preserve">aprobación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4F44E"/>
        </w:rPr>
        <w:t xml:space="preserve">alguno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se </w:t>
      </w:r>
      <w:r>
        <w:rPr>
          <w:color w:val="58AD6D"/>
        </w:rPr>
        <w:t xml:space="preserve">aferraa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alzado </w:t>
      </w:r>
      <w:r>
        <w:rPr>
          <w:color w:val="000000"/>
        </w:rPr>
        <w:t xml:space="preserve">violentamente </w:t>
      </w:r>
      <w:r>
        <w:rPr>
          <w:color w:val="000000"/>
        </w:rPr>
        <w:t xml:space="preserve">para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y </w:t>
      </w:r>
      <w:r>
        <w:rPr>
          <w:color w:val="C6B48B"/>
        </w:rPr>
        <w:t xml:space="preserve">evitar </w:t>
      </w:r>
      <w:r>
        <w:rPr>
          <w:color w:val="000000"/>
        </w:rPr>
        <w:t xml:space="preserve">asi </w:t>
      </w:r>
      <w:r>
        <w:rPr>
          <w:color w:val="000000"/>
        </w:rPr>
        <w:t xml:space="preserve">el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6A03D7"/>
        </w:rPr>
        <w:t xml:space="preserve">recordar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6B48B"/>
        </w:rPr>
        <w:t xml:space="preserve">misma </w:t>
      </w:r>
      <w:r>
        <w:rPr>
          <w:color w:val="C6B48B"/>
        </w:rPr>
        <w:t xml:space="preserve">tarde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presidenteCarlos </w:t>
      </w:r>
      <w:r>
        <w:rPr>
          <w:color w:val="000000"/>
        </w:rPr>
        <w:t xml:space="preserve">Lesme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4F44E"/>
        </w:rPr>
        <w:t xml:space="preserve">dependencia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C6B48B"/>
        </w:rPr>
        <w:t xml:space="preserve">legalidad </w:t>
      </w:r>
      <w:r>
        <w:rPr>
          <w:color w:val="C6B48B"/>
        </w:rPr>
        <w:t xml:space="preserve">preservando </w:t>
      </w:r>
      <w:r>
        <w:rPr>
          <w:color w:val="000000"/>
        </w:rPr>
        <w:t xml:space="preserve">el </w:t>
      </w:r>
      <w:r>
        <w:rPr>
          <w:color w:val="C6B48B"/>
        </w:rPr>
        <w:t xml:space="preserve">orden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su </w:t>
      </w:r>
      <w:r>
        <w:rPr>
          <w:color w:val="58AD6D"/>
        </w:rPr>
        <w:t xml:space="preserve">firme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del </w:t>
      </w:r>
      <w:r>
        <w:rPr>
          <w:color w:val="CFE3C8"/>
        </w:rPr>
        <w:t xml:space="preserve">poderjudicial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6A03D7"/>
        </w:rPr>
        <w:t xml:space="preserve">esperar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6B48B"/>
        </w:rPr>
        <w:t xml:space="preserve">unánimes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04F44E"/>
        </w:rPr>
        <w:t xml:space="preserve">terreno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000000"/>
        </w:rPr>
        <w:t xml:space="preserve">Pnr </w:t>
      </w:r>
      <w:r>
        <w:rPr>
          <w:color w:val="04F44E"/>
        </w:rPr>
        <w:t xml:space="preserve">muchas </w:t>
      </w:r>
      <w:r>
        <w:rPr>
          <w:color w:val="04F44E"/>
        </w:rPr>
        <w:t xml:space="preserve">diferencias </w:t>
      </w:r>
      <w:r>
        <w:rPr>
          <w:color w:val="000000"/>
        </w:rPr>
        <w:t xml:space="preserve">nue </w:t>
      </w:r>
      <w:r>
        <w:rPr>
          <w:color w:val="000000"/>
        </w:rPr>
        <w:t xml:space="preserve">hat/a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grandes </w:t>
      </w:r>
      <w:r>
        <w:rPr>
          <w:color w:val="C6B48B"/>
        </w:rPr>
        <w:t xml:space="preserve">partidos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C6B48B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base </w:t>
      </w:r>
      <w:r>
        <w:rPr>
          <w:color w:val="C6B48B"/>
        </w:rPr>
        <w:t xml:space="preserve">legal </w:t>
      </w:r>
      <w:r>
        <w:rPr>
          <w:color w:val="000000"/>
        </w:rPr>
        <w:t xml:space="preserve">ni </w:t>
      </w:r>
      <w:r>
        <w:rPr>
          <w:color w:val="C6B48B"/>
        </w:rPr>
        <w:t xml:space="preserve">legitimidad </w:t>
      </w:r>
      <w:r>
        <w:rPr>
          <w:color w:val="000000"/>
        </w:rPr>
        <w:t xml:space="preserve">para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6A03D7"/>
        </w:rPr>
        <w:t xml:space="preserve">recién </w:t>
      </w:r>
      <w:r>
        <w:rPr>
          <w:color w:val="04F44E"/>
        </w:rPr>
        <w:t xml:space="preserve">declarada </w:t>
      </w:r>
      <w:r>
        <w:rPr>
          <w:color w:val="000000"/>
        </w:rPr>
        <w:t xml:space="preserve">en </w:t>
      </w:r>
      <w:r>
        <w:rPr>
          <w:color w:val="04F44E"/>
        </w:rPr>
        <w:t xml:space="preserve">caliente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lider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C6B48B"/>
        </w:rPr>
        <w:t xml:space="preserve">catalán </w:t>
      </w:r>
      <w:r>
        <w:rPr>
          <w:color w:val="6A03D7"/>
        </w:rPr>
        <w:t xml:space="preserve">explota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vergüenza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escándan </w:t>
      </w:r>
      <w:r>
        <w:rPr>
          <w:color w:val="000000"/>
        </w:rPr>
        <w:t xml:space="preserve">Ia </w:t>
      </w:r>
      <w:r>
        <w:rPr>
          <w:color w:val="C6B48B"/>
        </w:rPr>
        <w:t xml:space="preserve">vulneración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C6B48B"/>
        </w:rPr>
        <w:t xml:space="preserve">dispuestos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4F44E"/>
        </w:rPr>
        <w:t xml:space="preserve">ideología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04F44E"/>
        </w:rPr>
        <w:t xml:space="preserve">intereses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a </w:t>
      </w:r>
      <w:r>
        <w:rPr>
          <w:color w:val="C6B48B"/>
        </w:rPr>
        <w:t xml:space="preserve">romper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A03D7"/>
        </w:rPr>
        <w:t xml:space="preserve">provocar </w:t>
      </w:r>
      <w:r>
        <w:rPr>
          <w:color w:val="000000"/>
        </w:rPr>
        <w:t xml:space="preserve">una </w:t>
      </w:r>
      <w:r>
        <w:rPr>
          <w:color w:val="C6B48B"/>
        </w:rPr>
        <w:t xml:space="preserve">fractura </w:t>
      </w:r>
      <w:r>
        <w:rPr>
          <w:color w:val="000000"/>
        </w:rPr>
        <w:t xml:space="preserve">dela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catalana. </w:t>
      </w:r>
      <w:r>
        <w:rPr>
          <w:color w:val="000000"/>
        </w:rPr>
        <w:t xml:space="preserve">`` </w:t>
      </w:r>
      <w:r>
        <w:rPr>
          <w:color w:val="C2527D"/>
        </w:rPr>
        <w:t xml:space="preserve">Rivera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C6B48B"/>
        </w:rPr>
        <w:t xml:space="preserve">reacciona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dice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C6B48B"/>
        </w:rPr>
        <w:t xml:space="preserve">gesto </w:t>
      </w:r>
      <w:r>
        <w:rPr>
          <w:color w:val="000000"/>
        </w:rPr>
        <w:t xml:space="preserve">heroico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C6B48B"/>
        </w:rPr>
        <w:t xml:space="preserve">obligación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defendernos </w:t>
      </w:r>
      <w:r>
        <w:rPr>
          <w:color w:val="000000"/>
        </w:rPr>
        <w:t xml:space="preserve">Ia </w:t>
      </w:r>
      <w:r>
        <w:rPr>
          <w:color w:val="000000"/>
        </w:rPr>
        <w:t xml:space="preserve">democraciacomo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muchos </w:t>
      </w:r>
      <w:r>
        <w:rPr>
          <w:color w:val="C6B48B"/>
        </w:rPr>
        <w:t xml:space="preserve">españoles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6A03D7"/>
        </w:rPr>
        <w:t xml:space="preserve">golpe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F.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C2527D"/>
        </w:rPr>
        <w:t xml:space="preserve">izquierda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58AD6D"/>
        </w:rPr>
        <w:t xml:space="preserve">frase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acusado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de </w:t>
      </w:r>
      <w:r>
        <w:rPr>
          <w:color w:val="C6B48B"/>
        </w:rPr>
        <w:t xml:space="preserve">fracturar </w:t>
      </w:r>
      <w:r>
        <w:rPr>
          <w:color w:val="000000"/>
        </w:rPr>
        <w:t xml:space="preserve">Ia </w:t>
      </w:r>
      <w:r>
        <w:rPr>
          <w:color w:val="04F44E"/>
        </w:rPr>
        <w:t xml:space="preserve">sociedad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es </w:t>
      </w:r>
      <w:r>
        <w:rPr>
          <w:color w:val="6A03D7"/>
        </w:rPr>
        <w:t xml:space="preserve">emprender </w:t>
      </w:r>
      <w:r>
        <w:rPr>
          <w:color w:val="000000"/>
        </w:rPr>
        <w:t xml:space="preserve">un </w:t>
      </w:r>
      <w:r>
        <w:rPr>
          <w:color w:val="C6B48B"/>
        </w:rPr>
        <w:t xml:space="preserve">camino </w:t>
      </w:r>
      <w:r>
        <w:rPr>
          <w:color w:val="000000"/>
        </w:rPr>
        <w:t xml:space="preserve">que </w:t>
      </w:r>
      <w:r>
        <w:rPr>
          <w:color w:val="04F44E"/>
        </w:rPr>
        <w:t xml:space="preserve">lleva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callejón </w:t>
      </w:r>
      <w:r>
        <w:rPr>
          <w:color w:val="000000"/>
        </w:rPr>
        <w:t xml:space="preserve">sin </w:t>
      </w:r>
      <w:r>
        <w:rPr>
          <w:color w:val="04F44E"/>
        </w:rPr>
        <w:t xml:space="preserve">salida </w:t>
      </w:r>
      <w:r>
        <w:rPr>
          <w:color w:val="000000"/>
        </w:rPr>
        <w:t xml:space="preserve">,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seguirá </w:t>
      </w:r>
      <w:r>
        <w:rPr>
          <w:color w:val="000000"/>
        </w:rPr>
        <w:t xml:space="preserve">siendo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ninguna </w:t>
      </w:r>
      <w:r>
        <w:rPr>
          <w:color w:val="C6B48B"/>
        </w:rPr>
        <w:t xml:space="preserve">bandera </w:t>
      </w:r>
      <w:r>
        <w:rPr>
          <w:color w:val="000000"/>
        </w:rPr>
        <w:t xml:space="preserve">de </w:t>
      </w:r>
      <w:r>
        <w:rPr>
          <w:color w:val="C2527D"/>
        </w:rPr>
        <w:t xml:space="preserve">izquierdas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C6B48B"/>
        </w:rPr>
        <w:t xml:space="preserve">secesionista </w:t>
      </w:r>
      <w:r>
        <w:rPr>
          <w:color w:val="000000"/>
        </w:rPr>
        <w:t xml:space="preserve">`` </w:t>
      </w:r>
      <w:r>
        <w:rPr>
          <w:color w:val="000000"/>
        </w:rPr>
        <w:t xml:space="preserve">Muy </w:t>
      </w:r>
      <w:r>
        <w:rPr>
          <w:color w:val="C6B48B"/>
        </w:rPr>
        <w:t xml:space="preserve">preocupado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C2527D"/>
        </w:rPr>
        <w:t xml:space="preserve">Pablo-Iglesias </w:t>
      </w:r>
      <w:r>
        <w:rPr>
          <w:color w:val="04F44E"/>
        </w:rPr>
        <w:t xml:space="preserve">favorable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referéndum </w:t>
      </w:r>
      <w:r>
        <w:rPr>
          <w:color w:val="C2527D"/>
        </w:rPr>
        <w:t xml:space="preserve">pactado </w:t>
      </w:r>
      <w:r>
        <w:rPr>
          <w:color w:val="000000"/>
        </w:rPr>
        <w:t xml:space="preserve">y </w:t>
      </w:r>
      <w:r>
        <w:rPr>
          <w:color w:val="C6B48B"/>
        </w:rPr>
        <w:t xml:space="preserve">legal </w:t>
      </w:r>
      <w:r>
        <w:rPr>
          <w:color w:val="000000"/>
        </w:rPr>
        <w:t xml:space="preserve">y </w:t>
      </w:r>
      <w:r>
        <w:rPr>
          <w:color w:val="C6B48B"/>
        </w:rPr>
        <w:t xml:space="preserve">critico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Nos </w:t>
      </w:r>
      <w:r>
        <w:rPr>
          <w:color w:val="04F44E"/>
        </w:rPr>
        <w:t xml:space="preserve">parece </w:t>
      </w:r>
      <w:r>
        <w:rPr>
          <w:color w:val="C6B48B"/>
        </w:rPr>
        <w:t xml:space="preserve">legítima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pero </w:t>
      </w:r>
      <w:r>
        <w:rPr>
          <w:color w:val="04F44E"/>
        </w:rPr>
        <w:t xml:space="preserve">tampoco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C6B48B"/>
        </w:rPr>
        <w:t xml:space="preserve">medidas </w:t>
      </w:r>
      <w:r>
        <w:rPr>
          <w:color w:val="000000"/>
        </w:rPr>
        <w:t xml:space="preserve">represivas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4F44E"/>
        </w:rPr>
        <w:t xml:space="preserve">contribuir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dañando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los </w:t>
      </w:r>
      <w:r>
        <w:rPr>
          <w:color w:val="C6B48B"/>
        </w:rPr>
        <w:t xml:space="preserve">lideres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asociaciones </w:t>
      </w:r>
      <w:r>
        <w:rPr>
          <w:color w:val="C6B48B"/>
        </w:rPr>
        <w:t xml:space="preserve">independentistas </w:t>
      </w:r>
      <w:r>
        <w:rPr>
          <w:color w:val="04F44E"/>
        </w:rPr>
        <w:t xml:space="preserve">contentos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del </w:t>
      </w:r>
      <w:r>
        <w:rPr>
          <w:color w:val="000000"/>
        </w:rPr>
        <w:t xml:space="preserve">todo </w:t>
      </w:r>
      <w:r>
        <w:rPr>
          <w:color w:val="04F44E"/>
        </w:rPr>
        <w:t xml:space="preserve">satisfechos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completa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nos </w:t>
      </w:r>
      <w:r>
        <w:rPr>
          <w:color w:val="04F44E"/>
        </w:rPr>
        <w:t xml:space="preserve">faltan </w:t>
      </w:r>
      <w:r>
        <w:rPr>
          <w:color w:val="000000"/>
        </w:rPr>
        <w:t xml:space="preserve">dos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4F44E"/>
        </w:rPr>
        <w:t xml:space="preserve">faltan </w:t>
      </w:r>
      <w:r>
        <w:rPr>
          <w:color w:val="000000"/>
        </w:rPr>
        <w:t xml:space="preserve">Jordi-Sánchez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Jordi-Cuixart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pelea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C2527D"/>
        </w:rPr>
        <w:t xml:space="preserve">izquierdas </w:t>
      </w:r>
      <w:r>
        <w:rPr>
          <w:color w:val="000000"/>
        </w:rPr>
        <w:t xml:space="preserve">, </w:t>
      </w:r>
      <w:r>
        <w:rPr>
          <w:color w:val="000000"/>
        </w:rPr>
        <w:t xml:space="preserve">Ia-CUP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alcaldesa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retrate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C6B48B"/>
        </w:rPr>
        <w:t xml:space="preserve">reconozca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autoridades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Colau </w:t>
      </w:r>
      <w:r>
        <w:rPr>
          <w:color w:val="000000"/>
        </w:rPr>
        <w:t xml:space="preserve">hoy </w:t>
      </w:r>
      <w:r>
        <w:rPr>
          <w:color w:val="C6B48B"/>
        </w:rPr>
        <w:t xml:space="preserve">mismo </w:t>
      </w:r>
      <w:r>
        <w:rPr>
          <w:color w:val="000000"/>
        </w:rPr>
        <w:t xml:space="preserve">ha </w:t>
      </w:r>
      <w:r>
        <w:rPr>
          <w:color w:val="C6B48B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4F44E"/>
        </w:rPr>
        <w:t xml:space="preserve">júbilo </w:t>
      </w:r>
      <w:r>
        <w:rPr>
          <w:color w:val="000000"/>
        </w:rPr>
        <w:t xml:space="preserve">se </w:t>
      </w:r>
      <w:r>
        <w:rPr>
          <w:color w:val="04F44E"/>
        </w:rPr>
        <w:t xml:space="preserve">recibía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C6B48B"/>
        </w:rPr>
        <w:t xml:space="preserve">Miles </w:t>
      </w:r>
      <w:r>
        <w:rPr>
          <w:color w:val="000000"/>
        </w:rPr>
        <w:t xml:space="preserve">de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Ciutadella </w:t>
      </w:r>
      <w:r>
        <w:rPr>
          <w:color w:val="000000"/>
        </w:rPr>
        <w:t xml:space="preserve">, </w:t>
      </w:r>
      <w:r>
        <w:rPr>
          <w:color w:val="04F44E"/>
        </w:rPr>
        <w:t xml:space="preserve">I </w:t>
      </w:r>
      <w:r>
        <w:rPr>
          <w:color w:val="000000"/>
        </w:rPr>
        <w:t xml:space="preserve">`` </w:t>
      </w:r>
      <w:r>
        <w:rPr>
          <w:color w:val="000000"/>
        </w:rPr>
        <w:t xml:space="preserve">’ </w:t>
      </w:r>
      <w:r>
        <w:rPr>
          <w:color w:val="000000"/>
        </w:rPr>
        <w:t xml:space="preserve">.I </w:t>
      </w:r>
      <w:r>
        <w:rPr>
          <w:color w:val="000000"/>
        </w:rPr>
        <w:t xml:space="preserve">`` </w:t>
      </w:r>
      <w:r>
        <w:rPr>
          <w:color w:val="000000"/>
        </w:rPr>
        <w:t xml:space="preserve">'' </w:t>
      </w:r>
      <w:r>
        <w:rPr>
          <w:color w:val="000000"/>
        </w:rPr>
        <w:t xml:space="preserve">'' </w:t>
      </w:r>
      <w:r>
        <w:rPr>
          <w:color w:val="000000"/>
        </w:rPr>
        <w:t xml:space="preserve">'' </w:t>
      </w:r>
      <w:r>
        <w:rPr>
          <w:color w:val="000000"/>
        </w:rPr>
        <w:t xml:space="preserve">'' </w:t>
      </w:r>
      <w:r>
        <w:rPr>
          <w:color w:val="000000"/>
        </w:rPr>
        <w:t xml:space="preserve">'' </w:t>
      </w:r>
      <w:r>
        <w:rPr>
          <w:color w:val="000000"/>
        </w:rPr>
        <w:t xml:space="preserve">J </w:t>
      </w:r>
      <w:r>
        <w:rPr>
          <w:color w:val="000000"/>
        </w:rPr>
        <w:t xml:space="preserve">15.000 </w:t>
      </w:r>
      <w:r>
        <w:rPr>
          <w:color w:val="04F44E"/>
        </w:rPr>
        <w:t xml:space="preserve">según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12.000 </w:t>
      </w:r>
      <w:r>
        <w:rPr>
          <w:color w:val="04F44E"/>
        </w:rPr>
        <w:t xml:space="preserve">según </w:t>
      </w:r>
      <w:r>
        <w:rPr>
          <w:color w:val="000000"/>
        </w:rPr>
        <w:t xml:space="preserve">la </w:t>
      </w:r>
      <w:r>
        <w:rPr>
          <w:color w:val="04F44E"/>
        </w:rPr>
        <w:t xml:space="preserve">guardia </w:t>
      </w:r>
      <w:r>
        <w:rPr>
          <w:color w:val="04F44E"/>
        </w:rPr>
        <w:t xml:space="preserve">urbana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eufóricos </w:t>
      </w:r>
      <w:r>
        <w:rPr>
          <w:color w:val="6A03D7"/>
        </w:rPr>
        <w:t xml:space="preserve">tras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el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Cava </w:t>
      </w:r>
      <w:r>
        <w:rPr>
          <w:color w:val="000000"/>
        </w:rPr>
        <w:t xml:space="preserve">, </w:t>
      </w:r>
      <w:r>
        <w:rPr>
          <w:color w:val="000000"/>
        </w:rPr>
        <w:t xml:space="preserve">hurras </w:t>
      </w:r>
      <w:r>
        <w:rPr>
          <w:color w:val="000000"/>
        </w:rPr>
        <w:t xml:space="preserve">y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para </w:t>
      </w:r>
      <w:r>
        <w:rPr>
          <w:color w:val="C6B48B"/>
        </w:rPr>
        <w:t xml:space="preserve">celebrar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San-Jaume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abarrotada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04F44E"/>
        </w:rPr>
        <w:t xml:space="preserve">alli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4F44E"/>
        </w:rPr>
        <w:t xml:space="preserve">ahora </w:t>
      </w:r>
      <w:r>
        <w:rPr>
          <w:color w:val="000000"/>
        </w:rPr>
        <w:t xml:space="preserve">el </w:t>
      </w:r>
      <w:r>
        <w:rPr>
          <w:color w:val="04F44E"/>
        </w:rPr>
        <w:t xml:space="preserve">ambiente </w:t>
      </w:r>
      <w:r>
        <w:rPr>
          <w:color w:val="000000"/>
        </w:rPr>
        <w:t xml:space="preserve">Georgina-Mellado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6B48B"/>
        </w:rPr>
        <w:t xml:space="preserve">constantes </w:t>
      </w:r>
      <w:r>
        <w:rPr>
          <w:color w:val="C6B48B"/>
        </w:rPr>
        <w:t xml:space="preserve">peticiones </w:t>
      </w:r>
      <w:r>
        <w:rPr>
          <w:color w:val="000000"/>
        </w:rPr>
        <w:t xml:space="preserve">a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dn </w:t>
      </w:r>
      <w:r>
        <w:rPr>
          <w:color w:val="000000"/>
        </w:rPr>
        <w:t xml:space="preserve">IAE-Inn </w:t>
      </w:r>
      <w:r>
        <w:rPr>
          <w:color w:val="000000"/>
        </w:rPr>
        <w:t xml:space="preserve">'' </w:t>
      </w:r>
      <w:r>
        <w:rPr>
          <w:color w:val="000000"/>
        </w:rPr>
        <w:t xml:space="preserve">narininnne </w:t>
      </w:r>
      <w:r>
        <w:rPr>
          <w:color w:val="000000"/>
        </w:rPr>
        <w:t xml:space="preserve">a </w:t>
      </w:r>
      <w:r>
        <w:rPr>
          <w:color w:val="000000"/>
        </w:rPr>
        <w:t xml:space="preserve">Duindnmnnd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 </w:t>
      </w:r>
      <w:r>
        <w:rPr>
          <w:color w:val="000000"/>
        </w:rPr>
        <w:t xml:space="preserve">al </w:t>
      </w:r>
      <w:r>
        <w:rPr>
          <w:color w:val="6A03D7"/>
        </w:rPr>
        <w:t xml:space="preserve">balcón </w:t>
      </w:r>
      <w:r>
        <w:rPr>
          <w:color w:val="000000"/>
        </w:rPr>
        <w:t xml:space="preserve">a </w:t>
      </w:r>
      <w:r>
        <w:rPr>
          <w:color w:val="04F44E"/>
        </w:rPr>
        <w:t xml:space="preserve">saludar </w:t>
      </w:r>
      <w:r>
        <w:rPr>
          <w:color w:val="000000"/>
        </w:rPr>
        <w:t xml:space="preserve">.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 </w:t>
      </w:r>
      <w:r>
        <w:rPr>
          <w:color w:val="000000"/>
        </w:rPr>
        <w:t xml:space="preserve">comenzabadonde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congregado </w:t>
      </w:r>
      <w:r>
        <w:rPr>
          <w:color w:val="000000"/>
        </w:rPr>
        <w:t xml:space="preserve">para </w:t>
      </w:r>
      <w:r>
        <w:rPr>
          <w:color w:val="C6B48B"/>
        </w:rPr>
        <w:t xml:space="preserve">seguir </w:t>
      </w:r>
      <w:r>
        <w:rPr>
          <w:color w:val="000000"/>
        </w:rPr>
        <w:t xml:space="preserve">con </w:t>
      </w:r>
      <w:r>
        <w:rPr>
          <w:color w:val="04F44E"/>
        </w:rPr>
        <w:t xml:space="preserve">pantalla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querian </w:t>
      </w:r>
      <w:r>
        <w:rPr>
          <w:color w:val="000000"/>
        </w:rPr>
        <w:t xml:space="preserve">. </w:t>
      </w:r>
      <w:r>
        <w:rPr>
          <w:color w:val="6A03D7"/>
        </w:rPr>
        <w:t xml:space="preserve">Llegan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6A03D7"/>
        </w:rPr>
        <w:t xml:space="preserve">antelación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estaban </w:t>
      </w:r>
      <w:r>
        <w:rPr>
          <w:color w:val="58AD6D"/>
        </w:rPr>
        <w:t xml:space="preserve">llamados </w:t>
      </w:r>
      <w:r>
        <w:rPr>
          <w:color w:val="000000"/>
        </w:rPr>
        <w:t xml:space="preserve">a </w:t>
      </w:r>
      <w:r>
        <w:rPr>
          <w:color w:val="000000"/>
        </w:rPr>
        <w:t xml:space="preserve">rodear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diez </w:t>
      </w:r>
      <w:r>
        <w:rPr>
          <w:color w:val="C6B48B"/>
        </w:rPr>
        <w:t xml:space="preserve">empiezan </w:t>
      </w:r>
      <w:r>
        <w:rPr>
          <w:color w:val="000000"/>
        </w:rPr>
        <w:t xml:space="preserve">a </w:t>
      </w:r>
      <w:r>
        <w:rPr>
          <w:color w:val="6A03D7"/>
        </w:rPr>
        <w:t xml:space="preserve">llegar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madrugadores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000000"/>
        </w:rPr>
        <w:t xml:space="preserve">Optimismo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6A03D7"/>
        </w:rPr>
        <w:t xml:space="preserve">optimismo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C6B48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C6B48B"/>
        </w:rPr>
        <w:t xml:space="preserve">multitud </w:t>
      </w:r>
      <w:r>
        <w:rPr>
          <w:color w:val="04F44E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alcaldes </w:t>
      </w:r>
      <w:r>
        <w:rPr>
          <w:color w:val="C6B48B"/>
        </w:rPr>
        <w:t xml:space="preserve">separatistas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héroes </w:t>
      </w:r>
      <w:r>
        <w:rPr>
          <w:color w:val="000000"/>
        </w:rPr>
        <w:t xml:space="preserve">. </w:t>
      </w:r>
      <w:r>
        <w:rPr>
          <w:color w:val="04F44E"/>
        </w:rPr>
        <w:t xml:space="preserve">Comienza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aunque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saben </w:t>
      </w:r>
      <w:r>
        <w:rPr>
          <w:color w:val="000000"/>
        </w:rPr>
        <w:t xml:space="preserve">cómo </w:t>
      </w:r>
      <w:r>
        <w:rPr>
          <w:color w:val="C6B48B"/>
        </w:rPr>
        <w:t xml:space="preserve">acabará </w:t>
      </w:r>
      <w:r>
        <w:rPr>
          <w:color w:val="000000"/>
        </w:rPr>
        <w:t xml:space="preserve">la </w:t>
      </w:r>
      <w:r>
        <w:rPr>
          <w:color w:val="04F44E"/>
        </w:rPr>
        <w:t xml:space="preserve">película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4F44E"/>
        </w:rPr>
        <w:t xml:space="preserve">faltan </w:t>
      </w:r>
      <w:r>
        <w:rPr>
          <w:color w:val="000000"/>
        </w:rPr>
        <w:t xml:space="preserve">los </w:t>
      </w:r>
      <w:r>
        <w:rPr>
          <w:color w:val="04F44E"/>
        </w:rPr>
        <w:t xml:space="preserve">nervios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terminan </w:t>
      </w:r>
      <w:r>
        <w:rPr>
          <w:color w:val="000000"/>
        </w:rPr>
        <w:t xml:space="preserve">de </w:t>
      </w:r>
      <w:r>
        <w:rPr>
          <w:color w:val="000000"/>
        </w:rPr>
        <w:t xml:space="preserve">creérselo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Mo </w:t>
      </w:r>
      <w:r>
        <w:rPr>
          <w:color w:val="000000"/>
        </w:rPr>
        <w:t xml:space="preserve">sera </w:t>
      </w:r>
      <w:r>
        <w:rPr>
          <w:color w:val="6A03D7"/>
        </w:rPr>
        <w:t xml:space="preserve">fácil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4F44E"/>
        </w:rPr>
        <w:t xml:space="preserve">recibe </w:t>
      </w:r>
      <w:r>
        <w:rPr>
          <w:color w:val="000000"/>
        </w:rPr>
        <w:t xml:space="preserve">como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732484"/>
        </w:rPr>
        <w:t xml:space="preserve">jugador </w:t>
      </w:r>
      <w:r>
        <w:rPr>
          <w:color w:val="000000"/>
        </w:rPr>
        <w:t xml:space="preserve">que </w:t>
      </w:r>
      <w:r>
        <w:rPr>
          <w:color w:val="C6B48B"/>
        </w:rPr>
        <w:t xml:space="preserve">salta </w:t>
      </w:r>
      <w:r>
        <w:rPr>
          <w:color w:val="000000"/>
        </w:rPr>
        <w:t xml:space="preserve">al </w:t>
      </w:r>
      <w:r>
        <w:rPr>
          <w:color w:val="6A03D7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fin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6B48B"/>
        </w:rPr>
        <w:t xml:space="preserve">Queda </w:t>
      </w:r>
      <w:r>
        <w:rPr>
          <w:color w:val="58AD6D"/>
        </w:rPr>
        <w:t xml:space="preserve">probada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desata </w:t>
      </w:r>
      <w:r>
        <w:rPr>
          <w:color w:val="000000"/>
        </w:rPr>
        <w:t xml:space="preserve">la </w:t>
      </w:r>
      <w:r>
        <w:rPr>
          <w:color w:val="6A03D7"/>
        </w:rPr>
        <w:t xml:space="preserve">locura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alrededores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Me </w:t>
      </w:r>
      <w:r>
        <w:rPr>
          <w:color w:val="58AD6D"/>
        </w:rPr>
        <w:t xml:space="preserve">siento </w:t>
      </w:r>
      <w:r>
        <w:rPr>
          <w:color w:val="000000"/>
        </w:rPr>
        <w:t xml:space="preserve">tan </w:t>
      </w:r>
      <w:r>
        <w:rPr>
          <w:color w:val="04F44E"/>
        </w:rPr>
        <w:t xml:space="preserve">emocionada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? </w:t>
      </w:r>
      <w:r>
        <w:rPr>
          <w:color w:val="000000"/>
        </w:rPr>
        <w:t xml:space="preserve">Se </w:t>
      </w:r>
      <w:r>
        <w:rPr>
          <w:color w:val="C6B48B"/>
        </w:rPr>
        <w:t xml:space="preserve">preguntan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Ahora-Io </w:t>
      </w:r>
      <w:r>
        <w:rPr>
          <w:color w:val="000000"/>
        </w:rPr>
        <w:t xml:space="preserve">que </w:t>
      </w:r>
      <w:r>
        <w:rPr>
          <w:color w:val="000000"/>
        </w:rPr>
        <w:t xml:space="preserve">toca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se </w:t>
      </w:r>
      <w:r>
        <w:rPr>
          <w:color w:val="58AD6D"/>
        </w:rPr>
        <w:t xml:space="preserve">sienten </w:t>
      </w:r>
      <w:r>
        <w:rPr>
          <w:color w:val="000000"/>
        </w:rPr>
        <w:t xml:space="preserve">a </w:t>
      </w:r>
      <w:r>
        <w:rPr>
          <w:color w:val="04F44E"/>
        </w:rPr>
        <w:t xml:space="preserve">negociar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4F44E"/>
        </w:rPr>
        <w:t xml:space="preserve">efectivo </w:t>
      </w:r>
      <w:r>
        <w:rPr>
          <w:color w:val="000000"/>
        </w:rPr>
        <w:t xml:space="preserve">este </w:t>
      </w:r>
      <w:r>
        <w:rPr>
          <w:color w:val="C6B48B"/>
        </w:rPr>
        <w:t xml:space="preserve">mandato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Ude-Cataluña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tierra </w:t>
      </w:r>
      <w:r>
        <w:rPr>
          <w:color w:val="000000"/>
        </w:rPr>
        <w:t xml:space="preserve">de </w:t>
      </w:r>
      <w:r>
        <w:rPr>
          <w:color w:val="04F44E"/>
        </w:rPr>
        <w:t xml:space="preserve">acogida </w:t>
      </w:r>
      <w:r>
        <w:rPr>
          <w:color w:val="000000"/>
        </w:rPr>
        <w:t xml:space="preserve">que </w:t>
      </w:r>
      <w:r>
        <w:rPr>
          <w:color w:val="000000"/>
        </w:rPr>
        <w:t xml:space="preserve">bajo </w:t>
      </w:r>
      <w:r>
        <w:rPr>
          <w:color w:val="000000"/>
        </w:rPr>
        <w:t xml:space="preserve">esta </w:t>
      </w:r>
      <w:r>
        <w:rPr>
          <w:color w:val="04F44E"/>
        </w:rPr>
        <w:t xml:space="preserve">nueva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crear </w:t>
      </w:r>
      <w:r>
        <w:rPr>
          <w:color w:val="000000"/>
        </w:rPr>
        <w:t xml:space="preserve">un </w:t>
      </w:r>
      <w:r>
        <w:rPr>
          <w:color w:val="04F44E"/>
        </w:rPr>
        <w:t xml:space="preserve">modelo </w:t>
      </w:r>
      <w:r>
        <w:rPr>
          <w:color w:val="000000"/>
        </w:rPr>
        <w:t xml:space="preserve">de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más </w:t>
      </w:r>
      <w:r>
        <w:rPr>
          <w:color w:val="C6B48B"/>
        </w:rPr>
        <w:t xml:space="preserve">justa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4F44E"/>
        </w:rPr>
        <w:t xml:space="preserve">libre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se </w:t>
      </w:r>
      <w:r>
        <w:rPr>
          <w:color w:val="04F44E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000000"/>
        </w:rPr>
        <w:t xml:space="preserve">de </w:t>
      </w:r>
      <w:r>
        <w:rPr>
          <w:color w:val="C6B48B"/>
        </w:rPr>
        <w:t xml:space="preserve">Sant-Jaume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4F44E"/>
        </w:rPr>
        <w:t xml:space="preserve">faltan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04F44E"/>
        </w:rPr>
        <w:t xml:space="preserve">bomberos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000000"/>
        </w:rPr>
        <w:t xml:space="preserve">traca </w:t>
      </w:r>
      <w:r>
        <w:rPr>
          <w:color w:val="6A03D7"/>
        </w:rPr>
        <w:t xml:space="preserve">final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esperan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C6B48B"/>
        </w:rPr>
        <w:t xml:space="preserve">española </w:t>
      </w:r>
      <w:r>
        <w:rPr>
          <w:color w:val="04F44E"/>
        </w:rPr>
        <w:t xml:space="preserve">desaparezca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mejor </w:t>
      </w:r>
      <w:r>
        <w:rPr>
          <w:color w:val="6A03D7"/>
        </w:rPr>
        <w:t xml:space="preserve">termómetro </w:t>
      </w:r>
      <w:r>
        <w:rPr>
          <w:color w:val="000000"/>
        </w:rPr>
        <w:t xml:space="preserve">para </w:t>
      </w:r>
      <w:r>
        <w:rPr>
          <w:color w:val="000000"/>
        </w:rPr>
        <w:t xml:space="preserve">medir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6A03D7"/>
        </w:rPr>
        <w:t xml:space="preserve">evento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C6B48B"/>
        </w:rPr>
        <w:t xml:space="preserve">partido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, </w:t>
      </w:r>
      <w:r>
        <w:rPr>
          <w:color w:val="CFE3C8"/>
        </w:rPr>
        <w:t xml:space="preserve">Eurovisión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304195"/>
        </w:rPr>
        <w:t xml:space="preserve">hervidero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fervor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nacionalistas </w:t>
      </w:r>
      <w:r>
        <w:rPr>
          <w:color w:val="000000"/>
        </w:rPr>
        <w:t xml:space="preserve">por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C6B48B"/>
        </w:rPr>
        <w:t xml:space="preserve">consideran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C6B48B"/>
        </w:rPr>
        <w:t xml:space="preserve">Gerona </w:t>
      </w:r>
      <w:r>
        <w:rPr>
          <w:color w:val="000000"/>
        </w:rPr>
        <w:t xml:space="preserve">se </w:t>
      </w:r>
      <w:r>
        <w:rPr>
          <w:color w:val="C6B48B"/>
        </w:rPr>
        <w:t xml:space="preserve">retiraba </w:t>
      </w:r>
      <w:r>
        <w:rPr>
          <w:color w:val="000000"/>
        </w:rPr>
        <w:t xml:space="preserve">entre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Ia </w:t>
      </w:r>
      <w:r>
        <w:rPr>
          <w:color w:val="C6B48B"/>
        </w:rPr>
        <w:t xml:space="preserve">bandera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autoproclamados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Ia </w:t>
      </w:r>
      <w:r>
        <w:rPr>
          <w:color w:val="C6B48B"/>
        </w:rPr>
        <w:t xml:space="preserve">resistencia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salían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famoso </w:t>
      </w:r>
      <w:r>
        <w:rPr>
          <w:color w:val="6A03D7"/>
        </w:rPr>
        <w:t xml:space="preserve">balcón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oyera </w:t>
      </w:r>
      <w:r>
        <w:rPr>
          <w:color w:val="000000"/>
        </w:rPr>
        <w:t xml:space="preserve">el </w:t>
      </w:r>
      <w:r>
        <w:rPr>
          <w:color w:val="C6B48B"/>
        </w:rPr>
        <w:t xml:space="preserve">himno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6A03D7"/>
        </w:rPr>
        <w:t xml:space="preserve">Suena </w:t>
      </w:r>
      <w:r>
        <w:rPr>
          <w:color w:val="000000"/>
        </w:rPr>
        <w:t xml:space="preserve">el </w:t>
      </w:r>
      <w:r>
        <w:rPr>
          <w:color w:val="C6B48B"/>
        </w:rPr>
        <w:t xml:space="preserve">himno </w:t>
      </w:r>
      <w:r>
        <w:rPr>
          <w:color w:val="000000"/>
        </w:rPr>
        <w:t xml:space="preserve">) </w:t>
      </w:r>
      <w:r>
        <w:rPr>
          <w:color w:val="000000"/>
        </w:rPr>
        <w:t xml:space="preserve">Mientras-Puigdemont </w:t>
      </w:r>
      <w:r>
        <w:rPr>
          <w:color w:val="C6B48B"/>
        </w:rPr>
        <w:t xml:space="preserve">sigue </w:t>
      </w:r>
      <w:r>
        <w:rPr>
          <w:color w:val="000000"/>
        </w:rPr>
        <w:t xml:space="preserve">pidiendo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6A03D7"/>
        </w:rPr>
        <w:t xml:space="preserve">extrañaban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semblante </w:t>
      </w:r>
      <w:r>
        <w:rPr>
          <w:color w:val="04F44E"/>
        </w:rPr>
        <w:t xml:space="preserve">serio </w:t>
      </w:r>
      <w:r>
        <w:rPr>
          <w:color w:val="6A03D7"/>
        </w:rPr>
        <w:t xml:space="preserve">tras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Ia </w:t>
      </w:r>
      <w:r>
        <w:rPr>
          <w:color w:val="000000"/>
        </w:rPr>
        <w:t xml:space="preserve">ansiada </w:t>
      </w:r>
      <w:r>
        <w:rPr>
          <w:color w:val="000000"/>
        </w:rPr>
        <w:t xml:space="preserve">independcia </w:t>
      </w:r>
      <w:r>
        <w:rPr>
          <w:color w:val="000000"/>
        </w:rPr>
        <w:t xml:space="preserve">este </w:t>
      </w:r>
      <w:r>
        <w:rPr>
          <w:color w:val="04F44E"/>
        </w:rPr>
        <w:t xml:space="preserve">internauta </w:t>
      </w:r>
      <w:r>
        <w:rPr>
          <w:color w:val="000000"/>
        </w:rPr>
        <w:t xml:space="preserve">lo </w:t>
      </w:r>
      <w:r>
        <w:rPr>
          <w:color w:val="000000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posibles </w:t>
      </w:r>
      <w:r>
        <w:rPr>
          <w:color w:val="000000"/>
        </w:rPr>
        <w:t xml:space="preserve">consencuencias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6B48B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medirlas </w:t>
      </w:r>
      <w:r>
        <w:rPr>
          <w:color w:val="000000"/>
        </w:rPr>
        <w:t xml:space="preserve">nos </w:t>
      </w:r>
      <w:r>
        <w:rPr>
          <w:color w:val="000000"/>
        </w:rPr>
        <w:t xml:space="preserve">metemos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página </w:t>
      </w:r>
      <w:r>
        <w:rPr>
          <w:color w:val="000000"/>
        </w:rPr>
        <w:t xml:space="preserve">del </w:t>
      </w:r>
      <w:r>
        <w:rPr>
          <w:color w:val="C6B48B"/>
        </w:rPr>
        <w:t xml:space="preserve">BOE </w:t>
      </w:r>
      <w:r>
        <w:rPr>
          <w:color w:val="000000"/>
        </w:rPr>
        <w:t xml:space="preserve">donde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4F44E"/>
        </w:rPr>
        <w:t xml:space="preserve">publicada </w:t>
      </w:r>
      <w:r>
        <w:rPr>
          <w:color w:val="000000"/>
        </w:rPr>
        <w:t xml:space="preserve">Ia </w:t>
      </w:r>
      <w:r>
        <w:rPr>
          <w:color w:val="C6B48B"/>
        </w:rPr>
        <w:t xml:space="preserve">activación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senado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artícqu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consitutción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wikipedia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autónoma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wikipedia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pais </w:t>
      </w:r>
      <w:r>
        <w:rPr>
          <w:color w:val="C6B48B"/>
        </w:rPr>
        <w:t xml:space="preserve">europeo </w:t>
      </w:r>
      <w:r>
        <w:rPr>
          <w:color w:val="04F44E"/>
        </w:rPr>
        <w:t xml:space="preserve">situado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mediterráneo </w:t>
      </w:r>
      <w:r>
        <w:rPr>
          <w:color w:val="6A03D7"/>
        </w:rPr>
        <w:t xml:space="preserve">occidental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Comprobamos </w:t>
      </w:r>
      <w:r>
        <w:rPr>
          <w:color w:val="000000"/>
        </w:rPr>
        <w:t xml:space="preserve">en </w:t>
      </w:r>
      <w:r>
        <w:rPr>
          <w:color w:val="000000"/>
        </w:rPr>
        <w:t xml:space="preserve">google </w:t>
      </w:r>
      <w:r>
        <w:rPr>
          <w:color w:val="000000"/>
        </w:rPr>
        <w:t xml:space="preserve">maps </w:t>
      </w:r>
      <w:r>
        <w:rPr>
          <w:color w:val="000000"/>
        </w:rPr>
        <w:t xml:space="preserve">que </w:t>
      </w:r>
      <w:r>
        <w:rPr>
          <w:color w:val="000000"/>
        </w:rPr>
        <w:t xml:space="preserve">cataluña </w:t>
      </w:r>
      <w:r>
        <w:rPr>
          <w:color w:val="C6B48B"/>
        </w:rPr>
        <w:t xml:space="preserve">sigue </w:t>
      </w:r>
      <w:r>
        <w:rPr>
          <w:color w:val="000000"/>
        </w:rPr>
        <w:t xml:space="preserve">siendo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6A03D7"/>
        </w:rPr>
        <w:t xml:space="preserve">fronteras </w:t>
      </w:r>
      <w:r>
        <w:rPr>
          <w:color w:val="6A03D7"/>
        </w:rPr>
        <w:t xml:space="preserve">quede </w:t>
      </w:r>
      <w:r>
        <w:rPr>
          <w:color w:val="C6B48B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ministerio </w:t>
      </w:r>
      <w:r>
        <w:rPr>
          <w:color w:val="000000"/>
        </w:rPr>
        <w:t xml:space="preserve">de </w:t>
      </w:r>
      <w:r>
        <w:rPr>
          <w:color w:val="C6B48B"/>
        </w:rPr>
        <w:t xml:space="preserve">exteriores </w:t>
      </w:r>
      <w:r>
        <w:rPr>
          <w:color w:val="000000"/>
        </w:rPr>
        <w:t xml:space="preserve">ha </w:t>
      </w:r>
      <w:r>
        <w:rPr>
          <w:color w:val="58AD6D"/>
        </w:rPr>
        <w:t xml:space="preserve">difundido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poco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libra </w:t>
      </w:r>
      <w:r>
        <w:rPr>
          <w:color w:val="000000"/>
        </w:rPr>
        <w:t xml:space="preserve">otra </w:t>
      </w:r>
      <w:r>
        <w:rPr>
          <w:color w:val="6A03D7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twiteado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ésto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Ia-Polciia-Nacional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senado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filas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A03D7"/>
        </w:rPr>
        <w:t xml:space="preserve">ausencias </w:t>
      </w:r>
      <w:r>
        <w:rPr>
          <w:color w:val="000000"/>
        </w:rPr>
        <w:t xml:space="preserve">sonadas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José-Montilla </w:t>
      </w:r>
      <w:r>
        <w:rPr>
          <w:color w:val="000000"/>
        </w:rPr>
        <w:t xml:space="preserve">y </w:t>
      </w:r>
      <w:r>
        <w:rPr>
          <w:color w:val="000000"/>
        </w:rPr>
        <w:t xml:space="preserve">Francesc-Antich </w:t>
      </w:r>
      <w:r>
        <w:rPr>
          <w:color w:val="000000"/>
        </w:rPr>
        <w:t xml:space="preserve">. </w:t>
      </w:r>
      <w:r>
        <w:rPr>
          <w:color w:val="58AD6D"/>
        </w:rPr>
        <w:t xml:space="preserve">Ambos </w:t>
      </w:r>
      <w:r>
        <w:rPr>
          <w:color w:val="000000"/>
        </w:rPr>
        <w:t xml:space="preserve">las </w:t>
      </w:r>
      <w:r>
        <w:rPr>
          <w:color w:val="58AD6D"/>
        </w:rPr>
        <w:t xml:space="preserve">justifican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condición </w:t>
      </w:r>
      <w:r>
        <w:rPr>
          <w:color w:val="000000"/>
        </w:rPr>
        <w:t xml:space="preserve">de </w:t>
      </w:r>
      <w:r>
        <w:rPr>
          <w:color w:val="C6B48B"/>
        </w:rPr>
        <w:t xml:space="preserve">expresidentes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4F44E"/>
        </w:rPr>
        <w:t xml:space="preserve">representar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aprobadas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balear </w:t>
      </w:r>
      <w:r>
        <w:rPr>
          <w:color w:val="000000"/>
        </w:rPr>
        <w:t xml:space="preserve">porque </w:t>
      </w:r>
      <w:r>
        <w:rPr>
          <w:color w:val="C6B48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como </w:t>
      </w:r>
      <w:r>
        <w:rPr>
          <w:color w:val="C6B48B"/>
        </w:rPr>
        <w:t xml:space="preserve">expresidente </w:t>
      </w:r>
      <w:r>
        <w:rPr>
          <w:color w:val="000000"/>
        </w:rPr>
        <w:t xml:space="preserve">no </w:t>
      </w:r>
      <w:r>
        <w:rPr>
          <w:color w:val="04F44E"/>
        </w:rPr>
        <w:t xml:space="preserve">podia </w:t>
      </w:r>
      <w:r>
        <w:rPr>
          <w:color w:val="C6B48B"/>
        </w:rPr>
        <w:t xml:space="preserve">apoyar </w:t>
      </w:r>
      <w:r>
        <w:rPr>
          <w:color w:val="000000"/>
        </w:rPr>
        <w:t xml:space="preserve">Ia </w:t>
      </w:r>
      <w:r>
        <w:rPr>
          <w:color w:val="C6B48B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autónoma </w:t>
      </w:r>
      <w:r>
        <w:rPr>
          <w:color w:val="000000"/>
        </w:rPr>
        <w:t xml:space="preserve">. </w:t>
      </w:r>
      <w:r>
        <w:rPr>
          <w:color w:val="C6B48B"/>
        </w:rPr>
        <w:t xml:space="preserve">Nunca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4F44E"/>
        </w:rPr>
        <w:t xml:space="preserve">habia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notaba </w:t>
      </w:r>
      <w:r>
        <w:rPr>
          <w:color w:val="000000"/>
        </w:rPr>
        <w:t xml:space="preserve">.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He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su </w:t>
      </w:r>
      <w:r>
        <w:rPr>
          <w:color w:val="000000"/>
        </w:rPr>
        <w:t xml:space="preserve">apoyo. </w:t>
      </w:r>
      <w:r>
        <w:rPr>
          <w:color w:val="000000"/>
        </w:rPr>
        <w:t xml:space="preserve">`` </w:t>
      </w:r>
      <w:r>
        <w:rPr>
          <w:color w:val="000000"/>
        </w:rPr>
        <w:t xml:space="preserve">Desgranar </w:t>
      </w:r>
      <w:r>
        <w:rPr>
          <w:color w:val="58AD6D"/>
        </w:rPr>
        <w:t xml:space="preserve">argumentos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Enfrentamos </w:t>
      </w:r>
      <w:r>
        <w:rPr>
          <w:color w:val="000000"/>
        </w:rPr>
        <w:t xml:space="preserve">por </w:t>
      </w:r>
      <w:r>
        <w:rPr>
          <w:color w:val="04F44E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desafio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el </w:t>
      </w:r>
      <w:r>
        <w:rPr>
          <w:color w:val="C6B48B"/>
        </w:rPr>
        <w:t xml:space="preserve">articqu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6B48B"/>
        </w:rPr>
        <w:t xml:space="preserve">Allí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6A03D7"/>
        </w:rPr>
        <w:t xml:space="preserve">santa </w:t>
      </w:r>
      <w:r>
        <w:rPr>
          <w:color w:val="C6B48B"/>
        </w:rPr>
        <w:t xml:space="preserve">voluntad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suman.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C6B48B"/>
        </w:rPr>
        <w:t xml:space="preserve">portavoces </w:t>
      </w:r>
      <w:r>
        <w:rPr>
          <w:color w:val="04F44E"/>
        </w:rPr>
        <w:t xml:space="preserve">exponen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Llamada </w:t>
      </w:r>
      <w:r>
        <w:rPr>
          <w:color w:val="6A03D7"/>
        </w:rPr>
        <w:t xml:space="preserve">desesperada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reflexionen.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4F44E"/>
        </w:rPr>
        <w:t xml:space="preserve">restaurar </w:t>
      </w:r>
      <w:r>
        <w:rPr>
          <w:color w:val="000000"/>
        </w:rPr>
        <w:t xml:space="preserve">la </w:t>
      </w:r>
      <w:r>
        <w:rPr>
          <w:color w:val="000000"/>
        </w:rPr>
        <w:t xml:space="preserve">autonomia </w:t>
      </w:r>
      <w:r>
        <w:rPr>
          <w:color w:val="000000"/>
        </w:rPr>
        <w:t xml:space="preserve">vulnerada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6A03D7"/>
        </w:rPr>
        <w:t xml:space="preserve">auténtica </w:t>
      </w:r>
      <w:r>
        <w:rPr>
          <w:color w:val="000000"/>
        </w:rPr>
        <w:t xml:space="preserve">barbaridad. </w:t>
      </w:r>
      <w:r>
        <w:rPr>
          <w:color w:val="000000"/>
        </w:rPr>
        <w:t xml:space="preserve">`` </w:t>
      </w:r>
      <w:r>
        <w:rPr>
          <w:color w:val="000000"/>
        </w:rPr>
        <w:t xml:space="preserve">O </w:t>
      </w:r>
      <w:r>
        <w:rPr>
          <w:color w:val="000000"/>
        </w:rPr>
        <w:t xml:space="preserve">pidiendo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pido </w:t>
      </w:r>
      <w:r>
        <w:rPr>
          <w:color w:val="000000"/>
        </w:rPr>
        <w:t xml:space="preserve">por </w:t>
      </w:r>
      <w:r>
        <w:rPr>
          <w:color w:val="000000"/>
        </w:rPr>
        <w:t xml:space="preserve">favor.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4F44E"/>
        </w:rPr>
        <w:t xml:space="preserve">luego </w:t>
      </w:r>
      <w:r>
        <w:rPr>
          <w:color w:val="C6B48B"/>
        </w:rPr>
        <w:t xml:space="preserve">rectificar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C6B48B"/>
        </w:rPr>
        <w:t xml:space="preserve">grupo </w:t>
      </w:r>
      <w:r>
        <w:rPr>
          <w:color w:val="C6B48B"/>
        </w:rPr>
        <w:t xml:space="preserve">parlamentario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retirar </w:t>
      </w:r>
      <w:r>
        <w:rPr>
          <w:color w:val="000000"/>
        </w:rPr>
        <w:t xml:space="preserve">Ia </w:t>
      </w:r>
      <w:r>
        <w:rPr>
          <w:color w:val="000000"/>
        </w:rPr>
        <w:t xml:space="preserve">enmienda.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soflamas </w:t>
      </w:r>
      <w:r>
        <w:rPr>
          <w:color w:val="000000"/>
        </w:rPr>
        <w:t xml:space="preserve">. </w:t>
      </w:r>
      <w:r>
        <w:rPr>
          <w:color w:val="304195"/>
        </w:rPr>
        <w:t xml:space="preserve">F </w:t>
      </w:r>
      <w:r>
        <w:rPr>
          <w:color w:val="000000"/>
        </w:rPr>
        <w:t xml:space="preserve">inforramhin </w:t>
      </w:r>
      <w:r>
        <w:rPr>
          <w:color w:val="000000"/>
        </w:rPr>
        <w:t xml:space="preserve">de </w:t>
      </w:r>
      <w:r>
        <w:rPr>
          <w:color w:val="000000"/>
        </w:rPr>
        <w:t xml:space="preserve">Inrhirac </w:t>
      </w:r>
      <w:r>
        <w:rPr>
          <w:color w:val="000000"/>
        </w:rPr>
        <w:t xml:space="preserve">la </w:t>
      </w:r>
      <w:r>
        <w:rPr>
          <w:color w:val="000000"/>
        </w:rPr>
        <w:t xml:space="preserve">senauura </w:t>
      </w:r>
      <w:r>
        <w:rPr>
          <w:color w:val="000000"/>
        </w:rPr>
        <w:t xml:space="preserve">ue </w:t>
      </w:r>
      <w:r>
        <w:rPr>
          <w:color w:val="C6B48B"/>
        </w:rPr>
        <w:t xml:space="preserve">Esquerra </w:t>
      </w:r>
      <w:r>
        <w:rPr>
          <w:color w:val="6A03D7"/>
        </w:rPr>
        <w:t xml:space="preserve">regala </w:t>
      </w:r>
      <w:r>
        <w:rPr>
          <w:color w:val="000000"/>
        </w:rPr>
        <w:t xml:space="preserve">uataiuna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4F44E"/>
        </w:rPr>
        <w:t xml:space="preserve">corresponde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controversias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4F44E"/>
        </w:rPr>
        <w:t xml:space="preserve">corresponde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controversias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reglamento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representación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particulares.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Por </w:t>
      </w:r>
      <w:r>
        <w:rPr>
          <w:color w:val="C6B48B"/>
        </w:rPr>
        <w:t xml:space="preserve">activa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pasiva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debatido </w:t>
      </w:r>
      <w:r>
        <w:rPr>
          <w:color w:val="000000"/>
        </w:rPr>
        <w:t xml:space="preserve">, </w:t>
      </w:r>
      <w:r>
        <w:rPr>
          <w:color w:val="000000"/>
        </w:rPr>
        <w:t xml:space="preserve">Io </w:t>
      </w:r>
      <w:r>
        <w:rPr>
          <w:color w:val="58AD6D"/>
        </w:rPr>
        <w:t xml:space="preserve">siento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000000"/>
        </w:rPr>
        <w:t xml:space="preserve">palabra.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6A03D7"/>
        </w:rPr>
        <w:t xml:space="preserve">lágrimas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6B48B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dia </w:t>
      </w:r>
      <w:r>
        <w:rPr>
          <w:color w:val="000000"/>
        </w:rPr>
        <w:t xml:space="preserve">para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dia </w:t>
      </w:r>
      <w:r>
        <w:rPr>
          <w:color w:val="000000"/>
        </w:rPr>
        <w:t xml:space="preserve">para </w:t>
      </w:r>
      <w:r>
        <w:rPr>
          <w:color w:val="C6B48B"/>
        </w:rPr>
        <w:t xml:space="preserve">discursos </w:t>
      </w:r>
      <w:r>
        <w:rPr>
          <w:color w:val="000000"/>
        </w:rPr>
        <w:t xml:space="preserve">triunfalistas. </w:t>
      </w:r>
      <w:r>
        <w:rPr>
          <w:color w:val="000000"/>
        </w:rPr>
        <w:t xml:space="preserve">`` </w:t>
      </w:r>
      <w:r>
        <w:rPr>
          <w:color w:val="C6B48B"/>
        </w:rPr>
        <w:t xml:space="preserve">Hoy </w:t>
      </w:r>
      <w:r>
        <w:rPr>
          <w:color w:val="000000"/>
        </w:rPr>
        <w:t xml:space="preserve">luz </w:t>
      </w:r>
      <w:r>
        <w:rPr>
          <w:color w:val="04F44E"/>
        </w:rPr>
        <w:t xml:space="preserve">verde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texto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Señoria </w:t>
      </w:r>
      <w:r>
        <w:rPr>
          <w:color w:val="000000"/>
        </w:rPr>
        <w:t xml:space="preserve">se </w:t>
      </w:r>
      <w:r>
        <w:rPr>
          <w:color w:val="6A03D7"/>
        </w:rPr>
        <w:t xml:space="preserve">levanta </w:t>
      </w:r>
      <w:r>
        <w:rPr>
          <w:color w:val="000000"/>
        </w:rPr>
        <w:t xml:space="preserve">la </w:t>
      </w:r>
      <w:r>
        <w:rPr>
          <w:color w:val="000000"/>
        </w:rPr>
        <w:t xml:space="preserve">sesión.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6A03D7"/>
        </w:rPr>
        <w:t xml:space="preserve">suaviza </w:t>
      </w:r>
      <w:r>
        <w:rPr>
          <w:color w:val="000000"/>
        </w:rPr>
        <w:t xml:space="preserve">el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04F44E"/>
        </w:rPr>
        <w:t xml:space="preserve">ministros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6A03D7"/>
        </w:rPr>
        <w:t xml:space="preserve">pasada </w:t>
      </w:r>
      <w:r>
        <w:rPr>
          <w:color w:val="000000"/>
        </w:rPr>
        <w:t xml:space="preserve">. </w:t>
      </w:r>
      <w:r>
        <w:rPr>
          <w:color w:val="000000"/>
        </w:rPr>
        <w:t xml:space="preserve">Independentismo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C6B48B"/>
        </w:rPr>
        <w:t xml:space="preserve">Arán </w:t>
      </w:r>
      <w:r>
        <w:rPr>
          <w:color w:val="C6B48B"/>
        </w:rPr>
        <w:t xml:space="preserve">convoca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un </w:t>
      </w:r>
      <w:r>
        <w:rPr>
          <w:color w:val="C6B48B"/>
        </w:rPr>
        <w:t xml:space="preserve">pleno </w:t>
      </w:r>
      <w:r>
        <w:rPr>
          <w:color w:val="C6B48B"/>
        </w:rPr>
        <w:t xml:space="preserve">extraordinario </w:t>
      </w:r>
      <w:r>
        <w:rPr>
          <w:color w:val="000000"/>
        </w:rPr>
        <w:t xml:space="preserve">para </w:t>
      </w:r>
      <w:r>
        <w:rPr>
          <w:color w:val="C6B48B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separan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reiteradas </w:t>
      </w:r>
      <w:r>
        <w:rPr>
          <w:color w:val="04F44E"/>
        </w:rPr>
        <w:t xml:space="preserve">ocasiones </w:t>
      </w:r>
      <w:r>
        <w:rPr>
          <w:color w:val="000000"/>
        </w:rPr>
        <w:t xml:space="preserve">han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deseo </w:t>
      </w:r>
      <w:r>
        <w:rPr>
          <w:color w:val="000000"/>
        </w:rPr>
        <w:t xml:space="preserve">de </w:t>
      </w:r>
      <w:r>
        <w:rPr>
          <w:color w:val="C6B48B"/>
        </w:rPr>
        <w:t xml:space="preserve">seguir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6B48B"/>
        </w:rPr>
        <w:t xml:space="preserve">sucedido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6A03D7"/>
        </w:rPr>
        <w:t xml:space="preserve">impacto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4F44E"/>
        </w:rPr>
        <w:t xml:space="preserve">financieros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Ibex35 </w:t>
      </w:r>
      <w:r>
        <w:rPr>
          <w:color w:val="000000"/>
        </w:rPr>
        <w:t xml:space="preserve">ha </w:t>
      </w:r>
      <w:r>
        <w:rPr>
          <w:color w:val="6A03D7"/>
        </w:rPr>
        <w:t xml:space="preserve">perdido </w:t>
      </w:r>
      <w:r>
        <w:rPr>
          <w:color w:val="000000"/>
        </w:rPr>
        <w:t xml:space="preserve">los </w:t>
      </w:r>
      <w:r>
        <w:rPr>
          <w:color w:val="000000"/>
        </w:rPr>
        <w:t xml:space="preserve">10.200 </w:t>
      </w:r>
      <w:r>
        <w:rPr>
          <w:color w:val="04F44E"/>
        </w:rPr>
        <w:t xml:space="preserve">puntos </w:t>
      </w:r>
      <w:r>
        <w:rPr>
          <w:color w:val="6A03D7"/>
        </w:rPr>
        <w:t xml:space="preserve">reconquistados </w:t>
      </w:r>
      <w:r>
        <w:rPr>
          <w:color w:val="C6B48B"/>
        </w:rPr>
        <w:t xml:space="preserve">ayer </w:t>
      </w:r>
      <w:r>
        <w:rPr>
          <w:color w:val="6A03D7"/>
        </w:rPr>
        <w:t xml:space="preserve">tras </w:t>
      </w:r>
      <w:r>
        <w:rPr>
          <w:color w:val="04F44E"/>
        </w:rPr>
        <w:t xml:space="preserve">retroceder </w:t>
      </w:r>
      <w:r>
        <w:rPr>
          <w:color w:val="000000"/>
        </w:rPr>
        <w:t xml:space="preserve">un </w:t>
      </w:r>
      <w:r>
        <w:rPr>
          <w:color w:val="000000"/>
        </w:rPr>
        <w:t xml:space="preserve">1,45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comportamiento </w:t>
      </w:r>
      <w:r>
        <w:rPr>
          <w:color w:val="58AD6D"/>
        </w:rPr>
        <w:t xml:space="preserve">vinculado </w:t>
      </w:r>
      <w:r>
        <w:rPr>
          <w:color w:val="C6B48B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intestabilidad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6A03D7"/>
        </w:rPr>
        <w:t xml:space="preserve">Prueba </w:t>
      </w:r>
      <w:r>
        <w:rPr>
          <w:color w:val="000000"/>
        </w:rPr>
        <w:t xml:space="preserve">de </w:t>
      </w:r>
      <w:r>
        <w:rPr>
          <w:color w:val="04F44E"/>
        </w:rPr>
        <w:t xml:space="preserve">ello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Ia </w:t>
      </w:r>
      <w:r>
        <w:rPr>
          <w:color w:val="C6B48B"/>
        </w:rPr>
        <w:t xml:space="preserve">única </w:t>
      </w:r>
      <w:r>
        <w:rPr>
          <w:color w:val="C6B48B"/>
        </w:rPr>
        <w:t xml:space="preserve">plaza </w:t>
      </w:r>
      <w:r>
        <w:rPr>
          <w:color w:val="C6B48B"/>
        </w:rPr>
        <w:t xml:space="preserve">européa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retrocedido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prima </w:t>
      </w:r>
      <w:r>
        <w:rPr>
          <w:color w:val="000000"/>
        </w:rPr>
        <w:t xml:space="preserve">de </w:t>
      </w:r>
      <w:r>
        <w:rPr>
          <w:color w:val="04F44E"/>
        </w:rPr>
        <w:t xml:space="preserve">riesgo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ha </w:t>
      </w:r>
      <w:r>
        <w:rPr>
          <w:color w:val="6A03D7"/>
        </w:rPr>
        <w:t xml:space="preserve">escalado </w:t>
      </w:r>
      <w:r>
        <w:rPr>
          <w:color w:val="000000"/>
        </w:rPr>
        <w:t xml:space="preserve">8 </w:t>
      </w:r>
      <w:r>
        <w:rPr>
          <w:color w:val="04F44E"/>
        </w:rPr>
        <w:t xml:space="preserve">puntos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120 </w:t>
      </w:r>
      <w:r>
        <w:rPr>
          <w:color w:val="04F44E"/>
        </w:rPr>
        <w:t xml:space="preserve">puntos </w:t>
      </w:r>
      <w:r>
        <w:rPr>
          <w:color w:val="C6B48B"/>
        </w:rPr>
        <w:t xml:space="preserve">básicos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deriva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Banco-Sabadell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entidad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sus </w:t>
      </w:r>
      <w:r>
        <w:rPr>
          <w:color w:val="6A03D7"/>
        </w:rPr>
        <w:t xml:space="preserve">resultados </w:t>
      </w:r>
      <w:r>
        <w:rPr>
          <w:color w:val="C2527D"/>
        </w:rPr>
        <w:t xml:space="preserve">trimestrales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58AD6D"/>
        </w:rPr>
        <w:t xml:space="preserve">lamentar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6B48B"/>
        </w:rPr>
        <w:t xml:space="preserve">ocurriendo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6B48B"/>
        </w:rPr>
        <w:t xml:space="preserve">consejero </w:t>
      </w:r>
      <w:r>
        <w:rPr>
          <w:color w:val="C6B48B"/>
        </w:rPr>
        <w:t xml:space="preserve">delegado </w:t>
      </w:r>
      <w:r>
        <w:rPr>
          <w:color w:val="000000"/>
        </w:rPr>
        <w:t xml:space="preserve">ha </w:t>
      </w:r>
      <w:r>
        <w:rPr>
          <w:color w:val="C6B48B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traslado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a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vino </w:t>
      </w:r>
      <w:r>
        <w:rPr>
          <w:color w:val="04F44E"/>
        </w:rPr>
        <w:t xml:space="preserve">precedido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C6B48B"/>
        </w:rPr>
        <w:t xml:space="preserve">huida </w:t>
      </w:r>
      <w:r>
        <w:rPr>
          <w:color w:val="6A03D7"/>
        </w:rPr>
        <w:t xml:space="preserve">masiva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C6B48B"/>
        </w:rPr>
        <w:t xml:space="preserve">depósitos </w:t>
      </w:r>
      <w:r>
        <w:rPr>
          <w:color w:val="000000"/>
        </w:rPr>
        <w:t xml:space="preserve">de </w:t>
      </w:r>
      <w:r>
        <w:rPr>
          <w:color w:val="04F44E"/>
        </w:rPr>
        <w:t xml:space="preserve">clientes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querian </w:t>
      </w:r>
      <w:r>
        <w:rPr>
          <w:color w:val="000000"/>
        </w:rPr>
        <w:t xml:space="preserve">tener </w:t>
      </w:r>
      <w:r>
        <w:rPr>
          <w:color w:val="000000"/>
        </w:rPr>
        <w:t xml:space="preserve">`` </w:t>
      </w:r>
      <w:r>
        <w:rPr>
          <w:color w:val="000000"/>
        </w:rPr>
        <w:t xml:space="preserve">su </w:t>
      </w:r>
      <w:r>
        <w:rPr>
          <w:color w:val="58AD6D"/>
        </w:rPr>
        <w:t xml:space="preserve">dinero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comunidad. </w:t>
      </w:r>
      <w:r>
        <w:rPr>
          <w:color w:val="000000"/>
        </w:rPr>
        <w:t xml:space="preserve">`` </w:t>
      </w:r>
      <w:r>
        <w:rPr>
          <w:color w:val="000000"/>
        </w:rPr>
        <w:t xml:space="preserve">nuestro </w:t>
      </w:r>
      <w:r>
        <w:rPr>
          <w:color w:val="C6B48B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clientes </w:t>
      </w:r>
      <w:r>
        <w:rPr>
          <w:color w:val="000000"/>
        </w:rPr>
        <w:t xml:space="preserve">era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ningún </w:t>
      </w:r>
      <w:r>
        <w:rPr>
          <w:color w:val="04F44E"/>
        </w:rPr>
        <w:t xml:space="preserve">riesgo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riesgo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U-Ucero </w:t>
      </w:r>
      <w:r>
        <w:rPr>
          <w:color w:val="000000"/>
        </w:rPr>
        <w:t xml:space="preserve">pelotero </w:t>
      </w:r>
      <w:r>
        <w:rPr>
          <w:color w:val="000000"/>
        </w:rPr>
        <w:t xml:space="preserve">...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tú </w:t>
      </w:r>
      <w:r>
        <w:rPr>
          <w:color w:val="000000"/>
        </w:rPr>
        <w:t xml:space="preserve">tienes </w:t>
      </w:r>
      <w:r>
        <w:rPr>
          <w:color w:val="000000"/>
        </w:rPr>
        <w:t xml:space="preserve">esa </w:t>
      </w:r>
      <w:r>
        <w:rPr>
          <w:color w:val="C6B48B"/>
        </w:rPr>
        <w:t xml:space="preserve">inquietud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ningún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6A03D7"/>
        </w:rPr>
        <w:t xml:space="preserve">dormir </w:t>
      </w:r>
      <w:r>
        <w:rPr>
          <w:color w:val="6A03D7"/>
        </w:rPr>
        <w:t xml:space="preserve">tranquilo </w:t>
      </w:r>
      <w:r>
        <w:rPr>
          <w:color w:val="000000"/>
        </w:rPr>
        <w:t xml:space="preserve">si </w:t>
      </w:r>
      <w:r>
        <w:rPr>
          <w:color w:val="000000"/>
        </w:rPr>
        <w:t xml:space="preserve">tienes </w:t>
      </w:r>
      <w:r>
        <w:rPr>
          <w:color w:val="000000"/>
        </w:rPr>
        <w:t xml:space="preserve">esa </w:t>
      </w:r>
      <w:r>
        <w:rPr>
          <w:color w:val="C6B48B"/>
        </w:rPr>
        <w:t xml:space="preserve">preocupación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Ningún </w:t>
      </w:r>
      <w:r>
        <w:rPr>
          <w:color w:val="6A03D7"/>
        </w:rPr>
        <w:t xml:space="preserve">país </w:t>
      </w:r>
      <w:r>
        <w:rPr>
          <w:color w:val="000000"/>
        </w:rPr>
        <w:t xml:space="preserve">ni </w:t>
      </w:r>
      <w:r>
        <w:rPr>
          <w:color w:val="C6B48B"/>
        </w:rPr>
        <w:t xml:space="preserve">institución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mundo </w:t>
      </w:r>
      <w:r>
        <w:rPr>
          <w:color w:val="000000"/>
        </w:rPr>
        <w:t xml:space="preserve">ha </w:t>
      </w:r>
      <w:r>
        <w:rPr>
          <w:color w:val="C6B48B"/>
        </w:rPr>
        <w:t xml:space="preserve">reconocido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al </w:t>
      </w:r>
      <w:r>
        <w:rPr>
          <w:color w:val="C6B48B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recibido </w:t>
      </w:r>
      <w:r>
        <w:rPr>
          <w:color w:val="000000"/>
        </w:rPr>
        <w:t xml:space="preserve">el </w:t>
      </w:r>
      <w:r>
        <w:rPr>
          <w:color w:val="C6B48B"/>
        </w:rPr>
        <w:t xml:space="preserve">rechazo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dela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4127"/>
        </w:rPr>
        <w:t xml:space="preserve">OTAN </w:t>
      </w:r>
      <w:r>
        <w:rPr>
          <w:color w:val="000000"/>
        </w:rPr>
        <w:t xml:space="preserve">o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televisiones </w:t>
      </w:r>
      <w:r>
        <w:rPr>
          <w:color w:val="C6B48B"/>
        </w:rPr>
        <w:t xml:space="preserve">alemanas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británicas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estadounindenses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medios </w:t>
      </w:r>
      <w:r>
        <w:rPr>
          <w:color w:val="000000"/>
        </w:rPr>
        <w:t xml:space="preserve">de </w:t>
      </w:r>
      <w:r>
        <w:rPr>
          <w:color w:val="000000"/>
        </w:rPr>
        <w:t xml:space="preserve">comunciación </w:t>
      </w:r>
      <w:r>
        <w:rPr>
          <w:color w:val="6A03D7"/>
        </w:rPr>
        <w:t xml:space="preserve">franceses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nuevo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actualidad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reconocida </w:t>
      </w:r>
      <w:r>
        <w:rPr>
          <w:color w:val="000000"/>
        </w:rPr>
        <w:t xml:space="preserve">por </w:t>
      </w:r>
      <w:r>
        <w:rPr>
          <w:color w:val="58AD6D"/>
        </w:rPr>
        <w:t xml:space="preserve">nadie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Consejo-Europeo </w:t>
      </w:r>
      <w:r>
        <w:rPr>
          <w:color w:val="000000"/>
        </w:rPr>
        <w:t xml:space="preserve">, </w:t>
      </w:r>
      <w:r>
        <w:rPr>
          <w:color w:val="000000"/>
        </w:rPr>
        <w:t xml:space="preserve">_-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..- </w:t>
      </w:r>
      <w:r>
        <w:rPr>
          <w:color w:val="000000"/>
        </w:rPr>
        <w:t xml:space="preserve">. </w:t>
      </w:r>
      <w:r>
        <w:rPr>
          <w:color w:val="000000"/>
        </w:rPr>
        <w:t xml:space="preserve">_.. </w:t>
      </w:r>
      <w:r>
        <w:rPr>
          <w:color w:val="000000"/>
        </w:rPr>
        <w:t xml:space="preserve">“ </w:t>
      </w:r>
      <w:r>
        <w:rPr>
          <w:color w:val="000000"/>
        </w:rPr>
        <w:t xml:space="preserve">, </w:t>
      </w:r>
      <w:r>
        <w:rPr>
          <w:color w:val="000000"/>
        </w:rPr>
        <w:t xml:space="preserve">_ </w:t>
      </w:r>
      <w:r>
        <w:rPr>
          <w:color w:val="000000"/>
        </w:rPr>
        <w:t xml:space="preserve">... </w:t>
      </w:r>
      <w:r>
        <w:rPr>
          <w:color w:val="000000"/>
        </w:rPr>
        <w:t xml:space="preserve">.-.un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... </w:t>
      </w:r>
      <w:r>
        <w:rPr>
          <w:color w:val="000000"/>
        </w:rPr>
        <w:t xml:space="preserve">. </w:t>
      </w:r>
      <w:r>
        <w:rPr>
          <w:color w:val="000000"/>
        </w:rPr>
        <w:t xml:space="preserve">_ </w:t>
      </w:r>
      <w:r>
        <w:rPr>
          <w:color w:val="000000"/>
        </w:rPr>
        <w:t xml:space="preserve">... </w:t>
      </w:r>
      <w:r>
        <w:rPr>
          <w:color w:val="000000"/>
        </w:rPr>
        <w:t xml:space="preserve">mrvlv </w:t>
      </w:r>
      <w:r>
        <w:rPr>
          <w:color w:val="C6B48B"/>
        </w:rPr>
        <w:t xml:space="preserve">España </w:t>
      </w:r>
      <w:r>
        <w:rPr>
          <w:color w:val="000000"/>
        </w:rPr>
        <w:t xml:space="preserve">, </w:t>
      </w:r>
      <w:r>
        <w:rPr>
          <w:color w:val="04F44E"/>
        </w:rPr>
        <w:t xml:space="preserve">aunque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use </w:t>
      </w:r>
      <w:r>
        <w:rPr>
          <w:color w:val="000000"/>
        </w:rPr>
        <w:t xml:space="preserve">la </w:t>
      </w:r>
      <w:r>
        <w:rPr>
          <w:color w:val="C6B48B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razón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C6B48B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parecidos </w:t>
      </w:r>
      <w:r>
        <w:rPr>
          <w:color w:val="C6B48B"/>
        </w:rPr>
        <w:t xml:space="preserve">términes </w:t>
      </w:r>
      <w:r>
        <w:rPr>
          <w:color w:val="000000"/>
        </w:rPr>
        <w:t xml:space="preserve">de </w:t>
      </w:r>
      <w:r>
        <w:rPr>
          <w:color w:val="C6B48B"/>
        </w:rPr>
        <w:t xml:space="preserve">apoyo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expresado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Comisión </w:t>
      </w:r>
      <w:r>
        <w:rPr>
          <w:color w:val="000000"/>
        </w:rPr>
        <w:t xml:space="preserve">.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32484"/>
        </w:rPr>
        <w:t xml:space="preserve">Gobiernos </w:t>
      </w:r>
      <w:r>
        <w:rPr>
          <w:color w:val="C6B48B"/>
        </w:rPr>
        <w:t xml:space="preserve">alemán </w:t>
      </w:r>
      <w:r>
        <w:rPr>
          <w:color w:val="000000"/>
        </w:rPr>
        <w:t xml:space="preserve">y </w:t>
      </w:r>
      <w:r>
        <w:rPr>
          <w:color w:val="6A03D7"/>
        </w:rPr>
        <w:t xml:space="preserve">francés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apoyos </w:t>
      </w:r>
      <w:r>
        <w:rPr>
          <w:color w:val="000000"/>
        </w:rPr>
        <w:t xml:space="preserve">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constitucionales </w:t>
      </w:r>
      <w:r>
        <w:rPr>
          <w:color w:val="000000"/>
        </w:rPr>
        <w:t xml:space="preserve">esoañolas </w:t>
      </w:r>
      <w:r>
        <w:rPr>
          <w:color w:val="000000"/>
        </w:rPr>
        <w:t xml:space="preserve">han </w:t>
      </w:r>
      <w:r>
        <w:rPr>
          <w:color w:val="000000"/>
        </w:rPr>
        <w:t xml:space="preserve">Ileqado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OTAN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Departamento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sumado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mensajes </w:t>
      </w:r>
      <w:r>
        <w:rPr>
          <w:color w:val="000000"/>
        </w:rPr>
        <w:t xml:space="preserve">de </w:t>
      </w:r>
      <w:r>
        <w:rPr>
          <w:color w:val="C6B48B"/>
        </w:rPr>
        <w:t xml:space="preserve">apoyo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Talvez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4F44E"/>
        </w:rPr>
        <w:t xml:space="preserve">significativo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mensajes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Escocia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ha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su </w:t>
      </w:r>
      <w:r>
        <w:rPr>
          <w:color w:val="C6B48B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6B48B"/>
        </w:rPr>
        <w:t xml:space="preserve">respeto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Ningún </w:t>
      </w:r>
      <w:r>
        <w:rPr>
          <w:color w:val="C6B48B"/>
        </w:rPr>
        <w:t xml:space="preserve">respaldo </w:t>
      </w:r>
      <w:r>
        <w:rPr>
          <w:color w:val="C6B48B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en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Catalunya-Radio </w:t>
      </w:r>
      <w:r>
        <w:rPr>
          <w:color w:val="000000"/>
        </w:rPr>
        <w:t xml:space="preserve">,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C6B48B"/>
        </w:rPr>
        <w:t xml:space="preserve">concentrados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roto </w:t>
      </w:r>
      <w:r>
        <w:rPr>
          <w:color w:val="000000"/>
        </w:rPr>
        <w:t xml:space="preserve">los </w:t>
      </w:r>
      <w:r>
        <w:rPr>
          <w:color w:val="304195"/>
        </w:rPr>
        <w:t xml:space="preserve">cristales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emisora </w:t>
      </w:r>
      <w:r>
        <w:rPr>
          <w:color w:val="000000"/>
        </w:rPr>
        <w:t xml:space="preserve">e </w:t>
      </w:r>
      <w:r>
        <w:rPr>
          <w:color w:val="C6B48B"/>
        </w:rPr>
        <w:t xml:space="preserve">impiden </w:t>
      </w:r>
      <w:r>
        <w:rPr>
          <w:color w:val="000000"/>
        </w:rPr>
        <w:t xml:space="preserve">Ia </w:t>
      </w:r>
      <w:r>
        <w:rPr>
          <w:color w:val="04F44E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6B48B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españolistas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abogan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, </w:t>
      </w:r>
      <w:r>
        <w:rPr>
          <w:color w:val="58AD6D"/>
        </w:rPr>
        <w:t xml:space="preserve">acoso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patrulla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y </w:t>
      </w:r>
      <w:r>
        <w:rPr>
          <w:color w:val="C6B48B"/>
        </w:rPr>
        <w:t xml:space="preserve">manifestaciones </w:t>
      </w:r>
      <w:r>
        <w:rPr>
          <w:color w:val="000000"/>
        </w:rPr>
        <w:t xml:space="preserve">festivas </w:t>
      </w:r>
      <w:r>
        <w:rPr>
          <w:color w:val="000000"/>
        </w:rPr>
        <w:t xml:space="preserve">de </w:t>
      </w:r>
      <w:r>
        <w:rPr>
          <w:color w:val="04F44E"/>
        </w:rPr>
        <w:t xml:space="preserve">jovenes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misiva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si </w:t>
      </w:r>
      <w:r>
        <w:rPr>
          <w:color w:val="000000"/>
        </w:rPr>
        <w:t xml:space="preserve">eres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Ia-Policia-Nacional </w:t>
      </w:r>
      <w:r>
        <w:rPr>
          <w:color w:val="000000"/>
        </w:rPr>
        <w:t xml:space="preserve">ha </w:t>
      </w:r>
      <w:r>
        <w:rPr>
          <w:color w:val="6A03D7"/>
        </w:rPr>
        <w:t xml:space="preserve">liberado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distrito </w:t>
      </w:r>
      <w:r>
        <w:rPr>
          <w:color w:val="04F44E"/>
        </w:rPr>
        <w:t xml:space="preserve">Centro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34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4F44E"/>
        </w:rPr>
        <w:t xml:space="preserve">habia </w:t>
      </w:r>
      <w:r>
        <w:rPr>
          <w:color w:val="000000"/>
        </w:rPr>
        <w:t xml:space="preserve">sido </w:t>
      </w:r>
      <w:r>
        <w:rPr>
          <w:color w:val="304195"/>
        </w:rPr>
        <w:t xml:space="preserve">secuestrado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2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58AD6D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victima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en </w:t>
      </w:r>
      <w:r>
        <w:rPr>
          <w:color w:val="04F44E"/>
        </w:rPr>
        <w:t xml:space="preserve">comisaria </w:t>
      </w:r>
      <w:r>
        <w:rPr>
          <w:color w:val="6A03D7"/>
        </w:rPr>
        <w:t xml:space="preserve">tras </w:t>
      </w:r>
      <w:r>
        <w:rPr>
          <w:color w:val="04F44E"/>
        </w:rPr>
        <w:t xml:space="preserve">recibir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telefono </w:t>
      </w:r>
      <w:r>
        <w:rPr>
          <w:color w:val="6A03D7"/>
        </w:rPr>
        <w:t xml:space="preserve">varios </w:t>
      </w:r>
      <w:r>
        <w:rPr>
          <w:color w:val="C6B48B"/>
        </w:rPr>
        <w:t xml:space="preserve">mensajes </w:t>
      </w:r>
      <w:r>
        <w:rPr>
          <w:color w:val="000000"/>
        </w:rPr>
        <w:t xml:space="preserve">pidiendole </w:t>
      </w:r>
      <w:r>
        <w:rPr>
          <w:color w:val="000000"/>
        </w:rPr>
        <w:t xml:space="preserve">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4F44E"/>
        </w:rPr>
        <w:t xml:space="preserve">cambio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liberacion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4F44E"/>
        </w:rPr>
        <w:t xml:space="preserve">Carmen-Calvo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Io </w:t>
      </w:r>
      <w:r>
        <w:rPr>
          <w:color w:val="04F44E"/>
        </w:rPr>
        <w:t xml:space="preserve">contamos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58AD6D"/>
        </w:rPr>
        <w:t xml:space="preserve">exclusiva </w:t>
      </w:r>
      <w:r>
        <w:rPr>
          <w:color w:val="000000"/>
        </w:rPr>
        <w:t xml:space="preserve">, </w:t>
      </w:r>
      <w:r>
        <w:rPr>
          <w:color w:val="000000"/>
        </w:rPr>
        <w:t xml:space="preserve">30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304195"/>
        </w:rPr>
        <w:t xml:space="preserve">secuestro </w:t>
      </w:r>
      <w:r>
        <w:rPr>
          <w:color w:val="000000"/>
        </w:rPr>
        <w:t xml:space="preserve">, </w:t>
      </w:r>
      <w:r>
        <w:rPr>
          <w:color w:val="6A03D7"/>
        </w:rPr>
        <w:t xml:space="preserve">imagínense </w:t>
      </w:r>
      <w:r>
        <w:rPr>
          <w:color w:val="000000"/>
        </w:rPr>
        <w:t xml:space="preserve">las </w:t>
      </w:r>
      <w:r>
        <w:rPr>
          <w:color w:val="000000"/>
        </w:rPr>
        <w:t xml:space="preserve">30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04F44E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pasaban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4F44E"/>
        </w:rPr>
        <w:t xml:space="preserve">sabia </w:t>
      </w:r>
      <w:r>
        <w:rPr>
          <w:color w:val="000000"/>
        </w:rPr>
        <w:t xml:space="preserve">qué </w:t>
      </w:r>
      <w:r>
        <w:rPr>
          <w:color w:val="C6B48B"/>
        </w:rPr>
        <w:t xml:space="preserve">ocurría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C6B48B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C6B48B"/>
        </w:rPr>
        <w:t xml:space="preserve">tarde </w:t>
      </w:r>
      <w:r>
        <w:rPr>
          <w:color w:val="000000"/>
        </w:rPr>
        <w:t xml:space="preserve">se </w:t>
      </w:r>
      <w:r>
        <w:rPr>
          <w:color w:val="6A03D7"/>
        </w:rPr>
        <w:t xml:space="preserve">acercó </w:t>
      </w:r>
      <w:r>
        <w:rPr>
          <w:color w:val="000000"/>
        </w:rPr>
        <w:t xml:space="preserve">y </w:t>
      </w:r>
      <w:r>
        <w:rPr>
          <w:color w:val="000000"/>
        </w:rPr>
        <w:t xml:space="preserve">puso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con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pedía </w:t>
      </w:r>
      <w:r>
        <w:rPr>
          <w:color w:val="000000"/>
        </w:rPr>
        <w:t xml:space="preserve">3000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liberación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inició </w:t>
      </w:r>
      <w:r>
        <w:rPr>
          <w:color w:val="000000"/>
        </w:rPr>
        <w:t xml:space="preserve">una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000000"/>
        </w:rPr>
        <w:t xml:space="preserve">Iocalizóa </w:t>
      </w:r>
      <w:r>
        <w:rPr>
          <w:color w:val="000000"/>
        </w:rPr>
        <w:t xml:space="preserve">los </w:t>
      </w:r>
      <w:r>
        <w:rPr>
          <w:color w:val="000000"/>
        </w:rPr>
        <w:t xml:space="preserve">secuestradores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 </w:t>
      </w:r>
      <w:r>
        <w:rPr>
          <w:color w:val="6A03D7"/>
        </w:rPr>
        <w:t xml:space="preserve">consiguieron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304195"/>
        </w:rPr>
        <w:t xml:space="preserve">secuestrador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son </w:t>
      </w:r>
      <w:r>
        <w:rPr>
          <w:color w:val="000000"/>
        </w:rPr>
        <w:t xml:space="preserve">ratas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6B48B"/>
        </w:rPr>
        <w:t xml:space="preserve">únicas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pasean </w:t>
      </w:r>
      <w:r>
        <w:rPr>
          <w:color w:val="58AD6D"/>
        </w:rPr>
        <w:t xml:space="preserve">tranquilamente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04F44E"/>
        </w:rPr>
        <w:t xml:space="preserve">parque </w:t>
      </w:r>
      <w:r>
        <w:rPr>
          <w:color w:val="000000"/>
        </w:rPr>
        <w:t xml:space="preserve">de </w:t>
      </w:r>
      <w:r>
        <w:rPr>
          <w:color w:val="000000"/>
        </w:rPr>
        <w:t xml:space="preserve">Villaverde-Bajo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C6B48B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4F44E"/>
        </w:rPr>
        <w:t xml:space="preserve">plaga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suciedad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4F44E"/>
        </w:rPr>
        <w:t xml:space="preserve">atrae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roedores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C6B48B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4F44E"/>
        </w:rPr>
        <w:t xml:space="preserve">parque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Caja-Mágica </w:t>
      </w:r>
      <w:r>
        <w:rPr>
          <w:color w:val="000000"/>
        </w:rPr>
        <w:t xml:space="preserve">se </w:t>
      </w:r>
      <w:r>
        <w:rPr>
          <w:color w:val="04F44E"/>
        </w:rPr>
        <w:t xml:space="preserve">limpia </w:t>
      </w:r>
      <w:r>
        <w:rPr>
          <w:color w:val="58AD6D"/>
        </w:rPr>
        <w:t xml:space="preserve">periódicamente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ido </w:t>
      </w:r>
      <w:r>
        <w:rPr>
          <w:color w:val="04F44E"/>
        </w:rPr>
        <w:t xml:space="preserve">alli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se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000000"/>
        </w:rPr>
        <w:t xml:space="preserve">econtrado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asqueados </w:t>
      </w:r>
      <w:r>
        <w:rPr>
          <w:color w:val="000000"/>
        </w:rPr>
        <w:t xml:space="preserve">. </w:t>
      </w:r>
      <w:r>
        <w:rPr>
          <w:color w:val="04F44E"/>
        </w:rPr>
        <w:t xml:space="preserve">Pues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4F44E"/>
        </w:rPr>
        <w:t xml:space="preserve">andará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han </w:t>
      </w:r>
      <w:r>
        <w:rPr>
          <w:color w:val="6A03D7"/>
        </w:rPr>
        <w:t xml:space="preserve">echado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carteles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parque </w:t>
      </w:r>
      <w:r>
        <w:rPr>
          <w:color w:val="000000"/>
        </w:rPr>
        <w:t xml:space="preserve">hay </w:t>
      </w:r>
      <w:r>
        <w:rPr>
          <w:color w:val="04F44E"/>
        </w:rPr>
        <w:t xml:space="preserve">muchas </w:t>
      </w:r>
      <w:r>
        <w:rPr>
          <w:color w:val="000000"/>
        </w:rPr>
        <w:t xml:space="preserve">ratas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A03D7"/>
        </w:rPr>
        <w:t xml:space="preserve">Llevan </w:t>
      </w:r>
      <w:r>
        <w:rPr>
          <w:color w:val="000000"/>
        </w:rPr>
        <w:t xml:space="preserve">un </w:t>
      </w:r>
      <w:r>
        <w:rPr>
          <w:color w:val="000000"/>
        </w:rPr>
        <w:t xml:space="preserve">rabo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000000"/>
        </w:rPr>
        <w:t xml:space="preserve">valen </w:t>
      </w:r>
      <w:r>
        <w:rPr>
          <w:color w:val="000000"/>
        </w:rPr>
        <w:t xml:space="preserve">para </w:t>
      </w:r>
      <w:r>
        <w:rPr>
          <w:color w:val="000000"/>
        </w:rPr>
        <w:t xml:space="preserve">sacudirte </w:t>
      </w:r>
      <w:r>
        <w:rPr>
          <w:color w:val="000000"/>
        </w:rPr>
        <w:t xml:space="preserve">y </w:t>
      </w:r>
      <w:r>
        <w:rPr>
          <w:color w:val="000000"/>
        </w:rPr>
        <w:t xml:space="preserve">quitarte </w:t>
      </w:r>
      <w:r>
        <w:rPr>
          <w:color w:val="000000"/>
        </w:rPr>
        <w:t xml:space="preserve">el </w:t>
      </w:r>
      <w:r>
        <w:rPr>
          <w:color w:val="000000"/>
        </w:rPr>
        <w:t xml:space="preserve">polvo.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ratas </w:t>
      </w:r>
      <w:r>
        <w:rPr>
          <w:color w:val="000000"/>
        </w:rPr>
        <w:t xml:space="preserve">, </w:t>
      </w:r>
      <w:r>
        <w:rPr>
          <w:color w:val="000000"/>
        </w:rPr>
        <w:t xml:space="preserve">hipopótamos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6A03D7"/>
        </w:rPr>
        <w:t xml:space="preserve">gigantescas </w:t>
      </w:r>
      <w:r>
        <w:rPr>
          <w:color w:val="000000"/>
        </w:rPr>
        <w:t xml:space="preserve">.. </w:t>
      </w:r>
      <w:r>
        <w:rPr>
          <w:color w:val="000000"/>
        </w:rPr>
        <w:t xml:space="preserve">I.-.. </w:t>
      </w:r>
      <w:r>
        <w:rPr>
          <w:color w:val="000000"/>
        </w:rPr>
        <w:t xml:space="preserve">_..-L </w:t>
      </w:r>
      <w:r>
        <w:rPr>
          <w:color w:val="000000"/>
        </w:rPr>
        <w:t xml:space="preserve">: </w:t>
      </w:r>
      <w:r>
        <w:rPr>
          <w:color w:val="000000"/>
        </w:rPr>
        <w:t xml:space="preserve">- </w:t>
      </w:r>
      <w:r>
        <w:rPr>
          <w:color w:val="000000"/>
        </w:rPr>
        <w:t xml:space="preserve">: </w:t>
      </w:r>
      <w:r>
        <w:rPr>
          <w:color w:val="000000"/>
        </w:rPr>
        <w:t xml:space="preserve">-._- </w:t>
      </w:r>
      <w:r>
        <w:rPr>
          <w:color w:val="000000"/>
        </w:rPr>
        <w:t xml:space="preserve">_ </w:t>
      </w:r>
      <w:r>
        <w:rPr>
          <w:color w:val="000000"/>
        </w:rPr>
        <w:t xml:space="preserve">... </w:t>
      </w:r>
      <w:r>
        <w:rPr>
          <w:color w:val="000000"/>
        </w:rPr>
        <w:t xml:space="preserve">_l </w:t>
      </w:r>
      <w:r>
        <w:rPr>
          <w:color w:val="000000"/>
        </w:rPr>
        <w:t xml:space="preserve">, </w:t>
      </w:r>
      <w:r>
        <w:rPr>
          <w:color w:val="000000"/>
        </w:rPr>
        <w:t xml:space="preserve">! </w:t>
      </w:r>
      <w:r>
        <w:rPr>
          <w:color w:val="000000"/>
        </w:rPr>
        <w:t xml:space="preserve">_ </w:t>
      </w:r>
      <w:r>
        <w:rPr>
          <w:color w:val="000000"/>
        </w:rPr>
        <w:t xml:space="preserve">: </w:t>
      </w:r>
      <w:r>
        <w:rPr>
          <w:color w:val="000000"/>
        </w:rPr>
        <w:t xml:space="preserve">. </w:t>
      </w:r>
      <w:r>
        <w:rPr>
          <w:color w:val="000000"/>
        </w:rPr>
        <w:t xml:space="preserve">, </w:t>
      </w:r>
      <w:r>
        <w:rPr>
          <w:color w:val="000000"/>
        </w:rPr>
        <w:t xml:space="preserve">__- </w:t>
      </w:r>
      <w:r>
        <w:rPr>
          <w:color w:val="000000"/>
        </w:rPr>
        <w:t xml:space="preserve">las </w:t>
      </w:r>
      <w:r>
        <w:rPr>
          <w:color w:val="000000"/>
        </w:rPr>
        <w:t xml:space="preserve">podés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C6B48B"/>
        </w:rPr>
        <w:t xml:space="preserve">cualquier </w:t>
      </w:r>
      <w:r>
        <w:rPr>
          <w:color w:val="000000"/>
        </w:rPr>
        <w:t xml:space="preserve">hora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C6B48B"/>
        </w:rPr>
        <w:t xml:space="preserve">saltan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horrible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está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niños. </w:t>
      </w:r>
      <w:r>
        <w:rPr>
          <w:color w:val="000000"/>
        </w:rPr>
        <w:t xml:space="preserve">`` </w:t>
      </w:r>
      <w:r>
        <w:rPr>
          <w:color w:val="58AD6D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`` </w:t>
      </w:r>
      <w:r>
        <w:rPr>
          <w:color w:val="257FBB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ves.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juegan </w:t>
      </w:r>
      <w:r>
        <w:rPr>
          <w:color w:val="000000"/>
        </w:rPr>
        <w:t xml:space="preserve">a </w:t>
      </w:r>
      <w:r>
        <w:rPr>
          <w:color w:val="58AD6D"/>
        </w:rPr>
        <w:t xml:space="preserve">grabar </w:t>
      </w:r>
      <w:r>
        <w:rPr>
          <w:color w:val="000000"/>
        </w:rPr>
        <w:t xml:space="preserve">ratas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 </w:t>
      </w:r>
      <w:r>
        <w:rPr>
          <w:color w:val="C6B48B"/>
        </w:rPr>
        <w:t xml:space="preserve">favor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os </w:t>
      </w:r>
      <w:r>
        <w:rPr>
          <w:color w:val="000000"/>
        </w:rPr>
        <w:t xml:space="preserve">lo </w:t>
      </w:r>
      <w:r>
        <w:rPr>
          <w:color w:val="000000"/>
        </w:rPr>
        <w:t xml:space="preserve">suplico </w:t>
      </w:r>
      <w:r>
        <w:rPr>
          <w:color w:val="000000"/>
        </w:rPr>
        <w:t xml:space="preserve">venir </w:t>
      </w:r>
      <w:r>
        <w:rPr>
          <w:color w:val="000000"/>
        </w:rPr>
        <w:t xml:space="preserve">ya. </w:t>
      </w:r>
      <w:r>
        <w:rPr>
          <w:color w:val="000000"/>
        </w:rPr>
        <w:t xml:space="preserve">`` </w:t>
      </w:r>
      <w:r>
        <w:rPr>
          <w:color w:val="000000"/>
        </w:rPr>
        <w:t xml:space="preserve">Dicho </w:t>
      </w:r>
      <w:r>
        <w:rPr>
          <w:color w:val="000000"/>
        </w:rPr>
        <w:t xml:space="preserve">y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fuimos </w:t>
      </w:r>
      <w:r>
        <w:rPr>
          <w:color w:val="000000"/>
        </w:rPr>
        <w:t xml:space="preserve">al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Oroquieta </w:t>
      </w:r>
      <w:r>
        <w:rPr>
          <w:color w:val="000000"/>
        </w:rPr>
        <w:t xml:space="preserve">y </w:t>
      </w:r>
      <w:r>
        <w:rPr>
          <w:color w:val="58AD6D"/>
        </w:rPr>
        <w:t xml:space="preserve">grabamos </w:t>
      </w:r>
      <w:r>
        <w:rPr>
          <w:color w:val="000000"/>
        </w:rPr>
        <w:t xml:space="preserve">ratas </w:t>
      </w:r>
      <w:r>
        <w:rPr>
          <w:color w:val="000000"/>
        </w:rPr>
        <w:t xml:space="preserve">, </w:t>
      </w:r>
      <w:r>
        <w:rPr>
          <w:color w:val="04F44E"/>
        </w:rPr>
        <w:t xml:space="preserve">enormes </w:t>
      </w:r>
      <w:r>
        <w:rPr>
          <w:color w:val="000000"/>
        </w:rPr>
        <w:t xml:space="preserve">ratas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Enormes </w:t>
      </w:r>
      <w:r>
        <w:rPr>
          <w:color w:val="000000"/>
        </w:rPr>
        <w:t xml:space="preserve">, </w:t>
      </w:r>
      <w:r>
        <w:rPr>
          <w:color w:val="000000"/>
        </w:rPr>
        <w:t xml:space="preserve">enormes.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Pero </w:t>
      </w:r>
      <w:r>
        <w:rPr>
          <w:color w:val="000000"/>
        </w:rPr>
        <w:t xml:space="preserve">ratas </w:t>
      </w:r>
      <w:r>
        <w:rPr>
          <w:color w:val="000000"/>
        </w:rPr>
        <w:t xml:space="preserve">grandes.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como </w:t>
      </w:r>
      <w:r>
        <w:rPr>
          <w:color w:val="000000"/>
        </w:rPr>
        <w:t xml:space="preserve">hipopótamos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como </w:t>
      </w:r>
      <w:r>
        <w:rPr>
          <w:color w:val="000000"/>
        </w:rPr>
        <w:t xml:space="preserve">gatos.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esconden </w:t>
      </w:r>
      <w:r>
        <w:rPr>
          <w:color w:val="000000"/>
        </w:rPr>
        <w:t xml:space="preserve">asi </w:t>
      </w:r>
      <w:r>
        <w:rPr>
          <w:color w:val="000000"/>
        </w:rPr>
        <w:t xml:space="preserve">viniera </w:t>
      </w:r>
      <w:r>
        <w:rPr>
          <w:color w:val="000000"/>
        </w:rPr>
        <w:t xml:space="preserve">una </w:t>
      </w:r>
      <w:r>
        <w:rPr>
          <w:color w:val="6A03D7"/>
        </w:rPr>
        <w:t xml:space="preserve">legión </w:t>
      </w:r>
      <w:r>
        <w:rPr>
          <w:color w:val="000000"/>
        </w:rPr>
        <w:t xml:space="preserve">de </w:t>
      </w:r>
      <w:r>
        <w:rPr>
          <w:color w:val="000000"/>
        </w:rPr>
        <w:t xml:space="preserve">gatos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Ratas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comer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todo.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Te </w:t>
      </w:r>
      <w:r>
        <w:rPr>
          <w:color w:val="58AD6D"/>
        </w:rPr>
        <w:t xml:space="preserve">sientas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bancos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escuchas. </w:t>
      </w:r>
      <w:r>
        <w:rPr>
          <w:color w:val="000000"/>
        </w:rPr>
        <w:t xml:space="preserve">`` </w:t>
      </w:r>
      <w:r>
        <w:rPr>
          <w:color w:val="000000"/>
        </w:rPr>
        <w:t xml:space="preserve">Recetas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4F44E"/>
        </w:rPr>
        <w:t xml:space="preserve">descuidas </w:t>
      </w:r>
      <w:r>
        <w:rPr>
          <w:color w:val="000000"/>
        </w:rPr>
        <w:t xml:space="preserve">te </w:t>
      </w:r>
      <w:r>
        <w:rPr>
          <w:color w:val="000000"/>
        </w:rPr>
        <w:t xml:space="preserve">hincan </w:t>
      </w:r>
      <w:r>
        <w:rPr>
          <w:color w:val="000000"/>
        </w:rPr>
        <w:t xml:space="preserve">el </w:t>
      </w:r>
      <w:r>
        <w:rPr>
          <w:color w:val="04F44E"/>
        </w:rPr>
        <w:t xml:space="preserve">diente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6B48B"/>
        </w:rPr>
        <w:t xml:space="preserve">Seguramente </w:t>
      </w:r>
      <w:r>
        <w:rPr>
          <w:color w:val="000000"/>
        </w:rPr>
        <w:t xml:space="preserve">la </w:t>
      </w:r>
      <w:r>
        <w:rPr>
          <w:color w:val="000000"/>
        </w:rPr>
        <w:t xml:space="preserve">pisé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mordió.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escándalo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Ia </w:t>
      </w:r>
      <w:r>
        <w:rPr>
          <w:color w:val="000000"/>
        </w:rPr>
        <w:t xml:space="preserve">ratas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ratas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patas.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04F44E"/>
        </w:rPr>
        <w:t xml:space="preserve">comento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no </w:t>
      </w:r>
      <w:r>
        <w:rPr>
          <w:color w:val="C6B48B"/>
        </w:rPr>
        <w:t xml:space="preserve">colabora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tira </w:t>
      </w:r>
      <w:r>
        <w:rPr>
          <w:color w:val="000000"/>
        </w:rPr>
        <w:t xml:space="preserve">las </w:t>
      </w:r>
      <w:r>
        <w:rPr>
          <w:color w:val="04F44E"/>
        </w:rPr>
        <w:t xml:space="preserve">comidas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parques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animales </w:t>
      </w:r>
      <w:r>
        <w:rPr>
          <w:color w:val="000000"/>
        </w:rPr>
        <w:t xml:space="preserve">van </w:t>
      </w:r>
      <w:r>
        <w:rPr>
          <w:color w:val="6A03D7"/>
        </w:rPr>
        <w:t xml:space="preserve">buscar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comida.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hartos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llamado </w:t>
      </w:r>
      <w:r>
        <w:rPr>
          <w:color w:val="04F44E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hacen </w:t>
      </w:r>
      <w:r>
        <w:rPr>
          <w:color w:val="000000"/>
        </w:rPr>
        <w:t xml:space="preserve">ni </w:t>
      </w:r>
      <w:r>
        <w:rPr>
          <w:color w:val="000000"/>
        </w:rPr>
        <w:t xml:space="preserve">puñetero </w:t>
      </w:r>
      <w:r>
        <w:rPr>
          <w:color w:val="000000"/>
        </w:rPr>
        <w:t xml:space="preserve">caso. </w:t>
      </w:r>
      <w:r>
        <w:rPr>
          <w:color w:val="000000"/>
        </w:rPr>
        <w:t xml:space="preserve">`` </w:t>
      </w:r>
      <w:r>
        <w:rPr>
          <w:color w:val="04F44E"/>
        </w:rPr>
        <w:t xml:space="preserve">¿Y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? </w:t>
      </w:r>
      <w:r>
        <w:rPr>
          <w:color w:val="04F44E"/>
        </w:rPr>
        <w:t xml:space="preserve">Pues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actúe </w:t>
      </w:r>
      <w:r>
        <w:rPr>
          <w:color w:val="58AD6D"/>
        </w:rPr>
        <w:t xml:space="preserve">periódicamente </w:t>
      </w:r>
      <w:r>
        <w:rPr>
          <w:color w:val="6A03D7"/>
        </w:rPr>
        <w:t xml:space="preserve">invasión </w:t>
      </w:r>
      <w:r>
        <w:rPr>
          <w:color w:val="000000"/>
        </w:rPr>
        <w:t xml:space="preserve">de </w:t>
      </w:r>
      <w:r>
        <w:rPr>
          <w:color w:val="000000"/>
        </w:rPr>
        <w:t xml:space="preserve">ratas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en </w:t>
      </w:r>
      <w:r>
        <w:rPr>
          <w:color w:val="C6B48B"/>
        </w:rPr>
        <w:t xml:space="preserve">parte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caracteristicas </w:t>
      </w:r>
      <w:r>
        <w:rPr>
          <w:color w:val="000000"/>
        </w:rPr>
        <w:t xml:space="preserve">del </w:t>
      </w:r>
      <w:r>
        <w:rPr>
          <w:color w:val="04F44E"/>
        </w:rPr>
        <w:t xml:space="preserve">terreno </w:t>
      </w:r>
      <w:r>
        <w:rPr>
          <w:color w:val="000000"/>
        </w:rPr>
        <w:t xml:space="preserve">.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Sotos </w:t>
      </w:r>
      <w:r>
        <w:rPr>
          <w:color w:val="04F44E"/>
        </w:rPr>
        <w:t xml:space="preserve">históricos </w:t>
      </w:r>
      <w:r>
        <w:rPr>
          <w:color w:val="000000"/>
        </w:rPr>
        <w:t xml:space="preserve">que </w:t>
      </w:r>
      <w:r>
        <w:rPr>
          <w:color w:val="6A03D7"/>
        </w:rPr>
        <w:t xml:space="preserve">convirtieron </w:t>
      </w:r>
      <w:r>
        <w:rPr>
          <w:color w:val="000000"/>
        </w:rPr>
        <w:t xml:space="preserve">a </w:t>
      </w:r>
      <w:r>
        <w:rPr>
          <w:color w:val="000000"/>
        </w:rPr>
        <w:t xml:space="preserve">Aranjuez </w:t>
      </w:r>
      <w:r>
        <w:rPr>
          <w:color w:val="000000"/>
        </w:rPr>
        <w:t xml:space="preserve">en </w:t>
      </w:r>
      <w:r>
        <w:rPr>
          <w:color w:val="6A03D7"/>
        </w:rPr>
        <w:t xml:space="preserve">paisaje </w:t>
      </w:r>
      <w:r>
        <w:rPr>
          <w:color w:val="04F44E"/>
        </w:rPr>
        <w:t xml:space="preserve">cultural </w:t>
      </w:r>
      <w:r>
        <w:rPr>
          <w:color w:val="04F44E"/>
        </w:rPr>
        <w:t xml:space="preserve">patrimonio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humanidad </w:t>
      </w:r>
      <w:r>
        <w:rPr>
          <w:color w:val="04F44E"/>
        </w:rPr>
        <w:t xml:space="preserve">absolutamente </w:t>
      </w:r>
      <w:r>
        <w:rPr>
          <w:color w:val="04F44E"/>
        </w:rPr>
        <w:t xml:space="preserve">degradados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6A03D7"/>
        </w:rPr>
        <w:t xml:space="preserve">pescadores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independientes </w:t>
      </w:r>
      <w:r>
        <w:rPr>
          <w:color w:val="C6B48B"/>
        </w:rPr>
        <w:t xml:space="preserve">exigen </w:t>
      </w:r>
      <w:r>
        <w:rPr>
          <w:color w:val="C6B48B"/>
        </w:rPr>
        <w:t xml:space="preserve">soluciones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Aranjuez </w:t>
      </w:r>
      <w:r>
        <w:rPr>
          <w:color w:val="000000"/>
        </w:rPr>
        <w:t xml:space="preserve">. </w:t>
      </w:r>
      <w:r>
        <w:rPr>
          <w:color w:val="000000"/>
        </w:rPr>
        <w:t xml:space="preserve">Floria </w:t>
      </w:r>
      <w:r>
        <w:rPr>
          <w:color w:val="04F44E"/>
        </w:rPr>
        <w:t xml:space="preserve">lleva </w:t>
      </w:r>
      <w:r>
        <w:rPr>
          <w:color w:val="000000"/>
        </w:rPr>
        <w:t xml:space="preserve">aquñi </w:t>
      </w:r>
      <w:r>
        <w:rPr>
          <w:color w:val="000000"/>
        </w:rPr>
        <w:t xml:space="preserve">4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Arriba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Duerme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000000"/>
        </w:rPr>
        <w:t xml:space="preserve">5 </w:t>
      </w:r>
      <w:r>
        <w:rPr>
          <w:color w:val="04F44E"/>
        </w:rPr>
        <w:t xml:space="preserve">metros </w:t>
      </w:r>
      <w:r>
        <w:rPr>
          <w:color w:val="04F44E"/>
        </w:rPr>
        <w:t xml:space="preserve">cuadrados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Tengo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tele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video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4F44E"/>
        </w:rPr>
        <w:t xml:space="preserve">cocina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Cocina </w:t>
      </w:r>
      <w:r>
        <w:rPr>
          <w:color w:val="04F44E"/>
        </w:rPr>
        <w:t xml:space="preserve">alli </w:t>
      </w:r>
      <w:r>
        <w:rPr>
          <w:color w:val="000000"/>
        </w:rPr>
        <w:t xml:space="preserve">y </w:t>
      </w:r>
      <w:r>
        <w:rPr>
          <w:color w:val="6A03D7"/>
        </w:rPr>
        <w:t xml:space="preserve">afuera </w:t>
      </w:r>
      <w:r>
        <w:rPr>
          <w:color w:val="000000"/>
        </w:rPr>
        <w:t xml:space="preserve">, </w:t>
      </w:r>
      <w:r>
        <w:rPr>
          <w:color w:val="6A03D7"/>
        </w:rPr>
        <w:t xml:space="preserve">afuera </w:t>
      </w:r>
      <w:r>
        <w:rPr>
          <w:color w:val="04F44E"/>
        </w:rPr>
        <w:t xml:space="preserve">preparar </w:t>
      </w:r>
      <w:r>
        <w:rPr>
          <w:color w:val="04F44E"/>
        </w:rPr>
        <w:t xml:space="preserve">comida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carne. </w:t>
      </w:r>
      <w:r>
        <w:rPr>
          <w:color w:val="000000"/>
        </w:rPr>
        <w:t xml:space="preserve">``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encganchado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4F44E"/>
        </w:rPr>
        <w:t xml:space="preserve">cocina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ducha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rodea </w:t>
      </w:r>
      <w:r>
        <w:rPr>
          <w:color w:val="000000"/>
        </w:rPr>
        <w:t xml:space="preserve">Ia </w:t>
      </w:r>
      <w:r>
        <w:rPr>
          <w:color w:val="6A03D7"/>
        </w:rPr>
        <w:t xml:space="preserve">suciedad </w:t>
      </w:r>
      <w:r>
        <w:rPr>
          <w:color w:val="000000"/>
        </w:rPr>
        <w:t xml:space="preserve">pero </w:t>
      </w:r>
      <w:r>
        <w:rPr>
          <w:color w:val="000000"/>
        </w:rPr>
        <w:t xml:space="preserve">dice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me </w:t>
      </w:r>
      <w:r>
        <w:rPr>
          <w:color w:val="04F44E"/>
        </w:rPr>
        <w:t xml:space="preserve">gusta </w:t>
      </w:r>
      <w:r>
        <w:rPr>
          <w:color w:val="000000"/>
        </w:rPr>
        <w:t xml:space="preserve">'' </w:t>
      </w:r>
      <w:r>
        <w:rPr>
          <w:color w:val="000000"/>
        </w:rPr>
        <w:t xml:space="preserve">Tiene </w:t>
      </w:r>
      <w:r>
        <w:rPr>
          <w:color w:val="000000"/>
        </w:rPr>
        <w:t xml:space="preserve">eso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`` </w:t>
      </w:r>
      <w:r>
        <w:rPr>
          <w:color w:val="6A03D7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cubo.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Imidra </w:t>
      </w:r>
      <w:r>
        <w:rPr>
          <w:color w:val="000000"/>
        </w:rPr>
        <w:t xml:space="preserve">le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por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absuelto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C6B48B"/>
        </w:rPr>
        <w:t xml:space="preserve">retiró </w:t>
      </w:r>
      <w:r>
        <w:rPr>
          <w:color w:val="000000"/>
        </w:rPr>
        <w:t xml:space="preserve">Ia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58AD6D"/>
        </w:rPr>
        <w:t xml:space="preserve">denuncia </w:t>
      </w:r>
      <w:r>
        <w:rPr>
          <w:color w:val="6A03D7"/>
        </w:rPr>
        <w:t xml:space="preserve">tras </w:t>
      </w:r>
      <w:r>
        <w:rPr>
          <w:color w:val="000000"/>
        </w:rPr>
        <w:t xml:space="preserve">ha </w:t>
      </w:r>
      <w:r>
        <w:rPr>
          <w:color w:val="6A03D7"/>
        </w:rPr>
        <w:t xml:space="preserve">buscado </w:t>
      </w:r>
      <w:r>
        <w:rPr>
          <w:color w:val="000000"/>
        </w:rPr>
        <w:t xml:space="preserve">dice </w:t>
      </w:r>
      <w:r>
        <w:rPr>
          <w:color w:val="000000"/>
        </w:rPr>
        <w:t xml:space="preserve">libre.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único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4F44E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6A03D7"/>
        </w:rPr>
        <w:t xml:space="preserve">lugares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, </w:t>
      </w:r>
      <w:r>
        <w:rPr>
          <w:color w:val="04F44E"/>
        </w:rPr>
        <w:t xml:space="preserve">cerdos </w:t>
      </w:r>
      <w:r>
        <w:rPr>
          <w:color w:val="000000"/>
        </w:rPr>
        <w:t xml:space="preserve">vietnamitas </w:t>
      </w:r>
      <w:r>
        <w:rPr>
          <w:color w:val="04F44E"/>
        </w:rPr>
        <w:t xml:space="preserve">mezclados </w:t>
      </w:r>
      <w:r>
        <w:rPr>
          <w:color w:val="000000"/>
        </w:rPr>
        <w:t xml:space="preserve">con </w:t>
      </w:r>
      <w:r>
        <w:rPr>
          <w:color w:val="04F44E"/>
        </w:rPr>
        <w:t xml:space="preserve">cerdos </w:t>
      </w:r>
      <w:r>
        <w:rPr>
          <w:color w:val="C6B48B"/>
        </w:rPr>
        <w:t xml:space="preserve">comunes </w:t>
      </w:r>
      <w:r>
        <w:rPr>
          <w:color w:val="6A03D7"/>
        </w:rPr>
        <w:t xml:space="preserve">sueltos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6A03D7"/>
        </w:rPr>
        <w:t xml:space="preserve">paraje </w:t>
      </w:r>
      <w:r>
        <w:rPr>
          <w:color w:val="04F44E"/>
        </w:rPr>
        <w:t xml:space="preserve">natural </w:t>
      </w:r>
      <w:r>
        <w:rPr>
          <w:color w:val="000000"/>
        </w:rPr>
        <w:t xml:space="preserve">y </w:t>
      </w:r>
      <w:r>
        <w:rPr>
          <w:color w:val="000000"/>
        </w:rPr>
        <w:t xml:space="preserve">comiéndose </w:t>
      </w:r>
      <w:r>
        <w:rPr>
          <w:color w:val="000000"/>
        </w:rPr>
        <w:t xml:space="preserve">las </w:t>
      </w:r>
      <w:r>
        <w:rPr>
          <w:color w:val="04F44E"/>
        </w:rPr>
        <w:t xml:space="preserve">producto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Huerta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58AD6D"/>
        </w:rPr>
        <w:t xml:space="preserve">mierda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pena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piden </w:t>
      </w:r>
      <w:r>
        <w:rPr>
          <w:color w:val="C6B48B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estar </w:t>
      </w:r>
      <w:r>
        <w:rPr>
          <w:color w:val="58AD6D"/>
        </w:rPr>
        <w:t xml:space="preserve">permanentemente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ojos </w:t>
      </w:r>
      <w:r>
        <w:rPr>
          <w:color w:val="04F44E"/>
        </w:rPr>
        <w:t xml:space="preserve">cerrados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4F44E"/>
        </w:rPr>
        <w:t xml:space="preserve">entorno </w:t>
      </w:r>
      <w:r>
        <w:rPr>
          <w:color w:val="000000"/>
        </w:rPr>
        <w:t xml:space="preserve">tan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se </w:t>
      </w:r>
      <w:r>
        <w:rPr>
          <w:color w:val="04F44E"/>
        </w:rPr>
        <w:t xml:space="preserve">degrada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C6B48B"/>
        </w:rPr>
        <w:t xml:space="preserve">Quieren </w:t>
      </w:r>
      <w:r>
        <w:rPr>
          <w:color w:val="C6B48B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4F44E"/>
        </w:rPr>
        <w:t xml:space="preserve">larga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04F44E"/>
        </w:rPr>
        <w:t xml:space="preserve">restricciones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, </w:t>
      </w:r>
      <w:r>
        <w:rPr>
          <w:color w:val="04F44E"/>
        </w:rPr>
        <w:t xml:space="preserve">mañana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del </w:t>
      </w:r>
      <w:r>
        <w:rPr>
          <w:color w:val="000000"/>
        </w:rPr>
        <w:t xml:space="preserve">Escenario </w:t>
      </w:r>
      <w:r>
        <w:rPr>
          <w:color w:val="000000"/>
        </w:rPr>
        <w:t xml:space="preserve">2 </w:t>
      </w:r>
      <w:r>
        <w:rPr>
          <w:color w:val="000000"/>
        </w:rPr>
        <w:t xml:space="preserve">al </w:t>
      </w:r>
      <w:r>
        <w:rPr>
          <w:color w:val="000000"/>
        </w:rPr>
        <w:t xml:space="preserve">1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04F44E"/>
        </w:rPr>
        <w:t xml:space="preserve">aparcar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58AD6D"/>
        </w:rPr>
        <w:t xml:space="preserve">SER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Ia </w:t>
      </w:r>
      <w:r>
        <w:rPr>
          <w:color w:val="6A03D7"/>
        </w:rPr>
        <w:t xml:space="preserve">velocidad </w:t>
      </w:r>
      <w:r>
        <w:rPr>
          <w:color w:val="C6B48B"/>
        </w:rPr>
        <w:t xml:space="preserve">continuará </w:t>
      </w:r>
      <w:r>
        <w:rPr>
          <w:color w:val="04F44E"/>
        </w:rPr>
        <w:t xml:space="preserve">limitada </w:t>
      </w:r>
      <w:r>
        <w:rPr>
          <w:color w:val="000000"/>
        </w:rPr>
        <w:t xml:space="preserve">a </w:t>
      </w:r>
      <w:r>
        <w:rPr>
          <w:color w:val="000000"/>
        </w:rPr>
        <w:t xml:space="preserve">70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6B48B"/>
        </w:rPr>
        <w:t xml:space="preserve">continúan </w:t>
      </w:r>
      <w:r>
        <w:rPr>
          <w:color w:val="000000"/>
        </w:rPr>
        <w:t xml:space="preserve">los </w:t>
      </w:r>
      <w:r>
        <w:rPr>
          <w:color w:val="04F44E"/>
        </w:rPr>
        <w:t xml:space="preserve">altos </w:t>
      </w:r>
      <w:r>
        <w:rPr>
          <w:color w:val="04F44E"/>
        </w:rPr>
        <w:t xml:space="preserve">niveles </w:t>
      </w:r>
      <w:r>
        <w:rPr>
          <w:color w:val="000000"/>
        </w:rPr>
        <w:t xml:space="preserve">de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soplará </w:t>
      </w:r>
      <w:r>
        <w:rPr>
          <w:color w:val="000000"/>
        </w:rPr>
        <w:t xml:space="preserve">el </w:t>
      </w:r>
      <w:r>
        <w:rPr>
          <w:color w:val="6A03D7"/>
        </w:rPr>
        <w:t xml:space="preserve">viento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actual </w:t>
      </w:r>
      <w:r>
        <w:rPr>
          <w:color w:val="04F44E"/>
        </w:rPr>
        <w:t xml:space="preserve">protocolo </w:t>
      </w:r>
      <w:r>
        <w:rPr>
          <w:color w:val="000000"/>
        </w:rPr>
        <w:t xml:space="preserve">, </w:t>
      </w:r>
      <w:r>
        <w:rPr>
          <w:color w:val="04F44E"/>
        </w:rPr>
        <w:t xml:space="preserve">permite </w:t>
      </w:r>
      <w:r>
        <w:rPr>
          <w:color w:val="000000"/>
        </w:rPr>
        <w:t xml:space="preserve">bajar </w:t>
      </w:r>
      <w:r>
        <w:rPr>
          <w:color w:val="000000"/>
        </w:rPr>
        <w:t xml:space="preserve">el </w:t>
      </w:r>
      <w:r>
        <w:rPr>
          <w:color w:val="04F44E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4F44E"/>
        </w:rPr>
        <w:t xml:space="preserve">quiere </w:t>
      </w:r>
      <w:r>
        <w:rPr>
          <w:color w:val="000000"/>
        </w:rPr>
        <w:t xml:space="preserve">que </w:t>
      </w:r>
      <w:r>
        <w:rPr>
          <w:color w:val="04F44E"/>
        </w:rPr>
        <w:t xml:space="preserve">cambie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C6B48B"/>
        </w:rPr>
        <w:t xml:space="preserve">anuncia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58AD6D"/>
        </w:rPr>
        <w:t xml:space="preserve">endurecer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mascarilla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4F44E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4F44E"/>
        </w:rPr>
        <w:t xml:space="preserve">nueva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4F44E"/>
        </w:rPr>
        <w:t xml:space="preserve">abajo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usado </w:t>
      </w:r>
      <w:r>
        <w:rPr>
          <w:color w:val="000000"/>
        </w:rPr>
        <w:t xml:space="preserve">estos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15 </w:t>
      </w:r>
      <w:r>
        <w:rPr>
          <w:color w:val="04F44E"/>
        </w:rPr>
        <w:t xml:space="preserve">dias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lleva </w:t>
      </w:r>
      <w:r>
        <w:rPr>
          <w:color w:val="C6B48B"/>
        </w:rPr>
        <w:t xml:space="preserve">puesta </w:t>
      </w:r>
      <w:r>
        <w:rPr>
          <w:color w:val="000000"/>
        </w:rPr>
        <w:t xml:space="preserve">Iñaqui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6B48B"/>
        </w:rPr>
        <w:t xml:space="preserve">Hoy </w:t>
      </w:r>
      <w:r>
        <w:rPr>
          <w:color w:val="000000"/>
        </w:rPr>
        <w:t xml:space="preserve">tenemos </w:t>
      </w:r>
      <w:r>
        <w:rPr>
          <w:color w:val="04F44E"/>
        </w:rPr>
        <w:t xml:space="preserve">protocolo </w:t>
      </w:r>
      <w:r>
        <w:rPr>
          <w:color w:val="000000"/>
        </w:rPr>
        <w:t xml:space="preserve">de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dos </w:t>
      </w:r>
      <w:r>
        <w:rPr>
          <w:color w:val="04F44E"/>
        </w:rPr>
        <w:t xml:space="preserve">seguramente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000000"/>
        </w:rPr>
        <w:t xml:space="preserve">de </w:t>
      </w:r>
      <w:r>
        <w:rPr>
          <w:color w:val="871761"/>
        </w:rPr>
        <w:t xml:space="preserve">Telde </w:t>
      </w:r>
      <w:r>
        <w:rPr>
          <w:color w:val="000000"/>
        </w:rPr>
        <w:t xml:space="preserve">que </w:t>
      </w:r>
      <w:r>
        <w:rPr>
          <w:color w:val="C6B48B"/>
        </w:rPr>
        <w:t xml:space="preserve">volver </w:t>
      </w:r>
      <w:r>
        <w:rPr>
          <w:color w:val="000000"/>
        </w:rPr>
        <w:t xml:space="preserve">en </w:t>
      </w:r>
      <w:r>
        <w:rPr>
          <w:color w:val="04F44E"/>
        </w:rPr>
        <w:t xml:space="preserve">metro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6A03D7"/>
        </w:rPr>
        <w:t xml:space="preserve">respire </w:t>
      </w:r>
      <w:r>
        <w:rPr>
          <w:color w:val="000000"/>
        </w:rPr>
        <w:t xml:space="preserve">esto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Ia </w:t>
      </w:r>
      <w:r>
        <w:rPr>
          <w:color w:val="000000"/>
        </w:rPr>
        <w:t xml:space="preserve">uso </w:t>
      </w:r>
      <w:r>
        <w:rPr>
          <w:color w:val="000000"/>
        </w:rPr>
        <w:t xml:space="preserve">40 </w:t>
      </w:r>
      <w:r>
        <w:rPr>
          <w:color w:val="000000"/>
        </w:rPr>
        <w:t xml:space="preserve">, </w:t>
      </w:r>
      <w:r>
        <w:rPr>
          <w:color w:val="000000"/>
        </w:rPr>
        <w:t xml:space="preserve">45 </w:t>
      </w:r>
      <w:r>
        <w:rPr>
          <w:color w:val="C6B48B"/>
        </w:rPr>
        <w:t xml:space="preserve">minutos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6A03D7"/>
        </w:rPr>
        <w:t xml:space="preserve">respiramos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dias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4F44E"/>
        </w:rPr>
        <w:t xml:space="preserve">protocolo </w:t>
      </w:r>
      <w:r>
        <w:rPr>
          <w:color w:val="000000"/>
        </w:rPr>
        <w:t xml:space="preserve">de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Preocupante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Si-Iñaki </w:t>
      </w:r>
      <w:r>
        <w:rPr>
          <w:color w:val="04F44E"/>
        </w:rPr>
        <w:t xml:space="preserve">mayor </w:t>
      </w:r>
      <w:r>
        <w:rPr>
          <w:color w:val="04F44E"/>
        </w:rPr>
        <w:t xml:space="preserve">apuesta </w:t>
      </w:r>
      <w:r>
        <w:rPr>
          <w:color w:val="000000"/>
        </w:rPr>
        <w:t xml:space="preserve">la </w:t>
      </w:r>
      <w:r>
        <w:rPr>
          <w:color w:val="000000"/>
        </w:rPr>
        <w:t xml:space="preserve">mascarilla </w:t>
      </w:r>
      <w:r>
        <w:rPr>
          <w:color w:val="000000"/>
        </w:rPr>
        <w:t xml:space="preserve">pueden </w:t>
      </w:r>
      <w:r>
        <w:rPr>
          <w:color w:val="6A03D7"/>
        </w:rPr>
        <w:t xml:space="preserve">imaginar </w:t>
      </w:r>
      <w:r>
        <w:rPr>
          <w:color w:val="000000"/>
        </w:rPr>
        <w:t xml:space="preserve">donde </w:t>
      </w:r>
      <w:r>
        <w:rPr>
          <w:color w:val="04F44E"/>
        </w:rPr>
        <w:t xml:space="preserve">estaria </w:t>
      </w:r>
      <w:r>
        <w:rPr>
          <w:color w:val="000000"/>
        </w:rPr>
        <w:t xml:space="preserve">la </w:t>
      </w:r>
      <w:r>
        <w:rPr>
          <w:color w:val="58AD6D"/>
        </w:rPr>
        <w:t xml:space="preserve">partícula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filtrado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ennegrecido </w:t>
      </w:r>
      <w:r>
        <w:rPr>
          <w:color w:val="000000"/>
        </w:rPr>
        <w:t xml:space="preserve">el </w:t>
      </w:r>
      <w:r>
        <w:rPr>
          <w:color w:val="6A03D7"/>
        </w:rPr>
        <w:t xml:space="preserve">blanco </w:t>
      </w:r>
      <w:r>
        <w:rPr>
          <w:color w:val="000000"/>
        </w:rPr>
        <w:t xml:space="preserve">dela </w:t>
      </w:r>
      <w:r>
        <w:rPr>
          <w:color w:val="6A03D7"/>
        </w:rPr>
        <w:t xml:space="preserve">máscara </w:t>
      </w:r>
      <w:r>
        <w:rPr>
          <w:color w:val="000000"/>
        </w:rPr>
        <w:t xml:space="preserve">. </w:t>
      </w:r>
      <w:r>
        <w:rPr>
          <w:color w:val="000000"/>
        </w:rPr>
        <w:t xml:space="preserve">Comencé </w:t>
      </w:r>
      <w:r>
        <w:rPr>
          <w:color w:val="000000"/>
        </w:rPr>
        <w:t xml:space="preserve">a </w:t>
      </w:r>
      <w:r>
        <w:rPr>
          <w:color w:val="58AD6D"/>
        </w:rPr>
        <w:t xml:space="preserve">ponerme </w:t>
      </w:r>
      <w:r>
        <w:rPr>
          <w:color w:val="000000"/>
        </w:rPr>
        <w:t xml:space="preserve">Ia </w:t>
      </w:r>
      <w:r>
        <w:rPr>
          <w:color w:val="000000"/>
        </w:rPr>
        <w:t xml:space="preserve">mascarilla </w:t>
      </w:r>
      <w:r>
        <w:rPr>
          <w:color w:val="000000"/>
        </w:rPr>
        <w:t xml:space="preserve">y </w:t>
      </w:r>
      <w:r>
        <w:rPr>
          <w:color w:val="000000"/>
        </w:rPr>
        <w:t xml:space="preserve">Deje </w:t>
      </w:r>
      <w:r>
        <w:rPr>
          <w:color w:val="000000"/>
        </w:rPr>
        <w:t xml:space="preserve">de </w:t>
      </w:r>
      <w:r>
        <w:rPr>
          <w:color w:val="000000"/>
        </w:rPr>
        <w:t xml:space="preserve">tienen </w:t>
      </w:r>
      <w:r>
        <w:rPr>
          <w:color w:val="04F44E"/>
        </w:rPr>
        <w:t xml:space="preserve">alergia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cantidad </w:t>
      </w:r>
      <w:r>
        <w:rPr>
          <w:color w:val="000000"/>
        </w:rPr>
        <w:t xml:space="preserve">de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ciudad </w:t>
      </w:r>
      <w:r>
        <w:rPr>
          <w:color w:val="000000"/>
        </w:rPr>
        <w:t xml:space="preserve">va </w:t>
      </w:r>
      <w:r>
        <w:rPr>
          <w:color w:val="04F44E"/>
        </w:rPr>
        <w:t xml:space="preserve">afectando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por </w:t>
      </w:r>
      <w:r>
        <w:rPr>
          <w:color w:val="04F44E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Pequeñas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, </w:t>
      </w:r>
      <w:r>
        <w:rPr>
          <w:color w:val="C6B48B"/>
        </w:rPr>
        <w:t xml:space="preserve">apagar </w:t>
      </w:r>
      <w:r>
        <w:rPr>
          <w:color w:val="000000"/>
        </w:rPr>
        <w:t xml:space="preserve">el </w:t>
      </w:r>
      <w:r>
        <w:rPr>
          <w:color w:val="04F44E"/>
        </w:rPr>
        <w:t xml:space="preserve">motor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parado </w:t>
      </w:r>
      <w:r>
        <w:rPr>
          <w:color w:val="000000"/>
        </w:rPr>
        <w:t xml:space="preserve">nuestro </w:t>
      </w:r>
      <w:r>
        <w:rPr>
          <w:color w:val="304195"/>
        </w:rPr>
        <w:t xml:space="preserve">coche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vemos </w:t>
      </w:r>
      <w:r>
        <w:rPr>
          <w:color w:val="58AD6D"/>
        </w:rPr>
        <w:t xml:space="preserve">Iñaki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en </w:t>
      </w:r>
      <w:r>
        <w:rPr>
          <w:color w:val="04F44E"/>
        </w:rPr>
        <w:t xml:space="preserve">bici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empresa </w:t>
      </w:r>
      <w:r>
        <w:rPr>
          <w:color w:val="000000"/>
        </w:rPr>
        <w:t xml:space="preserve">ha </w:t>
      </w:r>
      <w:r>
        <w:rPr>
          <w:color w:val="04F44E"/>
        </w:rPr>
        <w:t xml:space="preserve">implantado </w:t>
      </w:r>
      <w:r>
        <w:rPr>
          <w:color w:val="000000"/>
        </w:rPr>
        <w:t xml:space="preserve">un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04F44E"/>
        </w:rPr>
        <w:t xml:space="preserve">serie </w:t>
      </w:r>
      <w:r>
        <w:rPr>
          <w:color w:val="000000"/>
        </w:rPr>
        <w:t xml:space="preserve">de </w:t>
      </w:r>
      <w:r>
        <w:rPr>
          <w:color w:val="C6B48B"/>
        </w:rPr>
        <w:t xml:space="preserve">medidas </w:t>
      </w:r>
      <w:r>
        <w:rPr>
          <w:color w:val="000000"/>
        </w:rPr>
        <w:t xml:space="preserve">para </w:t>
      </w:r>
      <w:r>
        <w:rPr>
          <w:color w:val="C6B48B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Fomento </w:t>
      </w:r>
      <w:r>
        <w:rPr>
          <w:color w:val="000000"/>
        </w:rPr>
        <w:t xml:space="preserve">del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304195"/>
        </w:rPr>
        <w:t xml:space="preserve">coche </w:t>
      </w:r>
      <w:r>
        <w:rPr>
          <w:color w:val="C6B48B"/>
        </w:rPr>
        <w:t xml:space="preserve">compartido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, </w:t>
      </w:r>
      <w:r>
        <w:rPr>
          <w:color w:val="04F44E"/>
        </w:rPr>
        <w:t xml:space="preserve">fomentar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bicicleta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estamos </w:t>
      </w:r>
      <w:r>
        <w:rPr>
          <w:color w:val="04F44E"/>
        </w:rPr>
        <w:t xml:space="preserve">fomentando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6B48B"/>
        </w:rPr>
        <w:t xml:space="preserve">reuniones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entre </w:t>
      </w:r>
      <w:r>
        <w:rPr>
          <w:color w:val="04F44E"/>
        </w:rPr>
        <w:t xml:space="preserve">centros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por </w:t>
      </w:r>
      <w:r>
        <w:rPr>
          <w:color w:val="C6B48B"/>
        </w:rPr>
        <w:t xml:space="preserve">videoconferencia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dos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incrementado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4F44E"/>
        </w:rPr>
        <w:t xml:space="preserve">alquiler </w:t>
      </w:r>
      <w:r>
        <w:rPr>
          <w:color w:val="000000"/>
        </w:rPr>
        <w:t xml:space="preserve">de </w:t>
      </w:r>
      <w:r>
        <w:rPr>
          <w:color w:val="304195"/>
        </w:rPr>
        <w:t xml:space="preserve">coches </w:t>
      </w:r>
      <w:r>
        <w:rPr>
          <w:color w:val="04F44E"/>
        </w:rPr>
        <w:t xml:space="preserve">eléctrico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6A03D7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notamos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4F44E"/>
        </w:rPr>
        <w:t xml:space="preserve">ámbitos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demanda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incrementado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con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mismos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6A03D7"/>
        </w:rPr>
        <w:t xml:space="preserve">semana </w:t>
      </w:r>
      <w:r>
        <w:rPr>
          <w:color w:val="6A03D7"/>
        </w:rPr>
        <w:t xml:space="preserve">pasada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número </w:t>
      </w:r>
      <w:r>
        <w:rPr>
          <w:color w:val="000000"/>
        </w:rPr>
        <w:t xml:space="preserve">de </w:t>
      </w:r>
      <w:r>
        <w:rPr>
          <w:color w:val="6A03D7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porcentaje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Chamberí </w:t>
      </w:r>
      <w:r>
        <w:rPr>
          <w:color w:val="000000"/>
        </w:rPr>
        <w:t xml:space="preserve">y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distritos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C6B48B"/>
        </w:rPr>
        <w:t xml:space="preserve">movimiento </w:t>
      </w:r>
      <w:r>
        <w:rPr>
          <w:color w:val="000000"/>
        </w:rPr>
        <w:t xml:space="preserve">y </w:t>
      </w:r>
      <w:r>
        <w:rPr>
          <w:color w:val="000000"/>
        </w:rPr>
        <w:t xml:space="preserve">demandade </w:t>
      </w:r>
      <w:r>
        <w:rPr>
          <w:color w:val="304195"/>
        </w:rPr>
        <w:t xml:space="preserve">coches </w:t>
      </w:r>
      <w:r>
        <w:rPr>
          <w:color w:val="04F44E"/>
        </w:rPr>
        <w:t xml:space="preserve">eléctrico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estos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semi-peatonalización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Ia-Gran </w:t>
      </w:r>
      <w:r>
        <w:rPr>
          <w:color w:val="000000"/>
        </w:rPr>
        <w:t xml:space="preserve">Via </w:t>
      </w:r>
      <w:r>
        <w:rPr>
          <w:color w:val="000000"/>
        </w:rPr>
        <w:t xml:space="preserve">por </w:t>
      </w:r>
      <w:r>
        <w:rPr>
          <w:color w:val="66F323"/>
        </w:rPr>
        <w:t xml:space="preserve">Navidad </w:t>
      </w:r>
      <w:r>
        <w:rPr>
          <w:color w:val="000000"/>
        </w:rPr>
        <w:t xml:space="preserve">se </w:t>
      </w:r>
      <w:r>
        <w:rPr>
          <w:color w:val="C6B48B"/>
        </w:rPr>
        <w:t xml:space="preserve">adelanta </w:t>
      </w:r>
      <w:r>
        <w:rPr>
          <w:color w:val="000000"/>
        </w:rPr>
        <w:t xml:space="preserve">4 </w:t>
      </w:r>
      <w:r>
        <w:rPr>
          <w:color w:val="04F44E"/>
        </w:rPr>
        <w:t xml:space="preserve">dias </w:t>
      </w:r>
      <w:r>
        <w:rPr>
          <w:color w:val="000000"/>
        </w:rPr>
        <w:t xml:space="preserve">. </w:t>
      </w:r>
      <w:r>
        <w:rPr>
          <w:color w:val="6A03D7"/>
        </w:rPr>
        <w:t xml:space="preserve">Concretamente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04F44E"/>
        </w:rPr>
        <w:t xml:space="preserve">cerrará </w:t>
      </w:r>
      <w:r>
        <w:rPr>
          <w:color w:val="000000"/>
        </w:rPr>
        <w:t xml:space="preserve">al </w:t>
      </w:r>
      <w:r>
        <w:rPr>
          <w:color w:val="04F44E"/>
        </w:rPr>
        <w:t xml:space="preserve">tráfico </w:t>
      </w:r>
      <w:r>
        <w:rPr>
          <w:color w:val="04F44E"/>
        </w:rPr>
        <w:t xml:space="preserve">privado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4F44E"/>
        </w:rPr>
        <w:t xml:space="preserve">enero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6A03D7"/>
        </w:rPr>
        <w:t xml:space="preserve">quedará </w:t>
      </w:r>
      <w:r>
        <w:rPr>
          <w:color w:val="000000"/>
        </w:rPr>
        <w:t xml:space="preserve">un </w:t>
      </w:r>
      <w:r>
        <w:rPr>
          <w:color w:val="04F44E"/>
        </w:rPr>
        <w:t xml:space="preserve">carril </w:t>
      </w:r>
      <w:r>
        <w:rPr>
          <w:color w:val="000000"/>
        </w:rPr>
        <w:t xml:space="preserve">por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2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bajada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San-Bernardo </w:t>
      </w:r>
      <w:r>
        <w:rPr>
          <w:color w:val="000000"/>
        </w:rPr>
        <w:t xml:space="preserve">a </w:t>
      </w:r>
      <w:r>
        <w:rPr>
          <w:color w:val="04F44E"/>
        </w:rPr>
        <w:t xml:space="preserve">Plaza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serán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,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y </w:t>
      </w:r>
      <w:r>
        <w:rPr>
          <w:color w:val="04F44E"/>
        </w:rPr>
        <w:t xml:space="preserve">autorizados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vallas </w:t>
      </w:r>
      <w:r>
        <w:rPr>
          <w:color w:val="04F44E"/>
        </w:rPr>
        <w:t xml:space="preserve">azules </w:t>
      </w:r>
      <w:r>
        <w:rPr>
          <w:color w:val="000000"/>
        </w:rPr>
        <w:t xml:space="preserve">se </w:t>
      </w:r>
      <w:r>
        <w:rPr>
          <w:color w:val="04F44E"/>
        </w:rPr>
        <w:t xml:space="preserve">sustituirán </w:t>
      </w:r>
      <w:r>
        <w:rPr>
          <w:color w:val="000000"/>
        </w:rPr>
        <w:t xml:space="preserve">porjardineras </w:t>
      </w:r>
      <w:r>
        <w:rPr>
          <w:color w:val="000000"/>
        </w:rPr>
        <w:t xml:space="preserve">o </w:t>
      </w:r>
      <w:r>
        <w:rPr>
          <w:color w:val="C6B48B"/>
        </w:rPr>
        <w:t xml:space="preserve">bloques </w:t>
      </w:r>
      <w:r>
        <w:rPr>
          <w:color w:val="000000"/>
        </w:rPr>
        <w:t xml:space="preserve">de </w:t>
      </w:r>
      <w:r>
        <w:rPr>
          <w:color w:val="304195"/>
        </w:rPr>
        <w:t xml:space="preserve">hormigón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medida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garantizar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Ia </w:t>
      </w:r>
      <w:r>
        <w:rPr>
          <w:color w:val="C6B48B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4F44E"/>
        </w:rPr>
        <w:t xml:space="preserve">aprendido </w:t>
      </w:r>
      <w:r>
        <w:rPr>
          <w:color w:val="000000"/>
        </w:rPr>
        <w:t xml:space="preserve">Ia </w:t>
      </w:r>
      <w:r>
        <w:rPr>
          <w:color w:val="04F44E"/>
        </w:rPr>
        <w:t xml:space="preserve">calzada </w:t>
      </w:r>
      <w:r>
        <w:rPr>
          <w:color w:val="000000"/>
        </w:rPr>
        <w:t xml:space="preserve">del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Lo </w:t>
      </w:r>
      <w:r>
        <w:rPr>
          <w:color w:val="C6B48B"/>
        </w:rPr>
        <w:t xml:space="preserve">abandonó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000000"/>
        </w:rPr>
        <w:t xml:space="preserve">averiado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6B48B"/>
        </w:rPr>
        <w:t xml:space="preserve">marchó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4F44E"/>
        </w:rPr>
        <w:t xml:space="preserve">contado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que </w:t>
      </w:r>
      <w:r>
        <w:rPr>
          <w:color w:val="C6B48B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C6B48B"/>
        </w:rPr>
        <w:t xml:space="preserve">tarde </w:t>
      </w:r>
      <w:r>
        <w:rPr>
          <w:color w:val="000000"/>
        </w:rPr>
        <w:t xml:space="preserve">dejó </w:t>
      </w:r>
      <w:r>
        <w:rPr>
          <w:color w:val="000000"/>
        </w:rPr>
        <w:t xml:space="preserve">su </w:t>
      </w:r>
      <w:r>
        <w:rPr>
          <w:color w:val="04F44E"/>
        </w:rPr>
        <w:t xml:space="preserve">vehícqu </w:t>
      </w:r>
      <w:r>
        <w:rPr>
          <w:color w:val="000000"/>
        </w:rPr>
        <w:t xml:space="preserve">en </w:t>
      </w:r>
      <w:r>
        <w:rPr>
          <w:color w:val="C6B48B"/>
        </w:rPr>
        <w:t xml:space="preserve">plena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luces </w:t>
      </w:r>
      <w:r>
        <w:rPr>
          <w:color w:val="000000"/>
        </w:rPr>
        <w:t xml:space="preserve">de </w:t>
      </w:r>
      <w:r>
        <w:rPr>
          <w:color w:val="04F44E"/>
        </w:rPr>
        <w:t xml:space="preserve">emergencia </w:t>
      </w:r>
      <w:r>
        <w:rPr>
          <w:color w:val="C6B48B"/>
        </w:rPr>
        <w:t xml:space="preserve">puestas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C6B48B"/>
        </w:rPr>
        <w:t xml:space="preserve">saltar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alarma </w:t>
      </w:r>
      <w:r>
        <w:rPr>
          <w:color w:val="000000"/>
        </w:rPr>
        <w:t xml:space="preserve">se </w:t>
      </w:r>
      <w:r>
        <w:rPr>
          <w:color w:val="C6B48B"/>
        </w:rPr>
        <w:t xml:space="preserve">cortó </w:t>
      </w:r>
      <w:r>
        <w:rPr>
          <w:color w:val="000000"/>
        </w:rPr>
        <w:t xml:space="preserve">el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4195"/>
        </w:rPr>
        <w:t xml:space="preserve">acordonó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tédax </w:t>
      </w:r>
      <w:r>
        <w:rPr>
          <w:color w:val="000000"/>
        </w:rPr>
        <w:t xml:space="preserve">Io </w:t>
      </w:r>
      <w:r>
        <w:rPr>
          <w:color w:val="04F44E"/>
        </w:rPr>
        <w:t xml:space="preserve">examinaron </w:t>
      </w:r>
      <w:r>
        <w:rPr>
          <w:color w:val="000000"/>
        </w:rPr>
        <w:t xml:space="preserve">y </w:t>
      </w:r>
      <w:r>
        <w:rPr>
          <w:color w:val="C6B48B"/>
        </w:rPr>
        <w:t xml:space="preserve">descartaron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hubiera </w:t>
      </w:r>
      <w:r>
        <w:rPr>
          <w:color w:val="304195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4F44E"/>
        </w:rPr>
        <w:t xml:space="preserve">punto </w:t>
      </w:r>
      <w:r>
        <w:rPr>
          <w:color w:val="000000"/>
        </w:rPr>
        <w:t xml:space="preserve">. </w:t>
      </w:r>
      <w:r>
        <w:rPr>
          <w:color w:val="000000"/>
        </w:rPr>
        <w:t xml:space="preserve">Así-Io </w:t>
      </w:r>
      <w:r>
        <w:rPr>
          <w:color w:val="000000"/>
        </w:rPr>
        <w:t xml:space="preserve">han </w:t>
      </w:r>
      <w:r>
        <w:rPr>
          <w:color w:val="C6B48B"/>
        </w:rPr>
        <w:t xml:space="preserve">confirmado </w:t>
      </w:r>
      <w:r>
        <w:rPr>
          <w:color w:val="000000"/>
        </w:rPr>
        <w:t xml:space="preserve">Ia </w:t>
      </w:r>
      <w:r>
        <w:rPr>
          <w:color w:val="C6B48B"/>
        </w:rPr>
        <w:t xml:space="preserve">consejera </w:t>
      </w:r>
      <w:r>
        <w:rPr>
          <w:color w:val="000000"/>
        </w:rPr>
        <w:t xml:space="preserve">de </w:t>
      </w:r>
      <w:r>
        <w:rPr>
          <w:color w:val="C6B48B"/>
        </w:rPr>
        <w:t xml:space="preserve">Economía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. </w:t>
      </w:r>
      <w:r>
        <w:rPr>
          <w:color w:val="58AD6D"/>
        </w:rPr>
        <w:t xml:space="preserve">Ambos </w:t>
      </w:r>
      <w:r>
        <w:rPr>
          <w:color w:val="000000"/>
        </w:rPr>
        <w:t xml:space="preserve">han </w:t>
      </w:r>
      <w:r>
        <w:rPr>
          <w:color w:val="C6B48B"/>
        </w:rPr>
        <w:t xml:space="preserve">coincidido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inauguración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feria </w:t>
      </w:r>
      <w:r>
        <w:rPr>
          <w:color w:val="04F44E"/>
        </w:rPr>
        <w:t xml:space="preserve">Madrid </w:t>
      </w:r>
      <w:r>
        <w:rPr>
          <w:color w:val="000000"/>
        </w:rPr>
        <w:t xml:space="preserve">Gaming </w:t>
      </w:r>
      <w:r>
        <w:rPr>
          <w:color w:val="000000"/>
        </w:rPr>
        <w:t xml:space="preserve">experience </w:t>
      </w:r>
      <w:r>
        <w:rPr>
          <w:color w:val="000000"/>
        </w:rPr>
        <w:t xml:space="preserve">. </w:t>
      </w:r>
      <w:r>
        <w:rPr>
          <w:color w:val="6A03D7"/>
        </w:rPr>
        <w:t xml:space="preserve">Quedan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58AD6D"/>
        </w:rPr>
        <w:t xml:space="preserve">flecos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4F44E"/>
        </w:rPr>
        <w:t xml:space="preserve">punto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6B48B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podamos </w:t>
      </w:r>
      <w:r>
        <w:rPr>
          <w:color w:val="000000"/>
        </w:rPr>
        <w:t xml:space="preserve">tener </w:t>
      </w:r>
      <w:r>
        <w:rPr>
          <w:color w:val="04F44E"/>
        </w:rPr>
        <w:t xml:space="preserve">cerrado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digo </w:t>
      </w:r>
      <w:r>
        <w:rPr>
          <w:color w:val="000000"/>
        </w:rPr>
        <w:t xml:space="preserve">que </w:t>
      </w:r>
      <w:r>
        <w:rPr>
          <w:color w:val="04F44E"/>
        </w:rPr>
        <w:t xml:space="preserve">faltan </w:t>
      </w:r>
      <w:r>
        <w:rPr>
          <w:color w:val="04F44E"/>
        </w:rPr>
        <w:t xml:space="preserve">todavia </w:t>
      </w:r>
      <w:r>
        <w:rPr>
          <w:color w:val="58AD6D"/>
        </w:rPr>
        <w:t xml:space="preserve">flecos </w:t>
      </w:r>
      <w:r>
        <w:rPr>
          <w:color w:val="C6B48B"/>
        </w:rPr>
        <w:t xml:space="preserve">importantes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00000"/>
        </w:rPr>
        <w:t xml:space="preserve">la </w:t>
      </w:r>
      <w:r>
        <w:rPr>
          <w:color w:val="04F44E"/>
        </w:rPr>
        <w:t xml:space="preserve">renovación </w:t>
      </w:r>
      <w:r>
        <w:rPr>
          <w:color w:val="000000"/>
        </w:rPr>
        <w:t xml:space="preserve">, </w:t>
      </w:r>
      <w:r>
        <w:rPr>
          <w:color w:val="C6B48B"/>
        </w:rPr>
        <w:t xml:space="preserve">hablar </w:t>
      </w:r>
      <w:r>
        <w:rPr>
          <w:color w:val="000000"/>
        </w:rPr>
        <w:t xml:space="preserve">de </w:t>
      </w:r>
      <w:r>
        <w:rPr>
          <w:color w:val="04F44E"/>
        </w:rPr>
        <w:t xml:space="preserve">partidas </w:t>
      </w:r>
      <w:r>
        <w:rPr>
          <w:color w:val="000000"/>
        </w:rPr>
        <w:t xml:space="preserve">en </w:t>
      </w:r>
      <w:r>
        <w:rPr>
          <w:color w:val="04F44E"/>
        </w:rPr>
        <w:t xml:space="preserve">materia </w:t>
      </w:r>
      <w:r>
        <w:rPr>
          <w:color w:val="000000"/>
        </w:rPr>
        <w:t xml:space="preserve">de </w:t>
      </w:r>
      <w:r>
        <w:rPr>
          <w:color w:val="04F44E"/>
        </w:rPr>
        <w:t xml:space="preserve">sanidad </w:t>
      </w:r>
      <w:r>
        <w:rPr>
          <w:color w:val="000000"/>
        </w:rPr>
        <w:t xml:space="preserve">,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tengamos </w:t>
      </w:r>
      <w:r>
        <w:rPr>
          <w:color w:val="04F44E"/>
        </w:rPr>
        <w:t xml:space="preserve">cerrado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si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Io </w:t>
      </w:r>
      <w:r>
        <w:rPr>
          <w:color w:val="C6B48B"/>
        </w:rPr>
        <w:t xml:space="preserve">comunicaremos </w:t>
      </w:r>
      <w:r>
        <w:rPr>
          <w:color w:val="000000"/>
        </w:rPr>
        <w:t xml:space="preserve">oficialmente.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proporcionar </w:t>
      </w:r>
      <w:r>
        <w:rPr>
          <w:color w:val="04F44E"/>
        </w:rPr>
        <w:t xml:space="preserve">procurador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denuncien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genero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C6B48B"/>
        </w:rPr>
        <w:t xml:space="preserve">acudan </w:t>
      </w:r>
      <w:r>
        <w:rPr>
          <w:color w:val="000000"/>
        </w:rPr>
        <w:t xml:space="preserve">a </w:t>
      </w:r>
      <w:r>
        <w:rPr>
          <w:color w:val="04F44E"/>
        </w:rPr>
        <w:t xml:space="preserve">comisaria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4F44E"/>
        </w:rPr>
        <w:t xml:space="preserve">Ia-Comunidad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personado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C6B48B"/>
        </w:rPr>
        <w:t xml:space="preserve">procesos </w:t>
      </w:r>
      <w:r>
        <w:rPr>
          <w:color w:val="C6B48B"/>
        </w:rPr>
        <w:t xml:space="preserve">judiciales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acompañar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C6B48B"/>
        </w:rPr>
        <w:t xml:space="preserve">legal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y </w:t>
      </w:r>
      <w:r>
        <w:rPr>
          <w:color w:val="000000"/>
        </w:rPr>
        <w:t xml:space="preserve">penoso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4F44E"/>
        </w:rPr>
        <w:t xml:space="preserve">muchas </w:t>
      </w:r>
      <w:r>
        <w:rPr>
          <w:color w:val="04F44E"/>
        </w:rPr>
        <w:t xml:space="preserve">ocasiones </w:t>
      </w:r>
      <w:r>
        <w:rPr>
          <w:color w:val="000000"/>
        </w:rPr>
        <w:t xml:space="preserve">las </w:t>
      </w:r>
      <w:r>
        <w:rPr>
          <w:color w:val="C6B48B"/>
        </w:rPr>
        <w:t xml:space="preserve">propias </w:t>
      </w:r>
      <w:r>
        <w:rPr>
          <w:color w:val="58AD6D"/>
        </w:rPr>
        <w:t xml:space="preserve">victimas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asumir.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en </w:t>
      </w:r>
      <w:r>
        <w:rPr>
          <w:color w:val="04F44E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victima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6B48B"/>
        </w:rPr>
        <w:t xml:space="preserve">retira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orientar </w:t>
      </w:r>
      <w:r>
        <w:rPr>
          <w:color w:val="000000"/>
        </w:rPr>
        <w:t xml:space="preserve">e </w:t>
      </w:r>
      <w:r>
        <w:rPr>
          <w:color w:val="04F44E"/>
        </w:rPr>
        <w:t xml:space="preserve">informar </w:t>
      </w:r>
      <w:r>
        <w:rPr>
          <w:color w:val="000000"/>
        </w:rPr>
        <w:t xml:space="preserve">a </w:t>
      </w:r>
      <w:r>
        <w:rPr>
          <w:color w:val="04F44E"/>
        </w:rPr>
        <w:t xml:space="preserve">darla </w:t>
      </w:r>
      <w:r>
        <w:rPr>
          <w:color w:val="04F44E"/>
        </w:rPr>
        <w:t xml:space="preserve">atención </w:t>
      </w:r>
      <w:r>
        <w:rPr>
          <w:color w:val="04F44E"/>
        </w:rPr>
        <w:t xml:space="preserve">adecuada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F44E"/>
        </w:rPr>
        <w:t xml:space="preserve">necesidades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C6B48B"/>
        </w:rPr>
        <w:t xml:space="preserve">Hoy </w:t>
      </w:r>
      <w:r>
        <w:rPr>
          <w:color w:val="000000"/>
        </w:rPr>
        <w:t xml:space="preserve">hemos </w:t>
      </w:r>
      <w:r>
        <w:rPr>
          <w:color w:val="C6B48B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4F44E"/>
        </w:rPr>
        <w:t xml:space="preserve">Sergio </w:t>
      </w:r>
      <w:r>
        <w:rPr>
          <w:color w:val="000000"/>
        </w:rPr>
        <w:t xml:space="preserve">Morate </w:t>
      </w:r>
      <w:r>
        <w:rPr>
          <w:color w:val="000000"/>
        </w:rPr>
        <w:t xml:space="preserve">imperturbable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banquillo </w:t>
      </w:r>
      <w:r>
        <w:rPr>
          <w:color w:val="000000"/>
        </w:rPr>
        <w:t xml:space="preserve">. </w:t>
      </w:r>
      <w:r>
        <w:rPr>
          <w:color w:val="6A03D7"/>
        </w:rPr>
        <w:t xml:space="preserve">Quinta </w:t>
      </w:r>
      <w:r>
        <w:rPr>
          <w:color w:val="04F44E"/>
        </w:rPr>
        <w:t xml:space="preserve">jornada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6B48B"/>
        </w:rPr>
        <w:t xml:space="preserve">señalan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000000"/>
        </w:rPr>
        <w:t xml:space="preserve">inequívoca </w:t>
      </w:r>
      <w:r>
        <w:rPr>
          <w:color w:val="000000"/>
        </w:rPr>
        <w:t xml:space="preserve">. </w:t>
      </w:r>
      <w:r>
        <w:rPr>
          <w:color w:val="C6B48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04F44E"/>
        </w:rPr>
        <w:t xml:space="preserve">jornada </w:t>
      </w:r>
      <w:r>
        <w:rPr>
          <w:color w:val="C6B48B"/>
        </w:rPr>
        <w:t xml:space="preserve">clave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llamadas </w:t>
      </w:r>
      <w:r>
        <w:rPr>
          <w:color w:val="000000"/>
        </w:rPr>
        <w:t xml:space="preserve">de </w:t>
      </w:r>
      <w:r>
        <w:rPr>
          <w:color w:val="000000"/>
        </w:rPr>
        <w:t xml:space="preserve">Sergio-Morate </w:t>
      </w:r>
      <w:r>
        <w:rPr>
          <w:color w:val="000000"/>
        </w:rPr>
        <w:t xml:space="preserve">al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 </w:t>
      </w:r>
      <w:r>
        <w:rPr>
          <w:color w:val="000000"/>
        </w:rPr>
        <w:t xml:space="preserve">Marina-Okarynska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ésta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amiga </w:t>
      </w:r>
      <w:r>
        <w:rPr>
          <w:color w:val="C6B48B"/>
        </w:rPr>
        <w:t xml:space="preserve">Laura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acompañara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ex </w:t>
      </w:r>
      <w:r>
        <w:rPr>
          <w:color w:val="58AD6D"/>
        </w:rPr>
        <w:t xml:space="preserve">novio </w:t>
      </w:r>
      <w:r>
        <w:rPr>
          <w:color w:val="000000"/>
        </w:rPr>
        <w:t xml:space="preserve">, </w:t>
      </w:r>
      <w:r>
        <w:rPr>
          <w:color w:val="04F44E"/>
        </w:rPr>
        <w:t xml:space="preserve">sitúan </w:t>
      </w:r>
      <w:r>
        <w:rPr>
          <w:color w:val="000000"/>
        </w:rPr>
        <w:t xml:space="preserve">Ia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posible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4F44E"/>
        </w:rPr>
        <w:t xml:space="preserve">llamada </w:t>
      </w:r>
      <w:r>
        <w:rPr>
          <w:color w:val="000000"/>
        </w:rPr>
        <w:t xml:space="preserve">se </w:t>
      </w:r>
      <w:r>
        <w:rPr>
          <w:color w:val="C6B48B"/>
        </w:rPr>
        <w:t xml:space="preserve">produjo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17:31 </w:t>
      </w:r>
      <w:r>
        <w:rPr>
          <w:color w:val="C6B48B"/>
        </w:rPr>
        <w:t xml:space="preserve">minutos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 </w:t>
      </w:r>
      <w:r>
        <w:rPr>
          <w:color w:val="C6B48B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 </w:t>
      </w:r>
      <w:r>
        <w:rPr>
          <w:color w:val="C6B48B"/>
        </w:rPr>
        <w:t xml:space="preserve">Marina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4F44E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C6B48B"/>
        </w:rPr>
        <w:t xml:space="preserve">Nunca </w:t>
      </w:r>
      <w:r>
        <w:rPr>
          <w:color w:val="C6B48B"/>
        </w:rPr>
        <w:t xml:space="preserve">vuelve </w:t>
      </w:r>
      <w:r>
        <w:rPr>
          <w:color w:val="000000"/>
        </w:rPr>
        <w:t xml:space="preserve">a </w:t>
      </w:r>
      <w:r>
        <w:rPr>
          <w:color w:val="C6B48B"/>
        </w:rPr>
        <w:t xml:space="preserve">emitir </w:t>
      </w:r>
      <w:r>
        <w:rPr>
          <w:color w:val="04F44E"/>
        </w:rPr>
        <w:t xml:space="preserve">ninguna </w:t>
      </w:r>
      <w:r>
        <w:rPr>
          <w:color w:val="04F44E"/>
        </w:rPr>
        <w:t xml:space="preserve">llamada </w:t>
      </w:r>
      <w:r>
        <w:rPr>
          <w:color w:val="000000"/>
        </w:rPr>
        <w:t xml:space="preserve">más.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C6B48B"/>
        </w:rPr>
        <w:t xml:space="preserve">Nunca </w:t>
      </w:r>
      <w:r>
        <w:rPr>
          <w:color w:val="C6B48B"/>
        </w:rPr>
        <w:t xml:space="preserve">vuelve </w:t>
      </w:r>
      <w:r>
        <w:rPr>
          <w:color w:val="000000"/>
        </w:rPr>
        <w:t xml:space="preserve">a </w:t>
      </w:r>
      <w:r>
        <w:rPr>
          <w:color w:val="C6B48B"/>
        </w:rPr>
        <w:t xml:space="preserve">emitir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llamada.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000000"/>
        </w:rPr>
        <w:t xml:space="preserve">hasta </w:t>
      </w:r>
      <w:r>
        <w:rPr>
          <w:color w:val="000000"/>
        </w:rPr>
        <w:t xml:space="preserve">Ia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4F44E"/>
        </w:rPr>
        <w:t xml:space="preserve">media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 </w:t>
      </w:r>
      <w:r>
        <w:rPr>
          <w:color w:val="000000"/>
        </w:rPr>
        <w:t xml:space="preserve">Morate </w:t>
      </w:r>
      <w:r>
        <w:rPr>
          <w:color w:val="C6B48B"/>
        </w:rPr>
        <w:t xml:space="preserve">volviera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4F44E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poste </w:t>
      </w:r>
      <w:r>
        <w:rPr>
          <w:color w:val="000000"/>
        </w:rPr>
        <w:t xml:space="preserve">de </w:t>
      </w:r>
      <w:r>
        <w:rPr>
          <w:color w:val="000000"/>
        </w:rPr>
        <w:t xml:space="preserve">telefonia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 </w:t>
      </w:r>
      <w:r>
        <w:rPr>
          <w:color w:val="000000"/>
        </w:rPr>
        <w:t xml:space="preserve">Palomera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encontraron </w:t>
      </w:r>
      <w:r>
        <w:rPr>
          <w:color w:val="000000"/>
        </w:rPr>
        <w:t xml:space="preserve">los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4F44E"/>
        </w:rPr>
        <w:t xml:space="preserve">figure </w:t>
      </w:r>
      <w:r>
        <w:rPr>
          <w:color w:val="000000"/>
        </w:rPr>
        <w:t xml:space="preserve">como </w:t>
      </w:r>
      <w:r>
        <w:rPr>
          <w:color w:val="58AD6D"/>
        </w:rPr>
        <w:t xml:space="preserve">prueba </w:t>
      </w:r>
      <w:r>
        <w:rPr>
          <w:color w:val="000000"/>
        </w:rPr>
        <w:t xml:space="preserve">de </w:t>
      </w:r>
      <w:r>
        <w:rPr>
          <w:color w:val="C6B48B"/>
        </w:rPr>
        <w:t xml:space="preserve">cargo </w:t>
      </w:r>
      <w:r>
        <w:rPr>
          <w:color w:val="000000"/>
        </w:rPr>
        <w:t xml:space="preserve">la </w:t>
      </w:r>
      <w:r>
        <w:rPr>
          <w:color w:val="6A03D7"/>
        </w:rPr>
        <w:t xml:space="preserve">botella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Lourdes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encontró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hallaron </w:t>
      </w:r>
      <w:r>
        <w:rPr>
          <w:color w:val="C6B48B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ADN </w:t>
      </w:r>
      <w:r>
        <w:rPr>
          <w:color w:val="000000"/>
        </w:rPr>
        <w:t xml:space="preserve">de </w:t>
      </w:r>
      <w:r>
        <w:rPr>
          <w:color w:val="000000"/>
        </w:rPr>
        <w:t xml:space="preserve">Morate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6A03D7"/>
        </w:rPr>
        <w:t xml:space="preserve">exhibe </w:t>
      </w:r>
      <w:r>
        <w:rPr>
          <w:color w:val="000000"/>
        </w:rPr>
        <w:t xml:space="preserve">la </w:t>
      </w:r>
      <w:r>
        <w:rPr>
          <w:color w:val="6A03D7"/>
        </w:rPr>
        <w:t xml:space="preserve">botella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del </w:t>
      </w:r>
      <w:r>
        <w:rPr>
          <w:color w:val="58AD6D"/>
        </w:rPr>
        <w:t xml:space="preserve">acusado </w:t>
      </w:r>
      <w:r>
        <w:rPr>
          <w:color w:val="C6B48B"/>
        </w:rPr>
        <w:t xml:space="preserve">reconoció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garrafas </w:t>
      </w:r>
      <w:r>
        <w:rPr>
          <w:color w:val="000000"/>
        </w:rPr>
        <w:t xml:space="preserve">eran </w:t>
      </w:r>
      <w:r>
        <w:rPr>
          <w:color w:val="6A03D7"/>
        </w:rPr>
        <w:t xml:space="preserve">habituales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domicilio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C6B48B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6A03D7"/>
        </w:rPr>
        <w:t xml:space="preserve">botellas </w:t>
      </w:r>
      <w:r>
        <w:rPr>
          <w:color w:val="58AD6D"/>
        </w:rPr>
        <w:t xml:space="preserve">similares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C6B48B"/>
        </w:rPr>
        <w:t xml:space="preserve">Cuenca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Palomeras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6B48B"/>
        </w:rPr>
        <w:t xml:space="preserve">mismo </w:t>
      </w:r>
      <w:r>
        <w:rPr>
          <w:color w:val="C6B48B"/>
        </w:rPr>
        <w:t xml:space="preserve">acto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4F44E"/>
        </w:rPr>
        <w:t xml:space="preserve">ofreció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58AD6D"/>
        </w:rPr>
        <w:t xml:space="preserve">garrafa </w:t>
      </w:r>
      <w:r>
        <w:rPr>
          <w:color w:val="C6B48B"/>
        </w:rPr>
        <w:t xml:space="preserve">exactamente </w:t>
      </w:r>
      <w:r>
        <w:rPr>
          <w:color w:val="04F44E"/>
        </w:rPr>
        <w:t xml:space="preserve">igual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ofreció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4F44E"/>
        </w:rPr>
        <w:t xml:space="preserve">buscarla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4F44E"/>
        </w:rPr>
        <w:t xml:space="preserve">encontró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C6B48B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58AD6D"/>
        </w:rPr>
        <w:t xml:space="preserve">garrafa </w:t>
      </w:r>
      <w:r>
        <w:rPr>
          <w:color w:val="000000"/>
        </w:rPr>
        <w:t xml:space="preserve">que </w:t>
      </w:r>
      <w:r>
        <w:rPr>
          <w:color w:val="04F44E"/>
        </w:rPr>
        <w:t xml:space="preserve">tenia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apareció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000000"/>
        </w:rPr>
        <w:t xml:space="preserve">cadáver. </w:t>
      </w:r>
      <w:r>
        <w:rPr>
          <w:color w:val="000000"/>
        </w:rPr>
        <w:t xml:space="preserve">`` </w:t>
      </w:r>
      <w:r>
        <w:rPr>
          <w:color w:val="C6B48B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6A03D7"/>
        </w:rPr>
        <w:t xml:space="preserve">decisivo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Ia </w:t>
      </w:r>
      <w:r>
        <w:rPr>
          <w:color w:val="04F44E"/>
        </w:rPr>
        <w:t xml:space="preserve">presentación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conclusiones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acusaciones </w:t>
      </w:r>
      <w:r>
        <w:rPr>
          <w:color w:val="04F44E"/>
        </w:rPr>
        <w:t xml:space="preserve">particulares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Sergio-Morate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anciano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localidad </w:t>
      </w:r>
      <w:r>
        <w:rPr>
          <w:color w:val="6A03D7"/>
        </w:rPr>
        <w:t xml:space="preserve">navarra </w:t>
      </w:r>
      <w:r>
        <w:rPr>
          <w:color w:val="000000"/>
        </w:rPr>
        <w:t xml:space="preserve">de </w:t>
      </w:r>
      <w:r>
        <w:rPr>
          <w:color w:val="000000"/>
        </w:rPr>
        <w:t xml:space="preserve">Arazuri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304195"/>
        </w:rPr>
        <w:t xml:space="preserve">explosión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el </w:t>
      </w:r>
      <w:r>
        <w:rPr>
          <w:color w:val="304195"/>
        </w:rPr>
        <w:t xml:space="preserve">derrumbe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bomberos </w:t>
      </w:r>
      <w:r>
        <w:rPr>
          <w:color w:val="000000"/>
        </w:rPr>
        <w:t xml:space="preserve">han </w:t>
      </w:r>
      <w:r>
        <w:rPr>
          <w:color w:val="04F44E"/>
        </w:rPr>
        <w:t xml:space="preserve">encontrado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ul </w:t>
      </w:r>
      <w:r>
        <w:rPr>
          <w:color w:val="000000"/>
        </w:rPr>
        <w:t xml:space="preserve">vvtvuvuuuv </w:t>
      </w:r>
      <w:r>
        <w:rPr>
          <w:color w:val="000000"/>
        </w:rPr>
        <w:t xml:space="preserve">, </w:t>
      </w:r>
      <w:r>
        <w:rPr>
          <w:color w:val="000000"/>
        </w:rPr>
        <w:t xml:space="preserve">¡guy </w:t>
      </w:r>
      <w:r>
        <w:rPr>
          <w:color w:val="000000"/>
        </w:rPr>
        <w:t xml:space="preserve">uuulu </w:t>
      </w:r>
      <w:r>
        <w:rPr>
          <w:color w:val="000000"/>
        </w:rPr>
        <w:t xml:space="preserve">vluvuuuv </w:t>
      </w:r>
      <w:r>
        <w:rPr>
          <w:color w:val="6A03D7"/>
        </w:rPr>
        <w:t xml:space="preserve">atrapado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escombros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logrado </w:t>
      </w:r>
      <w:r>
        <w:rPr>
          <w:color w:val="6A03D7"/>
        </w:rPr>
        <w:t xml:space="preserve">sobrevivir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del </w:t>
      </w:r>
      <w:r>
        <w:rPr>
          <w:color w:val="6A03D7"/>
        </w:rPr>
        <w:t xml:space="preserve">siniestro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sobredosis </w:t>
      </w:r>
      <w:r>
        <w:rPr>
          <w:color w:val="000000"/>
        </w:rPr>
        <w:t xml:space="preserve">por </w:t>
      </w:r>
      <w:r>
        <w:rPr>
          <w:color w:val="000000"/>
        </w:rPr>
        <w:t xml:space="preserve">opiáceos </w:t>
      </w:r>
      <w:r>
        <w:rPr>
          <w:color w:val="000000"/>
        </w:rPr>
        <w:t xml:space="preserve">es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04F44E"/>
        </w:rPr>
        <w:t xml:space="preserve">principal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304195"/>
        </w:rPr>
        <w:t xml:space="preserve">muerte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Supone </w:t>
      </w:r>
      <w:r>
        <w:rPr>
          <w:color w:val="000000"/>
        </w:rPr>
        <w:t xml:space="preserve">175 </w:t>
      </w:r>
      <w:r>
        <w:rPr>
          <w:color w:val="304195"/>
        </w:rPr>
        <w:t xml:space="preserve">muertes </w:t>
      </w:r>
      <w:r>
        <w:rPr>
          <w:color w:val="000000"/>
        </w:rPr>
        <w:t xml:space="preserve">cada </w:t>
      </w:r>
      <w:r>
        <w:rPr>
          <w:color w:val="000000"/>
        </w:rPr>
        <w:t xml:space="preserve">dia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4F44E"/>
        </w:rPr>
        <w:t xml:space="preserve">ello </w:t>
      </w:r>
      <w:r>
        <w:rPr>
          <w:color w:val="000000"/>
        </w:rPr>
        <w:t xml:space="preserve">,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C6B48B"/>
        </w:rPr>
        <w:t xml:space="preserve">declarado </w:t>
      </w:r>
      <w:r>
        <w:rPr>
          <w:color w:val="000000"/>
        </w:rPr>
        <w:t xml:space="preserve">la </w:t>
      </w:r>
      <w:r>
        <w:rPr>
          <w:color w:val="04F44E"/>
        </w:rPr>
        <w:t xml:space="preserve">emergencia </w:t>
      </w:r>
      <w:r>
        <w:rPr>
          <w:color w:val="04F44E"/>
        </w:rPr>
        <w:t xml:space="preserve">sanitaria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cantante </w:t>
      </w:r>
      <w:r>
        <w:rPr>
          <w:color w:val="6A03D7"/>
        </w:rPr>
        <w:t xml:space="preserve">Prince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4F44E"/>
        </w:rPr>
        <w:t xml:space="preserve">actor </w:t>
      </w:r>
      <w:r>
        <w:rPr>
          <w:color w:val="000000"/>
        </w:rPr>
        <w:t xml:space="preserve">Philip-Seymour-Hoffman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64.000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que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58AD6D"/>
        </w:rPr>
        <w:t xml:space="preserve">victimas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sobredósis </w:t>
      </w:r>
      <w:r>
        <w:rPr>
          <w:color w:val="000000"/>
        </w:rPr>
        <w:t xml:space="preserve">de </w:t>
      </w:r>
      <w:r>
        <w:rPr>
          <w:color w:val="000000"/>
        </w:rPr>
        <w:t xml:space="preserve">opiáceos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cuadruplicado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las </w:t>
      </w:r>
      <w:r>
        <w:rPr>
          <w:color w:val="304195"/>
        </w:rPr>
        <w:t xml:space="preserve">muertes </w:t>
      </w:r>
      <w:r>
        <w:rPr>
          <w:color w:val="000000"/>
        </w:rPr>
        <w:t xml:space="preserve">por </w:t>
      </w:r>
      <w:r>
        <w:rPr>
          <w:color w:val="58AD6D"/>
        </w:rPr>
        <w:t xml:space="preserve">heroina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fenómeno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al </w:t>
      </w:r>
      <w:r>
        <w:rPr>
          <w:color w:val="04F44E"/>
        </w:rPr>
        <w:t xml:space="preserve">consumo </w:t>
      </w:r>
      <w:r>
        <w:rPr>
          <w:color w:val="000000"/>
        </w:rPr>
        <w:t xml:space="preserve">de </w:t>
      </w:r>
      <w:r>
        <w:rPr>
          <w:color w:val="04F44E"/>
        </w:rPr>
        <w:t xml:space="preserve">medicamentos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opiaceos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fentanilo </w:t>
      </w:r>
      <w:r>
        <w:rPr>
          <w:color w:val="000000"/>
        </w:rPr>
        <w:t xml:space="preserve">, </w:t>
      </w:r>
      <w:r>
        <w:rPr>
          <w:color w:val="000000"/>
        </w:rPr>
        <w:t xml:space="preserve">50 </w:t>
      </w:r>
      <w:r>
        <w:rPr>
          <w:color w:val="000000"/>
        </w:rPr>
        <w:t xml:space="preserve">veces </w:t>
      </w:r>
      <w:r>
        <w:rPr>
          <w:color w:val="04F44E"/>
        </w:rPr>
        <w:t xml:space="preserve">todavia </w:t>
      </w:r>
      <w:r>
        <w:rPr>
          <w:color w:val="000000"/>
        </w:rPr>
        <w:t xml:space="preserve">más </w:t>
      </w:r>
      <w:r>
        <w:rPr>
          <w:color w:val="C6B48B"/>
        </w:rPr>
        <w:t xml:space="preserve">potente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ha </w:t>
      </w:r>
      <w:r>
        <w:rPr>
          <w:color w:val="C6B48B"/>
        </w:rPr>
        <w:t xml:space="preserve">declarado </w:t>
      </w:r>
      <w:r>
        <w:rPr>
          <w:color w:val="04F44E"/>
        </w:rPr>
        <w:t xml:space="preserve">emergencia </w:t>
      </w:r>
      <w:r>
        <w:rPr>
          <w:color w:val="000000"/>
        </w:rPr>
        <w:t xml:space="preserve">de </w:t>
      </w:r>
      <w:r>
        <w:rPr>
          <w:color w:val="04F44E"/>
        </w:rPr>
        <w:t xml:space="preserve">salud </w:t>
      </w:r>
      <w:r>
        <w:rPr>
          <w:color w:val="04F44E"/>
        </w:rPr>
        <w:t xml:space="preserve">pública </w:t>
      </w:r>
      <w:r>
        <w:rPr>
          <w:color w:val="000000"/>
        </w:rPr>
        <w:t xml:space="preserve">el </w:t>
      </w:r>
      <w:r>
        <w:rPr>
          <w:color w:val="04F44E"/>
        </w:rPr>
        <w:t xml:space="preserve">consumo </w:t>
      </w:r>
      <w:r>
        <w:rPr>
          <w:color w:val="000000"/>
        </w:rPr>
        <w:t xml:space="preserve">de </w:t>
      </w:r>
      <w:r>
        <w:rPr>
          <w:color w:val="000000"/>
        </w:rPr>
        <w:t xml:space="preserve">opiáceos </w:t>
      </w:r>
      <w:r>
        <w:rPr>
          <w:color w:val="000000"/>
        </w:rPr>
        <w:t xml:space="preserve">. </w:t>
      </w:r>
      <w:r>
        <w:rPr>
          <w:color w:val="000000"/>
        </w:rPr>
        <w:t xml:space="preserve">Fnl..- </w:t>
      </w:r>
      <w:r>
        <w:rPr>
          <w:color w:val="000000"/>
        </w:rPr>
        <w:t xml:space="preserve">n </w:t>
      </w:r>
      <w:r>
        <w:rPr>
          <w:color w:val="000000"/>
        </w:rPr>
        <w:t xml:space="preserve">l </w:t>
      </w:r>
      <w:r>
        <w:rPr>
          <w:color w:val="000000"/>
        </w:rPr>
        <w:t xml:space="preserve">-- </w:t>
      </w:r>
      <w:r>
        <w:rPr>
          <w:color w:val="000000"/>
        </w:rPr>
        <w:t xml:space="preserve">_AA.-I </w:t>
      </w:r>
      <w:r>
        <w:rPr>
          <w:color w:val="000000"/>
        </w:rPr>
        <w:t xml:space="preserve">-- </w:t>
      </w:r>
      <w:r>
        <w:rPr>
          <w:color w:val="000000"/>
        </w:rPr>
        <w:t xml:space="preserve">_.-..2-_.. </w:t>
      </w:r>
      <w:r>
        <w:rPr>
          <w:color w:val="000000"/>
        </w:rPr>
        <w:t xml:space="preserve">-- </w:t>
      </w:r>
      <w:r>
        <w:rPr>
          <w:color w:val="000000"/>
        </w:rPr>
        <w:t xml:space="preserve">y </w:t>
      </w:r>
      <w:r>
        <w:rPr>
          <w:color w:val="04F44E"/>
        </w:rPr>
        <w:t xml:space="preserve">propone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frontera </w:t>
      </w:r>
      <w:r>
        <w:rPr>
          <w:color w:val="000000"/>
        </w:rPr>
        <w:t xml:space="preserve">de </w:t>
      </w:r>
      <w:r>
        <w:rPr>
          <w:color w:val="04F44E"/>
        </w:rPr>
        <w:t xml:space="preserve">México </w:t>
      </w:r>
      <w:r>
        <w:rPr>
          <w:color w:val="000000"/>
        </w:rPr>
        <w:t xml:space="preserve">como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fondos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dote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opiáceos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prevención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C6B48B"/>
        </w:rPr>
        <w:t xml:space="preserve">claves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Dice-Jeffrey-Levi </w:t>
      </w:r>
      <w:r>
        <w:rPr>
          <w:color w:val="000000"/>
        </w:rPr>
        <w:t xml:space="preserve">, </w:t>
      </w:r>
      <w:r>
        <w:rPr>
          <w:color w:val="58AD6D"/>
        </w:rPr>
        <w:t xml:space="preserve">profesor </w:t>
      </w:r>
      <w:r>
        <w:rPr>
          <w:color w:val="000000"/>
        </w:rPr>
        <w:t xml:space="preserve">de </w:t>
      </w:r>
      <w:r>
        <w:rPr>
          <w:color w:val="000000"/>
        </w:rPr>
        <w:t xml:space="preserve">Politica-Sanitaria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apuntan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, </w:t>
      </w:r>
      <w:r>
        <w:rPr>
          <w:color w:val="04F44E"/>
        </w:rPr>
        <w:t xml:space="preserve">podria </w:t>
      </w:r>
      <w:r>
        <w:rPr>
          <w:color w:val="6A03D7"/>
        </w:rPr>
        <w:t xml:space="preserve">llegar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C6B48B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Desclasificados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2.800 </w:t>
      </w:r>
      <w:r>
        <w:rPr>
          <w:color w:val="04F44E"/>
        </w:rPr>
        <w:t xml:space="preserve">documentos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4C4127"/>
        </w:rPr>
        <w:t xml:space="preserve">Kennedy </w:t>
      </w:r>
      <w:r>
        <w:rPr>
          <w:color w:val="000000"/>
        </w:rPr>
        <w:t xml:space="preserve">, </w:t>
      </w:r>
      <w:r>
        <w:rPr>
          <w:color w:val="04F44E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300 </w:t>
      </w:r>
      <w:r>
        <w:rPr>
          <w:color w:val="000000"/>
        </w:rPr>
        <w:t xml:space="preserve">que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58AD6D"/>
        </w:rPr>
        <w:t xml:space="preserve">ocultos </w:t>
      </w:r>
      <w:r>
        <w:rPr>
          <w:color w:val="000000"/>
        </w:rPr>
        <w:t xml:space="preserve">, </w:t>
      </w:r>
      <w:r>
        <w:rPr>
          <w:color w:val="000000"/>
        </w:rPr>
        <w:t xml:space="preserve">cediendo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presión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C6B48B"/>
        </w:rPr>
        <w:t xml:space="preserve">secretos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58AD6D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4127"/>
        </w:rPr>
        <w:t xml:space="preserve">FBI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del </w:t>
      </w:r>
      <w:r>
        <w:rPr>
          <w:color w:val="304195"/>
        </w:rPr>
        <w:t xml:space="preserve">asesino </w:t>
      </w:r>
      <w:r>
        <w:rPr>
          <w:color w:val="000000"/>
        </w:rPr>
        <w:t xml:space="preserve">de </w:t>
      </w:r>
      <w:r>
        <w:rPr>
          <w:color w:val="000000"/>
        </w:rPr>
        <w:t xml:space="preserve">JFK </w:t>
      </w:r>
      <w:r>
        <w:rPr>
          <w:color w:val="000000"/>
        </w:rPr>
        <w:t xml:space="preserve">estaba </w:t>
      </w:r>
      <w:r>
        <w:rPr>
          <w:color w:val="6A03D7"/>
        </w:rPr>
        <w:t xml:space="preserve">amenazada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Oswald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embajadas </w:t>
      </w:r>
      <w:r>
        <w:rPr>
          <w:color w:val="04F44E"/>
        </w:rPr>
        <w:t xml:space="preserve">cubana </w:t>
      </w:r>
      <w:r>
        <w:rPr>
          <w:color w:val="000000"/>
        </w:rPr>
        <w:t xml:space="preserve">y </w:t>
      </w:r>
      <w:r>
        <w:rPr>
          <w:color w:val="04F44E"/>
        </w:rPr>
        <w:t xml:space="preserve">soviética </w:t>
      </w:r>
      <w:r>
        <w:rPr>
          <w:color w:val="000000"/>
        </w:rPr>
        <w:t xml:space="preserve">en </w:t>
      </w:r>
      <w:r>
        <w:rPr>
          <w:color w:val="04F44E"/>
        </w:rPr>
        <w:t xml:space="preserve">México </w:t>
      </w:r>
      <w:r>
        <w:rPr>
          <w:color w:val="000000"/>
        </w:rPr>
        <w:t xml:space="preserve">, </w:t>
      </w:r>
      <w:r>
        <w:rPr>
          <w:color w:val="6A03D7"/>
        </w:rPr>
        <w:t xml:space="preserve">semanas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magnicidio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4F44E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minuto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04F44E"/>
        </w:rPr>
        <w:t xml:space="preserve">noticias </w:t>
      </w:r>
      <w:r>
        <w:rPr>
          <w:color w:val="000000"/>
        </w:rPr>
        <w:t xml:space="preserve">del </w:t>
      </w:r>
      <w:r>
        <w:rPr>
          <w:color w:val="04F44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6A03D7"/>
        </w:rPr>
        <w:t xml:space="preserve">gris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6B48B"/>
        </w:rPr>
        <w:t xml:space="preserve">derecha </w:t>
      </w:r>
      <w:r>
        <w:rPr>
          <w:color w:val="000000"/>
        </w:rPr>
        <w:t xml:space="preserve">está </w:t>
      </w:r>
      <w:r>
        <w:rPr>
          <w:color w:val="6A03D7"/>
        </w:rPr>
        <w:t xml:space="preserve">conducido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Ohio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pare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58AD6D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C6B48B"/>
        </w:rPr>
        <w:t xml:space="preserve">deciden </w:t>
      </w:r>
      <w:r>
        <w:rPr>
          <w:color w:val="000000"/>
        </w:rPr>
        <w:t xml:space="preserve">empotrarse </w:t>
      </w:r>
      <w:r>
        <w:rPr>
          <w:color w:val="000000"/>
        </w:rPr>
        <w:t xml:space="preserve">contra </w:t>
      </w:r>
      <w:r>
        <w:rPr>
          <w:color w:val="000000"/>
        </w:rPr>
        <w:t xml:space="preserve">él </w:t>
      </w:r>
      <w:r>
        <w:rPr>
          <w:color w:val="000000"/>
        </w:rPr>
        <w:t xml:space="preserve">que </w:t>
      </w:r>
      <w:r>
        <w:rPr>
          <w:color w:val="C6B48B"/>
        </w:rPr>
        <w:t xml:space="preserve">frene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está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4F44E"/>
        </w:rPr>
        <w:t xml:space="preserve">parecer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coge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altísima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en </w:t>
      </w:r>
      <w:r>
        <w:rPr>
          <w:color w:val="04F44E"/>
        </w:rPr>
        <w:t xml:space="preserve">China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4F44E"/>
        </w:rPr>
        <w:t xml:space="preserve">permite </w:t>
      </w:r>
      <w:r>
        <w:rPr>
          <w:color w:val="6A03D7"/>
        </w:rPr>
        <w:t xml:space="preserve">verla </w:t>
      </w:r>
      <w:r>
        <w:rPr>
          <w:color w:val="6A03D7"/>
        </w:rPr>
        <w:t xml:space="preserve">gran </w:t>
      </w:r>
      <w:r>
        <w:rPr>
          <w:color w:val="6A03D7"/>
        </w:rPr>
        <w:t xml:space="preserve">muralla </w:t>
      </w:r>
      <w:r>
        <w:rPr>
          <w:color w:val="000000"/>
        </w:rPr>
        <w:t xml:space="preserve">. </w:t>
      </w:r>
      <w:r>
        <w:rPr>
          <w:color w:val="CFE3C8"/>
        </w:rPr>
        <w:t xml:space="preserve">Pekin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declarado </w:t>
      </w:r>
      <w:r>
        <w:rPr>
          <w:color w:val="000000"/>
        </w:rPr>
        <w:t xml:space="preserve">en </w:t>
      </w:r>
      <w:r>
        <w:rPr>
          <w:color w:val="6A03D7"/>
        </w:rPr>
        <w:t xml:space="preserve">alerta </w:t>
      </w:r>
      <w:r>
        <w:rPr>
          <w:color w:val="C6B48B"/>
        </w:rPr>
        <w:t xml:space="preserve">amarilla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boina </w:t>
      </w:r>
      <w:r>
        <w:rPr>
          <w:color w:val="000000"/>
        </w:rPr>
        <w:t xml:space="preserve">que </w:t>
      </w:r>
      <w:r>
        <w:rPr>
          <w:color w:val="04F44E"/>
        </w:rPr>
        <w:t xml:space="preserve">cubre </w:t>
      </w:r>
      <w:r>
        <w:rPr>
          <w:color w:val="000000"/>
        </w:rPr>
        <w:t xml:space="preserve">Ia </w:t>
      </w:r>
      <w:r>
        <w:rPr>
          <w:color w:val="04F44E"/>
        </w:rPr>
        <w:t xml:space="preserve">ciudad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4F44E"/>
        </w:rPr>
        <w:t xml:space="preserve">cerrar </w:t>
      </w:r>
      <w:r>
        <w:rPr>
          <w:color w:val="6A03D7"/>
        </w:rPr>
        <w:t xml:space="preserve">varias </w:t>
      </w:r>
      <w:r>
        <w:rPr>
          <w:color w:val="6A03D7"/>
        </w:rPr>
        <w:t xml:space="preserve">autopistas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campo </w:t>
      </w:r>
      <w:r>
        <w:rPr>
          <w:color w:val="000000"/>
        </w:rPr>
        <w:t xml:space="preserve">de </w:t>
      </w:r>
      <w:r>
        <w:rPr>
          <w:color w:val="6A03D7"/>
        </w:rPr>
        <w:t xml:space="preserve">cultivo </w:t>
      </w:r>
      <w:r>
        <w:rPr>
          <w:color w:val="000000"/>
        </w:rPr>
        <w:t xml:space="preserve">en </w:t>
      </w:r>
      <w:r>
        <w:rPr>
          <w:color w:val="000000"/>
        </w:rPr>
        <w:t xml:space="preserve">Verona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Italia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4127"/>
        </w:rPr>
        <w:t xml:space="preserve">campesino </w:t>
      </w:r>
      <w:r>
        <w:rPr>
          <w:color w:val="000000"/>
        </w:rPr>
        <w:t xml:space="preserve">ha </w:t>
      </w:r>
      <w:r>
        <w:rPr>
          <w:color w:val="04F44E"/>
        </w:rPr>
        <w:t xml:space="preserve">dibujado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tractor </w:t>
      </w:r>
      <w:r>
        <w:rPr>
          <w:color w:val="000000"/>
        </w:rPr>
        <w:t xml:space="preserve">el </w:t>
      </w:r>
      <w:r>
        <w:rPr>
          <w:color w:val="04F44E"/>
        </w:rPr>
        <w:t xml:space="preserve">retrato </w:t>
      </w:r>
      <w:r>
        <w:rPr>
          <w:color w:val="000000"/>
        </w:rPr>
        <w:t xml:space="preserve">del </w:t>
      </w:r>
      <w:r>
        <w:rPr>
          <w:color w:val="000000"/>
        </w:rPr>
        <w:t xml:space="preserve">lider </w:t>
      </w:r>
      <w:r>
        <w:rPr>
          <w:color w:val="000000"/>
        </w:rPr>
        <w:t xml:space="preserve">norcoreano </w:t>
      </w:r>
      <w:r>
        <w:rPr>
          <w:color w:val="000000"/>
        </w:rPr>
        <w:t xml:space="preserve">Kim-Jon </w:t>
      </w:r>
      <w:r>
        <w:rPr>
          <w:color w:val="000000"/>
        </w:rPr>
        <w:t xml:space="preserve">Un </w:t>
      </w:r>
      <w:r>
        <w:rPr>
          <w:color w:val="000000"/>
        </w:rPr>
        <w:t xml:space="preserve">, </w:t>
      </w:r>
      <w:r>
        <w:rPr>
          <w:color w:val="04F44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4C4127"/>
        </w:rPr>
        <w:t xml:space="preserve">misiles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`` </w:t>
      </w:r>
      <w:r>
        <w:rPr>
          <w:color w:val="6A03D7"/>
        </w:rPr>
        <w:t xml:space="preserve">peligro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4F44E"/>
        </w:rPr>
        <w:t xml:space="preserve">artista </w:t>
      </w:r>
      <w:r>
        <w:rPr>
          <w:color w:val="04F44E"/>
        </w:rPr>
        <w:t xml:space="preserve">dibuja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tierra </w:t>
      </w:r>
      <w:r>
        <w:rPr>
          <w:color w:val="000000"/>
        </w:rPr>
        <w:t xml:space="preserve">a </w:t>
      </w:r>
      <w:r>
        <w:rPr>
          <w:color w:val="C6B48B"/>
        </w:rPr>
        <w:t xml:space="preserve">políticos </w:t>
      </w:r>
      <w:r>
        <w:rPr>
          <w:color w:val="04F44E"/>
        </w:rPr>
        <w:t xml:space="preserve">mundiales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o </w:t>
      </w:r>
      <w:r>
        <w:rPr>
          <w:color w:val="4C4127"/>
        </w:rPr>
        <w:t xml:space="preserve">Barack-Obama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C4127"/>
        </w:rPr>
        <w:t xml:space="preserve">Rusia </w:t>
      </w:r>
      <w:r>
        <w:rPr>
          <w:color w:val="000000"/>
        </w:rPr>
        <w:t xml:space="preserve">ha </w:t>
      </w:r>
      <w:r>
        <w:rPr>
          <w:color w:val="C6B48B"/>
        </w:rPr>
        <w:t xml:space="preserve">lanzado </w:t>
      </w:r>
      <w:r>
        <w:rPr>
          <w:color w:val="000000"/>
        </w:rPr>
        <w:t xml:space="preserve">4 </w:t>
      </w:r>
      <w:r>
        <w:rPr>
          <w:color w:val="4C4127"/>
        </w:rPr>
        <w:t xml:space="preserve">misiles </w:t>
      </w:r>
      <w:r>
        <w:rPr>
          <w:color w:val="000000"/>
        </w:rPr>
        <w:t xml:space="preserve">con </w:t>
      </w:r>
      <w:r>
        <w:rPr>
          <w:color w:val="04F44E"/>
        </w:rPr>
        <w:t xml:space="preserve">capacidad </w:t>
      </w:r>
      <w:r>
        <w:rPr>
          <w:color w:val="4C4127"/>
        </w:rPr>
        <w:t xml:space="preserve">nuclear </w:t>
      </w:r>
      <w:r>
        <w:rPr>
          <w:color w:val="000000"/>
        </w:rPr>
        <w:t xml:space="preserve">. </w:t>
      </w:r>
      <w:r>
        <w:rPr>
          <w:color w:val="04F44E"/>
        </w:rPr>
        <w:t xml:space="preserve">Forma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6A03D7"/>
        </w:rPr>
        <w:t xml:space="preserve">maniobras </w:t>
      </w:r>
      <w:r>
        <w:rPr>
          <w:color w:val="04F44E"/>
        </w:rPr>
        <w:t xml:space="preserve">estratégicas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supervisado </w:t>
      </w:r>
      <w:r>
        <w:rPr>
          <w:color w:val="4C4127"/>
        </w:rPr>
        <w:t xml:space="preserve">Vladimir-Putin </w:t>
      </w:r>
      <w:r>
        <w:rPr>
          <w:color w:val="000000"/>
        </w:rPr>
        <w:t xml:space="preserve">en </w:t>
      </w:r>
      <w:r>
        <w:rPr>
          <w:color w:val="04F44E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era </w:t>
      </w:r>
      <w:r>
        <w:rPr>
          <w:color w:val="58AD6D"/>
        </w:rPr>
        <w:t xml:space="preserve">calibrar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4F44E"/>
        </w:rPr>
        <w:t xml:space="preserve">operativo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armas </w:t>
      </w:r>
      <w:r>
        <w:rPr>
          <w:color w:val="000000"/>
        </w:rPr>
        <w:t xml:space="preserve">de </w:t>
      </w:r>
      <w:r>
        <w:rPr>
          <w:color w:val="C6B48B"/>
        </w:rPr>
        <w:t xml:space="preserve">destrucción </w:t>
      </w:r>
      <w:r>
        <w:rPr>
          <w:color w:val="6A03D7"/>
        </w:rPr>
        <w:t xml:space="preserve">masiva </w:t>
      </w:r>
      <w:r>
        <w:rPr>
          <w:color w:val="000000"/>
        </w:rPr>
        <w:t xml:space="preserve">rusas </w:t>
      </w:r>
      <w:r>
        <w:rPr>
          <w:color w:val="000000"/>
        </w:rPr>
        <w:t xml:space="preserve">.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distrito </w:t>
      </w:r>
      <w:r>
        <w:rPr>
          <w:color w:val="000000"/>
        </w:rPr>
        <w:t xml:space="preserve">de </w:t>
      </w:r>
      <w:r>
        <w:rPr>
          <w:color w:val="000000"/>
        </w:rPr>
        <w:t xml:space="preserve">Hortaleza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luz </w:t>
      </w:r>
      <w:r>
        <w:rPr>
          <w:color w:val="04F44E"/>
        </w:rPr>
        <w:t xml:space="preserve">verde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demolición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C6B48B"/>
        </w:rPr>
        <w:t xml:space="preserve">edificios </w:t>
      </w:r>
      <w:r>
        <w:rPr>
          <w:color w:val="000000"/>
        </w:rPr>
        <w:t xml:space="preserve">del </w:t>
      </w:r>
      <w:r>
        <w:rPr>
          <w:color w:val="04F44E"/>
        </w:rPr>
        <w:t xml:space="preserve">denominado </w:t>
      </w:r>
      <w:r>
        <w:rPr>
          <w:color w:val="04F44E"/>
        </w:rPr>
        <w:t xml:space="preserve">complejo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Paules </w:t>
      </w:r>
      <w:r>
        <w:rPr>
          <w:color w:val="000000"/>
        </w:rPr>
        <w:t xml:space="preserve">. </w:t>
      </w:r>
      <w:r>
        <w:rPr>
          <w:color w:val="000000"/>
        </w:rPr>
        <w:t xml:space="preserve">Diversas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304195"/>
        </w:rPr>
        <w:t xml:space="preserve">vecinos </w:t>
      </w:r>
      <w:r>
        <w:rPr>
          <w:color w:val="000000"/>
        </w:rPr>
        <w:t xml:space="preserve">han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 </w:t>
      </w:r>
      <w:r>
        <w:rPr>
          <w:color w:val="C6B48B"/>
        </w:rPr>
        <w:t xml:space="preserve">recurso </w:t>
      </w:r>
      <w:r>
        <w:rPr>
          <w:color w:val="000000"/>
        </w:rPr>
        <w:t xml:space="preserve">porque </w:t>
      </w:r>
      <w:r>
        <w:rPr>
          <w:color w:val="C6B48B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patrimonio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casco </w:t>
      </w:r>
      <w:r>
        <w:rPr>
          <w:color w:val="04F44E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Hortaleza </w:t>
      </w:r>
      <w:r>
        <w:rPr>
          <w:color w:val="000000"/>
        </w:rPr>
        <w:t xml:space="preserve">una </w:t>
      </w:r>
      <w:r>
        <w:rPr>
          <w:color w:val="C6B48B"/>
        </w:rPr>
        <w:t xml:space="preserve">orden </w:t>
      </w:r>
      <w:r>
        <w:rPr>
          <w:color w:val="6A03D7"/>
        </w:rPr>
        <w:t xml:space="preserve">religiosa </w:t>
      </w:r>
      <w:r>
        <w:rPr>
          <w:color w:val="04F44E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C6B48B"/>
        </w:rPr>
        <w:t xml:space="preserve">edificios </w:t>
      </w:r>
      <w:r>
        <w:rPr>
          <w:color w:val="000000"/>
        </w:rPr>
        <w:t xml:space="preserve">se </w:t>
      </w:r>
      <w:r>
        <w:rPr>
          <w:color w:val="000000"/>
        </w:rPr>
        <w:t xml:space="preserve">reconviertan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gimnasio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aparcamiento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eran </w:t>
      </w:r>
      <w:r>
        <w:rPr>
          <w:color w:val="000000"/>
        </w:rPr>
        <w:t xml:space="preserve">Vaquerías </w:t>
      </w:r>
      <w:r>
        <w:rPr>
          <w:color w:val="000000"/>
        </w:rPr>
        <w:t xml:space="preserve">y </w:t>
      </w:r>
      <w:r>
        <w:rPr>
          <w:color w:val="04F44E"/>
        </w:rPr>
        <w:t xml:space="preserve">cuadras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Diversas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304195"/>
        </w:rPr>
        <w:t xml:space="preserve">vecinos </w:t>
      </w:r>
      <w:r>
        <w:rPr>
          <w:color w:val="000000"/>
        </w:rPr>
        <w:t xml:space="preserve">no </w:t>
      </w:r>
      <w:r>
        <w:rPr>
          <w:color w:val="04F44E"/>
        </w:rPr>
        <w:t xml:space="preserve">quieren </w:t>
      </w:r>
      <w:r>
        <w:rPr>
          <w:color w:val="000000"/>
        </w:rPr>
        <w:t xml:space="preserve">su </w:t>
      </w:r>
      <w:r>
        <w:rPr>
          <w:color w:val="04F44E"/>
        </w:rPr>
        <w:t xml:space="preserve">demolición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4F44E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diga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mantener </w:t>
      </w:r>
      <w:r>
        <w:rPr>
          <w:color w:val="000000"/>
        </w:rPr>
        <w:t xml:space="preserve">Ia </w:t>
      </w:r>
      <w:r>
        <w:rPr>
          <w:color w:val="04F44E"/>
        </w:rPr>
        <w:t xml:space="preserve">fachada </w:t>
      </w:r>
      <w:r>
        <w:rPr>
          <w:color w:val="000000"/>
        </w:rPr>
        <w:t xml:space="preserve">nosotros </w:t>
      </w:r>
      <w:r>
        <w:rPr>
          <w:color w:val="04F44E"/>
        </w:rPr>
        <w:t xml:space="preserve">consideramos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despropósito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4F44E"/>
        </w:rPr>
        <w:t xml:space="preserve">planta </w:t>
      </w:r>
      <w:r>
        <w:rPr>
          <w:color w:val="000000"/>
        </w:rPr>
        <w:t xml:space="preserve">baja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tres </w:t>
      </w:r>
      <w:r>
        <w:rPr>
          <w:color w:val="000000"/>
        </w:rPr>
        <w:t xml:space="preserve">o </w:t>
      </w:r>
      <w:r>
        <w:rPr>
          <w:color w:val="6A03D7"/>
        </w:rPr>
        <w:t xml:space="preserve">cuatro </w:t>
      </w:r>
      <w:r>
        <w:rPr>
          <w:color w:val="04F44E"/>
        </w:rPr>
        <w:t xml:space="preserve">plantas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con </w:t>
      </w:r>
      <w:r>
        <w:rPr>
          <w:color w:val="000000"/>
        </w:rPr>
        <w:t xml:space="preserve">Io </w:t>
      </w:r>
      <w:r>
        <w:rPr>
          <w:color w:val="000000"/>
        </w:rPr>
        <w:t xml:space="preserve">cual </w:t>
      </w:r>
      <w:r>
        <w:rPr>
          <w:color w:val="000000"/>
        </w:rPr>
        <w:t xml:space="preserve">Ia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del </w:t>
      </w:r>
      <w:r>
        <w:rPr>
          <w:color w:val="04F44E"/>
        </w:rPr>
        <w:t xml:space="preserve">distrito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quitar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CFE3C8"/>
        </w:rPr>
        <w:t xml:space="preserve">Ias </w:t>
      </w:r>
      <w:r>
        <w:rPr>
          <w:color w:val="C6B48B"/>
        </w:rPr>
        <w:t xml:space="preserve">plazas </w:t>
      </w:r>
      <w:r>
        <w:rPr>
          <w:color w:val="000000"/>
        </w:rPr>
        <w:t xml:space="preserve">de </w:t>
      </w:r>
      <w:r>
        <w:rPr>
          <w:color w:val="04F44E"/>
        </w:rPr>
        <w:t xml:space="preserve">aparcamiento </w:t>
      </w:r>
      <w:r>
        <w:rPr>
          <w:color w:val="04F44E"/>
        </w:rPr>
        <w:t xml:space="preserve">consideramos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casco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4F44E"/>
        </w:rPr>
        <w:t xml:space="preserve">calles </w:t>
      </w:r>
      <w:r>
        <w:rPr>
          <w:color w:val="000000"/>
        </w:rPr>
        <w:t xml:space="preserve">muy </w:t>
      </w:r>
      <w:r>
        <w:rPr>
          <w:color w:val="6A03D7"/>
        </w:rPr>
        <w:t xml:space="preserve">estrechas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6A03D7"/>
        </w:rPr>
        <w:t xml:space="preserve">complicar </w:t>
      </w:r>
      <w:r>
        <w:rPr>
          <w:color w:val="04F44E"/>
        </w:rPr>
        <w:t xml:space="preserve">muchisimo </w:t>
      </w:r>
      <w:r>
        <w:rPr>
          <w:color w:val="000000"/>
        </w:rPr>
        <w:t xml:space="preserve">la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distrito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4F44E"/>
        </w:rPr>
        <w:t xml:space="preserve">Ahora-Madrid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PSOE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Ellos </w:t>
      </w:r>
      <w:r>
        <w:rPr>
          <w:color w:val="000000"/>
        </w:rPr>
        <w:t xml:space="preserve">lo </w:t>
      </w:r>
      <w:r>
        <w:rPr>
          <w:color w:val="58AD6D"/>
        </w:rPr>
        <w:t xml:space="preserve">argumentan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C6B48B"/>
        </w:rPr>
        <w:t xml:space="preserve">razones </w:t>
      </w:r>
      <w:r>
        <w:rPr>
          <w:color w:val="04F44E"/>
        </w:rPr>
        <w:t xml:space="preserve">técnicas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pero </w:t>
      </w:r>
      <w:r>
        <w:rPr>
          <w:color w:val="000000"/>
        </w:rPr>
        <w:t xml:space="preserve">más </w:t>
      </w:r>
      <w:r>
        <w:rPr>
          <w:color w:val="C6B48B"/>
        </w:rPr>
        <w:t xml:space="preserve">allá </w:t>
      </w:r>
      <w:r>
        <w:rPr>
          <w:color w:val="000000"/>
        </w:rPr>
        <w:t xml:space="preserve">delo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decir </w:t>
      </w:r>
      <w:r>
        <w:rPr>
          <w:color w:val="000000"/>
        </w:rPr>
        <w:t xml:space="preserve">unos </w:t>
      </w:r>
      <w:r>
        <w:rPr>
          <w:color w:val="04F44E"/>
        </w:rPr>
        <w:t xml:space="preserve">técnicos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l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l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ha </w:t>
      </w:r>
      <w:r>
        <w:rPr>
          <w:color w:val="C6B48B"/>
        </w:rPr>
        <w:t xml:space="preserve">asegurado </w:t>
      </w:r>
      <w:r>
        <w:rPr>
          <w:color w:val="000000"/>
        </w:rPr>
        <w:t xml:space="preserve">a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C6B48B"/>
        </w:rPr>
        <w:t xml:space="preserve">edificios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4F44E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conjunto </w:t>
      </w:r>
      <w:r>
        <w:rPr>
          <w:color w:val="304195"/>
        </w:rPr>
        <w:t xml:space="preserve">arquitectónico </w:t>
      </w:r>
      <w:r>
        <w:rPr>
          <w:color w:val="000000"/>
        </w:rPr>
        <w:t xml:space="preserve">e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patrimonial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paules </w:t>
      </w:r>
      <w:r>
        <w:rPr>
          <w:color w:val="C6B48B"/>
        </w:rPr>
        <w:t xml:space="preserve">entendemos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000000"/>
        </w:rPr>
        <w:t xml:space="preserve">pagada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conjunto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ser </w:t>
      </w:r>
      <w:r>
        <w:rPr>
          <w:color w:val="000000"/>
        </w:rPr>
        <w:t xml:space="preserve">desglosado </w:t>
      </w:r>
      <w:r>
        <w:rPr>
          <w:color w:val="000000"/>
        </w:rPr>
        <w:t xml:space="preserve">ni </w:t>
      </w:r>
      <w:r>
        <w:rPr>
          <w:color w:val="000000"/>
        </w:rPr>
        <w:t xml:space="preserve">por </w:t>
      </w:r>
      <w:r>
        <w:rPr>
          <w:color w:val="C6B48B"/>
        </w:rPr>
        <w:t xml:space="preserve">edificios </w:t>
      </w:r>
      <w:r>
        <w:rPr>
          <w:color w:val="000000"/>
        </w:rPr>
        <w:t xml:space="preserve">ni </w:t>
      </w:r>
      <w:r>
        <w:rPr>
          <w:color w:val="000000"/>
        </w:rPr>
        <w:t xml:space="preserve">por </w:t>
      </w:r>
      <w:r>
        <w:rPr>
          <w:color w:val="04F44E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vecindario </w:t>
      </w:r>
      <w:r>
        <w:rPr>
          <w:color w:val="04F44E"/>
        </w:rPr>
        <w:t xml:space="preserve">diversidad </w:t>
      </w:r>
      <w:r>
        <w:rPr>
          <w:color w:val="000000"/>
        </w:rPr>
        <w:t xml:space="preserve">de </w:t>
      </w:r>
      <w:r>
        <w:rPr>
          <w:color w:val="C6B48B"/>
        </w:rPr>
        <w:t xml:space="preserve">opiniones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con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poca </w:t>
      </w:r>
      <w:r>
        <w:rPr>
          <w:color w:val="58AD6D"/>
        </w:rPr>
        <w:t xml:space="preserve">gimnasia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ya.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opinión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respetar. </w:t>
      </w:r>
      <w:r>
        <w:rPr>
          <w:color w:val="000000"/>
        </w:rPr>
        <w:t xml:space="preserve">``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4F44E"/>
        </w:rPr>
        <w:t xml:space="preserve">comenzado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04F44E"/>
        </w:rPr>
        <w:t xml:space="preserve">obras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04F44E"/>
        </w:rPr>
        <w:t xml:space="preserve">conservación </w:t>
      </w:r>
      <w:r>
        <w:rPr>
          <w:color w:val="04F44E"/>
        </w:rPr>
        <w:t xml:space="preserve">únicamente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fachadas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ha </w:t>
      </w:r>
      <w:r>
        <w:rPr>
          <w:color w:val="04F44E"/>
        </w:rPr>
        <w:t xml:space="preserve">abierto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en </w:t>
      </w:r>
      <w:r>
        <w:rPr>
          <w:color w:val="000000"/>
        </w:rPr>
        <w:t xml:space="preserve">Ifema </w:t>
      </w:r>
      <w:r>
        <w:rPr>
          <w:color w:val="000000"/>
        </w:rPr>
        <w:t xml:space="preserve">Madrid-Gaming-Experience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ferias </w:t>
      </w:r>
      <w:r>
        <w:rPr>
          <w:color w:val="000000"/>
        </w:rPr>
        <w:t xml:space="preserve">más </w:t>
      </w:r>
      <w:r>
        <w:rPr>
          <w:color w:val="C6B48B"/>
        </w:rPr>
        <w:t xml:space="preserve">importantes </w:t>
      </w:r>
      <w:r>
        <w:rPr>
          <w:color w:val="04F44E"/>
        </w:rPr>
        <w:t xml:space="preserve">dedicadas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videojuegos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ocio </w:t>
      </w:r>
      <w:r>
        <w:rPr>
          <w:color w:val="04F44E"/>
        </w:rPr>
        <w:t xml:space="preserve">digital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4F44E"/>
        </w:rPr>
        <w:t xml:space="preserve">alli </w:t>
      </w:r>
      <w:r>
        <w:rPr>
          <w:color w:val="000000"/>
        </w:rPr>
        <w:t xml:space="preserve">pasen </w:t>
      </w:r>
      <w:r>
        <w:rPr>
          <w:color w:val="000000"/>
        </w:rPr>
        <w:t xml:space="preserve">a </w:t>
      </w:r>
      <w:r>
        <w:rPr>
          <w:color w:val="000000"/>
        </w:rPr>
        <w:t xml:space="preserve">Io </w:t>
      </w:r>
      <w:r>
        <w:rPr>
          <w:color w:val="04F44E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120.000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.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y </w:t>
      </w:r>
      <w:r>
        <w:rPr>
          <w:color w:val="6A03D7"/>
        </w:rPr>
        <w:t xml:space="preserve">curiosos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podrán </w:t>
      </w:r>
      <w:r>
        <w:rPr>
          <w:color w:val="58AD6D"/>
        </w:rPr>
        <w:t xml:space="preserve">probar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4F44E"/>
        </w:rPr>
        <w:t xml:space="preserve">novedades </w:t>
      </w:r>
      <w:r>
        <w:rPr>
          <w:color w:val="000000"/>
        </w:rPr>
        <w:t xml:space="preserve">en </w:t>
      </w:r>
      <w:r>
        <w:rPr>
          <w:color w:val="04F44E"/>
        </w:rPr>
        <w:t xml:space="preserve">juegos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consolas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sector </w:t>
      </w:r>
      <w:r>
        <w:rPr>
          <w:color w:val="000000"/>
        </w:rPr>
        <w:t xml:space="preserve">en </w:t>
      </w:r>
      <w:r>
        <w:rPr>
          <w:color w:val="000000"/>
        </w:rPr>
        <w:t xml:space="preserve">auge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4F44E"/>
        </w:rPr>
        <w:t xml:space="preserve">facturó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1.100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libros </w:t>
      </w:r>
      <w:r>
        <w:rPr>
          <w:color w:val="000000"/>
        </w:rPr>
        <w:t xml:space="preserve">toman </w:t>
      </w:r>
      <w:r>
        <w:rPr>
          <w:color w:val="000000"/>
        </w:rPr>
        <w:t xml:space="preserve">la </w:t>
      </w:r>
      <w:r>
        <w:rPr>
          <w:color w:val="6A03D7"/>
        </w:rPr>
        <w:t xml:space="preserve">Plaza-Mayor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de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como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celebración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cuarto </w:t>
      </w:r>
      <w:r>
        <w:rPr>
          <w:color w:val="04F44E"/>
        </w:rPr>
        <w:t xml:space="preserve">centenario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Feria </w:t>
      </w:r>
      <w:r>
        <w:rPr>
          <w:color w:val="000000"/>
        </w:rPr>
        <w:t xml:space="preserve">del </w:t>
      </w:r>
      <w:r>
        <w:rPr>
          <w:color w:val="04F44E"/>
        </w:rPr>
        <w:t xml:space="preserve">libro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 </w:t>
      </w:r>
      <w:r>
        <w:rPr>
          <w:color w:val="000000"/>
        </w:rPr>
        <w:t xml:space="preserve">en </w:t>
      </w:r>
      <w:r>
        <w:rPr>
          <w:color w:val="C6B48B"/>
        </w:rPr>
        <w:t xml:space="preserve">otoño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6B48B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sinfin </w:t>
      </w:r>
      <w:r>
        <w:rPr>
          <w:color w:val="000000"/>
        </w:rPr>
        <w:t xml:space="preserve">de </w:t>
      </w:r>
      <w:r>
        <w:rPr>
          <w:color w:val="04F44E"/>
        </w:rPr>
        <w:t xml:space="preserve">actividades </w:t>
      </w:r>
      <w:r>
        <w:rPr>
          <w:color w:val="04F44E"/>
        </w:rPr>
        <w:t xml:space="preserve">literarias </w:t>
      </w:r>
      <w:r>
        <w:rPr>
          <w:color w:val="000000"/>
        </w:rPr>
        <w:t xml:space="preserve">y </w:t>
      </w:r>
      <w:r>
        <w:rPr>
          <w:color w:val="58AD6D"/>
        </w:rPr>
        <w:t xml:space="preserve">firmas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públicos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C6B48B"/>
        </w:rPr>
        <w:t xml:space="preserve">actualidad </w:t>
      </w:r>
      <w:r>
        <w:rPr>
          <w:color w:val="04F44E"/>
        </w:rPr>
        <w:t xml:space="preserve">deportiva </w:t>
      </w:r>
      <w:r>
        <w:rPr>
          <w:color w:val="000000"/>
        </w:rPr>
        <w:t xml:space="preserve">, </w:t>
      </w:r>
      <w:r>
        <w:rPr>
          <w:color w:val="04F44E"/>
        </w:rPr>
        <w:t xml:space="preserve">operación </w:t>
      </w:r>
      <w:r>
        <w:rPr>
          <w:color w:val="000000"/>
        </w:rPr>
        <w:t xml:space="preserve">dieronU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6A03D7"/>
        </w:rPr>
        <w:t xml:space="preserve">superación </w:t>
      </w:r>
      <w:r>
        <w:rPr>
          <w:color w:val="000000"/>
        </w:rPr>
        <w:t xml:space="preserve">para </w:t>
      </w:r>
      <w:r>
        <w:rPr>
          <w:color w:val="6A03D7"/>
        </w:rPr>
        <w:t xml:space="preserve">viajar </w:t>
      </w:r>
      <w:r>
        <w:rPr>
          <w:color w:val="000000"/>
        </w:rPr>
        <w:t xml:space="preserve">Io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C6B48B"/>
        </w:rPr>
        <w:t xml:space="preserve">tarde </w:t>
      </w:r>
      <w:r>
        <w:rPr>
          <w:color w:val="000000"/>
        </w:rPr>
        <w:t xml:space="preserve">delo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00000"/>
        </w:rPr>
        <w:t xml:space="preserve">abandera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era </w:t>
      </w:r>
      <w:r>
        <w:rPr>
          <w:color w:val="000000"/>
        </w:rPr>
        <w:t xml:space="preserve">quitada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autobús </w:t>
      </w:r>
      <w:r>
        <w:rPr>
          <w:color w:val="000000"/>
        </w:rPr>
        <w:t xml:space="preserve">del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se </w:t>
      </w:r>
      <w:r>
        <w:rPr>
          <w:color w:val="6A03D7"/>
        </w:rPr>
        <w:t xml:space="preserve">queda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4F44E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alcaldesa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CFE3C8"/>
        </w:rPr>
        <w:t xml:space="preserve">heladas </w:t>
      </w:r>
      <w:r>
        <w:rPr>
          <w:color w:val="C6B48B"/>
        </w:rPr>
        <w:t xml:space="preserve">confirmaba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`` </w:t>
      </w:r>
      <w:r>
        <w:rPr>
          <w:color w:val="04F44E"/>
        </w:rPr>
        <w:t xml:space="preserve">Jugar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732484"/>
        </w:rPr>
        <w:t xml:space="preserve">rival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C6B48B"/>
        </w:rPr>
        <w:t xml:space="preserve">partido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4F44E"/>
        </w:rPr>
        <w:t xml:space="preserve">espectácqu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4F44E"/>
        </w:rPr>
        <w:t xml:space="preserve">gusta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732484"/>
        </w:rPr>
        <w:t xml:space="preserve">aficionados </w:t>
      </w:r>
      <w:r>
        <w:rPr>
          <w:color w:val="000000"/>
        </w:rPr>
        <w:t xml:space="preserve">del </w:t>
      </w:r>
      <w:r>
        <w:rPr>
          <w:color w:val="732484"/>
        </w:rPr>
        <w:t xml:space="preserve">fútbol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6A03D7"/>
        </w:rPr>
        <w:t xml:space="preserve">Pensar </w:t>
      </w:r>
      <w:r>
        <w:rPr>
          <w:color w:val="000000"/>
        </w:rPr>
        <w:t xml:space="preserve">sólo </w:t>
      </w:r>
      <w:r>
        <w:rPr>
          <w:color w:val="000000"/>
        </w:rPr>
        <w:t xml:space="preserve">en </w:t>
      </w:r>
      <w:r>
        <w:rPr>
          <w:color w:val="000000"/>
        </w:rPr>
        <w:t xml:space="preserve">eso </w:t>
      </w:r>
      <w:r>
        <w:rPr>
          <w:color w:val="000000"/>
        </w:rPr>
        <w:t xml:space="preserve">V-Iuenn </w:t>
      </w:r>
      <w:r>
        <w:rPr>
          <w:color w:val="000000"/>
        </w:rPr>
        <w:t xml:space="preserve">por </w:t>
      </w:r>
      <w:r>
        <w:rPr>
          <w:color w:val="000000"/>
        </w:rPr>
        <w:t xml:space="preserve">Io </w:t>
      </w:r>
      <w:r>
        <w:rPr>
          <w:color w:val="000000"/>
        </w:rPr>
        <w:t xml:space="preserve">qe </w:t>
      </w:r>
      <w:r>
        <w:rPr>
          <w:color w:val="000000"/>
        </w:rPr>
        <w:t xml:space="preserve">Tuera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estar </w:t>
      </w:r>
      <w:r>
        <w:rPr>
          <w:color w:val="C6B48B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partido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como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la </w:t>
      </w:r>
      <w:r>
        <w:rPr>
          <w:color w:val="C6B48B"/>
        </w:rPr>
        <w:t xml:space="preserve">seguridad </w:t>
      </w:r>
      <w:r>
        <w:rPr>
          <w:color w:val="04F44E"/>
        </w:rPr>
        <w:t xml:space="preserve">necesaria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pase </w:t>
      </w:r>
      <w:r>
        <w:rPr>
          <w:color w:val="000000"/>
        </w:rPr>
        <w:t xml:space="preserve">nada.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000000"/>
        </w:rPr>
        <w:t xml:space="preserve">Nosotros </w:t>
      </w:r>
      <w:r>
        <w:rPr>
          <w:color w:val="04F44E"/>
        </w:rPr>
        <w:t xml:space="preserve">queremos </w:t>
      </w:r>
      <w:r>
        <w:rPr>
          <w:color w:val="000000"/>
        </w:rPr>
        <w:t xml:space="preserve">jugar </w:t>
      </w:r>
      <w:r>
        <w:rPr>
          <w:color w:val="000000"/>
        </w:rPr>
        <w:t xml:space="preserve">, </w:t>
      </w:r>
      <w:r>
        <w:rPr>
          <w:color w:val="04F44E"/>
        </w:rPr>
        <w:t xml:space="preserve">queremos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C6B48B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sacar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04F44E"/>
        </w:rPr>
        <w:t xml:space="preserve">puntos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Io </w:t>
      </w:r>
      <w:r>
        <w:rPr>
          <w:color w:val="C6B48B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importa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partido. </w:t>
      </w:r>
      <w:r>
        <w:rPr>
          <w:color w:val="000000"/>
        </w:rPr>
        <w:t xml:space="preserve">`` </w:t>
      </w:r>
      <w:r>
        <w:rPr>
          <w:color w:val="000000"/>
        </w:rPr>
        <w:t xml:space="preserve">``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con </w:t>
      </w:r>
      <w:r>
        <w:rPr>
          <w:color w:val="000000"/>
        </w:rPr>
        <w:t xml:space="preserve">naturalidad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digan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y </w:t>
      </w:r>
      <w:r>
        <w:rPr>
          <w:color w:val="6A03D7"/>
        </w:rPr>
        <w:t xml:space="preserve">bueno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a </w:t>
      </w:r>
      <w:r>
        <w:rPr>
          <w:color w:val="04F44E"/>
        </w:rPr>
        <w:t xml:space="preserve">preparar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deber. </w:t>
      </w:r>
      <w:r>
        <w:rPr>
          <w:color w:val="000000"/>
        </w:rPr>
        <w:t xml:space="preserve">`` </w:t>
      </w:r>
      <w:r>
        <w:rPr>
          <w:color w:val="6A03D7"/>
        </w:rPr>
        <w:t xml:space="preserve">Hace </w:t>
      </w:r>
      <w:r>
        <w:rPr>
          <w:color w:val="000000"/>
        </w:rPr>
        <w:t xml:space="preserve">unos </w:t>
      </w:r>
      <w:r>
        <w:rPr>
          <w:color w:val="04F44E"/>
        </w:rPr>
        <w:t xml:space="preserve">dias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,g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equipo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no </w:t>
      </w:r>
      <w:r>
        <w:rPr>
          <w:color w:val="04F44E"/>
        </w:rPr>
        <w:t xml:space="preserve">podrian </w:t>
      </w:r>
      <w:r>
        <w:rPr>
          <w:color w:val="000000"/>
        </w:rPr>
        <w:t xml:space="preserve">jugar </w:t>
      </w:r>
      <w:r>
        <w:rPr>
          <w:color w:val="000000"/>
        </w:rPr>
        <w:t xml:space="preserve">Ia </w:t>
      </w:r>
      <w:r>
        <w:rPr>
          <w:color w:val="000000"/>
        </w:rPr>
        <w:t xml:space="preserve">liga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otras </w:t>
      </w:r>
      <w:r>
        <w:rPr>
          <w:color w:val="C6B48B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deporte </w:t>
      </w:r>
      <w:r>
        <w:rPr>
          <w:color w:val="C6B48B"/>
        </w:rPr>
        <w:t xml:space="preserve">catalán </w:t>
      </w:r>
      <w:r>
        <w:rPr>
          <w:color w:val="C6B48B"/>
        </w:rPr>
        <w:t xml:space="preserve">siga </w:t>
      </w:r>
      <w:r>
        <w:rPr>
          <w:color w:val="C6B48B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C6B48B"/>
        </w:rPr>
        <w:t xml:space="preserve">depende </w:t>
      </w:r>
      <w:r>
        <w:rPr>
          <w:color w:val="C6B48B"/>
        </w:rPr>
        <w:t xml:space="preserve">única </w:t>
      </w:r>
      <w:r>
        <w:rPr>
          <w:color w:val="000000"/>
        </w:rPr>
        <w:t xml:space="preserve">y </w:t>
      </w:r>
      <w:r>
        <w:rPr>
          <w:color w:val="04F44E"/>
        </w:rPr>
        <w:t xml:space="preserve">exclusivamente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04F44E"/>
        </w:rPr>
        <w:t xml:space="preserve">club </w:t>
      </w:r>
      <w:r>
        <w:rPr>
          <w:color w:val="C6B48B"/>
        </w:rPr>
        <w:t xml:space="preserve">Barcelona </w:t>
      </w:r>
      <w:r>
        <w:rPr>
          <w:color w:val="C6B48B"/>
        </w:rPr>
        <w:t xml:space="preserve">siga </w:t>
      </w:r>
      <w:r>
        <w:rPr>
          <w:color w:val="000000"/>
        </w:rPr>
        <w:t xml:space="preserve">jugando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, </w:t>
      </w:r>
      <w:r>
        <w:rPr>
          <w:color w:val="C6B48B"/>
        </w:rPr>
        <w:t xml:space="preserve">siga </w:t>
      </w:r>
      <w:r>
        <w:rPr>
          <w:color w:val="04F44E"/>
        </w:rPr>
        <w:t xml:space="preserve">representando </w:t>
      </w:r>
      <w:r>
        <w:rPr>
          <w:color w:val="000000"/>
        </w:rPr>
        <w:t xml:space="preserve">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en </w:t>
      </w:r>
      <w:r>
        <w:rPr>
          <w:color w:val="CFE3C8"/>
        </w:rPr>
        <w:t xml:space="preserve">Ia-Liga </w:t>
      </w:r>
      <w:r>
        <w:rPr>
          <w:color w:val="000000"/>
        </w:rPr>
        <w:t xml:space="preserve">de </w:t>
      </w:r>
      <w:r>
        <w:rPr>
          <w:color w:val="6A03D7"/>
        </w:rPr>
        <w:t xml:space="preserve">campeones </w:t>
      </w:r>
      <w:r>
        <w:rPr>
          <w:color w:val="C6B48B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Federación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6B48B"/>
        </w:rPr>
        <w:t xml:space="preserve">clara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C6B48B"/>
        </w:rPr>
        <w:t xml:space="preserve">participar </w:t>
      </w:r>
      <w:r>
        <w:rPr>
          <w:color w:val="000000"/>
        </w:rPr>
        <w:t xml:space="preserve">en </w:t>
      </w:r>
      <w:r>
        <w:rPr>
          <w:color w:val="04F44E"/>
        </w:rPr>
        <w:t xml:space="preserve">competiciones </w:t>
      </w:r>
      <w:r>
        <w:rPr>
          <w:color w:val="C6B48B"/>
        </w:rPr>
        <w:t xml:space="preserve">españolas </w:t>
      </w:r>
      <w:r>
        <w:rPr>
          <w:color w:val="C6B48B"/>
        </w:rPr>
        <w:t xml:space="preserve">cualquier </w:t>
      </w:r>
      <w:r>
        <w:rPr>
          <w:color w:val="6A03D7"/>
        </w:rPr>
        <w:t xml:space="preserve">deporte </w:t>
      </w:r>
      <w:r>
        <w:rPr>
          <w:color w:val="C6B48B"/>
        </w:rPr>
        <w:t xml:space="preserve">empezando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000000"/>
        </w:rPr>
        <w:t xml:space="preserve">debe </w:t>
      </w:r>
      <w:r>
        <w:rPr>
          <w:color w:val="58AD6D"/>
        </w:rPr>
        <w:t xml:space="preserve">pertenecer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Federación </w:t>
      </w:r>
      <w:r>
        <w:rPr>
          <w:color w:val="C6B48B"/>
        </w:rPr>
        <w:t xml:space="preserve">española </w:t>
      </w:r>
      <w:r>
        <w:rPr>
          <w:color w:val="04F44E"/>
        </w:rPr>
        <w:t xml:space="preserve">correspondiente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sólo </w:t>
      </w:r>
      <w:r>
        <w:rPr>
          <w:color w:val="000000"/>
        </w:rPr>
        <w:t xml:space="preserve">puede </w:t>
      </w:r>
      <w:r>
        <w:rPr>
          <w:color w:val="04F44E"/>
        </w:rPr>
        <w:t xml:space="preserve">hacerlo </w:t>
      </w:r>
      <w:r>
        <w:rPr>
          <w:color w:val="000000"/>
        </w:rPr>
        <w:t xml:space="preserve">a </w:t>
      </w:r>
      <w:r>
        <w:rPr>
          <w:color w:val="04F44E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Federación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732484"/>
        </w:rPr>
        <w:t xml:space="preserve">Ia-Federación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adscrita </w:t>
      </w:r>
      <w:r>
        <w:rPr>
          <w:color w:val="58AD6D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[ </w:t>
      </w:r>
      <w:r>
        <w:rPr>
          <w:color w:val="000000"/>
        </w:rPr>
        <w:t xml:space="preserve">27/10/2017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