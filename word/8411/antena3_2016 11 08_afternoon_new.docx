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21:00:24 </w:t>
      </w:r>
      <w:r>
        <w:rPr>
          <w:color w:val="000000"/>
        </w:rPr>
        <w:t xml:space="preserve">]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6A03D7"/>
        </w:rPr>
        <w:t xml:space="preserve">igual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AEA78F"/>
        </w:rPr>
        <w:t xml:space="preserve">posible </w:t>
      </w:r>
      <w:r>
        <w:rPr>
          <w:color w:val="000000"/>
        </w:rPr>
        <w:t xml:space="preserve">al </w:t>
      </w:r>
      <w:r>
        <w:rPr>
          <w:color w:val="AEA78F"/>
        </w:rPr>
        <w:t xml:space="preserve">elegir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besos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han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es </w:t>
      </w:r>
      <w:r>
        <w:rPr>
          <w:color w:val="AEA78F"/>
        </w:rPr>
        <w:t xml:space="preserve">incierto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6A03D7"/>
        </w:rPr>
        <w:t xml:space="preserve">minuto </w:t>
      </w:r>
      <w:r>
        <w:rPr>
          <w:color w:val="000000"/>
        </w:rPr>
        <w:t xml:space="preserve">a </w:t>
      </w:r>
      <w:r>
        <w:rPr>
          <w:color w:val="6A03D7"/>
        </w:rPr>
        <w:t xml:space="preserve">minuto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58AD6D"/>
        </w:rPr>
        <w:t xml:space="preserve">emitiremos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los </w:t>
      </w:r>
      <w:r>
        <w:rPr>
          <w:color w:val="AEA78F"/>
        </w:rPr>
        <w:t xml:space="preserve">cuarteles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4F44E"/>
        </w:rPr>
        <w:t xml:space="preserve">habitualmente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cuartel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está </w:t>
      </w:r>
      <w:r>
        <w:rPr>
          <w:color w:val="000000"/>
        </w:rPr>
        <w:t xml:space="preserve">nuestro </w:t>
      </w:r>
      <w:r>
        <w:rPr>
          <w:color w:val="AEA78F"/>
        </w:rPr>
        <w:t xml:space="preserve">compañero </w:t>
      </w:r>
      <w:r>
        <w:rPr>
          <w:color w:val="AEA78F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siguiente </w:t>
      </w:r>
      <w:r>
        <w:rPr>
          <w:color w:val="257FBB"/>
        </w:rPr>
        <w:t xml:space="preserve">impresión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siguiente </w:t>
      </w:r>
      <w:r>
        <w:rPr>
          <w:color w:val="257FBB"/>
        </w:rPr>
        <w:t xml:space="preserve">impresión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57FBB"/>
        </w:rPr>
        <w:t xml:space="preserve">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6A03D7"/>
        </w:rPr>
        <w:t xml:space="preserve">Casablanca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sus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pasos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jornada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AEA78F"/>
        </w:rPr>
        <w:t xml:space="preserve">cuartel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Republicano </w:t>
      </w:r>
      <w:r>
        <w:rPr>
          <w:color w:val="000000"/>
        </w:rPr>
        <w:t xml:space="preserve">.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está </w:t>
      </w:r>
      <w:r>
        <w:rPr>
          <w:color w:val="AEA78F"/>
        </w:rPr>
        <w:t xml:space="preserve">ilusionado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poder </w:t>
      </w:r>
      <w:r>
        <w:rPr>
          <w:color w:val="AEA78F"/>
        </w:rPr>
        <w:t xml:space="preserve">conseguir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 </w:t>
      </w:r>
      <w:r>
        <w:rPr>
          <w:color w:val="000000"/>
        </w:rPr>
        <w:t xml:space="preserve">Román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vivirá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58AD6D"/>
        </w:rPr>
        <w:t xml:space="preserve">insistía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4C4127"/>
        </w:rPr>
        <w:t xml:space="preserve">americanas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también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AEA78F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6A03D7"/>
        </w:rPr>
        <w:t xml:space="preserve">motivos </w:t>
      </w:r>
      <w:r>
        <w:rPr>
          <w:color w:val="4C4127"/>
        </w:rPr>
        <w:t xml:space="preserve">económicos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políticos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AEA78F"/>
        </w:rPr>
        <w:t xml:space="preserve">referencias </w:t>
      </w:r>
      <w:r>
        <w:rPr>
          <w:color w:val="000000"/>
        </w:rPr>
        <w:t xml:space="preserve">. </w:t>
      </w:r>
      <w:r>
        <w:rPr>
          <w:color w:val="6A03D7"/>
        </w:rPr>
        <w:t xml:space="preserve">A3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volcado </w:t>
      </w:r>
      <w:r>
        <w:rPr>
          <w:color w:val="000000"/>
        </w:rPr>
        <w:t xml:space="preserve">con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00:30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AEA78F"/>
        </w:rPr>
        <w:t xml:space="preserve">noticias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000000"/>
        </w:rPr>
        <w:t xml:space="preserve">hace </w:t>
      </w:r>
      <w:r>
        <w:rPr>
          <w:color w:val="AEA78F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negocia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fuerzas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asuntos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4F44E"/>
        </w:rPr>
        <w:t xml:space="preserve">urgente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4127"/>
        </w:rPr>
        <w:t xml:space="preserve">socios </w:t>
      </w:r>
      <w:r>
        <w:rPr>
          <w:color w:val="4C4127"/>
        </w:rPr>
        <w:t xml:space="preserve">europeos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castiguen </w:t>
      </w:r>
      <w:r>
        <w:rPr>
          <w:color w:val="000000"/>
        </w:rPr>
        <w:t xml:space="preserve">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por </w:t>
      </w:r>
      <w:r>
        <w:rPr>
          <w:color w:val="58AD6D"/>
        </w:rPr>
        <w:t xml:space="preserve">incumplir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Afectaría </w:t>
      </w:r>
      <w:r>
        <w:rPr>
          <w:color w:val="000000"/>
        </w:rPr>
        <w:t xml:space="preserve">al </w:t>
      </w:r>
      <w:r>
        <w:rPr>
          <w:color w:val="6A03D7"/>
        </w:rPr>
        <w:t xml:space="preserve">ánimo </w:t>
      </w:r>
      <w:r>
        <w:rPr>
          <w:color w:val="000000"/>
        </w:rPr>
        <w:t xml:space="preserve">y </w:t>
      </w:r>
      <w:r>
        <w:rPr>
          <w:color w:val="AEA78F"/>
        </w:rPr>
        <w:t xml:space="preserve">moral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población </w:t>
      </w:r>
      <w:r>
        <w:rPr>
          <w:color w:val="AEA78F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Mueren </w:t>
      </w:r>
      <w:r>
        <w:rPr>
          <w:color w:val="6A03D7"/>
        </w:rPr>
        <w:t xml:space="preserve">tres </w:t>
      </w:r>
      <w:r>
        <w:rPr>
          <w:color w:val="6A03D7"/>
        </w:rPr>
        <w:t xml:space="preserve">ancianos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58AD6D"/>
        </w:rPr>
        <w:t xml:space="preserve">octogenaria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al </w:t>
      </w:r>
      <w:r>
        <w:rPr>
          <w:color w:val="D28AD2"/>
        </w:rPr>
        <w:t xml:space="preserve">incendiarse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tercera </w:t>
      </w:r>
      <w:r>
        <w:rPr>
          <w:color w:val="58AD6D"/>
        </w:rPr>
        <w:t xml:space="preserve">edad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cobrado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30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hospitalizados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está </w:t>
      </w:r>
      <w:r>
        <w:rPr>
          <w:color w:val="58AD6D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Toni </w:t>
      </w:r>
      <w:r>
        <w:rPr>
          <w:color w:val="000000"/>
        </w:rPr>
        <w:t xml:space="preserve">Kroos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normal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rompió </w:t>
      </w:r>
      <w:r>
        <w:rPr>
          <w:color w:val="000000"/>
        </w:rPr>
        <w:t xml:space="preserve">el </w:t>
      </w:r>
      <w:r>
        <w:rPr>
          <w:color w:val="AEA78F"/>
        </w:rPr>
        <w:t xml:space="preserve">domingo </w:t>
      </w:r>
      <w:r>
        <w:rPr>
          <w:color w:val="000000"/>
        </w:rPr>
        <w:t xml:space="preserve">un </w:t>
      </w:r>
      <w:r>
        <w:rPr>
          <w:color w:val="04F44E"/>
        </w:rPr>
        <w:t xml:space="preserve">hueso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sea </w:t>
      </w:r>
      <w:r>
        <w:rPr>
          <w:color w:val="58AD6D"/>
        </w:rPr>
        <w:t xml:space="preserve">conocido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. </w:t>
      </w:r>
      <w:r>
        <w:rPr>
          <w:color w:val="6A03D7"/>
        </w:rPr>
        <w:t xml:space="preserve">Zidane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732484"/>
        </w:rPr>
        <w:t xml:space="preserve">jugador </w:t>
      </w:r>
      <w:r>
        <w:rPr>
          <w:color w:val="AEA78F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perderá </w:t>
      </w:r>
      <w:r>
        <w:rPr>
          <w:color w:val="000000"/>
        </w:rPr>
        <w:t xml:space="preserve">la </w:t>
      </w:r>
      <w:r>
        <w:rPr>
          <w:color w:val="6A03D7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Champions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66F323"/>
        </w:rPr>
        <w:t xml:space="preserve">Mundialito </w:t>
      </w:r>
      <w:r>
        <w:rPr>
          <w:color w:val="000000"/>
        </w:rPr>
        <w:t xml:space="preserve">de </w:t>
      </w:r>
      <w:r>
        <w:rPr>
          <w:color w:val="66F323"/>
        </w:rPr>
        <w:t xml:space="preserve">Clubes </w:t>
      </w:r>
      <w:r>
        <w:rPr>
          <w:color w:val="000000"/>
        </w:rPr>
        <w:t xml:space="preserve">. </w:t>
      </w:r>
      <w:r>
        <w:rPr>
          <w:color w:val="000000"/>
        </w:rPr>
        <w:t xml:space="preserve">Llegamos </w:t>
      </w:r>
      <w:r>
        <w:rPr>
          <w:color w:val="000000"/>
        </w:rPr>
        <w:t xml:space="preserve">al </w:t>
      </w:r>
      <w:r>
        <w:rPr>
          <w:color w:val="AEA78F"/>
        </w:rPr>
        <w:t xml:space="preserve">desenlace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pulso </w:t>
      </w:r>
      <w:r>
        <w:rPr>
          <w:color w:val="AEA78F"/>
        </w:rPr>
        <w:t xml:space="preserve">político </w:t>
      </w:r>
      <w:r>
        <w:rPr>
          <w:color w:val="58AD6D"/>
        </w:rPr>
        <w:t xml:space="preserve">durísimo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como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6A03D7"/>
        </w:rPr>
        <w:t xml:space="preserve">luchado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EA78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6A03D7"/>
        </w:rPr>
        <w:t xml:space="preserve">mucha </w:t>
      </w:r>
      <w:r>
        <w:rPr>
          <w:color w:val="04F44E"/>
        </w:rPr>
        <w:t xml:space="preserve">energía </w:t>
      </w:r>
      <w:r>
        <w:rPr>
          <w:color w:val="000000"/>
        </w:rPr>
        <w:t xml:space="preserve">y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salud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6A03D7"/>
        </w:rPr>
        <w:t xml:space="preserve">temprano </w:t>
      </w:r>
      <w:r>
        <w:rPr>
          <w:color w:val="000000"/>
        </w:rPr>
        <w:t xml:space="preserve">, </w:t>
      </w:r>
      <w:r>
        <w:rPr>
          <w:color w:val="AEA78F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.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6A03D7"/>
        </w:rPr>
        <w:t xml:space="preserve">Hacía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enfrentaban </w:t>
      </w:r>
      <w:r>
        <w:rPr>
          <w:color w:val="000000"/>
        </w:rPr>
        <w:t xml:space="preserve">los </w:t>
      </w:r>
      <w:r>
        <w:rPr>
          <w:color w:val="000000"/>
        </w:rPr>
        <w:t xml:space="preserve">neoyorquinos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58AD6D"/>
        </w:rPr>
        <w:t xml:space="preserve">previsiblemente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AEA78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por </w:t>
      </w:r>
      <w:r>
        <w:rPr>
          <w:color w:val="AEA78F"/>
        </w:rPr>
        <w:t xml:space="preserve">cuestión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4F44E"/>
        </w:rPr>
        <w:t xml:space="preserve">básicamente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tiene </w:t>
      </w:r>
      <w:r>
        <w:rPr>
          <w:color w:val="6A03D7"/>
        </w:rPr>
        <w:t xml:space="preserve">sesenta </w:t>
      </w:r>
      <w:r>
        <w:rPr>
          <w:color w:val="000000"/>
        </w:rPr>
        <w:t xml:space="preserve">y </w:t>
      </w:r>
      <w:r>
        <w:rPr>
          <w:color w:val="6A03D7"/>
        </w:rPr>
        <w:t xml:space="preserve">nueve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4C4127"/>
        </w:rPr>
        <w:t xml:space="preserve">Donald </w:t>
      </w:r>
      <w:r>
        <w:rPr>
          <w:color w:val="000000"/>
        </w:rPr>
        <w:t xml:space="preserve">70 </w:t>
      </w:r>
      <w:r>
        <w:rPr>
          <w:color w:val="000000"/>
        </w:rPr>
        <w:t xml:space="preserve">. </w:t>
      </w:r>
      <w:r>
        <w:rPr>
          <w:color w:val="000000"/>
        </w:rPr>
        <w:t xml:space="preserve">Barack </w:t>
      </w:r>
      <w:r>
        <w:rPr>
          <w:color w:val="4C4127"/>
        </w:rPr>
        <w:t xml:space="preserve">Obama </w:t>
      </w:r>
      <w:r>
        <w:rPr>
          <w:color w:val="6A03D7"/>
        </w:rPr>
        <w:t xml:space="preserve">abandonará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con </w:t>
      </w:r>
      <w:r>
        <w:rPr>
          <w:color w:val="6A03D7"/>
        </w:rPr>
        <w:t xml:space="preserve">cincuenta </w:t>
      </w:r>
      <w:r>
        <w:rPr>
          <w:color w:val="000000"/>
        </w:rPr>
        <w:t xml:space="preserve">y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aspirase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000000"/>
        </w:rPr>
        <w:t xml:space="preserve">mujer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mujer </w:t>
      </w:r>
      <w:r>
        <w:rPr>
          <w:color w:val="58AD6D"/>
        </w:rPr>
        <w:t xml:space="preserve">entraría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libros </w:t>
      </w:r>
      <w:r>
        <w:rPr>
          <w:color w:val="000000"/>
        </w:rPr>
        <w:t xml:space="preserve">de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Entraría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ganar </w:t>
      </w:r>
      <w:r>
        <w:rPr>
          <w:color w:val="04F44E"/>
        </w:rPr>
        <w:t xml:space="preserve">simplemente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a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Habría </w:t>
      </w:r>
      <w:r>
        <w:rPr>
          <w:color w:val="6A03D7"/>
        </w:rPr>
        <w:t xml:space="preserve">tres </w:t>
      </w:r>
      <w:r>
        <w:rPr>
          <w:color w:val="257FBB"/>
        </w:rPr>
        <w:t xml:space="preserve">mandados </w:t>
      </w:r>
      <w:r>
        <w:rPr>
          <w:color w:val="6A03D7"/>
        </w:rPr>
        <w:t xml:space="preserve">consecutivo </w:t>
      </w:r>
      <w:r>
        <w:rPr>
          <w:color w:val="AEA78F"/>
        </w:rPr>
        <w:t xml:space="preserve">progresistas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tendría </w:t>
      </w:r>
      <w:r>
        <w:rPr>
          <w:color w:val="6A03D7"/>
        </w:rPr>
        <w:t xml:space="preserve">consecuencias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y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AEA78F"/>
        </w:rPr>
        <w:t xml:space="preserve">aspira </w:t>
      </w:r>
      <w:r>
        <w:rPr>
          <w:color w:val="000000"/>
        </w:rPr>
        <w:t xml:space="preserve">la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que </w:t>
      </w:r>
      <w:r>
        <w:rPr>
          <w:color w:val="AEA78F"/>
        </w:rPr>
        <w:t xml:space="preserve">aspira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6A03D7"/>
        </w:rPr>
        <w:t xml:space="preserve">falta </w:t>
      </w:r>
      <w:r>
        <w:rPr>
          <w:color w:val="04F44E"/>
        </w:rPr>
        <w:t xml:space="preserve">energía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dice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disimular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6A03D7"/>
        </w:rPr>
        <w:t xml:space="preserve">confiada </w:t>
      </w:r>
      <w:r>
        <w:rPr>
          <w:color w:val="000000"/>
        </w:rPr>
        <w:t xml:space="preserve">y </w:t>
      </w:r>
      <w:r>
        <w:rPr>
          <w:color w:val="58AD6D"/>
        </w:rPr>
        <w:t xml:space="preserve">sonriente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más </w:t>
      </w:r>
      <w:r>
        <w:rPr>
          <w:color w:val="6A03D7"/>
        </w:rPr>
        <w:t xml:space="preserve">simbólico </w:t>
      </w:r>
      <w:r>
        <w:rPr>
          <w:color w:val="000000"/>
        </w:rPr>
        <w:t xml:space="preserve">. </w:t>
      </w:r>
      <w:r>
        <w:rPr>
          <w:color w:val="000000"/>
        </w:rPr>
        <w:t xml:space="preserve">Barack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000000"/>
        </w:rPr>
        <w:t xml:space="preserve">marea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tomaba </w:t>
      </w:r>
      <w:r>
        <w:rPr>
          <w:color w:val="000000"/>
        </w:rPr>
        <w:t xml:space="preserve">nota </w:t>
      </w:r>
      <w:r>
        <w:rPr>
          <w:color w:val="000000"/>
        </w:rPr>
        <w:t xml:space="preserve">del </w:t>
      </w:r>
      <w:r>
        <w:rPr>
          <w:color w:val="AEA78F"/>
        </w:rPr>
        <w:t xml:space="preserve">mensaje </w:t>
      </w:r>
      <w:r>
        <w:rPr>
          <w:color w:val="AEA78F"/>
        </w:rPr>
        <w:t xml:space="preserve">final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Seré </w:t>
      </w:r>
      <w:r>
        <w:rPr>
          <w:color w:val="000000"/>
        </w:rPr>
        <w:t xml:space="preserve">una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AEA78F"/>
        </w:rPr>
        <w:t xml:space="preserve">apoyado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pasarme </w:t>
      </w:r>
      <w:r>
        <w:rPr>
          <w:color w:val="000000"/>
        </w:rPr>
        <w:t xml:space="preserve">la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58AD6D"/>
        </w:rPr>
        <w:t xml:space="preserve">bromas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avión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jugando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maniquíes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invitando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6A03D7"/>
        </w:rPr>
        <w:t xml:space="preserve">quedarse </w:t>
      </w:r>
      <w:r>
        <w:rPr>
          <w:color w:val="257FBB"/>
        </w:rPr>
        <w:t xml:space="preserve">quietos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esta </w:t>
      </w:r>
      <w:r>
        <w:rPr>
          <w:color w:val="6A03D7"/>
        </w:rPr>
        <w:t xml:space="preserve">impaciente </w:t>
      </w:r>
      <w:r>
        <w:rPr>
          <w:color w:val="000000"/>
        </w:rPr>
        <w:t xml:space="preserve">por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6A03D7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cuartel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58AD6D"/>
        </w:rPr>
        <w:t xml:space="preserve">dedicado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fortuna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gastado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bolsillo </w:t>
      </w:r>
      <w:r>
        <w:rPr>
          <w:color w:val="000000"/>
        </w:rPr>
        <w:t xml:space="preserve">100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dólares </w:t>
      </w:r>
      <w:r>
        <w:rPr>
          <w:color w:val="000000"/>
        </w:rPr>
        <w:t xml:space="preserve">. </w:t>
      </w:r>
      <w:r>
        <w:rPr>
          <w:color w:val="257FBB"/>
        </w:rPr>
        <w:t xml:space="preserve">Espera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6A03D7"/>
        </w:rPr>
        <w:t xml:space="preserve">fácil </w:t>
      </w:r>
      <w:r>
        <w:rPr>
          <w:color w:val="000000"/>
        </w:rPr>
        <w:t xml:space="preserve">. </w:t>
      </w:r>
      <w:r>
        <w:rPr>
          <w:color w:val="AEA78F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EA78F"/>
        </w:rPr>
        <w:t xml:space="preserve">claves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la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hasta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amañado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AEA78F"/>
        </w:rPr>
        <w:t xml:space="preserve">muestra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Republicano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ocurría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D32981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AEA78F"/>
        </w:rPr>
        <w:t xml:space="preserve">abrió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AEA78F"/>
        </w:rPr>
        <w:t xml:space="preserve">favorecer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dejaron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se </w:t>
      </w:r>
      <w:r>
        <w:rPr>
          <w:color w:val="AEA78F"/>
        </w:rPr>
        <w:t xml:space="preserve">equivoca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Relajado </w:t>
      </w:r>
      <w:r>
        <w:rPr>
          <w:color w:val="000000"/>
        </w:rPr>
        <w:t xml:space="preserve">y </w:t>
      </w:r>
      <w:r>
        <w:rPr>
          <w:color w:val="58AD6D"/>
        </w:rPr>
        <w:t xml:space="preserve">sonriente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aguantado </w:t>
      </w:r>
      <w:r>
        <w:rPr>
          <w:color w:val="000000"/>
        </w:rPr>
        <w:t xml:space="preserve">los </w:t>
      </w:r>
      <w:r>
        <w:rPr>
          <w:color w:val="AEA78F"/>
        </w:rPr>
        <w:t xml:space="preserve">abucheos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6A03D7"/>
        </w:rPr>
        <w:t xml:space="preserve">Dentro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era </w:t>
      </w:r>
      <w:r>
        <w:rPr>
          <w:color w:val="6A03D7"/>
        </w:rPr>
        <w:t xml:space="preserve">demasiado </w:t>
      </w:r>
      <w:r>
        <w:rPr>
          <w:color w:val="58AD6D"/>
        </w:rPr>
        <w:t xml:space="preserve">amistoso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mostrado </w:t>
      </w:r>
      <w:r>
        <w:rPr>
          <w:color w:val="AEA78F"/>
        </w:rPr>
        <w:t xml:space="preserve">optimista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torre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arropado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llamado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de </w:t>
      </w:r>
      <w:r>
        <w:rPr>
          <w:color w:val="AEA78F"/>
        </w:rPr>
        <w:t xml:space="preserve">televisión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sorprender </w:t>
      </w:r>
      <w:r>
        <w:rPr>
          <w:color w:val="000000"/>
        </w:rPr>
        <w:t xml:space="preserve">por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EA78F"/>
        </w:rPr>
        <w:t xml:space="preserve">derrota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habré </w:t>
      </w:r>
      <w:r>
        <w:rPr>
          <w:color w:val="000000"/>
        </w:rPr>
        <w:t xml:space="preserve">sido </w:t>
      </w:r>
      <w:r>
        <w:rPr>
          <w:color w:val="04F44E"/>
        </w:rPr>
        <w:t xml:space="preserve">gasto </w:t>
      </w:r>
      <w:r>
        <w:rPr>
          <w:color w:val="000000"/>
        </w:rPr>
        <w:t xml:space="preserve">de </w:t>
      </w:r>
      <w:r>
        <w:rPr>
          <w:color w:val="04F44E"/>
        </w:rPr>
        <w:t xml:space="preserve">energía </w:t>
      </w:r>
      <w:r>
        <w:rPr>
          <w:color w:val="000000"/>
        </w:rPr>
        <w:t xml:space="preserve">y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AEA78F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AEA78F"/>
        </w:rPr>
        <w:t xml:space="preserve">mitin </w:t>
      </w:r>
      <w:r>
        <w:rPr>
          <w:color w:val="000000"/>
        </w:rPr>
        <w:t xml:space="preserve">. </w:t>
      </w:r>
      <w:r>
        <w:rPr>
          <w:color w:val="000000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pueden </w:t>
      </w:r>
      <w:r>
        <w:rPr>
          <w:color w:val="AEA78F"/>
        </w:rPr>
        <w:t xml:space="preserve">cambiar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hacer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marcó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multimillonario </w:t>
      </w:r>
      <w:r>
        <w:rPr>
          <w:color w:val="000000"/>
        </w:rPr>
        <w:t xml:space="preserve">hace </w:t>
      </w:r>
      <w:r>
        <w:rPr>
          <w:color w:val="000000"/>
        </w:rPr>
        <w:t xml:space="preserve">12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AEA78F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están </w:t>
      </w:r>
      <w:r>
        <w:rPr>
          <w:color w:val="AEA78F"/>
        </w:rPr>
        <w:t xml:space="preserve">abiertas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6:00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la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ocurrir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gana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como </w:t>
      </w:r>
      <w:r>
        <w:rPr>
          <w:color w:val="6A03D7"/>
        </w:rPr>
        <w:t xml:space="preserve">Texas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suelen </w:t>
      </w:r>
      <w:r>
        <w:rPr>
          <w:color w:val="000000"/>
        </w:rPr>
        <w:t xml:space="preserve">ganar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EA78F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EA78F"/>
        </w:rPr>
        <w:t xml:space="preserve">claves </w:t>
      </w:r>
      <w:r>
        <w:rPr>
          <w:color w:val="000000"/>
        </w:rPr>
        <w:t xml:space="preserve">como </w:t>
      </w:r>
      <w:r>
        <w:rPr>
          <w:color w:val="000000"/>
        </w:rPr>
        <w:t xml:space="preserve">Ohio </w:t>
      </w:r>
      <w:r>
        <w:rPr>
          <w:color w:val="000000"/>
        </w:rPr>
        <w:t xml:space="preserve">,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Pennsylvania </w:t>
      </w:r>
      <w:r>
        <w:rPr>
          <w:color w:val="000000"/>
        </w:rPr>
        <w:t xml:space="preserve">, </w:t>
      </w:r>
      <w:r>
        <w:rPr>
          <w:color w:val="AEA78F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Pennsylvania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6A03D7"/>
        </w:rPr>
        <w:t xml:space="preserve">apuremos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saber </w:t>
      </w:r>
      <w:r>
        <w:rPr>
          <w:color w:val="000000"/>
        </w:rPr>
        <w:t xml:space="preserve">antes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esta </w:t>
      </w:r>
      <w:r>
        <w:rPr>
          <w:color w:val="AEA78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6A03D7"/>
        </w:rPr>
        <w:t xml:space="preserve">largas </w:t>
      </w:r>
      <w:r>
        <w:rPr>
          <w:color w:val="AEA78F"/>
        </w:rPr>
        <w:t xml:space="preserve">papeletas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6A03D7"/>
        </w:rPr>
        <w:t xml:space="preserve">paciencia </w:t>
      </w:r>
      <w:r>
        <w:rPr>
          <w:color w:val="04F44E"/>
        </w:rPr>
        <w:t xml:space="preserve">rellena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de </w:t>
      </w:r>
      <w:r>
        <w:rPr>
          <w:color w:val="04F44E"/>
        </w:rPr>
        <w:t xml:space="preserve">San </w:t>
      </w:r>
      <w:r>
        <w:rPr>
          <w:color w:val="000000"/>
        </w:rPr>
        <w:t xml:space="preserve">puesto </w:t>
      </w:r>
      <w:r>
        <w:rPr>
          <w:color w:val="58AD6D"/>
        </w:rPr>
        <w:t xml:space="preserve">sillas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AEA78F"/>
        </w:rPr>
        <w:t xml:space="preserve">decidan </w:t>
      </w:r>
      <w:r>
        <w:rPr>
          <w:color w:val="000000"/>
        </w:rPr>
        <w:t xml:space="preserve">más </w:t>
      </w:r>
      <w:r>
        <w:rPr>
          <w:color w:val="04F44E"/>
        </w:rPr>
        <w:t xml:space="preserve">cómodos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4F44E"/>
        </w:rPr>
        <w:t xml:space="preserve">hamburguesas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votar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horarios </w:t>
      </w:r>
      <w:r>
        <w:rPr>
          <w:color w:val="000000"/>
        </w:rPr>
        <w:t xml:space="preserve">de </w:t>
      </w:r>
      <w:r>
        <w:rPr>
          <w:color w:val="AEA78F"/>
        </w:rPr>
        <w:t xml:space="preserve">cierre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. </w:t>
      </w:r>
      <w:r>
        <w:rPr>
          <w:color w:val="6A03D7"/>
        </w:rPr>
        <w:t xml:space="preserve">Jornada </w:t>
      </w:r>
      <w:r>
        <w:rPr>
          <w:color w:val="AEA78F"/>
        </w:rPr>
        <w:t xml:space="preserve">decisiva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AEA78F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6A03D7"/>
        </w:rPr>
        <w:t xml:space="preserve">evitado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. </w:t>
      </w:r>
      <w:r>
        <w:rPr>
          <w:color w:val="000000"/>
        </w:rPr>
        <w:t xml:space="preserve">Público </w:t>
      </w:r>
      <w:r>
        <w:rPr>
          <w:color w:val="000000"/>
        </w:rPr>
        <w:t xml:space="preserve">y </w:t>
      </w:r>
      <w:r>
        <w:rPr>
          <w:color w:val="58AD6D"/>
        </w:rPr>
        <w:t xml:space="preserve">borró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4C412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en </w:t>
      </w:r>
      <w:r>
        <w:rPr>
          <w:color w:val="4C4127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EA78F"/>
        </w:rPr>
        <w:t xml:space="preserve">irrumpieron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donde </w:t>
      </w:r>
      <w:r>
        <w:rPr>
          <w:color w:val="000000"/>
        </w:rPr>
        <w:t xml:space="preserve">votó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4C4127"/>
        </w:rPr>
        <w:t xml:space="preserve">países </w:t>
      </w:r>
      <w:r>
        <w:rPr>
          <w:color w:val="4C4127"/>
        </w:rPr>
        <w:t xml:space="preserve">europeos </w:t>
      </w:r>
      <w:r>
        <w:rPr>
          <w:color w:val="000000"/>
        </w:rPr>
        <w:t xml:space="preserve">se </w:t>
      </w:r>
      <w:r>
        <w:rPr>
          <w:color w:val="000000"/>
        </w:rPr>
        <w:t xml:space="preserve">suelen </w:t>
      </w:r>
      <w:r>
        <w:rPr>
          <w:color w:val="000000"/>
        </w:rPr>
        <w:t xml:space="preserve">votar </w:t>
      </w:r>
      <w:r>
        <w:rPr>
          <w:color w:val="000000"/>
        </w:rPr>
        <w:t xml:space="preserve">los </w:t>
      </w:r>
      <w:r>
        <w:rPr>
          <w:color w:val="AEA78F"/>
        </w:rPr>
        <w:t xml:space="preserve">domingos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los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día </w:t>
      </w:r>
      <w:r>
        <w:rPr>
          <w:color w:val="000000"/>
        </w:rPr>
        <w:t xml:space="preserve">laborable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asuntos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buscado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como </w:t>
      </w:r>
      <w:r>
        <w:rPr>
          <w:color w:val="AEA78F"/>
        </w:rPr>
        <w:t xml:space="preserve">papel </w:t>
      </w:r>
      <w:r>
        <w:rPr>
          <w:color w:val="04F44E"/>
        </w:rPr>
        <w:t xml:space="preserve">higiénico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04F44E"/>
        </w:rPr>
        <w:t xml:space="preserve">compran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6A03D7"/>
        </w:rPr>
        <w:t xml:space="preserve">recuerdos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favorito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del </w:t>
      </w:r>
      <w:r>
        <w:rPr>
          <w:color w:val="AEA78F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AEA78F"/>
        </w:rPr>
        <w:t xml:space="preserve">expectación </w:t>
      </w:r>
      <w:r>
        <w:rPr>
          <w:color w:val="000000"/>
        </w:rPr>
        <w:t xml:space="preserve">la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la </w:t>
      </w:r>
      <w:r>
        <w:rPr>
          <w:color w:val="000000"/>
        </w:rPr>
        <w:t xml:space="preserve">vena </w:t>
      </w:r>
      <w:r>
        <w:rPr>
          <w:color w:val="6A03D7"/>
        </w:rPr>
        <w:t xml:space="preserve">patriótica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aprovechan </w:t>
      </w:r>
      <w:r>
        <w:rPr>
          <w:color w:val="000000"/>
        </w:rPr>
        <w:t xml:space="preserve">para </w:t>
      </w:r>
      <w:r>
        <w:rPr>
          <w:color w:val="6A03D7"/>
        </w:rPr>
        <w:t xml:space="preserve">visitar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AEA78F"/>
        </w:rPr>
        <w:t xml:space="preserve">histórico </w:t>
      </w:r>
      <w:r>
        <w:rPr>
          <w:color w:val="000000"/>
        </w:rPr>
        <w:t xml:space="preserve">otros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 </w:t>
      </w:r>
      <w:r>
        <w:rPr>
          <w:color w:val="AEA78F"/>
        </w:rPr>
        <w:t xml:space="preserve">propio </w:t>
      </w:r>
      <w:r>
        <w:rPr>
          <w:color w:val="000000"/>
        </w:rPr>
        <w:t xml:space="preserve">Vía </w:t>
      </w:r>
      <w:r>
        <w:rPr>
          <w:color w:val="000000"/>
        </w:rPr>
        <w:t xml:space="preserve">Crucis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hamburguesa </w:t>
      </w:r>
      <w:r>
        <w:rPr>
          <w:color w:val="000000"/>
        </w:rPr>
        <w:t xml:space="preserve">Hillary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4C4127"/>
        </w:rPr>
        <w:t xml:space="preserve">posesión </w:t>
      </w:r>
      <w:r>
        <w:rPr>
          <w:color w:val="000000"/>
        </w:rPr>
        <w:t xml:space="preserve">en </w:t>
      </w:r>
      <w:r>
        <w:rPr>
          <w:color w:val="66F323"/>
        </w:rPr>
        <w:t xml:space="preserve">enero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será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mascotas </w:t>
      </w:r>
      <w:r>
        <w:rPr>
          <w:color w:val="000000"/>
        </w:rPr>
        <w:t xml:space="preserve">que </w:t>
      </w:r>
      <w:r>
        <w:rPr>
          <w:color w:val="AEA78F"/>
        </w:rPr>
        <w:t xml:space="preserve">representan </w:t>
      </w:r>
      <w:r>
        <w:rPr>
          <w:color w:val="AEA78F"/>
        </w:rPr>
        <w:t xml:space="preserve">ambos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C4127"/>
        </w:rPr>
        <w:t xml:space="preserve">guerra </w:t>
      </w:r>
      <w:r>
        <w:rPr>
          <w:color w:val="000000"/>
        </w:rPr>
        <w:t xml:space="preserve">de </w:t>
      </w:r>
      <w:r>
        <w:rPr>
          <w:color w:val="000000"/>
        </w:rPr>
        <w:t xml:space="preserve">secesión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abeto </w:t>
      </w:r>
      <w:r>
        <w:rPr>
          <w:color w:val="000000"/>
        </w:rPr>
        <w:t xml:space="preserve">se </w:t>
      </w:r>
      <w:r>
        <w:rPr>
          <w:color w:val="6A03D7"/>
        </w:rPr>
        <w:t xml:space="preserve">instala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Obama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mansión </w:t>
      </w:r>
      <w:r>
        <w:rPr>
          <w:color w:val="AEA78F"/>
        </w:rPr>
        <w:t xml:space="preserve">presidencial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EA78F"/>
        </w:rPr>
        <w:t xml:space="preserve">elemento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paseando </w:t>
      </w:r>
      <w:r>
        <w:rPr>
          <w:color w:val="000000"/>
        </w:rPr>
        <w:t xml:space="preserve">por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observa </w:t>
      </w:r>
      <w:r>
        <w:rPr>
          <w:color w:val="000000"/>
        </w:rPr>
        <w:t xml:space="preserve">una </w:t>
      </w:r>
      <w:r>
        <w:rPr>
          <w:color w:val="6A03D7"/>
        </w:rPr>
        <w:t xml:space="preserve">presencia </w:t>
      </w:r>
      <w:r>
        <w:rPr>
          <w:color w:val="304195"/>
        </w:rPr>
        <w:t xml:space="preserve">policial </w:t>
      </w:r>
      <w:r>
        <w:rPr>
          <w:color w:val="AEA78F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intenta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6A03D7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conozcan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llegue </w:t>
      </w:r>
      <w:r>
        <w:rPr>
          <w:color w:val="000000"/>
        </w:rPr>
        <w:t xml:space="preserve">a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6A03D7"/>
        </w:rPr>
        <w:t xml:space="preserve">ciudad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A03D7"/>
        </w:rPr>
        <w:t xml:space="preserve">blindada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EA78F"/>
        </w:rPr>
        <w:t xml:space="preserve">alcalde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5000 </w:t>
      </w:r>
      <w:r>
        <w:rPr>
          <w:color w:val="304195"/>
        </w:rPr>
        <w:t xml:space="preserve">policías </w:t>
      </w:r>
      <w:r>
        <w:rPr>
          <w:color w:val="6A03D7"/>
        </w:rPr>
        <w:t xml:space="preserve">vigilan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y </w:t>
      </w:r>
      <w:r>
        <w:rPr>
          <w:color w:val="6A03D7"/>
        </w:rPr>
        <w:t xml:space="preserve">corta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, </w:t>
      </w:r>
      <w:r>
        <w:rPr>
          <w:color w:val="6A03D7"/>
        </w:rPr>
        <w:t xml:space="preserve">intentando </w:t>
      </w:r>
      <w:r>
        <w:rPr>
          <w:color w:val="6A03D7"/>
        </w:rPr>
        <w:t xml:space="preserve">minimizar </w:t>
      </w:r>
      <w:r>
        <w:rPr>
          <w:color w:val="000000"/>
        </w:rPr>
        <w:t xml:space="preserve">las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neoyorquinos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seguridad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y </w:t>
      </w:r>
      <w:r>
        <w:rPr>
          <w:color w:val="58AD6D"/>
        </w:rPr>
        <w:t xml:space="preserve">privada </w:t>
      </w:r>
      <w:r>
        <w:rPr>
          <w:color w:val="000000"/>
        </w:rPr>
        <w:t xml:space="preserve">. </w:t>
      </w:r>
      <w:r>
        <w:rPr>
          <w:color w:val="6A03D7"/>
        </w:rPr>
        <w:t xml:space="preserve">Llevaba </w:t>
      </w:r>
      <w:r>
        <w:rPr>
          <w:color w:val="000000"/>
        </w:rPr>
        <w:t xml:space="preserve">11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escolta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aspecto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torre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aspecto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AEA78F"/>
        </w:rPr>
        <w:t xml:space="preserve">enormes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de </w:t>
      </w:r>
      <w:r>
        <w:rPr>
          <w:color w:val="000000"/>
        </w:rPr>
        <w:t xml:space="preserve">muro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58AD6D"/>
        </w:rPr>
        <w:t xml:space="preserve">aparentemente </w:t>
      </w:r>
      <w:r>
        <w:rPr>
          <w:color w:val="000000"/>
        </w:rPr>
        <w:t xml:space="preserve">menos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no </w:t>
      </w:r>
      <w:r>
        <w:rPr>
          <w:color w:val="000000"/>
        </w:rPr>
        <w:t xml:space="preserve">tan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extremado </w:t>
      </w:r>
      <w:r>
        <w:rPr>
          <w:color w:val="000000"/>
        </w:rPr>
        <w:t xml:space="preserve">contra </w:t>
      </w:r>
      <w:r>
        <w:rPr>
          <w:color w:val="AEA78F"/>
        </w:rPr>
        <w:t xml:space="preserve">posibles </w:t>
      </w:r>
      <w:r>
        <w:rPr>
          <w:color w:val="4C4127"/>
        </w:rPr>
        <w:t xml:space="preserve">ataques </w:t>
      </w:r>
      <w:r>
        <w:rPr>
          <w:color w:val="58AD6D"/>
        </w:rPr>
        <w:t xml:space="preserve">informáticos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estados </w:t>
      </w:r>
      <w:r>
        <w:rPr>
          <w:color w:val="6A03D7"/>
        </w:rPr>
        <w:t xml:space="preserve">advirtieron </w:t>
      </w:r>
      <w:r>
        <w:rPr>
          <w:color w:val="000000"/>
        </w:rPr>
        <w:t xml:space="preserve">de </w:t>
      </w:r>
      <w:r>
        <w:rPr>
          <w:color w:val="58AD6D"/>
        </w:rPr>
        <w:t xml:space="preserve">amenazas </w:t>
      </w:r>
      <w:r>
        <w:rPr>
          <w:color w:val="304195"/>
        </w:rPr>
        <w:t xml:space="preserve">terroristas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Al-Qaeda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nivel </w:t>
      </w:r>
      <w:r>
        <w:rPr>
          <w:color w:val="6A03D7"/>
        </w:rPr>
        <w:t xml:space="preserve">alto </w:t>
      </w:r>
      <w:r>
        <w:rPr>
          <w:color w:val="000000"/>
        </w:rPr>
        <w:t xml:space="preserve">de </w:t>
      </w:r>
      <w:r>
        <w:rPr>
          <w:color w:val="6A03D7"/>
        </w:rPr>
        <w:t xml:space="preserve">alerta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EA78F"/>
        </w:rPr>
        <w:t xml:space="preserve">campañas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muchos </w:t>
      </w:r>
      <w:r>
        <w:rPr>
          <w:color w:val="04F44E"/>
        </w:rPr>
        <w:t xml:space="preserve">personajes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como </w:t>
      </w:r>
      <w:r>
        <w:rPr>
          <w:color w:val="58AD6D"/>
        </w:rPr>
        <w:t xml:space="preserve">artistas </w:t>
      </w:r>
      <w:r>
        <w:rPr>
          <w:color w:val="AEA78F"/>
        </w:rPr>
        <w:t xml:space="preserve">personalmente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u </w:t>
      </w:r>
      <w:r>
        <w:rPr>
          <w:color w:val="000000"/>
        </w:rPr>
        <w:t xml:space="preserve">otro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000000"/>
        </w:rPr>
        <w:t xml:space="preserve">Clara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y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58AD6D"/>
        </w:rPr>
        <w:t xml:space="preserve">actuado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más </w:t>
      </w:r>
      <w:r>
        <w:rPr>
          <w:color w:val="257FBB"/>
        </w:rPr>
        <w:t xml:space="preserve">bien </w:t>
      </w:r>
      <w:r>
        <w:rPr>
          <w:color w:val="000000"/>
        </w:rPr>
        <w:t xml:space="preserve">en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Bruce </w:t>
      </w:r>
      <w:r>
        <w:rPr>
          <w:color w:val="000000"/>
        </w:rPr>
        <w:t xml:space="preserve">Springsteen </w:t>
      </w:r>
      <w:r>
        <w:rPr>
          <w:color w:val="000000"/>
        </w:rPr>
        <w:t xml:space="preserve">... </w:t>
      </w:r>
      <w:r>
        <w:rPr>
          <w:color w:val="6A03D7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Hillary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discursos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304195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dejen </w:t>
      </w:r>
      <w:r>
        <w:rPr>
          <w:color w:val="58AD6D"/>
        </w:rPr>
        <w:t xml:space="preserve">seducir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tirón </w:t>
      </w:r>
      <w:r>
        <w:rPr>
          <w:color w:val="000000"/>
        </w:rPr>
        <w:t xml:space="preserve">glamuroso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. </w:t>
      </w:r>
      <w:r>
        <w:rPr>
          <w:color w:val="000000"/>
        </w:rPr>
        <w:t xml:space="preserve">Lady </w:t>
      </w:r>
      <w:r>
        <w:rPr>
          <w:color w:val="000000"/>
        </w:rPr>
        <w:t xml:space="preserve">Gaga </w:t>
      </w:r>
      <w:r>
        <w:rPr>
          <w:color w:val="000000"/>
        </w:rPr>
        <w:t xml:space="preserve">, </w:t>
      </w:r>
      <w:r>
        <w:rPr>
          <w:color w:val="4C4127"/>
        </w:rPr>
        <w:t xml:space="preserve">Madonna </w:t>
      </w:r>
      <w:r>
        <w:rPr>
          <w:color w:val="000000"/>
        </w:rPr>
        <w:t xml:space="preserve">, </w:t>
      </w:r>
      <w:r>
        <w:rPr>
          <w:color w:val="000000"/>
        </w:rPr>
        <w:t xml:space="preserve">Jennifer </w:t>
      </w:r>
      <w:r>
        <w:rPr>
          <w:color w:val="000000"/>
        </w:rPr>
        <w:t xml:space="preserve">López </w:t>
      </w:r>
      <w:r>
        <w:rPr>
          <w:color w:val="000000"/>
        </w:rPr>
        <w:t xml:space="preserve">o </w:t>
      </w:r>
      <w:r>
        <w:rPr>
          <w:color w:val="4C4127"/>
        </w:rPr>
        <w:t xml:space="preserve">Beyoncé </w:t>
      </w:r>
      <w:r>
        <w:rPr>
          <w:color w:val="000000"/>
        </w:rPr>
        <w:t xml:space="preserve">han </w:t>
      </w:r>
      <w:r>
        <w:rPr>
          <w:color w:val="AEA78F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creer </w:t>
      </w:r>
      <w:r>
        <w:rPr>
          <w:color w:val="000000"/>
        </w:rPr>
        <w:t xml:space="preserve">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AEA78F"/>
        </w:rPr>
        <w:t xml:space="preserve">propio </w:t>
      </w:r>
      <w:r>
        <w:rPr>
          <w:color w:val="AEA78F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AEA78F"/>
        </w:rPr>
        <w:t xml:space="preserve">dividido </w:t>
      </w:r>
      <w:r>
        <w:rPr>
          <w:color w:val="000000"/>
        </w:rPr>
        <w:t xml:space="preserve">. </w:t>
      </w:r>
      <w:r>
        <w:rPr>
          <w:color w:val="000000"/>
        </w:rPr>
        <w:t xml:space="preserve">Clint </w:t>
      </w:r>
      <w:r>
        <w:rPr>
          <w:color w:val="000000"/>
        </w:rPr>
        <w:t xml:space="preserve">Eastwood </w:t>
      </w:r>
      <w:r>
        <w:rPr>
          <w:color w:val="000000"/>
        </w:rPr>
        <w:t xml:space="preserve">o </w:t>
      </w:r>
      <w:r>
        <w:rPr>
          <w:color w:val="000000"/>
        </w:rPr>
        <w:t xml:space="preserve">Bruce </w:t>
      </w:r>
      <w:r>
        <w:rPr>
          <w:color w:val="000000"/>
        </w:rPr>
        <w:t xml:space="preserve">Willis </w:t>
      </w:r>
      <w:r>
        <w:rPr>
          <w:color w:val="AEA78F"/>
        </w:rPr>
        <w:t xml:space="preserve">apoyan </w:t>
      </w:r>
      <w:r>
        <w:rPr>
          <w:color w:val="000000"/>
        </w:rPr>
        <w:t xml:space="preserve">a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AEA78F"/>
        </w:rPr>
        <w:t xml:space="preserve">Quedan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ocurrir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repercutir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4F44E"/>
        </w:rPr>
        <w:t xml:space="preserve">incluido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AEA78F"/>
        </w:rPr>
        <w:t xml:space="preserve">políticos </w:t>
      </w:r>
      <w:r>
        <w:rPr>
          <w:color w:val="AEA78F"/>
        </w:rPr>
        <w:t xml:space="preserve">españoles </w:t>
      </w:r>
      <w:r>
        <w:rPr>
          <w:color w:val="6A03D7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inversores </w:t>
      </w:r>
      <w:r>
        <w:rPr>
          <w:color w:val="000000"/>
        </w:rPr>
        <w:t xml:space="preserve">y </w:t>
      </w:r>
      <w:r>
        <w:rPr>
          <w:color w:val="58AD6D"/>
        </w:rPr>
        <w:t xml:space="preserve">empresarios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 </w:t>
      </w:r>
      <w:r>
        <w:rPr>
          <w:color w:val="58AD6D"/>
        </w:rPr>
        <w:t xml:space="preserve">carta </w:t>
      </w:r>
      <w:r>
        <w:rPr>
          <w:color w:val="AEA78F"/>
        </w:rPr>
        <w:t xml:space="preserve">ganadora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para </w:t>
      </w:r>
      <w:r>
        <w:rPr>
          <w:color w:val="04F44E"/>
        </w:rPr>
        <w:t xml:space="preserve">modernizar </w:t>
      </w:r>
      <w:r>
        <w:rPr>
          <w:color w:val="000000"/>
        </w:rPr>
        <w:t xml:space="preserve">las </w:t>
      </w:r>
      <w:r>
        <w:rPr>
          <w:color w:val="AEA78F"/>
        </w:rPr>
        <w:t xml:space="preserve">estructuras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EA78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negocio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. </w:t>
      </w:r>
      <w:r>
        <w:rPr>
          <w:color w:val="04F44E"/>
        </w:rPr>
        <w:t xml:space="preserve">Mantener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6A03D7"/>
        </w:rPr>
        <w:t xml:space="preserve">comerciales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prioridad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Mirar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mentalidad </w:t>
      </w:r>
      <w:r>
        <w:rPr>
          <w:color w:val="AEA78F"/>
        </w:rPr>
        <w:t xml:space="preserve">abierta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EA78F"/>
        </w:rPr>
        <w:t xml:space="preserve">cuestión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mirar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por </w:t>
      </w:r>
      <w:r>
        <w:rPr>
          <w:color w:val="000000"/>
        </w:rPr>
        <w:t xml:space="preserve">quien </w:t>
      </w:r>
      <w:r>
        <w:rPr>
          <w:color w:val="6A03D7"/>
        </w:rPr>
        <w:t xml:space="preserve">prefieren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Simpatizamos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AEA78F"/>
        </w:rPr>
        <w:t xml:space="preserve">pierda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deseo </w:t>
      </w:r>
      <w:r>
        <w:rPr>
          <w:color w:val="000000"/>
        </w:rPr>
        <w:t xml:space="preserve">en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gane </w:t>
      </w:r>
      <w:r>
        <w:rPr>
          <w:color w:val="000000"/>
        </w:rPr>
        <w:t xml:space="preserve">.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6A03D7"/>
        </w:rPr>
        <w:t xml:space="preserve">repite </w:t>
      </w:r>
      <w:r>
        <w:rPr>
          <w:color w:val="6A03D7"/>
        </w:rPr>
        <w:t xml:space="preserve">estilo </w:t>
      </w:r>
      <w:r>
        <w:rPr>
          <w:color w:val="000000"/>
        </w:rPr>
        <w:t xml:space="preserve">en </w:t>
      </w:r>
      <w:r>
        <w:rPr>
          <w:color w:val="6A03D7"/>
        </w:rPr>
        <w:t xml:space="preserve">inglés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más </w:t>
      </w:r>
      <w:r>
        <w:rPr>
          <w:color w:val="AEA78F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decirse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6A03D7"/>
        </w:rPr>
        <w:t xml:space="preserve">Justo </w:t>
      </w:r>
      <w:r>
        <w:rPr>
          <w:color w:val="000000"/>
        </w:rPr>
        <w:t xml:space="preserve">cuando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AEA78F"/>
        </w:rPr>
        <w:t xml:space="preserve">cerrar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como </w:t>
      </w:r>
      <w:r>
        <w:rPr>
          <w:color w:val="6A03D7"/>
        </w:rPr>
        <w:t xml:space="preserve">A3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ofrecer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desde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plató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219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y </w:t>
      </w:r>
      <w:r>
        <w:rPr>
          <w:color w:val="AEA78F"/>
        </w:rPr>
        <w:t xml:space="preserve">sondeos </w:t>
      </w:r>
      <w:r>
        <w:rPr>
          <w:color w:val="AEA78F"/>
        </w:rPr>
        <w:t xml:space="preserve">ajustados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o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270 </w:t>
      </w:r>
      <w:r>
        <w:rPr>
          <w:color w:val="000000"/>
        </w:rPr>
        <w:t xml:space="preserve">votos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combinaciones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00:30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6A03D7"/>
        </w:rPr>
        <w:t xml:space="preserve">minuto </w:t>
      </w:r>
      <w:r>
        <w:rPr>
          <w:color w:val="000000"/>
        </w:rPr>
        <w:t xml:space="preserve">a </w:t>
      </w:r>
      <w:r>
        <w:rPr>
          <w:color w:val="6A03D7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embajada </w:t>
      </w:r>
      <w:r>
        <w:rPr>
          <w:color w:val="4C4127"/>
        </w:rPr>
        <w:t xml:space="preserve">americana </w:t>
      </w:r>
      <w:r>
        <w:rPr>
          <w:color w:val="000000"/>
        </w:rPr>
        <w:t xml:space="preserve">está </w:t>
      </w:r>
      <w:r>
        <w:rPr>
          <w:color w:val="6A03D7"/>
        </w:rPr>
        <w:t xml:space="preserve">celebrando </w:t>
      </w:r>
      <w:r>
        <w:rPr>
          <w:color w:val="000000"/>
        </w:rPr>
        <w:t xml:space="preserve">su </w:t>
      </w:r>
      <w:r>
        <w:rPr>
          <w:color w:val="6A03D7"/>
        </w:rPr>
        <w:t xml:space="preserve">fiesta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los </w:t>
      </w:r>
      <w:r>
        <w:rPr>
          <w:color w:val="AEA78F"/>
        </w:rPr>
        <w:t xml:space="preserve">primeros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300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25 </w:t>
      </w:r>
      <w:r>
        <w:rPr>
          <w:color w:val="6A03D7"/>
        </w:rPr>
        <w:t xml:space="preserve">medios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23:30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el </w:t>
      </w:r>
      <w:r>
        <w:rPr>
          <w:color w:val="4C4127"/>
        </w:rPr>
        <w:t xml:space="preserve">embajador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AEA78F"/>
        </w:rPr>
        <w:t xml:space="preserve">primera </w:t>
      </w:r>
      <w:r>
        <w:rPr>
          <w:color w:val="AEA78F"/>
        </w:rPr>
        <w:t xml:space="preserve">valoración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2:00 </w:t>
      </w:r>
      <w:r>
        <w:rPr>
          <w:color w:val="000000"/>
        </w:rPr>
        <w:t xml:space="preserve">habrá </w:t>
      </w:r>
      <w:r>
        <w:rPr>
          <w:color w:val="6A03D7"/>
        </w:rPr>
        <w:t xml:space="preserve">fiesta </w:t>
      </w:r>
      <w:r>
        <w:rPr>
          <w:color w:val="4C4127"/>
        </w:rPr>
        <w:t xml:space="preserve">americana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música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y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AEA78F"/>
        </w:rPr>
        <w:t xml:space="preserve">urnas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ganará </w:t>
      </w:r>
      <w:r>
        <w:rPr>
          <w:color w:val="000000"/>
        </w:rPr>
        <w:t xml:space="preserve">la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6A03D7"/>
        </w:rPr>
        <w:t xml:space="preserve">seguir </w:t>
      </w:r>
      <w:r>
        <w:rPr>
          <w:color w:val="000000"/>
        </w:rPr>
        <w:t xml:space="preserve">la </w:t>
      </w:r>
      <w:r>
        <w:rPr>
          <w:color w:val="58AD6D"/>
        </w:rPr>
        <w:t xml:space="preserve">señal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distintos </w:t>
      </w:r>
      <w:r>
        <w:rPr>
          <w:color w:val="6A03D7"/>
        </w:rPr>
        <w:t xml:space="preserve">medios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ello </w:t>
      </w:r>
      <w:r>
        <w:rPr>
          <w:color w:val="AEA78F"/>
        </w:rPr>
        <w:t xml:space="preserve">presidido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estados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a </w:t>
      </w:r>
      <w:r>
        <w:rPr>
          <w:color w:val="6A03D7"/>
        </w:rPr>
        <w:t xml:space="preserve">tamaño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AEA78F"/>
        </w:rPr>
        <w:t xml:space="preserve">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58AD6D"/>
        </w:rPr>
        <w:t xml:space="preserve">investido </w:t>
      </w:r>
      <w:r>
        <w:rPr>
          <w:color w:val="000000"/>
        </w:rPr>
        <w:t xml:space="preserve">Mariano </w:t>
      </w:r>
      <w:r>
        <w:rPr>
          <w:color w:val="000000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hace </w:t>
      </w:r>
      <w:r>
        <w:rPr>
          <w:color w:val="000000"/>
        </w:rPr>
        <w:t xml:space="preserve">los </w:t>
      </w:r>
      <w:r>
        <w:rPr>
          <w:color w:val="AEA78F"/>
        </w:rPr>
        <w:t xml:space="preserve">primeros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la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Generales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AEA78F"/>
        </w:rPr>
        <w:t xml:space="preserve">apoye </w:t>
      </w:r>
      <w:r>
        <w:rPr>
          <w:color w:val="000000"/>
        </w:rPr>
        <w:t xml:space="preserve">esos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ya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a </w:t>
      </w:r>
      <w:r>
        <w:rPr>
          <w:color w:val="58AD6D"/>
        </w:rPr>
        <w:t xml:space="preserve">pleno </w:t>
      </w:r>
      <w:r>
        <w:rPr>
          <w:color w:val="04F44E"/>
        </w:rPr>
        <w:t xml:space="preserve">rendimiento </w:t>
      </w:r>
      <w:r>
        <w:rPr>
          <w:color w:val="000000"/>
        </w:rPr>
        <w:t xml:space="preserve">para </w:t>
      </w:r>
      <w:r>
        <w:rPr>
          <w:color w:val="AEA78F"/>
        </w:rPr>
        <w:t xml:space="preserve">afrontar </w:t>
      </w:r>
      <w:r>
        <w:rPr>
          <w:color w:val="000000"/>
        </w:rPr>
        <w:t xml:space="preserve">la </w:t>
      </w:r>
      <w:r>
        <w:rPr>
          <w:color w:val="AEA78F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Autónomos </w:t>
      </w:r>
      <w:r>
        <w:rPr>
          <w:color w:val="000000"/>
        </w:rPr>
        <w:t xml:space="preserve">. </w:t>
      </w:r>
      <w:r>
        <w:rPr>
          <w:color w:val="AEA78F"/>
        </w:rPr>
        <w:t xml:space="preserve">Ciudadanos </w:t>
      </w:r>
      <w:r>
        <w:rPr>
          <w:color w:val="AEA78F"/>
        </w:rPr>
        <w:t xml:space="preserve">consigue </w:t>
      </w:r>
      <w:r>
        <w:rPr>
          <w:color w:val="58AD6D"/>
        </w:rPr>
        <w:t xml:space="preserve">promover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AEA78F"/>
        </w:rPr>
        <w:t xml:space="preserve">principales </w:t>
      </w:r>
      <w:r>
        <w:rPr>
          <w:color w:val="000000"/>
        </w:rPr>
        <w:t xml:space="preserve">del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rodar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justo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reforma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populares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EA78F"/>
        </w:rPr>
        <w:t xml:space="preserve">apoyar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AEA78F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58AD6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con </w:t>
      </w:r>
      <w:r>
        <w:rPr>
          <w:color w:val="6A03D7"/>
        </w:rPr>
        <w:t xml:space="preserve">buenos </w:t>
      </w:r>
      <w:r>
        <w:rPr>
          <w:color w:val="6A03D7"/>
        </w:rPr>
        <w:t xml:space="preserve">ojos </w:t>
      </w:r>
      <w:r>
        <w:rPr>
          <w:color w:val="000000"/>
        </w:rPr>
        <w:t xml:space="preserve">porque </w:t>
      </w:r>
      <w:r>
        <w:rPr>
          <w:color w:val="58AD6D"/>
        </w:rPr>
        <w:t xml:space="preserve">entra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000000"/>
        </w:rPr>
        <w:t xml:space="preserve">otros </w:t>
      </w:r>
      <w:r>
        <w:rPr>
          <w:color w:val="AEA78F"/>
        </w:rPr>
        <w:t xml:space="preserve">acuerdos </w:t>
      </w:r>
      <w:r>
        <w:rPr>
          <w:color w:val="000000"/>
        </w:rPr>
        <w:t xml:space="preserve">. </w:t>
      </w:r>
      <w:r>
        <w:rPr>
          <w:color w:val="AEA78F"/>
        </w:rPr>
        <w:t xml:space="preserve">Volvemos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como </w:t>
      </w:r>
      <w:r>
        <w:rPr>
          <w:color w:val="4C4127"/>
        </w:rPr>
        <w:t xml:space="preserve">portavoz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Avisa </w:t>
      </w:r>
      <w:r>
        <w:rPr>
          <w:color w:val="000000"/>
        </w:rPr>
        <w:t xml:space="preserve">al </w:t>
      </w:r>
      <w:r>
        <w:rPr>
          <w:color w:val="AEA78F"/>
        </w:rPr>
        <w:t xml:space="preserve">PP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será </w:t>
      </w:r>
      <w:r>
        <w:rPr>
          <w:color w:val="AEA78F"/>
        </w:rPr>
        <w:t xml:space="preserve">difícil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Bruselas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AEA78F"/>
        </w:rPr>
        <w:t xml:space="preserve">español </w:t>
      </w:r>
      <w:r>
        <w:rPr>
          <w:color w:val="6A03D7"/>
        </w:rPr>
        <w:t xml:space="preserve">intenta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recorten </w:t>
      </w:r>
      <w:r>
        <w:rPr>
          <w:color w:val="58AD6D"/>
        </w:rPr>
        <w:t xml:space="preserve">fondos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58AD6D"/>
        </w:rPr>
        <w:t xml:space="preserve">incumplido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ha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4C4127"/>
        </w:rPr>
        <w:t xml:space="preserve">adoptadas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esfuerzo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AEA78F"/>
        </w:rPr>
        <w:t xml:space="preserve">apoya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AEA78F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congelen </w:t>
      </w:r>
      <w:r>
        <w:rPr>
          <w:color w:val="000000"/>
        </w:rPr>
        <w:t xml:space="preserve">los </w:t>
      </w:r>
      <w:r>
        <w:rPr>
          <w:color w:val="58AD6D"/>
        </w:rPr>
        <w:t xml:space="preserve">fondos </w:t>
      </w:r>
      <w:r>
        <w:rPr>
          <w:color w:val="000000"/>
        </w:rPr>
        <w:t xml:space="preserve">para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AEA78F"/>
        </w:rPr>
        <w:t xml:space="preserve">final </w:t>
      </w:r>
      <w:r>
        <w:rPr>
          <w:color w:val="000000"/>
        </w:rPr>
        <w:t xml:space="preserve">la </w:t>
      </w:r>
      <w:r>
        <w:rPr>
          <w:color w:val="000000"/>
        </w:rPr>
        <w:t xml:space="preserve">tomara </w:t>
      </w:r>
      <w:r>
        <w:rPr>
          <w:color w:val="000000"/>
        </w:rPr>
        <w:t xml:space="preserve">la </w:t>
      </w:r>
      <w:r>
        <w:rPr>
          <w:color w:val="000000"/>
        </w:rPr>
        <w:t xml:space="preserve">Comisión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el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ha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4F44E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AEA78F"/>
        </w:rPr>
        <w:t xml:space="preserve">cambio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Impuesto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Sociedades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03D7"/>
        </w:rPr>
        <w:t xml:space="preserve">sancionar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des </w:t>
      </w:r>
      <w:r>
        <w:rPr>
          <w:color w:val="6A03D7"/>
        </w:rPr>
        <w:t xml:space="preserve">animaría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un </w:t>
      </w:r>
      <w:r>
        <w:rPr>
          <w:color w:val="6A03D7"/>
        </w:rPr>
        <w:t xml:space="preserve">efecto </w:t>
      </w:r>
      <w:r>
        <w:rPr>
          <w:color w:val="000000"/>
        </w:rPr>
        <w:t xml:space="preserve">desmoralizador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EA78F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realizado </w:t>
      </w:r>
      <w:r>
        <w:rPr>
          <w:color w:val="AEA78F"/>
        </w:rPr>
        <w:t xml:space="preserve">importantes </w:t>
      </w:r>
      <w:r>
        <w:rPr>
          <w:color w:val="AEA78F"/>
        </w:rPr>
        <w:t xml:space="preserve">esfuerzos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empezando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al </w:t>
      </w:r>
      <w:r>
        <w:rPr>
          <w:color w:val="AEA78F"/>
        </w:rPr>
        <w:t xml:space="preserve">final </w:t>
      </w:r>
      <w:r>
        <w:rPr>
          <w:color w:val="000000"/>
        </w:rPr>
        <w:t xml:space="preserve">del </w:t>
      </w:r>
      <w:r>
        <w:rPr>
          <w:color w:val="04F44E"/>
        </w:rPr>
        <w:t xml:space="preserve">túnel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EA78F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58AD6D"/>
        </w:rPr>
        <w:t xml:space="preserve">protegida </w:t>
      </w:r>
      <w:r>
        <w:rPr>
          <w:color w:val="000000"/>
        </w:rPr>
        <w:t xml:space="preserve">de </w:t>
      </w:r>
      <w:r>
        <w:rPr>
          <w:color w:val="04F44E"/>
        </w:rPr>
        <w:t xml:space="preserve">Ramón </w:t>
      </w:r>
      <w:r>
        <w:rPr>
          <w:color w:val="000000"/>
        </w:rPr>
        <w:t xml:space="preserve">Espinar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sumado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la </w:t>
      </w:r>
      <w:r>
        <w:rPr>
          <w:color w:val="58AD6D"/>
        </w:rPr>
        <w:t xml:space="preserve">publicación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dirigentes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único </w:t>
      </w:r>
      <w:r>
        <w:rPr>
          <w:color w:val="AEA78F"/>
        </w:rPr>
        <w:t xml:space="preserve">frente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AEA78F"/>
        </w:rPr>
        <w:t xml:space="preserve">abierto </w:t>
      </w:r>
      <w:r>
        <w:rPr>
          <w:color w:val="000000"/>
        </w:rPr>
        <w:t xml:space="preserve">este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suspenderla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. </w:t>
      </w:r>
      <w:r>
        <w:rPr>
          <w:color w:val="000000"/>
        </w:rPr>
        <w:t xml:space="preserve">Llevará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AEA78F"/>
        </w:rPr>
        <w:t xml:space="preserve">Podemos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Amenaza </w:t>
      </w:r>
      <w:r>
        <w:rPr>
          <w:color w:val="000000"/>
        </w:rPr>
        <w:t xml:space="preserve">con </w:t>
      </w:r>
      <w:r>
        <w:rPr>
          <w:color w:val="58AD6D"/>
        </w:rPr>
        <w:t xml:space="preserve">querellas </w:t>
      </w:r>
      <w:r>
        <w:rPr>
          <w:color w:val="000000"/>
        </w:rPr>
        <w:t xml:space="preserve">y </w:t>
      </w:r>
      <w:r>
        <w:rPr>
          <w:color w:val="04F44E"/>
        </w:rPr>
        <w:t xml:space="preserve">demandas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6A03D7"/>
        </w:rPr>
        <w:t xml:space="preserve">roto </w:t>
      </w:r>
      <w:r>
        <w:rPr>
          <w:color w:val="000000"/>
        </w:rPr>
        <w:t xml:space="preserve">la </w:t>
      </w:r>
      <w:r>
        <w:rPr>
          <w:color w:val="AEA78F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8AD6D"/>
        </w:rPr>
        <w:t xml:space="preserve">Dicen </w:t>
      </w:r>
      <w:r>
        <w:rPr>
          <w:color w:val="000000"/>
        </w:rPr>
        <w:t xml:space="preserve">estar </w:t>
      </w:r>
      <w:r>
        <w:rPr>
          <w:color w:val="AEA78F"/>
        </w:rPr>
        <w:t xml:space="preserve">decepcionados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suspendidos </w:t>
      </w:r>
      <w:r>
        <w:rPr>
          <w:color w:val="000000"/>
        </w:rPr>
        <w:t xml:space="preserve">de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estar </w:t>
      </w:r>
      <w:r>
        <w:rPr>
          <w:color w:val="AEA78F"/>
        </w:rPr>
        <w:t xml:space="preserve">decepcionados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58AD6D"/>
        </w:rPr>
        <w:t xml:space="preserve">chantajear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Aprobarían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balear </w:t>
      </w:r>
      <w:r>
        <w:rPr>
          <w:color w:val="000000"/>
        </w:rPr>
        <w:t xml:space="preserve">solo </w:t>
      </w:r>
      <w:r>
        <w:rPr>
          <w:color w:val="000000"/>
        </w:rPr>
        <w:t xml:space="preserve">si </w:t>
      </w:r>
      <w:r>
        <w:rPr>
          <w:color w:val="6A03D7"/>
        </w:rPr>
        <w:t xml:space="preserve">seguían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al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como </w:t>
      </w:r>
      <w:r>
        <w:rPr>
          <w:color w:val="AEA78F"/>
        </w:rPr>
        <w:t xml:space="preserve">dirigente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y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000000"/>
        </w:rPr>
        <w:t xml:space="preserve">pide </w:t>
      </w:r>
      <w:r>
        <w:rPr>
          <w:color w:val="AEA78F"/>
        </w:rPr>
        <w:t xml:space="preserve">prudencia </w:t>
      </w:r>
      <w:r>
        <w:rPr>
          <w:color w:val="000000"/>
        </w:rPr>
        <w:t xml:space="preserve">,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colé </w:t>
      </w:r>
      <w:r>
        <w:rPr>
          <w:color w:val="000000"/>
        </w:rPr>
        <w:t xml:space="preserve">al </w:t>
      </w:r>
      <w:r>
        <w:rPr>
          <w:color w:val="000000"/>
        </w:rPr>
        <w:t xml:space="preserve">piso </w:t>
      </w:r>
      <w:r>
        <w:rPr>
          <w:color w:val="6A03D7"/>
        </w:rPr>
        <w:t xml:space="preserve">protegido </w:t>
      </w:r>
      <w:r>
        <w:rPr>
          <w:color w:val="000000"/>
        </w:rPr>
        <w:t xml:space="preserve">--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colea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6A03D7"/>
        </w:rPr>
        <w:t xml:space="preserve">protegido </w:t>
      </w:r>
      <w:r>
        <w:rPr>
          <w:color w:val="000000"/>
        </w:rPr>
        <w:t xml:space="preserve">de </w:t>
      </w:r>
      <w:r>
        <w:rPr>
          <w:color w:val="04F44E"/>
        </w:rPr>
        <w:t xml:space="preserve">Ramón </w:t>
      </w:r>
      <w:r>
        <w:rPr>
          <w:color w:val="58AD6D"/>
        </w:rPr>
        <w:t xml:space="preserve">escolar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30.000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mayores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fraude </w:t>
      </w:r>
      <w:r>
        <w:rPr>
          <w:color w:val="58AD6D"/>
        </w:rPr>
        <w:t xml:space="preserve">fiscal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al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del </w:t>
      </w:r>
      <w:r>
        <w:rPr>
          <w:color w:val="000000"/>
        </w:rPr>
        <w:t xml:space="preserve">acero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64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64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6A03D7"/>
        </w:rPr>
        <w:t xml:space="preserve">Problemas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Borja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millón </w:t>
      </w:r>
      <w:r>
        <w:rPr>
          <w:color w:val="000000"/>
        </w:rPr>
        <w:t xml:space="preserve">200.000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--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000000"/>
        </w:rPr>
        <w:t xml:space="preserve">1.200.000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un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Irak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ejército </w:t>
      </w:r>
      <w:r>
        <w:rPr>
          <w:color w:val="6A03D7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Mozul </w:t>
      </w:r>
      <w:r>
        <w:rPr>
          <w:color w:val="000000"/>
        </w:rPr>
        <w:t xml:space="preserve">.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000000"/>
        </w:rPr>
        <w:t xml:space="preserve">Televisión </w:t>
      </w:r>
      <w:r>
        <w:rPr>
          <w:color w:val="000000"/>
        </w:rPr>
        <w:t xml:space="preserve">Española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EA78F"/>
        </w:rPr>
        <w:t xml:space="preserve">conseguido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Mozul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de </w:t>
      </w:r>
      <w:r>
        <w:rPr>
          <w:color w:val="000000"/>
        </w:rPr>
        <w:t xml:space="preserve">Mozul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fuerzas </w:t>
      </w:r>
      <w:r>
        <w:rPr>
          <w:color w:val="6A03D7"/>
        </w:rPr>
        <w:t xml:space="preserve">especiales </w:t>
      </w:r>
      <w:r>
        <w:rPr>
          <w:color w:val="4C4127"/>
        </w:rPr>
        <w:t xml:space="preserve">iraquíes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4C4127"/>
        </w:rPr>
        <w:t xml:space="preserve">detonar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4C4127"/>
        </w:rPr>
        <w:t xml:space="preserve">bomba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4127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C4127"/>
        </w:rPr>
        <w:t xml:space="preserve">detonado </w:t>
      </w:r>
      <w:r>
        <w:rPr>
          <w:color w:val="000000"/>
        </w:rPr>
        <w:t xml:space="preserve">la </w:t>
      </w:r>
      <w:r>
        <w:rPr>
          <w:color w:val="58AD6D"/>
        </w:rPr>
        <w:t xml:space="preserve">carga </w:t>
      </w:r>
      <w:r>
        <w:rPr>
          <w:color w:val="304195"/>
        </w:rPr>
        <w:t xml:space="preserve">explosiva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desactivado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4C4127"/>
        </w:rPr>
        <w:t xml:space="preserve">bomba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58AD6D"/>
        </w:rPr>
        <w:t xml:space="preserve">altos </w:t>
      </w:r>
      <w:r>
        <w:rPr>
          <w:color w:val="257FBB"/>
        </w:rPr>
        <w:t xml:space="preserve">mandos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combate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duro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AEA78F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4C4127"/>
        </w:rPr>
        <w:t xml:space="preserve">Daesh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tácticas </w:t>
      </w:r>
      <w:r>
        <w:rPr>
          <w:color w:val="000000"/>
        </w:rPr>
        <w:t xml:space="preserve">y </w:t>
      </w:r>
      <w:r>
        <w:rPr>
          <w:color w:val="AEA78F"/>
        </w:rPr>
        <w:t xml:space="preserve">guerrillas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04F44E"/>
        </w:rPr>
        <w:t xml:space="preserve">civiles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alcanzados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del </w:t>
      </w:r>
      <w:r>
        <w:rPr>
          <w:color w:val="6A03D7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comiendo </w:t>
      </w:r>
      <w:r>
        <w:rPr>
          <w:color w:val="6A03D7"/>
        </w:rPr>
        <w:t xml:space="preserve">trigo </w:t>
      </w:r>
      <w:r>
        <w:rPr>
          <w:color w:val="000000"/>
        </w:rPr>
        <w:t xml:space="preserve">con </w:t>
      </w:r>
      <w:r>
        <w:rPr>
          <w:color w:val="000000"/>
        </w:rPr>
        <w:t xml:space="preserve">agua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carencia </w:t>
      </w:r>
      <w:r>
        <w:rPr>
          <w:color w:val="000000"/>
        </w:rPr>
        <w:t xml:space="preserve">de </w:t>
      </w:r>
      <w:r>
        <w:rPr>
          <w:color w:val="58AD6D"/>
        </w:rPr>
        <w:t xml:space="preserve">existencias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incendios </w:t>
      </w:r>
      <w:r>
        <w:rPr>
          <w:color w:val="AEA78F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domicilio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AEA78F"/>
        </w:rPr>
        <w:t xml:space="preserve">mayores </w:t>
      </w:r>
      <w:r>
        <w:rPr>
          <w:color w:val="000000"/>
        </w:rPr>
        <w:t xml:space="preserve">en </w:t>
      </w:r>
      <w:r>
        <w:rPr>
          <w:color w:val="04F44E"/>
        </w:rPr>
        <w:t xml:space="preserve">San </w:t>
      </w:r>
      <w:r>
        <w:rPr>
          <w:color w:val="000000"/>
        </w:rPr>
        <w:t xml:space="preserve">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Renta </w:t>
      </w:r>
      <w:r>
        <w:rPr>
          <w:color w:val="AEA78F"/>
        </w:rPr>
        <w:t xml:space="preserve">mayores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con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6A03D7"/>
        </w:rPr>
        <w:t xml:space="preserve">personas </w:t>
      </w:r>
      <w:r>
        <w:rPr>
          <w:color w:val="AEA78F"/>
        </w:rPr>
        <w:t xml:space="preserve">compartía </w:t>
      </w:r>
      <w:r>
        <w:rPr>
          <w:color w:val="000000"/>
        </w:rPr>
        <w:t xml:space="preserve">esta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6A03D7"/>
        </w:rPr>
        <w:t xml:space="preserve">prendieron </w:t>
      </w:r>
      <w:r>
        <w:rPr>
          <w:color w:val="000000"/>
        </w:rPr>
        <w:t xml:space="preserve">un </w:t>
      </w:r>
      <w:r>
        <w:rPr>
          <w:color w:val="257FBB"/>
        </w:rPr>
        <w:t xml:space="preserve">colchón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pies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origen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colilla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4127"/>
        </w:rPr>
        <w:t xml:space="preserve">estufa </w:t>
      </w:r>
      <w:r>
        <w:rPr>
          <w:color w:val="000000"/>
        </w:rPr>
        <w:t xml:space="preserve">. </w:t>
      </w:r>
      <w:r>
        <w:rPr>
          <w:color w:val="000000"/>
        </w:rPr>
        <w:t xml:space="preserve">Ardió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Falleció </w:t>
      </w:r>
      <w:r>
        <w:rPr>
          <w:color w:val="000000"/>
        </w:rPr>
        <w:t xml:space="preserve">una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de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 </w:t>
      </w:r>
      <w:r>
        <w:rPr>
          <w:color w:val="000000"/>
        </w:rPr>
        <w:t xml:space="preserve">Científica </w:t>
      </w:r>
      <w:r>
        <w:rPr>
          <w:color w:val="04F44E"/>
        </w:rPr>
        <w:t xml:space="preserve">accedí </w:t>
      </w:r>
      <w:r>
        <w:rPr>
          <w:color w:val="000000"/>
        </w:rPr>
        <w:t xml:space="preserve">al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comercio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al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compras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fáciles </w:t>
      </w:r>
      <w:r>
        <w:rPr>
          <w:color w:val="000000"/>
        </w:rPr>
        <w:t xml:space="preserve">. </w:t>
      </w:r>
      <w:r>
        <w:rPr>
          <w:color w:val="58AD6D"/>
        </w:rPr>
        <w:t xml:space="preserve">Basta </w:t>
      </w:r>
      <w:r>
        <w:rPr>
          <w:color w:val="000000"/>
        </w:rPr>
        <w:t xml:space="preserve">con </w:t>
      </w:r>
      <w:r>
        <w:rPr>
          <w:color w:val="AEA78F"/>
        </w:rPr>
        <w:t xml:space="preserve">pulsar </w:t>
      </w:r>
      <w:r>
        <w:rPr>
          <w:color w:val="000000"/>
        </w:rPr>
        <w:t xml:space="preserve">un </w:t>
      </w:r>
      <w:r>
        <w:rPr>
          <w:color w:val="000000"/>
        </w:rPr>
        <w:t xml:space="preserve">botón </w:t>
      </w:r>
      <w:r>
        <w:rPr>
          <w:color w:val="000000"/>
        </w:rPr>
        <w:t xml:space="preserve">para </w:t>
      </w:r>
      <w:r>
        <w:rPr>
          <w:color w:val="6A03D7"/>
        </w:rPr>
        <w:t xml:space="preserve">reponer </w:t>
      </w:r>
      <w:r>
        <w:rPr>
          <w:color w:val="000000"/>
        </w:rPr>
        <w:t xml:space="preserve">un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6A03D7"/>
        </w:rPr>
        <w:t xml:space="preserve">terminando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levantamos </w:t>
      </w:r>
      <w:r>
        <w:rPr>
          <w:color w:val="000000"/>
        </w:rPr>
        <w:t xml:space="preserve">con </w:t>
      </w:r>
      <w:r>
        <w:rPr>
          <w:color w:val="6A03D7"/>
        </w:rPr>
        <w:t xml:space="preserve">prisa </w:t>
      </w:r>
      <w:r>
        <w:rPr>
          <w:color w:val="000000"/>
        </w:rPr>
        <w:t xml:space="preserve">como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57FBB"/>
        </w:rPr>
        <w:t xml:space="preserve">arreglamos </w:t>
      </w:r>
      <w:r>
        <w:rPr>
          <w:color w:val="000000"/>
        </w:rPr>
        <w:t xml:space="preserve">, </w:t>
      </w:r>
      <w:r>
        <w:rPr>
          <w:color w:val="6A03D7"/>
        </w:rPr>
        <w:t xml:space="preserve">preparamos </w:t>
      </w:r>
      <w:r>
        <w:rPr>
          <w:color w:val="000000"/>
        </w:rPr>
        <w:t xml:space="preserve">el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6A03D7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6A03D7"/>
        </w:rPr>
        <w:t xml:space="preserve">tras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... </w:t>
      </w:r>
      <w:r>
        <w:rPr>
          <w:color w:val="000000"/>
        </w:rPr>
        <w:t xml:space="preserve">Atento </w:t>
      </w:r>
      <w:r>
        <w:rPr>
          <w:color w:val="000000"/>
        </w:rPr>
        <w:t xml:space="preserve">este </w:t>
      </w:r>
      <w:r>
        <w:rPr>
          <w:color w:val="000000"/>
        </w:rPr>
        <w:t xml:space="preserve">botón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58AD6D"/>
        </w:rPr>
        <w:t xml:space="preserve">Wi-Fi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pulsa </w:t>
      </w:r>
      <w:r>
        <w:rPr>
          <w:color w:val="000000"/>
        </w:rPr>
        <w:t xml:space="preserve">y </w:t>
      </w:r>
      <w:r>
        <w:rPr>
          <w:color w:val="AEA78F"/>
        </w:rPr>
        <w:t xml:space="preserve">basta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lo </w:t>
      </w:r>
      <w:r>
        <w:rPr>
          <w:color w:val="58AD6D"/>
        </w:rPr>
        <w:t xml:space="preserve">usan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6A03D7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también </w:t>
      </w:r>
      <w:r>
        <w:rPr>
          <w:color w:val="AEA78F"/>
        </w:rPr>
        <w:t xml:space="preserve">apuestan </w:t>
      </w:r>
      <w:r>
        <w:rPr>
          <w:color w:val="000000"/>
        </w:rPr>
        <w:t xml:space="preserve">con </w:t>
      </w:r>
      <w:r>
        <w:rPr>
          <w:color w:val="AEA78F"/>
        </w:rPr>
        <w:t xml:space="preserve">fuerza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AEA78F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ofertas </w:t>
      </w:r>
      <w:r>
        <w:rPr>
          <w:color w:val="04F44E"/>
        </w:rPr>
        <w:t xml:space="preserve">online </w:t>
      </w:r>
      <w:r>
        <w:rPr>
          <w:color w:val="000000"/>
        </w:rPr>
        <w:t xml:space="preserve">nos </w:t>
      </w:r>
      <w:r>
        <w:rPr>
          <w:color w:val="6A03D7"/>
        </w:rPr>
        <w:t xml:space="preserve">ofrece </w:t>
      </w:r>
      <w:r>
        <w:rPr>
          <w:color w:val="000000"/>
        </w:rPr>
        <w:t xml:space="preserve">mamar </w:t>
      </w:r>
      <w:r>
        <w:rPr>
          <w:color w:val="000000"/>
        </w:rPr>
        <w:t xml:space="preserve">shopper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AEA78F"/>
        </w:rPr>
        <w:t xml:space="preserve">triunfar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maniquíes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quedarse </w:t>
      </w:r>
      <w:r>
        <w:rPr>
          <w:color w:val="58AD6D"/>
        </w:rPr>
        <w:t xml:space="preserve">congelado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mayor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AEA78F"/>
        </w:rPr>
        <w:t xml:space="preserve">posible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y </w:t>
      </w:r>
      <w:r>
        <w:rPr>
          <w:color w:val="58AD6D"/>
        </w:rPr>
        <w:t xml:space="preserve">grabarlo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es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.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aficionados </w:t>
      </w:r>
      <w:r>
        <w:rPr>
          <w:color w:val="6A03D7"/>
        </w:rPr>
        <w:t xml:space="preserve">completamente </w:t>
      </w:r>
      <w:r>
        <w:rPr>
          <w:color w:val="257FBB"/>
        </w:rPr>
        <w:t xml:space="preserve">quietos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000000"/>
        </w:rPr>
        <w:t xml:space="preserve">que </w:t>
      </w:r>
      <w:r>
        <w:rPr>
          <w:color w:val="6A03D7"/>
        </w:rPr>
        <w:t xml:space="preserve">parece </w:t>
      </w:r>
      <w:r>
        <w:rPr>
          <w:color w:val="000000"/>
        </w:rPr>
        <w:t xml:space="preserve">haberse </w:t>
      </w:r>
      <w:r>
        <w:rPr>
          <w:color w:val="6A03D7"/>
        </w:rPr>
        <w:t xml:space="preserve">quedado </w:t>
      </w:r>
      <w:r>
        <w:rPr>
          <w:color w:val="000000"/>
        </w:rPr>
        <w:t xml:space="preserve">a </w:t>
      </w:r>
      <w:r>
        <w:rPr>
          <w:color w:val="6A03D7"/>
        </w:rPr>
        <w:t xml:space="preserve">medias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asusten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6A03D7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Bodas </w:t>
      </w:r>
      <w:r>
        <w:rPr>
          <w:color w:val="000000"/>
        </w:rPr>
        <w:t xml:space="preserve">, </w:t>
      </w:r>
      <w:r>
        <w:rPr>
          <w:color w:val="000000"/>
        </w:rPr>
        <w:t xml:space="preserve">platós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institutos </w:t>
      </w:r>
      <w:r>
        <w:rPr>
          <w:color w:val="000000"/>
        </w:rPr>
        <w:t xml:space="preserve">esta </w:t>
      </w:r>
      <w:r>
        <w:rPr>
          <w:color w:val="6A03D7"/>
        </w:rPr>
        <w:t xml:space="preserve">nueva </w:t>
      </w:r>
      <w:r>
        <w:rPr>
          <w:color w:val="000000"/>
        </w:rPr>
        <w:t xml:space="preserve">moda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tieso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. </w:t>
      </w:r>
      <w:r>
        <w:rPr>
          <w:color w:val="000000"/>
        </w:rPr>
        <w:t xml:space="preserve">Celebrities </w:t>
      </w:r>
      <w:r>
        <w:rPr>
          <w:color w:val="000000"/>
        </w:rPr>
        <w:t xml:space="preserve">, </w:t>
      </w:r>
      <w:r>
        <w:rPr>
          <w:color w:val="AEA78F"/>
        </w:rPr>
        <w:t xml:space="preserve">equipo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y </w:t>
      </w:r>
      <w:r>
        <w:rPr>
          <w:color w:val="6A03D7"/>
        </w:rPr>
        <w:t xml:space="preserve">escudería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moverse </w:t>
      </w:r>
      <w:r>
        <w:rPr>
          <w:color w:val="000000"/>
        </w:rPr>
        <w:t xml:space="preserve">,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maniquíes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Estés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estés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EA78F"/>
        </w:rPr>
        <w:t xml:space="preserve">mantener </w:t>
      </w:r>
      <w:r>
        <w:rPr>
          <w:color w:val="000000"/>
        </w:rPr>
        <w:t xml:space="preserve">el </w:t>
      </w:r>
      <w:r>
        <w:rPr>
          <w:color w:val="AEA78F"/>
        </w:rPr>
        <w:t xml:space="preserve">equilibrio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6A03D7"/>
        </w:rPr>
        <w:t xml:space="preserve">tiemble </w:t>
      </w:r>
      <w:r>
        <w:rPr>
          <w:color w:val="000000"/>
        </w:rPr>
        <w:t xml:space="preserve">el </w:t>
      </w:r>
      <w:r>
        <w:rPr>
          <w:color w:val="AEA78F"/>
        </w:rPr>
        <w:t xml:space="preserve">pulso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000000"/>
        </w:rPr>
        <w:t xml:space="preserve">creen </w:t>
      </w:r>
      <w:r>
        <w:rPr>
          <w:color w:val="000000"/>
        </w:rPr>
        <w:t xml:space="preserve">sumar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6A03D7"/>
        </w:rPr>
        <w:t xml:space="preserve">Detrás </w:t>
      </w:r>
      <w:r>
        <w:rPr>
          <w:color w:val="000000"/>
        </w:rPr>
        <w:t xml:space="preserve">, </w:t>
      </w:r>
      <w:r>
        <w:rPr>
          <w:color w:val="000000"/>
        </w:rPr>
        <w:t xml:space="preserve">pura </w:t>
      </w:r>
      <w:r>
        <w:rPr>
          <w:color w:val="6A03D7"/>
        </w:rPr>
        <w:t xml:space="preserve">diversión </w:t>
      </w:r>
      <w:r>
        <w:rPr>
          <w:color w:val="000000"/>
        </w:rPr>
        <w:t xml:space="preserve">.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acuerdan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66F323"/>
        </w:rPr>
        <w:t xml:space="preserve">solidarios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6A03D7"/>
        </w:rPr>
        <w:t xml:space="preserve">último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, </w:t>
      </w:r>
      <w:r>
        <w:rPr>
          <w:color w:val="000000"/>
        </w:rPr>
        <w:t xml:space="preserve">sacarse </w:t>
      </w:r>
      <w:r>
        <w:rPr>
          <w:color w:val="000000"/>
        </w:rPr>
        <w:t xml:space="preserve">un </w:t>
      </w:r>
      <w:r>
        <w:rPr>
          <w:color w:val="000000"/>
        </w:rPr>
        <w:t xml:space="preserve">selfi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sin </w:t>
      </w:r>
      <w:r>
        <w:rPr>
          <w:color w:val="304195"/>
        </w:rPr>
        <w:t xml:space="preserve">destrozar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EA78F"/>
        </w:rPr>
        <w:t xml:space="preserve">consiguen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58AD6D"/>
        </w:rPr>
        <w:t xml:space="preserve">probar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Lanzar </w:t>
      </w:r>
      <w:r>
        <w:rPr>
          <w:color w:val="000000"/>
        </w:rPr>
        <w:t xml:space="preserve">una </w:t>
      </w:r>
      <w:r>
        <w:rPr>
          <w:color w:val="6A03D7"/>
        </w:rPr>
        <w:t xml:space="preserve">botella </w:t>
      </w:r>
      <w:r>
        <w:rPr>
          <w:color w:val="000000"/>
        </w:rPr>
        <w:t xml:space="preserve">y </w:t>
      </w:r>
      <w:r>
        <w:rPr>
          <w:color w:val="AEA78F"/>
        </w:rPr>
        <w:t xml:space="preserve">lograr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6A03D7"/>
        </w:rPr>
        <w:t xml:space="preserve">caiga </w:t>
      </w:r>
      <w:r>
        <w:rPr>
          <w:color w:val="6A03D7"/>
        </w:rPr>
        <w:t xml:space="preserve">quede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AEA78F"/>
        </w:rPr>
        <w:t xml:space="preserve">Volvemos </w:t>
      </w:r>
      <w:r>
        <w:rPr>
          <w:color w:val="000000"/>
        </w:rPr>
        <w:t xml:space="preserve">a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minuto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6A03D7"/>
        </w:rPr>
        <w:t xml:space="preserve">sigue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