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21:00:06 </w:t>
      </w:r>
      <w:r>
        <w:rPr>
          <w:color w:val="000000"/>
        </w:rPr>
        <w:t xml:space="preserve">]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000000"/>
        </w:rPr>
        <w:t xml:space="preserve">dicho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C6B48B"/>
        </w:rPr>
        <w:t xml:space="preserve">ocasiones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6B48B"/>
        </w:rPr>
        <w:t xml:space="preserve">trata </w:t>
      </w:r>
      <w:r>
        <w:rPr>
          <w:color w:val="000000"/>
        </w:rPr>
        <w:t xml:space="preserve">de </w:t>
      </w:r>
      <w:r>
        <w:rPr>
          <w:color w:val="C6B48B"/>
        </w:rPr>
        <w:t xml:space="preserve">suspender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intervenirlo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recordarlo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trata </w:t>
      </w:r>
      <w:r>
        <w:rPr>
          <w:color w:val="000000"/>
        </w:rPr>
        <w:t xml:space="preserve">de </w:t>
      </w:r>
      <w:r>
        <w:rPr>
          <w:color w:val="6A03D7"/>
        </w:rPr>
        <w:t xml:space="preserve">volverla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normalidad </w:t>
      </w:r>
      <w:r>
        <w:rPr>
          <w:color w:val="000000"/>
        </w:rPr>
        <w:t xml:space="preserve">lo </w:t>
      </w:r>
      <w:r>
        <w:rPr>
          <w:color w:val="000000"/>
        </w:rPr>
        <w:t xml:space="preserve">antes </w:t>
      </w:r>
      <w:r>
        <w:rPr>
          <w:color w:val="C6B48B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normalidad </w:t>
      </w:r>
      <w:r>
        <w:rPr>
          <w:color w:val="C6B48B"/>
        </w:rPr>
        <w:t xml:space="preserve">empieza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6B48B"/>
        </w:rPr>
        <w:t xml:space="preserve">recuperar </w:t>
      </w:r>
      <w:r>
        <w:rPr>
          <w:color w:val="000000"/>
        </w:rPr>
        <w:t xml:space="preserve">la </w:t>
      </w:r>
      <w:r>
        <w:rPr>
          <w:color w:val="C6B48B"/>
        </w:rPr>
        <w:t xml:space="preserve">legitimidad </w:t>
      </w:r>
      <w:r>
        <w:rPr>
          <w:color w:val="C6B48B"/>
        </w:rPr>
        <w:t xml:space="preserve">institucional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C6B48B"/>
        </w:rPr>
        <w:t xml:space="preserve">devolver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les </w:t>
      </w:r>
      <w:r>
        <w:rPr>
          <w:color w:val="C6B48B"/>
        </w:rPr>
        <w:t xml:space="preserve">informo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he </w:t>
      </w:r>
      <w:r>
        <w:rPr>
          <w:color w:val="000000"/>
        </w:rPr>
        <w:t xml:space="preserve">disuelto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próximo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6B48B"/>
        </w:rPr>
        <w:t xml:space="preserve">celebrarán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comunidad </w:t>
      </w:r>
      <w:r>
        <w:rPr>
          <w:color w:val="000000"/>
        </w:rPr>
        <w:t xml:space="preserve">. </w:t>
      </w:r>
      <w:r>
        <w:rPr>
          <w:color w:val="C6B48B"/>
        </w:rPr>
        <w:t xml:space="preserve">Buenas </w:t>
      </w:r>
      <w:r>
        <w:rPr>
          <w:color w:val="C6B48B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C6B48B"/>
        </w:rPr>
        <w:t xml:space="preserve">anunciar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AEA78F"/>
        </w:rPr>
        <w:t xml:space="preserve">decididas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reunión </w:t>
      </w:r>
      <w:r>
        <w:rPr>
          <w:color w:val="C6B48B"/>
        </w:rPr>
        <w:t xml:space="preserve">extraordinaria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senado </w:t>
      </w:r>
      <w:r>
        <w:rPr>
          <w:color w:val="000000"/>
        </w:rPr>
        <w:t xml:space="preserve">diera </w:t>
      </w:r>
      <w:r>
        <w:rPr>
          <w:color w:val="000000"/>
        </w:rPr>
        <w:t xml:space="preserve">el </w:t>
      </w:r>
      <w:r>
        <w:rPr>
          <w:color w:val="C6B48B"/>
        </w:rPr>
        <w:t xml:space="preserve">visto </w:t>
      </w:r>
      <w:r>
        <w:rPr>
          <w:color w:val="257FBB"/>
        </w:rPr>
        <w:t xml:space="preserve">bueno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. </w:t>
      </w:r>
      <w:r>
        <w:rPr>
          <w:color w:val="C6B48B"/>
        </w:rPr>
        <w:t xml:space="preserve">Empezamos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Moncloa </w:t>
      </w:r>
      <w:r>
        <w:rPr>
          <w:color w:val="000000"/>
        </w:rPr>
        <w:t xml:space="preserve">con </w:t>
      </w:r>
      <w:r>
        <w:rPr>
          <w:color w:val="C6B48B"/>
        </w:rPr>
        <w:t xml:space="preserve">Almudena-Guerrero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titular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se </w:t>
      </w:r>
      <w:r>
        <w:rPr>
          <w:color w:val="C6B48B"/>
        </w:rPr>
        <w:t xml:space="preserve">celebran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6B48B"/>
        </w:rPr>
        <w:t xml:space="preserve">necesario </w:t>
      </w:r>
      <w:r>
        <w:rPr>
          <w:color w:val="000000"/>
        </w:rPr>
        <w:t xml:space="preserve">dar </w:t>
      </w:r>
      <w:r>
        <w:rPr>
          <w:color w:val="000000"/>
        </w:rPr>
        <w:t xml:space="preserve">Ia </w:t>
      </w:r>
      <w:r>
        <w:rPr>
          <w:color w:val="000000"/>
        </w:rPr>
        <w:t xml:space="preserve">voz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, </w:t>
      </w:r>
      <w:r>
        <w:rPr>
          <w:color w:val="04F44E"/>
        </w:rPr>
        <w:t xml:space="preserve">prestará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C6B48B"/>
        </w:rPr>
        <w:t xml:space="preserve">destituido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6B48B"/>
        </w:rPr>
        <w:t xml:space="preserve">partir </w:t>
      </w:r>
      <w:r>
        <w:rPr>
          <w:color w:val="000000"/>
        </w:rPr>
        <w:t xml:space="preserve">de </w:t>
      </w:r>
      <w:r>
        <w:rPr>
          <w:color w:val="C6B48B"/>
        </w:rPr>
        <w:t xml:space="preserve">mañana </w:t>
      </w:r>
      <w:r>
        <w:rPr>
          <w:color w:val="000000"/>
        </w:rPr>
        <w:t xml:space="preserve">se </w:t>
      </w:r>
      <w:r>
        <w:rPr>
          <w:color w:val="C6B48B"/>
        </w:rPr>
        <w:t xml:space="preserve">publicarán </w:t>
      </w:r>
      <w:r>
        <w:rPr>
          <w:color w:val="000000"/>
        </w:rPr>
        <w:t xml:space="preserve">estas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BOE </w:t>
      </w:r>
      <w:r>
        <w:rPr>
          <w:color w:val="000000"/>
        </w:rPr>
        <w:t xml:space="preserve">. </w:t>
      </w:r>
      <w:r>
        <w:rPr>
          <w:color w:val="000000"/>
        </w:rPr>
        <w:t xml:space="preserve">Carlo-Puigdemont </w:t>
      </w:r>
      <w:r>
        <w:rPr>
          <w:color w:val="C6B48B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Palau </w:t>
      </w:r>
      <w:r>
        <w:rPr>
          <w:color w:val="000000"/>
        </w:rPr>
        <w:t xml:space="preserve">de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. </w:t>
      </w:r>
      <w:r>
        <w:rPr>
          <w:color w:val="6A03D7"/>
        </w:rPr>
        <w:t xml:space="preserve">Siguiendo </w:t>
      </w:r>
      <w:r>
        <w:rPr>
          <w:color w:val="000000"/>
        </w:rPr>
        <w:t xml:space="preserve">el </w:t>
      </w:r>
      <w:r>
        <w:rPr>
          <w:color w:val="6A03D7"/>
        </w:rPr>
        <w:t xml:space="preserve">transcurso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acontecimientos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Analizando </w:t>
      </w:r>
      <w:r>
        <w:rPr>
          <w:color w:val="000000"/>
        </w:rPr>
        <w:t xml:space="preserve">la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otra </w:t>
      </w:r>
      <w:r>
        <w:rPr>
          <w:color w:val="C6B48B"/>
        </w:rPr>
        <w:t xml:space="preserve">presidencia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Fiscalía-General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tiene </w:t>
      </w:r>
      <w:r>
        <w:rPr>
          <w:color w:val="C6B48B"/>
        </w:rPr>
        <w:t xml:space="preserve">previsto </w:t>
      </w:r>
      <w:r>
        <w:rPr>
          <w:color w:val="C6B48B"/>
        </w:rPr>
        <w:t xml:space="preserve">presentar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la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que </w:t>
      </w:r>
      <w:r>
        <w:rPr>
          <w:color w:val="C6B48B"/>
        </w:rPr>
        <w:t xml:space="preserve">prepara </w:t>
      </w:r>
      <w:r>
        <w:rPr>
          <w:color w:val="000000"/>
        </w:rPr>
        <w:t xml:space="preserve">por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artíﬁces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Tribunal-Constitucional </w:t>
      </w:r>
      <w:r>
        <w:rPr>
          <w:color w:val="000000"/>
        </w:rPr>
        <w:t xml:space="preserve">ha </w:t>
      </w:r>
      <w:r>
        <w:rPr>
          <w:color w:val="C6B48B"/>
        </w:rPr>
        <w:t xml:space="preserve">aceptado </w:t>
      </w:r>
      <w:r>
        <w:rPr>
          <w:color w:val="000000"/>
        </w:rPr>
        <w:t xml:space="preserve">el </w:t>
      </w:r>
      <w:r>
        <w:rPr>
          <w:color w:val="C6B48B"/>
        </w:rPr>
        <w:t xml:space="preserve">recurso </w:t>
      </w:r>
      <w:r>
        <w:rPr>
          <w:color w:val="000000"/>
        </w:rPr>
        <w:t xml:space="preserve">del </w:t>
      </w:r>
      <w:r>
        <w:rPr>
          <w:color w:val="C6B48B"/>
        </w:rPr>
        <w:t xml:space="preserve">PSC </w:t>
      </w:r>
      <w:r>
        <w:rPr>
          <w:color w:val="000000"/>
        </w:rPr>
        <w:t xml:space="preserve">contra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hasta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58AD6D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no </w:t>
      </w:r>
      <w:r>
        <w:rPr>
          <w:color w:val="C6B48B"/>
        </w:rPr>
        <w:t xml:space="preserve">decidirá </w:t>
      </w:r>
      <w:r>
        <w:rPr>
          <w:color w:val="000000"/>
        </w:rPr>
        <w:t xml:space="preserve">si </w:t>
      </w:r>
      <w:r>
        <w:rPr>
          <w:color w:val="000000"/>
        </w:rPr>
        <w:t xml:space="preserve">Ia </w:t>
      </w:r>
      <w:r>
        <w:rPr>
          <w:color w:val="C6B48B"/>
        </w:rPr>
        <w:t xml:space="preserve">suspende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bolsa </w:t>
      </w:r>
      <w:r>
        <w:rPr>
          <w:color w:val="000000"/>
        </w:rPr>
        <w:t xml:space="preserve">ha </w:t>
      </w:r>
      <w:r>
        <w:rPr>
          <w:color w:val="58AD6D"/>
        </w:rPr>
        <w:t xml:space="preserve">caído </w:t>
      </w:r>
      <w:r>
        <w:rPr>
          <w:color w:val="000000"/>
        </w:rPr>
        <w:t xml:space="preserve">un </w:t>
      </w:r>
      <w:r>
        <w:rPr>
          <w:color w:val="000000"/>
        </w:rPr>
        <w:t xml:space="preserve">1,45 </w:t>
      </w:r>
      <w:r>
        <w:rPr>
          <w:color w:val="000000"/>
        </w:rPr>
        <w:t xml:space="preserve">%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C6B48B"/>
        </w:rPr>
        <w:t xml:space="preserve">conocer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senado </w:t>
      </w:r>
      <w:r>
        <w:rPr>
          <w:color w:val="000000"/>
        </w:rPr>
        <w:t xml:space="preserve">Ia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1.600 </w:t>
      </w:r>
      <w:r>
        <w:rPr>
          <w:color w:val="000000"/>
        </w:rPr>
        <w:t xml:space="preserve">las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abandonado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este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Freixenet </w:t>
      </w:r>
      <w:r>
        <w:rPr>
          <w:color w:val="000000"/>
        </w:rPr>
        <w:t xml:space="preserve">ha </w:t>
      </w:r>
      <w:r>
        <w:rPr>
          <w:color w:val="C6B48B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tomará </w:t>
      </w:r>
      <w:r>
        <w:rPr>
          <w:color w:val="000000"/>
        </w:rPr>
        <w:t xml:space="preserve">una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el </w:t>
      </w:r>
      <w:r>
        <w:rPr>
          <w:color w:val="C6B48B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Unión-Europea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cambiado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6B48B"/>
        </w:rPr>
        <w:t xml:space="preserve">España </w:t>
      </w:r>
      <w:r>
        <w:rPr>
          <w:color w:val="C6B48B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su </w:t>
      </w:r>
      <w:r>
        <w:rPr>
          <w:color w:val="C6B48B"/>
        </w:rPr>
        <w:t xml:space="preserve">único </w:t>
      </w:r>
      <w:r>
        <w:rPr>
          <w:color w:val="C6B48B"/>
        </w:rPr>
        <w:t xml:space="preserve">interlocutor </w:t>
      </w:r>
      <w:r>
        <w:rPr>
          <w:color w:val="000000"/>
        </w:rPr>
        <w:t xml:space="preserve">. </w:t>
      </w:r>
      <w:r>
        <w:rPr>
          <w:color w:val="AEA78F"/>
        </w:rPr>
        <w:t xml:space="preserve">Francia </w:t>
      </w:r>
      <w:r>
        <w:rPr>
          <w:color w:val="000000"/>
        </w:rPr>
        <w:t xml:space="preserve">, </w:t>
      </w:r>
      <w:r>
        <w:rPr>
          <w:color w:val="C6B48B"/>
        </w:rPr>
        <w:t xml:space="preserve">Alemania </w:t>
      </w:r>
      <w:r>
        <w:rPr>
          <w:color w:val="000000"/>
        </w:rPr>
        <w:t xml:space="preserve">, </w:t>
      </w:r>
      <w:r>
        <w:rPr>
          <w:color w:val="C6B48B"/>
        </w:rPr>
        <w:t xml:space="preserve">Italia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Reino-Unido </w:t>
      </w:r>
      <w:r>
        <w:rPr>
          <w:color w:val="000000"/>
        </w:rPr>
        <w:t xml:space="preserve">y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6B48B"/>
        </w:rPr>
        <w:t xml:space="preserve">reconocen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producido </w:t>
      </w:r>
      <w:r>
        <w:rPr>
          <w:color w:val="000000"/>
        </w:rPr>
        <w:t xml:space="preserve">dos </w:t>
      </w:r>
      <w:r>
        <w:rPr>
          <w:color w:val="C6B48B"/>
        </w:rPr>
        <w:t xml:space="preserve">votaciones </w:t>
      </w:r>
      <w:r>
        <w:rPr>
          <w:color w:val="C6B48B"/>
        </w:rPr>
        <w:t xml:space="preserve">inéditas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Cámara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ha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Ia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C6B48B"/>
        </w:rPr>
        <w:t xml:space="preserve">insta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republica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C6B48B"/>
        </w:rPr>
        <w:t xml:space="preserve">despues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C6B48B"/>
        </w:rPr>
        <w:t xml:space="preserve">visto </w:t>
      </w:r>
      <w:r>
        <w:rPr>
          <w:color w:val="257FBB"/>
        </w:rPr>
        <w:t xml:space="preserve">bueno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solicitadas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al </w:t>
      </w:r>
      <w:r>
        <w:rPr>
          <w:color w:val="C6B48B"/>
        </w:rPr>
        <w:t xml:space="preserve">amparo </w:t>
      </w:r>
      <w:r>
        <w:rPr>
          <w:color w:val="000000"/>
        </w:rPr>
        <w:t xml:space="preserve">del </w:t>
      </w:r>
      <w:r>
        <w:rPr>
          <w:color w:val="C6B48B"/>
        </w:rPr>
        <w:t xml:space="preserve">articulo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C6B48B"/>
        </w:rPr>
        <w:t xml:space="preserve">Ia-Constitución </w:t>
      </w:r>
      <w:r>
        <w:rPr>
          <w:color w:val="000000"/>
        </w:rPr>
        <w:t xml:space="preserve">. </w:t>
      </w:r>
      <w:r>
        <w:rPr>
          <w:color w:val="C6B48B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ha </w:t>
      </w:r>
      <w:r>
        <w:rPr>
          <w:color w:val="C6B48B"/>
        </w:rPr>
        <w:t xml:space="preserve">comparecido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C6B48B"/>
        </w:rPr>
        <w:t xml:space="preserve">medios </w:t>
      </w:r>
      <w:r>
        <w:rPr>
          <w:color w:val="000000"/>
        </w:rPr>
        <w:t xml:space="preserve">para </w:t>
      </w:r>
      <w:r>
        <w:rPr>
          <w:color w:val="C6B48B"/>
        </w:rPr>
        <w:t xml:space="preserve">explicar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esta </w:t>
      </w:r>
      <w:r>
        <w:rPr>
          <w:color w:val="C6B48B"/>
        </w:rPr>
        <w:t xml:space="preserve">misma </w:t>
      </w:r>
      <w:r>
        <w:rPr>
          <w:color w:val="C6B48B"/>
        </w:rPr>
        <w:t xml:space="preserve">tarde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. </w:t>
      </w:r>
      <w:r>
        <w:rPr>
          <w:color w:val="000000"/>
        </w:rPr>
        <w:t xml:space="preserve">Ademas </w:t>
      </w:r>
      <w:r>
        <w:rPr>
          <w:color w:val="000000"/>
        </w:rPr>
        <w:t xml:space="preserve">ha </w:t>
      </w:r>
      <w:r>
        <w:rPr>
          <w:color w:val="000000"/>
        </w:rPr>
        <w:t xml:space="preserve">disuelto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6B48B"/>
        </w:rPr>
        <w:t xml:space="preserve">anunciado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6B48B"/>
        </w:rPr>
        <w:t xml:space="preserve">jueves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aval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al </w:t>
      </w:r>
      <w:r>
        <w:rPr>
          <w:color w:val="C6B48B"/>
        </w:rPr>
        <w:t xml:space="preserve">articulo </w:t>
      </w:r>
      <w:r>
        <w:rPr>
          <w:color w:val="000000"/>
        </w:rPr>
        <w:t xml:space="preserve">155 </w:t>
      </w:r>
      <w:r>
        <w:rPr>
          <w:color w:val="000000"/>
        </w:rPr>
        <w:t xml:space="preserve">, </w:t>
      </w:r>
      <w:r>
        <w:rPr>
          <w:color w:val="000000"/>
        </w:rPr>
        <w:t xml:space="preserve">Habrá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00000"/>
        </w:rPr>
        <w:t xml:space="preserve">ha </w:t>
      </w:r>
      <w:r>
        <w:rPr>
          <w:color w:val="000000"/>
        </w:rPr>
        <w:t xml:space="preserve">disuelto </w:t>
      </w:r>
      <w:r>
        <w:rPr>
          <w:color w:val="000000"/>
        </w:rPr>
        <w:t xml:space="preserve">las </w:t>
      </w:r>
      <w:r>
        <w:rPr>
          <w:color w:val="C6B48B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esa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en </w:t>
      </w:r>
      <w:r>
        <w:rPr>
          <w:color w:val="C6B48B"/>
        </w:rPr>
        <w:t xml:space="preserve">consenso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reunión </w:t>
      </w:r>
      <w:r>
        <w:rPr>
          <w:color w:val="C6B48B"/>
        </w:rPr>
        <w:t xml:space="preserve">extraordinaria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6B48B"/>
        </w:rPr>
        <w:t xml:space="preserve">funciones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los </w:t>
      </w:r>
      <w:r>
        <w:rPr>
          <w:color w:val="C6B48B"/>
        </w:rPr>
        <w:t xml:space="preserve">respectivos </w:t>
      </w:r>
      <w:r>
        <w:rPr>
          <w:color w:val="C6B48B"/>
        </w:rPr>
        <w:t xml:space="preserve">ministerios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expresa </w:t>
      </w:r>
      <w:r>
        <w:rPr>
          <w:color w:val="000000"/>
        </w:rPr>
        <w:t xml:space="preserve">al </w:t>
      </w:r>
      <w:r>
        <w:rPr>
          <w:color w:val="C6B48B"/>
        </w:rPr>
        <w:t xml:space="preserve">director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policía </w:t>
      </w:r>
      <w:r>
        <w:rPr>
          <w:color w:val="C6B48B"/>
        </w:rPr>
        <w:t xml:space="preserve">autonómica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BOE </w:t>
      </w:r>
      <w:r>
        <w:rPr>
          <w:color w:val="000000"/>
        </w:rPr>
        <w:t xml:space="preserve">la </w:t>
      </w:r>
      <w:r>
        <w:rPr>
          <w:color w:val="04F44E"/>
        </w:rPr>
        <w:t xml:space="preserve">previsión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publique </w:t>
      </w:r>
      <w:r>
        <w:rPr>
          <w:color w:val="C6B48B"/>
        </w:rPr>
        <w:t xml:space="preserve">mañana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dejaría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ha </w:t>
      </w:r>
      <w:r>
        <w:rPr>
          <w:color w:val="C6B48B"/>
        </w:rPr>
        <w:t xml:space="preserve">impuesto </w:t>
      </w:r>
      <w:r>
        <w:rPr>
          <w:color w:val="000000"/>
        </w:rPr>
        <w:t xml:space="preserve">la </w:t>
      </w:r>
      <w:r>
        <w:rPr>
          <w:color w:val="000000"/>
        </w:rPr>
        <w:t xml:space="preserve">sinrazón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aval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al </w:t>
      </w:r>
      <w:r>
        <w:rPr>
          <w:color w:val="C6B48B"/>
        </w:rPr>
        <w:t xml:space="preserve">articulo </w:t>
      </w:r>
      <w:r>
        <w:rPr>
          <w:color w:val="000000"/>
        </w:rPr>
        <w:t xml:space="preserve">155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Real </w:t>
      </w:r>
      <w:r>
        <w:rPr>
          <w:color w:val="C6B48B"/>
        </w:rPr>
        <w:t xml:space="preserve">decreto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en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ha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00000"/>
        </w:rPr>
        <w:t xml:space="preserve">ha </w:t>
      </w:r>
      <w:r>
        <w:rPr>
          <w:color w:val="C6B48B"/>
        </w:rPr>
        <w:t xml:space="preserve">decidido </w:t>
      </w:r>
      <w:r>
        <w:rPr>
          <w:color w:val="C6B48B"/>
        </w:rPr>
        <w:t xml:space="preserve">además </w:t>
      </w:r>
      <w:r>
        <w:rPr>
          <w:color w:val="C6B48B"/>
        </w:rPr>
        <w:t xml:space="preserve">disolver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y </w:t>
      </w:r>
      <w:r>
        <w:rPr>
          <w:color w:val="C6B48B"/>
        </w:rPr>
        <w:t xml:space="preserve">convocar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C6B48B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6B48B"/>
        </w:rPr>
        <w:t xml:space="preserve">urgente </w:t>
      </w:r>
      <w:r>
        <w:rPr>
          <w:color w:val="C6B48B"/>
        </w:rPr>
        <w:t xml:space="preserve">devolver </w:t>
      </w:r>
      <w:r>
        <w:rPr>
          <w:color w:val="000000"/>
        </w:rPr>
        <w:t xml:space="preserve">Ia </w:t>
      </w:r>
      <w:r>
        <w:rPr>
          <w:color w:val="000000"/>
        </w:rPr>
        <w:t xml:space="preserve">voz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ciudadanos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ilusiones </w:t>
      </w:r>
      <w:r>
        <w:rPr>
          <w:color w:val="C6B48B"/>
        </w:rPr>
        <w:t xml:space="preserve">democráticas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C6B48B"/>
        </w:rPr>
        <w:t xml:space="preserve">decida </w:t>
      </w:r>
      <w:r>
        <w:rPr>
          <w:color w:val="000000"/>
        </w:rPr>
        <w:t xml:space="preserve">su </w:t>
      </w:r>
      <w:r>
        <w:rPr>
          <w:color w:val="C6B48B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6B48B"/>
        </w:rPr>
        <w:t xml:space="preserve">nadie </w:t>
      </w:r>
      <w:r>
        <w:rPr>
          <w:color w:val="58AD6D"/>
        </w:rPr>
        <w:t xml:space="preserve">cometa </w:t>
      </w:r>
      <w:r>
        <w:rPr>
          <w:color w:val="000000"/>
        </w:rPr>
        <w:t xml:space="preserve">ilegalidades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nombre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necesarias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C6B48B"/>
        </w:rPr>
        <w:t xml:space="preserve">decisiones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6B48B"/>
        </w:rPr>
        <w:t xml:space="preserve">pretenden </w:t>
      </w:r>
      <w:r>
        <w:rPr>
          <w:color w:val="C6B48B"/>
        </w:rPr>
        <w:t xml:space="preserve">imponer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hechos </w:t>
      </w:r>
      <w:r>
        <w:rPr>
          <w:color w:val="04F44E"/>
        </w:rPr>
        <w:t xml:space="preserve">consumados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6B48B"/>
        </w:rPr>
        <w:t xml:space="preserve">secuestro </w:t>
      </w:r>
      <w:r>
        <w:rPr>
          <w:color w:val="000000"/>
        </w:rPr>
        <w:t xml:space="preserve">inadmisible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mayoría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hurto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territorio </w:t>
      </w:r>
      <w:r>
        <w:rPr>
          <w:color w:val="000000"/>
        </w:rPr>
        <w:t xml:space="preserve">al </w:t>
      </w:r>
      <w:r>
        <w:rPr>
          <w:color w:val="C6B48B"/>
        </w:rPr>
        <w:t xml:space="preserve">conjunto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cesan </w:t>
      </w:r>
      <w:r>
        <w:rPr>
          <w:color w:val="000000"/>
        </w:rPr>
        <w:t xml:space="preserve">los </w:t>
      </w:r>
      <w:r>
        <w:rPr>
          <w:color w:val="C6B48B"/>
        </w:rPr>
        <w:t xml:space="preserve">delegados </w:t>
      </w:r>
      <w:r>
        <w:rPr>
          <w:color w:val="000000"/>
        </w:rPr>
        <w:t xml:space="preserve">de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en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y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cesa </w:t>
      </w:r>
      <w:r>
        <w:rPr>
          <w:color w:val="000000"/>
        </w:rPr>
        <w:t xml:space="preserve">al </w:t>
      </w:r>
      <w:r>
        <w:rPr>
          <w:color w:val="000000"/>
        </w:rPr>
        <w:t xml:space="preserve">ser </w:t>
      </w:r>
      <w:r>
        <w:rPr>
          <w:color w:val="C6B48B"/>
        </w:rPr>
        <w:t xml:space="preserve">detalles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C6B48B"/>
        </w:rPr>
        <w:t xml:space="preserve">departamento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C6B48B"/>
        </w:rPr>
        <w:t xml:space="preserve">director </w:t>
      </w:r>
      <w:r>
        <w:rPr>
          <w:color w:val="C6B48B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policía </w:t>
      </w:r>
      <w:r>
        <w:rPr>
          <w:color w:val="C6B48B"/>
        </w:rPr>
        <w:t xml:space="preserve">autonómica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Minsterio </w:t>
      </w:r>
      <w:r>
        <w:rPr>
          <w:color w:val="000000"/>
        </w:rPr>
        <w:t xml:space="preserve">del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podrá </w:t>
      </w:r>
      <w:r>
        <w:rPr>
          <w:color w:val="C6B48B"/>
        </w:rPr>
        <w:t xml:space="preserve">dictar </w:t>
      </w:r>
      <w:r>
        <w:rPr>
          <w:color w:val="C6B48B"/>
        </w:rPr>
        <w:t xml:space="preserve">instrucciones </w:t>
      </w:r>
      <w:r>
        <w:rPr>
          <w:color w:val="C6B48B"/>
        </w:rPr>
        <w:t xml:space="preserve">directas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6B48B"/>
        </w:rPr>
        <w:t xml:space="preserve">obligado </w:t>
      </w:r>
      <w:r>
        <w:rPr>
          <w:color w:val="C6B48B"/>
        </w:rPr>
        <w:t xml:space="preserve">cumplimiento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de </w:t>
      </w:r>
      <w:r>
        <w:rPr>
          <w:color w:val="C6B48B"/>
        </w:rPr>
        <w:t xml:space="preserve">Esquadra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C6B48B"/>
        </w:rPr>
        <w:t xml:space="preserve">necesario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ser </w:t>
      </w:r>
      <w:r>
        <w:rPr>
          <w:color w:val="C6B48B"/>
        </w:rPr>
        <w:t xml:space="preserve">sustituidos </w:t>
      </w:r>
      <w:r>
        <w:rPr>
          <w:color w:val="000000"/>
        </w:rPr>
        <w:t xml:space="preserve">por </w:t>
      </w:r>
      <w:r>
        <w:rPr>
          <w:color w:val="04F44E"/>
        </w:rPr>
        <w:t xml:space="preserve">Policia-Nacional </w:t>
      </w:r>
      <w:r>
        <w:rPr>
          <w:color w:val="000000"/>
        </w:rPr>
        <w:t xml:space="preserve">o </w:t>
      </w:r>
      <w:r>
        <w:rPr>
          <w:color w:val="000000"/>
        </w:rPr>
        <w:t xml:space="preserve">-Voy </w:t>
      </w:r>
      <w:r>
        <w:rPr>
          <w:color w:val="000000"/>
        </w:rPr>
        <w:t xml:space="preserve">a </w:t>
      </w:r>
      <w:r>
        <w:rPr>
          <w:color w:val="C6B48B"/>
        </w:rPr>
        <w:t xml:space="preserve">recuperar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administración </w:t>
      </w:r>
      <w:r>
        <w:rPr>
          <w:color w:val="000000"/>
        </w:rPr>
        <w:t xml:space="preserve">autnoómica </w:t>
      </w:r>
      <w:r>
        <w:rPr>
          <w:color w:val="C6B48B"/>
        </w:rPr>
        <w:t xml:space="preserve">seguirá </w:t>
      </w:r>
      <w:r>
        <w:rPr>
          <w:color w:val="C6B48B"/>
        </w:rPr>
        <w:t xml:space="preserve">funcionando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58AD6D"/>
        </w:rPr>
        <w:t xml:space="preserve">entes </w:t>
      </w:r>
      <w:r>
        <w:rPr>
          <w:color w:val="000000"/>
        </w:rPr>
        <w:t xml:space="preserve">y </w:t>
      </w:r>
      <w:r>
        <w:rPr>
          <w:color w:val="C6B48B"/>
        </w:rPr>
        <w:t xml:space="preserve">organismos </w:t>
      </w:r>
      <w:r>
        <w:rPr>
          <w:color w:val="000000"/>
        </w:rPr>
        <w:t xml:space="preserve">que </w:t>
      </w:r>
      <w:r>
        <w:rPr>
          <w:color w:val="C6B48B"/>
        </w:rPr>
        <w:t xml:space="preserve">actuará </w:t>
      </w:r>
      <w:r>
        <w:rPr>
          <w:color w:val="000000"/>
        </w:rPr>
        <w:t xml:space="preserve">¿Qué </w:t>
      </w:r>
      <w:r>
        <w:rPr>
          <w:color w:val="000000"/>
        </w:rPr>
        <w:t xml:space="preserve">tiene </w:t>
      </w:r>
      <w:r>
        <w:rPr>
          <w:color w:val="000000"/>
        </w:rPr>
        <w:t xml:space="preserve">?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órganos </w:t>
      </w:r>
      <w:r>
        <w:rPr>
          <w:color w:val="C6B48B"/>
        </w:rPr>
        <w:t xml:space="preserve">designados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podrá </w:t>
      </w:r>
      <w:r>
        <w:rPr>
          <w:color w:val="C6B48B"/>
        </w:rPr>
        <w:t xml:space="preserve">dictar </w:t>
      </w:r>
      <w:r>
        <w:rPr>
          <w:color w:val="C6B48B"/>
        </w:rPr>
        <w:t xml:space="preserve">órdenes </w:t>
      </w:r>
      <w:r>
        <w:rPr>
          <w:color w:val="000000"/>
        </w:rPr>
        <w:t xml:space="preserve">e </w:t>
      </w:r>
      <w:r>
        <w:rPr>
          <w:color w:val="C6B48B"/>
        </w:rPr>
        <w:t xml:space="preserve">instrucciones </w:t>
      </w:r>
      <w:r>
        <w:rPr>
          <w:color w:val="000000"/>
        </w:rPr>
        <w:t xml:space="preserve">de </w:t>
      </w:r>
      <w:r>
        <w:rPr>
          <w:color w:val="C6B48B"/>
        </w:rPr>
        <w:t xml:space="preserve">obligado </w:t>
      </w:r>
      <w:r>
        <w:rPr>
          <w:color w:val="C6B48B"/>
        </w:rPr>
        <w:t xml:space="preserve">cumplimiento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podrá </w:t>
      </w:r>
      <w:r>
        <w:rPr>
          <w:color w:val="C6B48B"/>
        </w:rPr>
        <w:t xml:space="preserve">acordar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o </w:t>
      </w:r>
      <w:r>
        <w:rPr>
          <w:color w:val="C6B48B"/>
        </w:rPr>
        <w:t xml:space="preserve">sustitución </w:t>
      </w:r>
      <w:r>
        <w:rPr>
          <w:color w:val="58AD6D"/>
        </w:rPr>
        <w:t xml:space="preserve">temporal </w:t>
      </w:r>
      <w:r>
        <w:rPr>
          <w:color w:val="000000"/>
        </w:rPr>
        <w:t xml:space="preserve">de </w:t>
      </w:r>
      <w:r>
        <w:rPr>
          <w:color w:val="C6B48B"/>
        </w:rPr>
        <w:t xml:space="preserve">cualquier </w:t>
      </w:r>
      <w:r>
        <w:rPr>
          <w:color w:val="C6B48B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administración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decisiones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adoptado </w:t>
      </w:r>
      <w:r>
        <w:rPr>
          <w:color w:val="000000"/>
        </w:rPr>
        <w:t xml:space="preserve">esta </w:t>
      </w:r>
      <w:r>
        <w:rPr>
          <w:color w:val="C6B48B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para </w:t>
      </w:r>
      <w:r>
        <w:rPr>
          <w:color w:val="C6B48B"/>
        </w:rPr>
        <w:t xml:space="preserve">restituir </w:t>
      </w:r>
      <w:r>
        <w:rPr>
          <w:color w:val="000000"/>
        </w:rPr>
        <w:t xml:space="preserve">un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liquidado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últimas </w:t>
      </w:r>
      <w:r>
        <w:rPr>
          <w:color w:val="C6B48B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C6B48B"/>
        </w:rPr>
        <w:t xml:space="preserve">cadena </w:t>
      </w:r>
      <w:r>
        <w:rPr>
          <w:color w:val="000000"/>
        </w:rPr>
        <w:t xml:space="preserve">de </w:t>
      </w:r>
      <w:r>
        <w:rPr>
          <w:color w:val="C6B48B"/>
        </w:rPr>
        <w:t xml:space="preserve">decisiones </w:t>
      </w:r>
      <w:r>
        <w:rPr>
          <w:color w:val="C6B48B"/>
        </w:rPr>
        <w:t xml:space="preserve">ilegales </w:t>
      </w:r>
      <w:r>
        <w:rPr>
          <w:color w:val="000000"/>
        </w:rPr>
        <w:t xml:space="preserve">, </w:t>
      </w:r>
      <w:r>
        <w:rPr>
          <w:color w:val="000000"/>
        </w:rPr>
        <w:t xml:space="preserve">arbitrarias </w:t>
      </w:r>
      <w:r>
        <w:rPr>
          <w:color w:val="000000"/>
        </w:rPr>
        <w:t xml:space="preserve">y </w:t>
      </w:r>
      <w:r>
        <w:rPr>
          <w:color w:val="C6B48B"/>
        </w:rPr>
        <w:t xml:space="preserve">excluyentes </w:t>
      </w:r>
      <w:r>
        <w:rPr>
          <w:color w:val="C6B48B"/>
        </w:rPr>
        <w:t xml:space="preserve">adoptadas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gobernantes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pasos </w:t>
      </w:r>
      <w:r>
        <w:rPr>
          <w:color w:val="C6B48B"/>
        </w:rPr>
        <w:t xml:space="preserve">necesarios </w:t>
      </w:r>
      <w:r>
        <w:rPr>
          <w:color w:val="C6B48B"/>
        </w:rPr>
        <w:t xml:space="preserve">imprescindibles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devolver </w:t>
      </w:r>
      <w:r>
        <w:rPr>
          <w:color w:val="000000"/>
        </w:rPr>
        <w:t xml:space="preserve">Ia </w:t>
      </w:r>
      <w:r>
        <w:rPr>
          <w:color w:val="C6B48B"/>
        </w:rPr>
        <w:t xml:space="preserve">legitimidad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al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C6B48B"/>
        </w:rPr>
        <w:t xml:space="preserve">escuchado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6B48B"/>
        </w:rPr>
        <w:t xml:space="preserve">destituido </w:t>
      </w:r>
      <w:r>
        <w:rPr>
          <w:color w:val="C6B48B"/>
        </w:rPr>
        <w:t xml:space="preserve">tambien </w:t>
      </w:r>
      <w:r>
        <w:rPr>
          <w:color w:val="000000"/>
        </w:rPr>
        <w:t xml:space="preserve">al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de </w:t>
      </w:r>
      <w:r>
        <w:rPr>
          <w:color w:val="C6B48B"/>
        </w:rPr>
        <w:t xml:space="preserve">escuadra </w:t>
      </w:r>
      <w:r>
        <w:rPr>
          <w:color w:val="000000"/>
        </w:rPr>
        <w:t xml:space="preserve">, </w:t>
      </w:r>
      <w:r>
        <w:rPr>
          <w:color w:val="58AD6D"/>
        </w:rPr>
        <w:t xml:space="preserve">investigado </w:t>
      </w:r>
      <w:r>
        <w:rPr>
          <w:color w:val="000000"/>
        </w:rPr>
        <w:t xml:space="preserve">, </w:t>
      </w:r>
      <w:r>
        <w:rPr>
          <w:color w:val="000000"/>
        </w:rPr>
        <w:t xml:space="preserve">Maria-Relaño </w:t>
      </w:r>
      <w:r>
        <w:rPr>
          <w:color w:val="000000"/>
        </w:rPr>
        <w:t xml:space="preserve">, </w:t>
      </w:r>
      <w:r>
        <w:rPr>
          <w:color w:val="C6B48B"/>
        </w:rPr>
        <w:t xml:space="preserve">comenzamos </w:t>
      </w:r>
      <w:r>
        <w:rPr>
          <w:color w:val="257FBB"/>
        </w:rPr>
        <w:t xml:space="preserve">contigo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C6B48B"/>
        </w:rPr>
        <w:t xml:space="preserve">posible </w:t>
      </w:r>
      <w:r>
        <w:rPr>
          <w:color w:val="C6B48B"/>
        </w:rPr>
        <w:t xml:space="preserve">delito </w:t>
      </w:r>
      <w:r>
        <w:rPr>
          <w:color w:val="000000"/>
        </w:rPr>
        <w:t xml:space="preserve">de </w:t>
      </w:r>
      <w:r>
        <w:rPr>
          <w:color w:val="C6B48B"/>
        </w:rPr>
        <w:t xml:space="preserve">sedición </w:t>
      </w:r>
      <w:r>
        <w:rPr>
          <w:color w:val="000000"/>
        </w:rPr>
        <w:t xml:space="preserve">. </w:t>
      </w:r>
      <w:r>
        <w:rPr>
          <w:color w:val="C6B48B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C6B48B"/>
        </w:rPr>
        <w:t xml:space="preserve">Interior </w:t>
      </w:r>
      <w:r>
        <w:rPr>
          <w:color w:val="C6B48B"/>
        </w:rPr>
        <w:t xml:space="preserve">decidirá </w:t>
      </w:r>
      <w:r>
        <w:rPr>
          <w:color w:val="000000"/>
        </w:rPr>
        <w:t xml:space="preserve">quien </w:t>
      </w:r>
      <w:r>
        <w:rPr>
          <w:color w:val="C6B48B"/>
        </w:rPr>
        <w:t xml:space="preserve">sustituya </w:t>
      </w:r>
      <w:r>
        <w:rPr>
          <w:color w:val="AEA78F"/>
        </w:rPr>
        <w:t xml:space="preserve">secretario </w:t>
      </w:r>
      <w:r>
        <w:rPr>
          <w:color w:val="C6B48B"/>
        </w:rPr>
        <w:t xml:space="preserve">general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al </w:t>
      </w:r>
      <w:r>
        <w:rPr>
          <w:color w:val="C6B48B"/>
        </w:rPr>
        <w:t xml:space="preserve">director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haya </w:t>
      </w:r>
      <w:r>
        <w:rPr>
          <w:color w:val="C6B48B"/>
        </w:rPr>
        <w:t xml:space="preserve">anunciado </w:t>
      </w:r>
      <w:r>
        <w:rPr>
          <w:color w:val="000000"/>
        </w:rPr>
        <w:t xml:space="preserve">su </w:t>
      </w:r>
      <w:r>
        <w:rPr>
          <w:color w:val="000000"/>
        </w:rPr>
        <w:t xml:space="preserve">cese </w:t>
      </w:r>
      <w:r>
        <w:rPr>
          <w:color w:val="000000"/>
        </w:rPr>
        <w:t xml:space="preserve">. </w:t>
      </w:r>
      <w:r>
        <w:rPr>
          <w:color w:val="CFE3C8"/>
        </w:rPr>
        <w:t xml:space="preserve">Éstas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6B48B"/>
        </w:rPr>
        <w:t xml:space="preserve">principales </w:t>
      </w:r>
      <w:r>
        <w:rPr>
          <w:color w:val="C6B48B"/>
        </w:rPr>
        <w:t xml:space="preserve">novedades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conocido </w:t>
      </w:r>
      <w:r>
        <w:rPr>
          <w:color w:val="000000"/>
        </w:rPr>
        <w:t xml:space="preserve">hace </w:t>
      </w:r>
      <w:r>
        <w:rPr>
          <w:color w:val="000000"/>
        </w:rPr>
        <w:t xml:space="preserve">uno </w:t>
      </w:r>
      <w:r>
        <w:rPr>
          <w:color w:val="C6B48B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C6B48B"/>
        </w:rPr>
        <w:t xml:space="preserve">departamento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Juan-Ignacio </w:t>
      </w:r>
      <w:r>
        <w:rPr>
          <w:color w:val="000000"/>
        </w:rPr>
        <w:t xml:space="preserve">Zoido </w:t>
      </w:r>
      <w:r>
        <w:rPr>
          <w:color w:val="000000"/>
        </w:rPr>
        <w:t xml:space="preserve">, </w:t>
      </w:r>
      <w:r>
        <w:rPr>
          <w:color w:val="C6B48B"/>
        </w:rPr>
        <w:t xml:space="preserve">asume </w:t>
      </w:r>
      <w:r>
        <w:rPr>
          <w:color w:val="000000"/>
        </w:rPr>
        <w:t xml:space="preserve">la </w:t>
      </w:r>
      <w:r>
        <w:rPr>
          <w:color w:val="C6B48B"/>
        </w:rPr>
        <w:t xml:space="preserve">consejería </w:t>
      </w:r>
      <w:r>
        <w:rPr>
          <w:color w:val="000000"/>
        </w:rPr>
        <w:t xml:space="preserve">de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produzca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. </w:t>
      </w:r>
      <w:r>
        <w:rPr>
          <w:color w:val="000000"/>
        </w:rPr>
        <w:t xml:space="preserve">Dará </w:t>
      </w:r>
      <w:r>
        <w:rPr>
          <w:color w:val="C6B48B"/>
        </w:rPr>
        <w:t xml:space="preserve">instrucciones </w:t>
      </w:r>
      <w:r>
        <w:rPr>
          <w:color w:val="C6B48B"/>
        </w:rPr>
        <w:t xml:space="preserve">directa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. </w:t>
      </w:r>
      <w:r>
        <w:rPr>
          <w:color w:val="C6B48B"/>
        </w:rPr>
        <w:t xml:space="preserve">Incluso </w:t>
      </w:r>
      <w:r>
        <w:rPr>
          <w:color w:val="C6B48B"/>
        </w:rPr>
        <w:t xml:space="preserve">sustituirlos </w:t>
      </w:r>
      <w:r>
        <w:rPr>
          <w:color w:val="000000"/>
        </w:rPr>
        <w:t xml:space="preserve">por </w:t>
      </w:r>
      <w:r>
        <w:rPr>
          <w:color w:val="C6B48B"/>
        </w:rPr>
        <w:t xml:space="preserve">policías </w:t>
      </w:r>
      <w:r>
        <w:rPr>
          <w:color w:val="C6B48B"/>
        </w:rPr>
        <w:t xml:space="preserve">nacionales </w:t>
      </w:r>
      <w:r>
        <w:rPr>
          <w:color w:val="000000"/>
        </w:rPr>
        <w:t xml:space="preserve">y </w:t>
      </w:r>
      <w:r>
        <w:rPr>
          <w:color w:val="C6B48B"/>
        </w:rPr>
        <w:t xml:space="preserve">guardias </w:t>
      </w:r>
      <w:r>
        <w:rPr>
          <w:color w:val="C6B48B"/>
        </w:rPr>
        <w:t xml:space="preserve">civiles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C6B48B"/>
        </w:rPr>
        <w:t xml:space="preserve">futuro </w:t>
      </w:r>
      <w:r>
        <w:rPr>
          <w:color w:val="000000"/>
        </w:rPr>
        <w:t xml:space="preserve">del </w:t>
      </w:r>
      <w:r>
        <w:rPr>
          <w:color w:val="C6B48B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vicepresidenta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decía </w:t>
      </w:r>
      <w:r>
        <w:rPr>
          <w:color w:val="000000"/>
        </w:rPr>
        <w:t xml:space="preserve">esta </w:t>
      </w:r>
      <w:r>
        <w:rPr>
          <w:color w:val="C6B48B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C6B48B"/>
        </w:rPr>
        <w:t xml:space="preserve">pendiente </w:t>
      </w:r>
      <w:r>
        <w:rPr>
          <w:color w:val="000000"/>
        </w:rPr>
        <w:t xml:space="preserve">del </w:t>
      </w:r>
      <w:r>
        <w:rPr>
          <w:color w:val="C6B48B"/>
        </w:rPr>
        <w:t xml:space="preserve">futuro </w:t>
      </w:r>
      <w:r>
        <w:rPr>
          <w:color w:val="C6B48B"/>
        </w:rPr>
        <w:t xml:space="preserve">inmediato </w:t>
      </w:r>
      <w:r>
        <w:rPr>
          <w:color w:val="000000"/>
        </w:rPr>
        <w:t xml:space="preserve">del </w:t>
      </w:r>
      <w:r>
        <w:rPr>
          <w:color w:val="C6B48B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8AD6D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C6B48B"/>
        </w:rPr>
        <w:t xml:space="preserve">sedición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C6B48B"/>
        </w:rPr>
        <w:t xml:space="preserve">audiencia </w:t>
      </w:r>
      <w:r>
        <w:rPr>
          <w:color w:val="C6B48B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6B48B"/>
        </w:rPr>
        <w:t xml:space="preserve">libre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C6B48B"/>
        </w:rPr>
        <w:t xml:space="preserve">medidas </w:t>
      </w:r>
      <w:r>
        <w:rPr>
          <w:color w:val="C6B48B"/>
        </w:rPr>
        <w:t xml:space="preserve">cautelares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persona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juzgado </w:t>
      </w:r>
      <w:r>
        <w:rPr>
          <w:color w:val="000000"/>
        </w:rPr>
        <w:t xml:space="preserve">cada </w:t>
      </w:r>
      <w:r>
        <w:rPr>
          <w:color w:val="000000"/>
        </w:rPr>
        <w:t xml:space="preserve">15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ﬁscalía </w:t>
      </w:r>
      <w:r>
        <w:rPr>
          <w:color w:val="000000"/>
        </w:rPr>
        <w:t xml:space="preserve">había </w:t>
      </w:r>
      <w:r>
        <w:rPr>
          <w:color w:val="000000"/>
        </w:rPr>
        <w:t xml:space="preserve">pedido </w:t>
      </w:r>
      <w:r>
        <w:rPr>
          <w:color w:val="C6B48B"/>
        </w:rPr>
        <w:t xml:space="preserve">prisión </w:t>
      </w:r>
      <w:r>
        <w:rPr>
          <w:color w:val="000000"/>
        </w:rPr>
        <w:t xml:space="preserve">, </w:t>
      </w:r>
      <w:r>
        <w:rPr>
          <w:color w:val="000000"/>
        </w:rPr>
        <w:t xml:space="preserve">decía </w:t>
      </w:r>
      <w:r>
        <w:rPr>
          <w:color w:val="000000"/>
        </w:rPr>
        <w:t xml:space="preserve">los </w:t>
      </w:r>
      <w:r>
        <w:rPr>
          <w:color w:val="C6B48B"/>
        </w:rPr>
        <w:t xml:space="preserve">efectos </w:t>
      </w:r>
      <w:r>
        <w:rPr>
          <w:color w:val="C6B48B"/>
        </w:rPr>
        <w:t xml:space="preserve">legales </w:t>
      </w:r>
      <w:r>
        <w:rPr>
          <w:color w:val="C6B48B"/>
        </w:rPr>
        <w:t xml:space="preserve">oportunos </w:t>
      </w:r>
      <w:r>
        <w:rPr>
          <w:color w:val="000000"/>
        </w:rPr>
        <w:t xml:space="preserve">, </w:t>
      </w:r>
      <w:r>
        <w:rPr>
          <w:color w:val="C2527D"/>
        </w:rPr>
        <w:t xml:space="preserve">conforme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58AD6D"/>
        </w:rPr>
        <w:t xml:space="preserve">legislación </w:t>
      </w:r>
      <w:r>
        <w:rPr>
          <w:color w:val="000000"/>
        </w:rPr>
        <w:t xml:space="preserve">que </w:t>
      </w:r>
      <w:r>
        <w:rPr>
          <w:color w:val="04F44E"/>
        </w:rPr>
        <w:t xml:space="preserve">regula </w:t>
      </w:r>
      <w:r>
        <w:rPr>
          <w:color w:val="000000"/>
        </w:rPr>
        <w:t xml:space="preserve">su </w:t>
      </w:r>
      <w:r>
        <w:rPr>
          <w:color w:val="C6B48B"/>
        </w:rPr>
        <w:t xml:space="preserve">estatuto </w:t>
      </w:r>
      <w:r>
        <w:rPr>
          <w:color w:val="04F44E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había </w:t>
      </w:r>
      <w:r>
        <w:rPr>
          <w:color w:val="000000"/>
        </w:rPr>
        <w:t xml:space="preserve">que </w:t>
      </w:r>
      <w:r>
        <w:rPr>
          <w:color w:val="58AD6D"/>
        </w:rPr>
        <w:t xml:space="preserve">sustituirlo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C6B48B"/>
        </w:rPr>
        <w:t xml:space="preserve">destituido </w:t>
      </w:r>
      <w:r>
        <w:rPr>
          <w:color w:val="000000"/>
        </w:rPr>
        <w:t xml:space="preserve">ni </w:t>
      </w:r>
      <w:r>
        <w:rPr>
          <w:color w:val="C6B48B"/>
        </w:rPr>
        <w:t xml:space="preserve">agravado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Trapero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C6B48B"/>
        </w:rPr>
        <w:t xml:space="preserve">declarar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C6B48B"/>
        </w:rPr>
        <w:t xml:space="preserve">audiencia </w:t>
      </w:r>
      <w:r>
        <w:rPr>
          <w:color w:val="C6B48B"/>
        </w:rPr>
        <w:t xml:space="preserve">nacional </w:t>
      </w:r>
      <w:r>
        <w:rPr>
          <w:color w:val="000000"/>
        </w:rPr>
        <w:t xml:space="preserve">, </w:t>
      </w:r>
      <w:r>
        <w:rPr>
          <w:color w:val="C6B48B"/>
        </w:rPr>
        <w:t xml:space="preserve">recibido </w:t>
      </w:r>
      <w:r>
        <w:rPr>
          <w:color w:val="000000"/>
        </w:rPr>
        <w:t xml:space="preserve">entre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decía </w:t>
      </w:r>
      <w:r>
        <w:rPr>
          <w:color w:val="000000"/>
        </w:rPr>
        <w:t xml:space="preserve">que </w:t>
      </w:r>
      <w:r>
        <w:rPr>
          <w:color w:val="C6B48B"/>
        </w:rPr>
        <w:t xml:space="preserve">siempre </w:t>
      </w:r>
      <w:r>
        <w:rPr>
          <w:color w:val="000000"/>
        </w:rPr>
        <w:t xml:space="preserve">ha </w:t>
      </w:r>
      <w:r>
        <w:rPr>
          <w:color w:val="C6B48B"/>
        </w:rPr>
        <w:t xml:space="preserve">actuado </w:t>
      </w:r>
      <w:r>
        <w:rPr>
          <w:color w:val="000000"/>
        </w:rPr>
        <w:t xml:space="preserve">con </w:t>
      </w:r>
      <w:r>
        <w:rPr>
          <w:color w:val="C6B48B"/>
        </w:rPr>
        <w:t xml:space="preserve">lealtad </w:t>
      </w:r>
      <w:r>
        <w:rPr>
          <w:color w:val="000000"/>
        </w:rPr>
        <w:t xml:space="preserve">. </w:t>
      </w:r>
      <w:r>
        <w:rPr>
          <w:color w:val="C6B48B"/>
        </w:rPr>
        <w:t xml:space="preserve">Luego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vuelto </w:t>
      </w:r>
      <w:r>
        <w:rPr>
          <w:color w:val="C6B48B"/>
        </w:rPr>
        <w:t xml:space="preserve">pronuncian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Ia </w:t>
      </w:r>
      <w:r>
        <w:rPr>
          <w:color w:val="C6B48B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C6B48B"/>
        </w:rPr>
        <w:t xml:space="preserve">reunido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Palau </w:t>
      </w:r>
      <w:r>
        <w:rPr>
          <w:color w:val="000000"/>
        </w:rPr>
        <w:t xml:space="preserve">de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C6B48B"/>
        </w:rPr>
        <w:t xml:space="preserve">reunión </w:t>
      </w:r>
      <w:r>
        <w:rPr>
          <w:color w:val="000000"/>
        </w:rPr>
        <w:t xml:space="preserve">, </w:t>
      </w:r>
      <w:r>
        <w:rPr>
          <w:color w:val="000000"/>
        </w:rPr>
        <w:t xml:space="preserve">Gemma-Esteba </w:t>
      </w:r>
      <w:r>
        <w:rPr>
          <w:color w:val="000000"/>
        </w:rPr>
        <w:t xml:space="preserve">,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reunión </w:t>
      </w:r>
      <w:r>
        <w:rPr>
          <w:color w:val="000000"/>
        </w:rPr>
        <w:t xml:space="preserve">que </w:t>
      </w:r>
      <w:r>
        <w:rPr>
          <w:color w:val="C6B48B"/>
        </w:rPr>
        <w:t xml:space="preserve">todavía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C6B48B"/>
        </w:rPr>
        <w:t xml:space="preserve">representantes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tan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silencio </w:t>
      </w:r>
      <w:r>
        <w:rPr>
          <w:color w:val="000000"/>
        </w:rPr>
        <w:t xml:space="preserve">. </w:t>
      </w:r>
      <w:r>
        <w:rPr>
          <w:color w:val="04F44E"/>
        </w:rPr>
        <w:t xml:space="preserve">Fuente </w:t>
      </w:r>
      <w:r>
        <w:rPr>
          <w:color w:val="000000"/>
        </w:rPr>
        <w:t xml:space="preserve">de </w:t>
      </w:r>
      <w:r>
        <w:rPr>
          <w:color w:val="C6B48B"/>
        </w:rPr>
        <w:t xml:space="preserve">presidencia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CFE3C8"/>
        </w:rPr>
        <w:t xml:space="preserve">conﬁrmado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6B48B"/>
        </w:rPr>
        <w:t xml:space="preserve">intención </w:t>
      </w:r>
      <w:r>
        <w:rPr>
          <w:color w:val="000000"/>
        </w:rPr>
        <w:t xml:space="preserve">de </w:t>
      </w:r>
      <w:r>
        <w:rPr>
          <w:color w:val="C6B48B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anunciadas </w:t>
      </w:r>
      <w:r>
        <w:rPr>
          <w:color w:val="000000"/>
        </w:rPr>
        <w:t xml:space="preserve">por </w:t>
      </w:r>
      <w:r>
        <w:rPr>
          <w:color w:val="C6B48B"/>
        </w:rPr>
        <w:t xml:space="preserve">Mariano-Rajoy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C6B48B"/>
        </w:rPr>
        <w:t xml:space="preserve">llegaba </w:t>
      </w:r>
      <w:r>
        <w:rPr>
          <w:color w:val="000000"/>
        </w:rPr>
        <w:t xml:space="preserve">al </w:t>
      </w:r>
      <w:r>
        <w:rPr>
          <w:color w:val="C6B48B"/>
        </w:rPr>
        <w:t xml:space="preserve">Palau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5:00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C6B48B"/>
        </w:rPr>
        <w:t xml:space="preserve">desplazarse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C6B48B"/>
        </w:rPr>
        <w:t xml:space="preserve">breve </w:t>
      </w:r>
      <w:r>
        <w:rPr>
          <w:color w:val="C6B48B"/>
        </w:rPr>
        <w:t xml:space="preserve">discurso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dirigido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ciudadanía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parlamentarios </w:t>
      </w:r>
      <w:r>
        <w:rPr>
          <w:color w:val="000000"/>
        </w:rPr>
        <w:t xml:space="preserve">de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PSC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han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6B48B"/>
        </w:rPr>
        <w:t xml:space="preserve">secreta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letrados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habían </w:t>
      </w:r>
      <w:r>
        <w:rPr>
          <w:color w:val="C6B48B"/>
        </w:rPr>
        <w:t xml:space="preserve">comunicado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votar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contravenía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C6B48B"/>
        </w:rPr>
        <w:t xml:space="preserve">Tribunal-Constitucional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habían </w:t>
      </w:r>
      <w:r>
        <w:rPr>
          <w:color w:val="C6B48B"/>
        </w:rPr>
        <w:t xml:space="preserve">advertido </w:t>
      </w:r>
      <w:r>
        <w:rPr>
          <w:color w:val="000000"/>
        </w:rPr>
        <w:t xml:space="preserve">los </w:t>
      </w:r>
      <w:r>
        <w:rPr>
          <w:color w:val="C6B48B"/>
        </w:rPr>
        <w:t xml:space="preserve">partidos </w:t>
      </w:r>
      <w:r>
        <w:rPr>
          <w:color w:val="C6B48B"/>
        </w:rPr>
        <w:t xml:space="preserve">constitucionalistas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6B48B"/>
        </w:rPr>
        <w:t xml:space="preserve">asistirían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dotación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texto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58AD6D"/>
        </w:rPr>
        <w:t xml:space="preserve">considerarlo </w:t>
      </w:r>
      <w:r>
        <w:rPr>
          <w:color w:val="C6B48B"/>
        </w:rPr>
        <w:t xml:space="preserve">ilegal </w:t>
      </w:r>
      <w:r>
        <w:rPr>
          <w:color w:val="000000"/>
        </w:rPr>
        <w:t xml:space="preserve">e </w:t>
      </w:r>
      <w:r>
        <w:rPr>
          <w:color w:val="C6B48B"/>
        </w:rPr>
        <w:t xml:space="preserve">inconstitucional </w:t>
      </w:r>
      <w:r>
        <w:rPr>
          <w:color w:val="000000"/>
        </w:rPr>
        <w:t xml:space="preserve">.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producido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y </w:t>
      </w:r>
      <w:r>
        <w:rPr>
          <w:color w:val="C6B48B"/>
        </w:rPr>
        <w:t xml:space="preserve">únicamente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58AD6D"/>
        </w:rPr>
        <w:t xml:space="preserve">psique </w:t>
      </w:r>
      <w:r>
        <w:rPr>
          <w:color w:val="58AD6D"/>
        </w:rPr>
        <w:t xml:space="preserve">esposos </w:t>
      </w:r>
      <w:r>
        <w:rPr>
          <w:color w:val="000000"/>
        </w:rPr>
        <w:t xml:space="preserve">al </w:t>
      </w:r>
      <w:r>
        <w:rPr>
          <w:color w:val="C6B48B"/>
        </w:rPr>
        <w:t xml:space="preserve">mostrado </w:t>
      </w:r>
      <w:r>
        <w:rPr>
          <w:color w:val="000000"/>
        </w:rPr>
        <w:t xml:space="preserve">sus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proclamaba </w:t>
      </w:r>
      <w:r>
        <w:rPr>
          <w:color w:val="000000"/>
        </w:rPr>
        <w:t xml:space="preserve">así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independencia </w:t>
      </w:r>
      <w:r>
        <w:rPr>
          <w:color w:val="C6B48B"/>
        </w:rPr>
        <w:t xml:space="preserve">queda </w:t>
      </w:r>
      <w:r>
        <w:rPr>
          <w:color w:val="C6B48B"/>
        </w:rPr>
        <w:t xml:space="preserve">recibida </w:t>
      </w:r>
      <w:r>
        <w:rPr>
          <w:color w:val="000000"/>
        </w:rPr>
        <w:t xml:space="preserve">con </w:t>
      </w:r>
      <w:r>
        <w:rPr>
          <w:color w:val="C6B48B"/>
        </w:rPr>
        <w:t xml:space="preserve">vítores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gran </w:t>
      </w:r>
      <w:r>
        <w:rPr>
          <w:color w:val="C6B48B"/>
        </w:rPr>
        <w:t xml:space="preserve">ovación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C6B48B"/>
        </w:rPr>
        <w:t xml:space="preserve">bloque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sido </w:t>
      </w:r>
      <w:r>
        <w:rPr>
          <w:color w:val="C6B48B"/>
        </w:rPr>
        <w:t xml:space="preserve">invitados </w:t>
      </w:r>
      <w:r>
        <w:rPr>
          <w:color w:val="000000"/>
        </w:rPr>
        <w:t xml:space="preserve">al </w:t>
      </w:r>
      <w:r>
        <w:rPr>
          <w:color w:val="C6B48B"/>
        </w:rPr>
        <w:t xml:space="preserve">pleno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abarrotado </w:t>
      </w:r>
      <w:r>
        <w:rPr>
          <w:color w:val="000000"/>
        </w:rPr>
        <w:t xml:space="preserve">la </w:t>
      </w:r>
      <w:r>
        <w:rPr>
          <w:color w:val="C6B48B"/>
        </w:rPr>
        <w:t xml:space="preserve">escalinata </w:t>
      </w:r>
      <w:r>
        <w:rPr>
          <w:color w:val="000000"/>
        </w:rPr>
        <w:t xml:space="preserve">que </w:t>
      </w:r>
      <w:r>
        <w:rPr>
          <w:color w:val="000000"/>
        </w:rPr>
        <w:t xml:space="preserve">sube </w:t>
      </w:r>
      <w:r>
        <w:rPr>
          <w:color w:val="C6B48B"/>
        </w:rPr>
        <w:t xml:space="preserve">hacia </w:t>
      </w:r>
      <w:r>
        <w:rPr>
          <w:color w:val="000000"/>
        </w:rPr>
        <w:t xml:space="preserve">el </w:t>
      </w:r>
      <w:r>
        <w:rPr>
          <w:color w:val="C6B48B"/>
        </w:rPr>
        <w:t xml:space="preserve">despacho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C6B48B"/>
        </w:rPr>
        <w:t xml:space="preserve">clave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unas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C6B48B"/>
        </w:rPr>
        <w:t xml:space="preserve">media </w:t>
      </w:r>
      <w:r>
        <w:rPr>
          <w:color w:val="000000"/>
        </w:rPr>
        <w:t xml:space="preserve">de </w:t>
      </w:r>
      <w:r>
        <w:rPr>
          <w:color w:val="C6B48B"/>
        </w:rPr>
        <w:t xml:space="preserve">pleno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AEA78F"/>
        </w:rPr>
        <w:t xml:space="preserve">diferencia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resoluciones </w:t>
      </w:r>
      <w:r>
        <w:rPr>
          <w:color w:val="04F44E"/>
        </w:rPr>
        <w:t xml:space="preserve">anteriores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urna </w:t>
      </w:r>
      <w:r>
        <w:rPr>
          <w:color w:val="000000"/>
        </w:rPr>
        <w:t xml:space="preserve">de </w:t>
      </w:r>
      <w:r>
        <w:rPr>
          <w:color w:val="58AD6D"/>
        </w:rPr>
        <w:t xml:space="preserve">cristal </w:t>
      </w:r>
      <w:r>
        <w:rPr>
          <w:color w:val="000000"/>
        </w:rPr>
        <w:t xml:space="preserve">y </w:t>
      </w:r>
      <w:r>
        <w:rPr>
          <w:color w:val="58AD6D"/>
        </w:rPr>
        <w:t xml:space="preserve">madera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forma </w:t>
      </w:r>
      <w:r>
        <w:rPr>
          <w:color w:val="000000"/>
        </w:rPr>
        <w:t xml:space="preserve">de </w:t>
      </w:r>
      <w:r>
        <w:rPr>
          <w:color w:val="C6B48B"/>
        </w:rPr>
        <w:t xml:space="preserve">garantizar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C6B48B"/>
        </w:rPr>
        <w:t xml:space="preserve">secreto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C6B48B"/>
        </w:rPr>
        <w:t xml:space="preserve">leía </w:t>
      </w:r>
      <w:r>
        <w:rPr>
          <w:color w:val="000000"/>
        </w:rPr>
        <w:t xml:space="preserve">en </w:t>
      </w:r>
      <w:r>
        <w:rPr>
          <w:color w:val="000000"/>
        </w:rPr>
        <w:t xml:space="preserve">voz </w:t>
      </w:r>
      <w:r>
        <w:rPr>
          <w:color w:val="C6B48B"/>
        </w:rPr>
        <w:t xml:space="preserve">alta </w:t>
      </w:r>
      <w:r>
        <w:rPr>
          <w:color w:val="000000"/>
        </w:rPr>
        <w:t xml:space="preserve">el </w:t>
      </w:r>
      <w:r>
        <w:rPr>
          <w:color w:val="000000"/>
        </w:rPr>
        <w:t xml:space="preserve">preámbulo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: </w:t>
      </w:r>
      <w:r>
        <w:rPr>
          <w:color w:val="000000"/>
        </w:rPr>
        <w:t xml:space="preserve">Constituimos </w:t>
      </w:r>
      <w:r>
        <w:rPr>
          <w:color w:val="000000"/>
        </w:rPr>
        <w:t xml:space="preserve">la </w:t>
      </w:r>
      <w:r>
        <w:rPr>
          <w:color w:val="000000"/>
        </w:rPr>
        <w:t xml:space="preserve">República-Catalana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C6B48B"/>
        </w:rPr>
        <w:t xml:space="preserve">recuento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6B48B"/>
        </w:rPr>
        <w:t xml:space="preserve">resultado </w:t>
      </w:r>
      <w:r>
        <w:rPr>
          <w:color w:val="000000"/>
        </w:rPr>
        <w:t xml:space="preserve">: </w:t>
      </w:r>
      <w:r>
        <w:rPr>
          <w:color w:val="C6B48B"/>
        </w:rPr>
        <w:t xml:space="preserve">aprobada </w:t>
      </w:r>
      <w:r>
        <w:rPr>
          <w:color w:val="000000"/>
        </w:rPr>
        <w:t xml:space="preserve">por </w:t>
      </w:r>
      <w:r>
        <w:rPr>
          <w:color w:val="000000"/>
        </w:rPr>
        <w:t xml:space="preserve">70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2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letrados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EA78F"/>
        </w:rPr>
        <w:t xml:space="preserve">ausentado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C6B48B"/>
        </w:rPr>
        <w:t xml:space="preserve">despues </w:t>
      </w:r>
      <w:r>
        <w:rPr>
          <w:color w:val="000000"/>
        </w:rPr>
        <w:t xml:space="preserve">de </w:t>
      </w:r>
      <w:r>
        <w:rPr>
          <w:color w:val="C6B48B"/>
        </w:rPr>
        <w:t xml:space="preserve">advertir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ilegalidad </w:t>
      </w:r>
      <w:r>
        <w:rPr>
          <w:color w:val="000000"/>
        </w:rPr>
        <w:t xml:space="preserve">de </w:t>
      </w:r>
      <w:r>
        <w:rPr>
          <w:color w:val="C6B48B"/>
        </w:rPr>
        <w:t xml:space="preserve">tramitar </w:t>
      </w:r>
      <w:r>
        <w:rPr>
          <w:color w:val="000000"/>
        </w:rPr>
        <w:t xml:space="preserve">y </w:t>
      </w:r>
      <w:r>
        <w:rPr>
          <w:color w:val="C6B48B"/>
        </w:rPr>
        <w:t xml:space="preserve">aprobar </w:t>
      </w:r>
      <w:r>
        <w:rPr>
          <w:color w:val="000000"/>
        </w:rPr>
        <w:t xml:space="preserve">Ia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Si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advertimiento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AEA78F"/>
        </w:rPr>
        <w:t xml:space="preserve">secretario </w:t>
      </w:r>
      <w:r>
        <w:rPr>
          <w:color w:val="C6B48B"/>
        </w:rPr>
        <w:t xml:space="preserve">general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letrado </w:t>
      </w:r>
      <w:r>
        <w:rPr>
          <w:color w:val="C6B48B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4F44E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interlocutorias </w:t>
      </w:r>
      <w:r>
        <w:rPr>
          <w:color w:val="000000"/>
        </w:rPr>
        <w:t xml:space="preserve">del </w:t>
      </w:r>
      <w:r>
        <w:rPr>
          <w:color w:val="C6B48B"/>
        </w:rPr>
        <w:t xml:space="preserve">tribunal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8AD6D"/>
        </w:rPr>
        <w:t xml:space="preserve">quejas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grupos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pedían </w:t>
      </w:r>
      <w:r>
        <w:rPr>
          <w:color w:val="000000"/>
        </w:rPr>
        <w:t xml:space="preserve">poder </w:t>
      </w:r>
      <w:r>
        <w:rPr>
          <w:color w:val="C6B48B"/>
        </w:rPr>
        <w:t xml:space="preserve">intervenir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única </w:t>
      </w:r>
      <w:r>
        <w:rPr>
          <w:color w:val="000000"/>
        </w:rPr>
        <w:t xml:space="preserve">en </w:t>
      </w:r>
      <w:r>
        <w:rPr>
          <w:color w:val="C6B48B"/>
        </w:rPr>
        <w:t xml:space="preserve">hacerlo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6B48B"/>
        </w:rPr>
        <w:t xml:space="preserve">Inés-Arrimadas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quién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concedido </w:t>
      </w:r>
      <w:r>
        <w:rPr>
          <w:color w:val="000000"/>
        </w:rPr>
        <w:t xml:space="preserve">3 </w:t>
      </w:r>
      <w:r>
        <w:rPr>
          <w:color w:val="C6B48B"/>
        </w:rPr>
        <w:t xml:space="preserve">minutos </w:t>
      </w:r>
      <w:r>
        <w:rPr>
          <w:color w:val="000000"/>
        </w:rPr>
        <w:t xml:space="preserve">por </w:t>
      </w:r>
      <w:r>
        <w:rPr>
          <w:color w:val="C6B48B"/>
        </w:rPr>
        <w:t xml:space="preserve">alusiones </w:t>
      </w:r>
      <w:r>
        <w:rPr>
          <w:color w:val="000000"/>
        </w:rPr>
        <w:t xml:space="preserve">. </w:t>
      </w:r>
      <w:r>
        <w:rPr>
          <w:color w:val="257FBB"/>
        </w:rPr>
        <w:t xml:space="preserve">Puedo </w:t>
      </w:r>
      <w:r>
        <w:rPr>
          <w:color w:val="000000"/>
        </w:rPr>
        <w:t xml:space="preserve">hacer </w:t>
      </w:r>
      <w:r>
        <w:rPr>
          <w:color w:val="000000"/>
        </w:rPr>
        <w:t xml:space="preserve">mi </w:t>
      </w:r>
      <w:r>
        <w:rPr>
          <w:color w:val="C6B48B"/>
        </w:rPr>
        <w:t xml:space="preserve">intervención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6B48B"/>
        </w:rPr>
        <w:t xml:space="preserve">atril </w:t>
      </w:r>
      <w:r>
        <w:rPr>
          <w:color w:val="000000"/>
        </w:rPr>
        <w:t xml:space="preserve">, </w:t>
      </w:r>
      <w:r>
        <w:rPr>
          <w:color w:val="04F44E"/>
        </w:rPr>
        <w:t xml:space="preserve">verdad </w:t>
      </w:r>
      <w:r>
        <w:rPr>
          <w:color w:val="000000"/>
        </w:rPr>
        <w:t xml:space="preserve">? </w:t>
      </w:r>
      <w:r>
        <w:rPr>
          <w:color w:val="000000"/>
        </w:rPr>
        <w:t xml:space="preserve">- </w:t>
      </w:r>
      <w:r>
        <w:rPr>
          <w:color w:val="000000"/>
        </w:rPr>
        <w:t xml:space="preserve">3 </w:t>
      </w:r>
      <w:r>
        <w:rPr>
          <w:color w:val="C6B48B"/>
        </w:rPr>
        <w:t xml:space="preserve">minutos </w:t>
      </w:r>
      <w:r>
        <w:rPr>
          <w:color w:val="000000"/>
        </w:rPr>
        <w:t xml:space="preserve">! </w:t>
      </w:r>
      <w:r>
        <w:rPr>
          <w:color w:val="C6B48B"/>
        </w:rPr>
        <w:t xml:space="preserve">Tal </w:t>
      </w:r>
      <w:r>
        <w:rPr>
          <w:color w:val="000000"/>
        </w:rPr>
        <w:t xml:space="preserve">vez </w:t>
      </w:r>
      <w:r>
        <w:rPr>
          <w:color w:val="C6B48B"/>
        </w:rPr>
        <w:t xml:space="preserve">merecería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presidentes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grupos </w:t>
      </w:r>
      <w:r>
        <w:rPr>
          <w:color w:val="000000"/>
        </w:rPr>
        <w:t xml:space="preserve">pudieramos </w:t>
      </w:r>
      <w:r>
        <w:rPr>
          <w:color w:val="000000"/>
        </w:rPr>
        <w:t xml:space="preserve">tomar </w:t>
      </w:r>
      <w:r>
        <w:rPr>
          <w:color w:val="000000"/>
        </w:rPr>
        <w:t xml:space="preserve">Ia </w:t>
      </w:r>
      <w:r>
        <w:rPr>
          <w:color w:val="C6B48B"/>
        </w:rPr>
        <w:t xml:space="preserve">palabra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6B48B"/>
        </w:rPr>
        <w:t xml:space="preserve">participaremos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golpe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C6B48B"/>
        </w:rPr>
        <w:t xml:space="preserve">democrático </w:t>
      </w:r>
      <w:r>
        <w:rPr>
          <w:color w:val="000000"/>
        </w:rPr>
        <w:t xml:space="preserve">Tanto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C6B48B"/>
        </w:rPr>
        <w:t xml:space="preserve">PSC </w:t>
      </w:r>
      <w:r>
        <w:rPr>
          <w:color w:val="000000"/>
        </w:rPr>
        <w:t xml:space="preserve">y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con </w:t>
      </w:r>
      <w:r>
        <w:rPr>
          <w:color w:val="58AD6D"/>
        </w:rPr>
        <w:t xml:space="preserve">visible </w:t>
      </w:r>
      <w:r>
        <w:rPr>
          <w:color w:val="58AD6D"/>
        </w:rPr>
        <w:t xml:space="preserve">enfado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partido </w:t>
      </w:r>
      <w:r>
        <w:rPr>
          <w:color w:val="AEA78F"/>
        </w:rPr>
        <w:t xml:space="preserve">popular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C6B48B"/>
        </w:rPr>
        <w:t xml:space="preserve">banderas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y </w:t>
      </w:r>
      <w:r>
        <w:rPr>
          <w:color w:val="C6B48B"/>
        </w:rPr>
        <w:t xml:space="preserve">españolas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escaño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C6B48B"/>
        </w:rPr>
        <w:t xml:space="preserve">jornada </w:t>
      </w:r>
      <w:r>
        <w:rPr>
          <w:color w:val="C6B48B"/>
        </w:rPr>
        <w:t xml:space="preserve">intensa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6B48B"/>
        </w:rPr>
        <w:t xml:space="preserve">pleno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C6B48B"/>
        </w:rPr>
        <w:t xml:space="preserve">nuevo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C6B48B"/>
        </w:rPr>
        <w:t xml:space="preserve">constantes </w:t>
      </w:r>
      <w:r>
        <w:rPr>
          <w:color w:val="C6B48B"/>
        </w:rPr>
        <w:t xml:space="preserve">interrupciones </w:t>
      </w:r>
      <w:r>
        <w:rPr>
          <w:color w:val="000000"/>
        </w:rPr>
        <w:t xml:space="preserve">y </w:t>
      </w:r>
      <w:r>
        <w:rPr>
          <w:color w:val="C6B48B"/>
        </w:rPr>
        <w:t xml:space="preserve">reproches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6B48B"/>
        </w:rPr>
        <w:t xml:space="preserve">partidarios </w:t>
      </w:r>
      <w:r>
        <w:rPr>
          <w:color w:val="000000"/>
        </w:rPr>
        <w:t xml:space="preserve">y </w:t>
      </w:r>
      <w:r>
        <w:rPr>
          <w:color w:val="6A03D7"/>
        </w:rPr>
        <w:t xml:space="preserve">detractores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preveía </w:t>
      </w:r>
      <w:r>
        <w:rPr>
          <w:color w:val="000000"/>
        </w:rPr>
        <w:t xml:space="preserve">aquí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C6B48B"/>
        </w:rPr>
        <w:t xml:space="preserve">pleno </w:t>
      </w:r>
      <w:r>
        <w:rPr>
          <w:color w:val="6A03D7"/>
        </w:rPr>
        <w:t xml:space="preserve">accidentado </w:t>
      </w:r>
      <w:r>
        <w:rPr>
          <w:color w:val="000000"/>
        </w:rPr>
        <w:t xml:space="preserve">.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6B48B"/>
        </w:rPr>
        <w:t xml:space="preserve">retrasos </w:t>
      </w:r>
      <w:r>
        <w:rPr>
          <w:color w:val="000000"/>
        </w:rPr>
        <w:t xml:space="preserve">, </w:t>
      </w:r>
      <w:r>
        <w:rPr>
          <w:color w:val="C6B48B"/>
        </w:rPr>
        <w:t xml:space="preserve">recursos </w:t>
      </w:r>
      <w:r>
        <w:rPr>
          <w:color w:val="000000"/>
        </w:rPr>
        <w:t xml:space="preserve">e </w:t>
      </w:r>
      <w:r>
        <w:rPr>
          <w:color w:val="C6B48B"/>
        </w:rPr>
        <w:t xml:space="preserve">interrupciones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ha </w:t>
      </w:r>
      <w:r>
        <w:rPr>
          <w:color w:val="C6B48B"/>
        </w:rPr>
        <w:t xml:space="preserve">decidido </w:t>
      </w:r>
      <w:r>
        <w:rPr>
          <w:color w:val="000000"/>
        </w:rPr>
        <w:t xml:space="preserve">no </w:t>
      </w:r>
      <w:r>
        <w:rPr>
          <w:color w:val="C6B48B"/>
        </w:rPr>
        <w:t xml:space="preserve">intervenir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habían </w:t>
      </w:r>
      <w:r>
        <w:rPr>
          <w:color w:val="C6B48B"/>
        </w:rPr>
        <w:t xml:space="preserve">congregados </w:t>
      </w:r>
      <w:r>
        <w:rPr>
          <w:color w:val="C6B48B"/>
        </w:rPr>
        <w:t xml:space="preserve">centenares </w:t>
      </w:r>
      <w:r>
        <w:rPr>
          <w:color w:val="000000"/>
        </w:rPr>
        <w:t xml:space="preserve">de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, </w:t>
      </w:r>
      <w:r>
        <w:rPr>
          <w:color w:val="C6B48B"/>
        </w:rPr>
        <w:t xml:space="preserve">apoyando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6B48B"/>
        </w:rPr>
        <w:t xml:space="preserve">seguían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000000"/>
        </w:rPr>
        <w:t xml:space="preserve">sala </w:t>
      </w:r>
      <w:r>
        <w:rPr>
          <w:color w:val="000000"/>
        </w:rPr>
        <w:t xml:space="preserve">anexa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C6B48B"/>
        </w:rPr>
        <w:t xml:space="preserve">abandonar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, </w:t>
      </w:r>
      <w:r>
        <w:rPr>
          <w:color w:val="C6B48B"/>
        </w:rPr>
        <w:t xml:space="preserve">ciudadano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Partido-Popular </w:t>
      </w:r>
      <w:r>
        <w:rPr>
          <w:color w:val="000000"/>
        </w:rPr>
        <w:t xml:space="preserve">han </w:t>
      </w:r>
      <w:r>
        <w:rPr>
          <w:color w:val="C6B48B"/>
        </w:rPr>
        <w:t xml:space="preserve">reprochado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6B48B"/>
        </w:rPr>
        <w:t xml:space="preserve">últimos </w:t>
      </w:r>
      <w:r>
        <w:rPr>
          <w:color w:val="C6B48B"/>
        </w:rPr>
        <w:t xml:space="preserve">responsables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C6B48B"/>
        </w:rPr>
        <w:t xml:space="preserve">necesario </w:t>
      </w:r>
      <w:r>
        <w:rPr>
          <w:color w:val="58AD6D"/>
        </w:rPr>
        <w:t xml:space="preserve">tender </w:t>
      </w:r>
      <w:r>
        <w:rPr>
          <w:color w:val="6A03D7"/>
        </w:rPr>
        <w:t xml:space="preserve">puentes </w:t>
      </w:r>
      <w:r>
        <w:rPr>
          <w:color w:val="000000"/>
        </w:rPr>
        <w:t xml:space="preserve">de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, </w:t>
      </w:r>
      <w:r>
        <w:rPr>
          <w:color w:val="C6B48B"/>
        </w:rPr>
        <w:t xml:space="preserve">mientra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si </w:t>
      </w:r>
      <w:r>
        <w:rPr>
          <w:color w:val="000000"/>
        </w:rPr>
        <w:t xml:space="preserve">han </w:t>
      </w:r>
      <w:r>
        <w:rPr>
          <w:color w:val="C6B48B"/>
        </w:rPr>
        <w:t xml:space="preserve">defendido </w:t>
      </w:r>
      <w:r>
        <w:rPr>
          <w:color w:val="000000"/>
        </w:rPr>
        <w:t xml:space="preserve">y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sabía </w:t>
      </w:r>
      <w:r>
        <w:rPr>
          <w:color w:val="000000"/>
        </w:rPr>
        <w:t xml:space="preserve">ganado </w:t>
      </w:r>
      <w:r>
        <w:rPr>
          <w:color w:val="000000"/>
        </w:rPr>
        <w:t xml:space="preserve">hace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C6B48B"/>
        </w:rPr>
        <w:t xml:space="preserve">según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Municipios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han </w:t>
      </w:r>
      <w:r>
        <w:rPr>
          <w:color w:val="C6B48B"/>
        </w:rPr>
        <w:t xml:space="preserve">acudido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para </w:t>
      </w:r>
      <w:r>
        <w:rPr>
          <w:color w:val="C6B48B"/>
        </w:rPr>
        <w:t xml:space="preserve">mostrar </w:t>
      </w:r>
      <w:r>
        <w:rPr>
          <w:color w:val="000000"/>
        </w:rPr>
        <w:t xml:space="preserve">su </w:t>
      </w:r>
      <w:r>
        <w:rPr>
          <w:color w:val="C6B48B"/>
        </w:rPr>
        <w:t xml:space="preserve">apoyo </w:t>
      </w:r>
      <w:r>
        <w:rPr>
          <w:color w:val="000000"/>
        </w:rPr>
        <w:t xml:space="preserve">al </w:t>
      </w:r>
      <w:r>
        <w:rPr>
          <w:color w:val="C6B48B"/>
        </w:rPr>
        <w:t xml:space="preserve">Govern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comprometido </w:t>
      </w:r>
      <w:r>
        <w:rPr>
          <w:color w:val="000000"/>
        </w:rPr>
        <w:t xml:space="preserve">simbólicamente </w:t>
      </w:r>
      <w:r>
        <w:rPr>
          <w:color w:val="000000"/>
        </w:rPr>
        <w:t xml:space="preserve">a </w:t>
      </w:r>
      <w:r>
        <w:rPr>
          <w:color w:val="C6B48B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de </w:t>
      </w:r>
      <w:r>
        <w:rPr>
          <w:color w:val="04F44E"/>
        </w:rPr>
        <w:t xml:space="preserve">construcción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C6B48B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AEA78F"/>
        </w:rPr>
        <w:t xml:space="preserve">funda </w:t>
      </w:r>
      <w:r>
        <w:rPr>
          <w:color w:val="000000"/>
        </w:rPr>
        <w:t xml:space="preserve">un </w:t>
      </w:r>
      <w:r>
        <w:rPr>
          <w:color w:val="C6B48B"/>
        </w:rPr>
        <w:t xml:space="preserve">nuevo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Vienen </w:t>
      </w:r>
      <w:r>
        <w:rPr>
          <w:color w:val="C6B48B"/>
        </w:rPr>
        <w:t xml:space="preserve">tiempos </w:t>
      </w:r>
      <w:r>
        <w:rPr>
          <w:color w:val="C6B48B"/>
        </w:rPr>
        <w:t xml:space="preserve">dificiles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C6B48B"/>
        </w:rPr>
        <w:t xml:space="preserve">falta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engañemos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58AD6D"/>
        </w:rPr>
        <w:t xml:space="preserve">rodillas </w:t>
      </w:r>
      <w:r>
        <w:rPr>
          <w:color w:val="000000"/>
        </w:rPr>
        <w:t xml:space="preserve">ni </w:t>
      </w:r>
      <w:r>
        <w:rPr>
          <w:color w:val="000000"/>
        </w:rPr>
        <w:t xml:space="preserve">como </w:t>
      </w:r>
      <w:r>
        <w:rPr>
          <w:color w:val="000000"/>
        </w:rPr>
        <w:t xml:space="preserve">súbditos </w:t>
      </w:r>
      <w:r>
        <w:rPr>
          <w:color w:val="000000"/>
        </w:rPr>
        <w:t xml:space="preserve">, </w:t>
      </w:r>
      <w:r>
        <w:rPr>
          <w:color w:val="C6B48B"/>
        </w:rPr>
        <w:t xml:space="preserve">añadía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. </w:t>
      </w:r>
      <w:r>
        <w:rPr>
          <w:color w:val="C6B48B"/>
        </w:rPr>
        <w:t xml:space="preserve">Ciudadanos </w:t>
      </w:r>
      <w:r>
        <w:rPr>
          <w:color w:val="C6B48B"/>
        </w:rPr>
        <w:t xml:space="preserve">habla </w:t>
      </w:r>
      <w:r>
        <w:rPr>
          <w:color w:val="000000"/>
        </w:rPr>
        <w:t xml:space="preserve">del </w:t>
      </w:r>
      <w:r>
        <w:rPr>
          <w:color w:val="C6B48B"/>
        </w:rPr>
        <w:t xml:space="preserve">mayor </w:t>
      </w:r>
      <w:r>
        <w:rPr>
          <w:color w:val="58AD6D"/>
        </w:rPr>
        <w:t xml:space="preserve">error </w:t>
      </w:r>
      <w:r>
        <w:rPr>
          <w:color w:val="000000"/>
        </w:rPr>
        <w:t xml:space="preserve">en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C6B48B"/>
        </w:rPr>
        <w:t xml:space="preserve">mostrar </w:t>
      </w:r>
      <w:r>
        <w:rPr>
          <w:color w:val="000000"/>
        </w:rPr>
        <w:t xml:space="preserve">su </w:t>
      </w:r>
      <w:r>
        <w:rPr>
          <w:color w:val="C6B48B"/>
        </w:rPr>
        <w:t xml:space="preserve">rechazo </w:t>
      </w:r>
      <w:r>
        <w:rPr>
          <w:color w:val="000000"/>
        </w:rPr>
        <w:t xml:space="preserve">han </w:t>
      </w:r>
      <w:r>
        <w:rPr>
          <w:color w:val="C6B48B"/>
        </w:rPr>
        <w:t xml:space="preserve">roto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58AD6D"/>
        </w:rPr>
        <w:t xml:space="preserve">ilícito </w:t>
      </w:r>
      <w:r>
        <w:rPr>
          <w:color w:val="000000"/>
        </w:rPr>
        <w:t xml:space="preserve">, </w:t>
      </w:r>
      <w:r>
        <w:rPr>
          <w:color w:val="000000"/>
        </w:rPr>
        <w:t xml:space="preserve">immoral </w:t>
      </w:r>
      <w:r>
        <w:rPr>
          <w:color w:val="000000"/>
        </w:rPr>
        <w:t xml:space="preserve">, </w:t>
      </w:r>
      <w:r>
        <w:rPr>
          <w:color w:val="000000"/>
        </w:rPr>
        <w:t xml:space="preserve">antiético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permitir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rompa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socialistas </w:t>
      </w:r>
      <w:r>
        <w:rPr>
          <w:color w:val="000000"/>
        </w:rPr>
        <w:t xml:space="preserve">ha </w:t>
      </w:r>
      <w:r>
        <w:rPr>
          <w:color w:val="C6B48B"/>
        </w:rPr>
        <w:t xml:space="preserve">tachado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Govern </w:t>
      </w:r>
      <w:r>
        <w:rPr>
          <w:color w:val="000000"/>
        </w:rPr>
        <w:t xml:space="preserve">de </w:t>
      </w:r>
      <w:r>
        <w:rPr>
          <w:color w:val="58AD6D"/>
        </w:rPr>
        <w:t xml:space="preserve">inconscientes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C6B48B"/>
        </w:rPr>
        <w:t xml:space="preserve">calificado </w:t>
      </w:r>
      <w:r>
        <w:rPr>
          <w:color w:val="000000"/>
        </w:rPr>
        <w:t xml:space="preserve">de </w:t>
      </w:r>
      <w:r>
        <w:rPr>
          <w:color w:val="C6B48B"/>
        </w:rPr>
        <w:t xml:space="preserve">inevitable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C2527D"/>
        </w:rPr>
        <w:t xml:space="preserve">Ustedes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culminación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Ia-DUI-Io </w:t>
      </w:r>
      <w:r>
        <w:rPr>
          <w:color w:val="000000"/>
        </w:rPr>
        <w:t xml:space="preserve">revientan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DUI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barbaridad </w:t>
      </w:r>
      <w:r>
        <w:rPr>
          <w:color w:val="000000"/>
        </w:rPr>
        <w:t xml:space="preserve">para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Pot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Io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C6B48B"/>
        </w:rPr>
        <w:t xml:space="preserve">señalan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Populares </w:t>
      </w:r>
      <w:r>
        <w:rPr>
          <w:color w:val="000000"/>
        </w:rPr>
        <w:t xml:space="preserve">han </w:t>
      </w:r>
      <w:r>
        <w:rPr>
          <w:color w:val="58AD6D"/>
        </w:rPr>
        <w:t xml:space="preserve">acusado </w:t>
      </w:r>
      <w:r>
        <w:rPr>
          <w:color w:val="000000"/>
        </w:rPr>
        <w:t xml:space="preserve">al </w:t>
      </w:r>
      <w:r>
        <w:rPr>
          <w:color w:val="C6B48B"/>
        </w:rPr>
        <w:t xml:space="preserve">bloque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de </w:t>
      </w:r>
      <w:r>
        <w:rPr>
          <w:color w:val="C6B48B"/>
        </w:rPr>
        <w:t xml:space="preserve">llamar </w:t>
      </w:r>
      <w:r>
        <w:rPr>
          <w:color w:val="000000"/>
        </w:rPr>
        <w:t xml:space="preserve">fachas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6B48B"/>
        </w:rPr>
        <w:t xml:space="preserve">piensan </w:t>
      </w:r>
      <w:r>
        <w:rPr>
          <w:color w:val="000000"/>
        </w:rPr>
        <w:t xml:space="preserve">como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¿Hay </w:t>
      </w:r>
      <w:r>
        <w:rPr>
          <w:color w:val="58AD6D"/>
        </w:rPr>
        <w:t xml:space="preserve">alguien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planeta </w:t>
      </w:r>
      <w:r>
        <w:rPr>
          <w:color w:val="04F44E"/>
        </w:rPr>
        <w:t xml:space="preserve">Tierra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Ia-Vía-Láctea </w:t>
      </w:r>
      <w:r>
        <w:rPr>
          <w:color w:val="000000"/>
        </w:rPr>
        <w:t xml:space="preserve">exceptuando </w:t>
      </w:r>
      <w:r>
        <w:rPr>
          <w:color w:val="C6B48B"/>
        </w:rPr>
        <w:t xml:space="preserve">ustedes </w:t>
      </w:r>
      <w:r>
        <w:rPr>
          <w:color w:val="000000"/>
        </w:rPr>
        <w:t xml:space="preserve">y </w:t>
      </w:r>
      <w:r>
        <w:rPr>
          <w:color w:val="AEA78F"/>
        </w:rPr>
        <w:t xml:space="preserve">Nicolás-Maduro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facha </w:t>
      </w:r>
      <w:r>
        <w:rPr>
          <w:color w:val="000000"/>
        </w:rPr>
        <w:t xml:space="preserve">? </w:t>
      </w:r>
      <w:r>
        <w:rPr>
          <w:color w:val="000000"/>
        </w:rPr>
        <w:t xml:space="preserve">Uno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C2527D"/>
        </w:rPr>
        <w:t xml:space="preserve">usted </w:t>
      </w:r>
      <w:r>
        <w:rPr>
          <w:color w:val="C6B48B"/>
        </w:rPr>
        <w:t xml:space="preserve">ayer </w:t>
      </w:r>
      <w:r>
        <w:rPr>
          <w:color w:val="000000"/>
        </w:rPr>
        <w:t xml:space="preserve">fue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3 </w:t>
      </w:r>
      <w:r>
        <w:rPr>
          <w:color w:val="000000"/>
        </w:rPr>
        <w:t xml:space="preserve">horas </w:t>
      </w:r>
      <w:r>
        <w:rPr>
          <w:color w:val="000000"/>
        </w:rPr>
        <w:t xml:space="preserve">facha </w:t>
      </w:r>
      <w:r>
        <w:rPr>
          <w:color w:val="000000"/>
        </w:rPr>
        <w:t xml:space="preserve">y </w:t>
      </w:r>
      <w:r>
        <w:rPr>
          <w:color w:val="000000"/>
        </w:rPr>
        <w:t xml:space="preserve">botiﬂer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jornada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calificado </w:t>
      </w:r>
      <w:r>
        <w:rPr>
          <w:color w:val="000000"/>
        </w:rPr>
        <w:t xml:space="preserve">de </w:t>
      </w:r>
      <w:r>
        <w:rPr>
          <w:color w:val="000000"/>
        </w:rPr>
        <w:t xml:space="preserve">dia </w:t>
      </w:r>
      <w:r>
        <w:rPr>
          <w:color w:val="58AD6D"/>
        </w:rPr>
        <w:t xml:space="preserve">negro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Boletín-Oficial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ha </w:t>
      </w:r>
      <w:r>
        <w:rPr>
          <w:color w:val="C6B48B"/>
        </w:rPr>
        <w:t xml:space="preserve">publicado </w:t>
      </w:r>
      <w:r>
        <w:rPr>
          <w:color w:val="000000"/>
        </w:rPr>
        <w:t xml:space="preserve">el </w:t>
      </w:r>
      <w:r>
        <w:rPr>
          <w:color w:val="C6B48B"/>
        </w:rPr>
        <w:t xml:space="preserve">acuerdo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que </w:t>
      </w:r>
      <w:r>
        <w:rPr>
          <w:color w:val="C6B48B"/>
        </w:rPr>
        <w:t xml:space="preserve">avala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previstas </w:t>
      </w:r>
      <w:r>
        <w:rPr>
          <w:color w:val="000000"/>
        </w:rPr>
        <w:t xml:space="preserve">al </w:t>
      </w:r>
      <w:r>
        <w:rPr>
          <w:color w:val="C6B48B"/>
        </w:rPr>
        <w:t xml:space="preserve">amparo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C6B48B"/>
        </w:rPr>
        <w:t xml:space="preserve">Ia-Constitución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edición </w:t>
      </w:r>
      <w:r>
        <w:rPr>
          <w:color w:val="C6B48B"/>
        </w:rPr>
        <w:t xml:space="preserve">extraordinaria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permitido </w:t>
      </w:r>
      <w:r>
        <w:rPr>
          <w:color w:val="000000"/>
        </w:rPr>
        <w:t xml:space="preserve">al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C6B48B"/>
        </w:rPr>
        <w:t xml:space="preserve">adoptar </w:t>
      </w:r>
      <w:r>
        <w:rPr>
          <w:color w:val="000000"/>
        </w:rPr>
        <w:t xml:space="preserve">las </w:t>
      </w:r>
      <w:r>
        <w:rPr>
          <w:color w:val="C6B48B"/>
        </w:rPr>
        <w:t xml:space="preserve">decisiones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C6B48B"/>
        </w:rPr>
        <w:t xml:space="preserve">efectivas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ha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, </w:t>
      </w:r>
      <w:r>
        <w:rPr>
          <w:color w:val="C6B48B"/>
        </w:rPr>
        <w:t xml:space="preserve">tras </w:t>
      </w:r>
      <w:r>
        <w:rPr>
          <w:color w:val="C6B48B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C6B48B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C6B48B"/>
        </w:rPr>
        <w:t xml:space="preserve">Ia-Constitución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solución </w:t>
      </w:r>
      <w:r>
        <w:rPr>
          <w:color w:val="C6B48B"/>
        </w:rPr>
        <w:t xml:space="preserve">inédita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frenar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C6B48B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debía </w:t>
      </w:r>
      <w:r>
        <w:rPr>
          <w:color w:val="58AD6D"/>
        </w:rPr>
        <w:t xml:space="preserve">probar </w:t>
      </w:r>
      <w:r>
        <w:rPr>
          <w:color w:val="000000"/>
        </w:rPr>
        <w:t xml:space="preserve">Ia </w:t>
      </w:r>
      <w:r>
        <w:rPr>
          <w:color w:val="C6B48B"/>
        </w:rPr>
        <w:t xml:space="preserve">autorización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se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aprobará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105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debate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6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llevado </w:t>
      </w:r>
      <w:r>
        <w:rPr>
          <w:color w:val="000000"/>
        </w:rPr>
        <w:t xml:space="preserve">6 </w:t>
      </w:r>
      <w:r>
        <w:rPr>
          <w:color w:val="000000"/>
        </w:rPr>
        <w:t xml:space="preserve">día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C6B48B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producido </w:t>
      </w:r>
      <w:r>
        <w:rPr>
          <w:color w:val="000000"/>
        </w:rPr>
        <w:t xml:space="preserve">45 </w:t>
      </w:r>
      <w:r>
        <w:rPr>
          <w:color w:val="C6B48B"/>
        </w:rPr>
        <w:t xml:space="preserve">minutos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AEA78F"/>
        </w:rPr>
        <w:t xml:space="preserve">PSOE </w:t>
      </w:r>
      <w:r>
        <w:rPr>
          <w:color w:val="000000"/>
        </w:rPr>
        <w:t xml:space="preserve">y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PDK </w:t>
      </w:r>
      <w:r>
        <w:rPr>
          <w:color w:val="000000"/>
        </w:rPr>
        <w:t xml:space="preserve">y </w:t>
      </w:r>
      <w:r>
        <w:rPr>
          <w:color w:val="C2527D"/>
        </w:rPr>
        <w:t xml:space="preserve">PNV </w:t>
      </w:r>
      <w:r>
        <w:rPr>
          <w:color w:val="000000"/>
        </w:rPr>
        <w:t xml:space="preserve">. </w:t>
      </w:r>
      <w:r>
        <w:rPr>
          <w:color w:val="C6B48B"/>
        </w:rPr>
        <w:t xml:space="preserve">Mariano-Rajoy </w:t>
      </w:r>
      <w:r>
        <w:rPr>
          <w:color w:val="000000"/>
        </w:rPr>
        <w:t xml:space="preserve">ha </w:t>
      </w:r>
      <w:r>
        <w:rPr>
          <w:color w:val="C6B48B"/>
        </w:rPr>
        <w:t xml:space="preserve">defendido </w:t>
      </w:r>
      <w:r>
        <w:rPr>
          <w:color w:val="000000"/>
        </w:rPr>
        <w:t xml:space="preserve">Ia </w:t>
      </w:r>
      <w:r>
        <w:rPr>
          <w:color w:val="C6B48B"/>
        </w:rPr>
        <w:t xml:space="preserve">necesidad </w:t>
      </w:r>
      <w:r>
        <w:rPr>
          <w:color w:val="000000"/>
        </w:rPr>
        <w:t xml:space="preserve">de </w:t>
      </w:r>
      <w:r>
        <w:rPr>
          <w:color w:val="C6B48B"/>
        </w:rPr>
        <w:t xml:space="preserve">aplicar </w:t>
      </w:r>
      <w:r>
        <w:rPr>
          <w:color w:val="C6B48B"/>
        </w:rPr>
        <w:t xml:space="preserve">Ia-Constitución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poner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6B48B"/>
        </w:rPr>
        <w:t xml:space="preserve">situación </w:t>
      </w:r>
      <w:r>
        <w:rPr>
          <w:color w:val="C6B48B"/>
        </w:rPr>
        <w:t xml:space="preserve">excepcional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6B48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juicio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000000"/>
        </w:rPr>
        <w:t xml:space="preserve">flashbacks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C6B48B"/>
        </w:rPr>
        <w:t xml:space="preserve">amenaza </w:t>
      </w:r>
      <w:r>
        <w:rPr>
          <w:color w:val="000000"/>
        </w:rPr>
        <w:t xml:space="preserve">para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la </w:t>
      </w:r>
      <w:r>
        <w:rPr>
          <w:color w:val="C6B48B"/>
        </w:rPr>
        <w:t xml:space="preserve">actitud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quien </w:t>
      </w:r>
      <w:r>
        <w:rPr>
          <w:color w:val="C6B48B"/>
        </w:rPr>
        <w:t xml:space="preserve">eligió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que </w:t>
      </w:r>
      <w:r>
        <w:rPr>
          <w:color w:val="C6B48B"/>
        </w:rPr>
        <w:t xml:space="preserve">establece </w:t>
      </w:r>
      <w:r>
        <w:rPr>
          <w:color w:val="000000"/>
        </w:rPr>
        <w:t xml:space="preserve">el </w:t>
      </w:r>
      <w:r>
        <w:rPr>
          <w:color w:val="000000"/>
        </w:rPr>
        <w:t xml:space="preserve">art </w:t>
      </w:r>
      <w:r>
        <w:rPr>
          <w:color w:val="000000"/>
        </w:rPr>
        <w:t xml:space="preserve">.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C6B48B"/>
        </w:rPr>
        <w:t xml:space="preserve">continuara </w:t>
      </w:r>
      <w:r>
        <w:rPr>
          <w:color w:val="C6B48B"/>
        </w:rPr>
        <w:t xml:space="preserve">adelante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6B48B"/>
        </w:rPr>
        <w:t xml:space="preserve">llegado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imponga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por </w:t>
      </w:r>
      <w:r>
        <w:rPr>
          <w:color w:val="C6B48B"/>
        </w:rPr>
        <w:t xml:space="preserve">encima </w:t>
      </w:r>
      <w:r>
        <w:rPr>
          <w:color w:val="000000"/>
        </w:rPr>
        <w:t xml:space="preserve">de </w:t>
      </w:r>
      <w:r>
        <w:rPr>
          <w:color w:val="C6B48B"/>
        </w:rPr>
        <w:t xml:space="preserve">cualquier </w:t>
      </w:r>
      <w:r>
        <w:rPr>
          <w:color w:val="000000"/>
        </w:rPr>
        <w:t xml:space="preserve">otra </w:t>
      </w:r>
      <w:r>
        <w:rPr>
          <w:color w:val="C6B48B"/>
        </w:rPr>
        <w:t xml:space="preserve">consideración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contra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para </w:t>
      </w:r>
      <w:r>
        <w:rPr>
          <w:color w:val="C6B48B"/>
        </w:rPr>
        <w:t xml:space="preserve">impedir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abuse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socialistas </w:t>
      </w:r>
      <w:r>
        <w:rPr>
          <w:color w:val="C6B48B"/>
        </w:rPr>
        <w:t xml:space="preserve">mantuvieron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6B48B"/>
        </w:rPr>
        <w:t xml:space="preserve">ultimo </w:t>
      </w:r>
      <w:r>
        <w:rPr>
          <w:color w:val="C6B48B"/>
        </w:rPr>
        <w:t xml:space="preserve">momento </w:t>
      </w:r>
      <w:r>
        <w:rPr>
          <w:color w:val="000000"/>
        </w:rPr>
        <w:t xml:space="preserve">una </w:t>
      </w:r>
      <w:r>
        <w:rPr>
          <w:color w:val="C2527D"/>
        </w:rPr>
        <w:t xml:space="preserve">enmienda </w:t>
      </w:r>
      <w:r>
        <w:rPr>
          <w:color w:val="000000"/>
        </w:rPr>
        <w:t xml:space="preserve">para </w:t>
      </w:r>
      <w:r>
        <w:rPr>
          <w:color w:val="C6B48B"/>
        </w:rPr>
        <w:t xml:space="preserve">suspender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vista </w:t>
      </w:r>
      <w:r>
        <w:rPr>
          <w:color w:val="000000"/>
        </w:rPr>
        <w:t xml:space="preserve">de </w:t>
      </w:r>
      <w:r>
        <w:rPr>
          <w:color w:val="000000"/>
        </w:rPr>
        <w:t xml:space="preserve">loque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dejaban </w:t>
      </w:r>
      <w:r>
        <w:rPr>
          <w:color w:val="C6B48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con </w:t>
      </w:r>
      <w:r>
        <w:rPr>
          <w:color w:val="C6B48B"/>
        </w:rPr>
        <w:t xml:space="preserve">Ia-Constitución </w:t>
      </w:r>
      <w:r>
        <w:rPr>
          <w:color w:val="000000"/>
        </w:rPr>
        <w:t xml:space="preserve">y </w:t>
      </w:r>
      <w:r>
        <w:rPr>
          <w:color w:val="C6B48B"/>
        </w:rPr>
        <w:t xml:space="preserve">cargaban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6B48B"/>
        </w:rPr>
        <w:t xml:space="preserve">querer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para </w:t>
      </w:r>
      <w:r>
        <w:rPr>
          <w:color w:val="58AD6D"/>
        </w:rPr>
        <w:t xml:space="preserve">haberla </w:t>
      </w:r>
      <w:r>
        <w:rPr>
          <w:color w:val="58AD6D"/>
        </w:rPr>
        <w:t xml:space="preserve">llevado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C6B48B"/>
        </w:rPr>
        <w:t xml:space="preserve">punto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y </w:t>
      </w:r>
      <w:r>
        <w:rPr>
          <w:color w:val="000000"/>
        </w:rPr>
        <w:t xml:space="preserve">estará </w:t>
      </w:r>
      <w:r>
        <w:rPr>
          <w:color w:val="C6B48B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ha </w:t>
      </w:r>
      <w:r>
        <w:rPr>
          <w:color w:val="C6B48B"/>
        </w:rPr>
        <w:t xml:space="preserve">defendido </w:t>
      </w:r>
      <w:r>
        <w:rPr>
          <w:color w:val="000000"/>
        </w:rPr>
        <w:t xml:space="preserve">Ia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grupos </w:t>
      </w:r>
      <w:r>
        <w:rPr>
          <w:color w:val="000000"/>
        </w:rPr>
        <w:t xml:space="preserve">. </w:t>
      </w:r>
      <w:r>
        <w:rPr>
          <w:color w:val="AEA78F"/>
        </w:rPr>
        <w:t xml:space="preserve">Podemos </w:t>
      </w:r>
      <w:r>
        <w:rPr>
          <w:color w:val="000000"/>
        </w:rPr>
        <w:t xml:space="preserve">ha </w:t>
      </w:r>
      <w:r>
        <w:rPr>
          <w:color w:val="58AD6D"/>
        </w:rPr>
        <w:t xml:space="preserve">acusado </w:t>
      </w:r>
      <w:r>
        <w:rPr>
          <w:color w:val="000000"/>
        </w:rPr>
        <w:t xml:space="preserve">al </w:t>
      </w:r>
      <w:r>
        <w:rPr>
          <w:color w:val="C2527D"/>
        </w:rPr>
        <w:t xml:space="preserve">PP </w:t>
      </w:r>
      <w:r>
        <w:rPr>
          <w:color w:val="000000"/>
        </w:rPr>
        <w:t xml:space="preserve">de </w:t>
      </w:r>
      <w:r>
        <w:rPr>
          <w:color w:val="C6B48B"/>
        </w:rPr>
        <w:t xml:space="preserve">actuar </w:t>
      </w:r>
      <w:r>
        <w:rPr>
          <w:color w:val="000000"/>
        </w:rPr>
        <w:t xml:space="preserve">por </w:t>
      </w:r>
      <w:r>
        <w:rPr>
          <w:color w:val="C6B48B"/>
        </w:rPr>
        <w:t xml:space="preserve">venganza </w:t>
      </w:r>
      <w:r>
        <w:rPr>
          <w:color w:val="000000"/>
        </w:rPr>
        <w:t xml:space="preserve">para </w:t>
      </w:r>
      <w:r>
        <w:rPr>
          <w:color w:val="58AD6D"/>
        </w:rPr>
        <w:t xml:space="preserve">humillar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, </w:t>
      </w:r>
      <w:r>
        <w:rPr>
          <w:color w:val="000000"/>
        </w:rPr>
        <w:t xml:space="preserve">Pdecat </w:t>
      </w:r>
      <w:r>
        <w:rPr>
          <w:color w:val="000000"/>
        </w:rPr>
        <w:t xml:space="preserve">y </w:t>
      </w:r>
      <w:r>
        <w:rPr>
          <w:color w:val="C2527D"/>
        </w:rPr>
        <w:t xml:space="preserve">PNV </w:t>
      </w:r>
      <w:r>
        <w:rPr>
          <w:color w:val="000000"/>
        </w:rPr>
        <w:t xml:space="preserve">de </w:t>
      </w:r>
      <w:r>
        <w:rPr>
          <w:color w:val="304195"/>
        </w:rPr>
        <w:t xml:space="preserve">atentar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C6B48B"/>
        </w:rPr>
        <w:t xml:space="preserve">instituciones </w:t>
      </w:r>
      <w:r>
        <w:rPr>
          <w:color w:val="000000"/>
        </w:rPr>
        <w:t xml:space="preserve">y </w:t>
      </w:r>
      <w:r>
        <w:rPr>
          <w:color w:val="C6B48B"/>
        </w:rPr>
        <w:t xml:space="preserve">responder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C6B48B"/>
        </w:rPr>
        <w:t xml:space="preserve">amenazas </w:t>
      </w:r>
      <w:r>
        <w:rPr>
          <w:color w:val="000000"/>
        </w:rPr>
        <w:t xml:space="preserve">, </w:t>
      </w:r>
      <w:r>
        <w:rPr>
          <w:color w:val="304195"/>
        </w:rPr>
        <w:t xml:space="preserve">terror </w:t>
      </w:r>
      <w:r>
        <w:rPr>
          <w:color w:val="000000"/>
        </w:rPr>
        <w:t xml:space="preserve">y </w:t>
      </w:r>
      <w:r>
        <w:rPr>
          <w:color w:val="C6B48B"/>
        </w:rPr>
        <w:t xml:space="preserve">represión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ha </w:t>
      </w:r>
      <w:r>
        <w:rPr>
          <w:color w:val="C6B48B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digan </w:t>
      </w:r>
      <w:r>
        <w:rPr>
          <w:color w:val="000000"/>
        </w:rPr>
        <w:t xml:space="preserve">loque </w:t>
      </w:r>
      <w:r>
        <w:rPr>
          <w:color w:val="000000"/>
        </w:rPr>
        <w:t xml:space="preserve">digan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seguirá </w:t>
      </w:r>
      <w:r>
        <w:rPr>
          <w:color w:val="000000"/>
        </w:rPr>
        <w:t xml:space="preserve">siendo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senador </w:t>
      </w:r>
      <w:r>
        <w:rPr>
          <w:color w:val="C6B48B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José-Montilla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6B48B"/>
        </w:rPr>
        <w:t xml:space="preserve">expresidente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6B48B"/>
        </w:rPr>
        <w:t xml:space="preserve">decidido </w:t>
      </w:r>
      <w:r>
        <w:rPr>
          <w:color w:val="000000"/>
        </w:rPr>
        <w:t xml:space="preserve">no </w:t>
      </w:r>
      <w:r>
        <w:rPr>
          <w:color w:val="000000"/>
        </w:rPr>
        <w:t xml:space="preserve">votar </w:t>
      </w:r>
      <w:r>
        <w:rPr>
          <w:color w:val="000000"/>
        </w:rPr>
        <w:t xml:space="preserve">Ia </w:t>
      </w:r>
      <w:r>
        <w:rPr>
          <w:color w:val="C6B48B"/>
        </w:rPr>
        <w:t xml:space="preserve">aprobación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artícqu </w:t>
      </w:r>
      <w:r>
        <w:rPr>
          <w:color w:val="000000"/>
        </w:rPr>
        <w:t xml:space="preserve">155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FE3C8"/>
        </w:rPr>
        <w:t xml:space="preserve">justiﬁcado </w:t>
      </w:r>
      <w:r>
        <w:rPr>
          <w:color w:val="000000"/>
        </w:rPr>
        <w:t xml:space="preserve">su </w:t>
      </w:r>
      <w:r>
        <w:rPr>
          <w:color w:val="C6B48B"/>
        </w:rPr>
        <w:t xml:space="preserve">ausencia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institución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presidió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no </w:t>
      </w:r>
      <w:r>
        <w:rPr>
          <w:color w:val="C6B48B"/>
        </w:rPr>
        <w:t xml:space="preserve">avala </w:t>
      </w:r>
      <w:r>
        <w:rPr>
          <w:color w:val="000000"/>
        </w:rPr>
        <w:t xml:space="preserve">Ia </w:t>
      </w:r>
      <w:r>
        <w:rPr>
          <w:color w:val="C6B48B"/>
        </w:rPr>
        <w:t xml:space="preserve">actuación </w:t>
      </w:r>
      <w:r>
        <w:rPr>
          <w:color w:val="000000"/>
        </w:rPr>
        <w:t xml:space="preserve">`` </w:t>
      </w:r>
      <w:r>
        <w:rPr>
          <w:color w:val="C6B48B"/>
        </w:rPr>
        <w:t xml:space="preserve">irresponsable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expresidente </w:t>
      </w:r>
      <w:r>
        <w:rPr>
          <w:color w:val="000000"/>
        </w:rPr>
        <w:t xml:space="preserve">balear </w:t>
      </w:r>
      <w:r>
        <w:rPr>
          <w:color w:val="000000"/>
        </w:rPr>
        <w:t xml:space="preserve">el </w:t>
      </w:r>
      <w:r>
        <w:rPr>
          <w:color w:val="C6B48B"/>
        </w:rPr>
        <w:t xml:space="preserve">tambien </w:t>
      </w:r>
      <w:r>
        <w:rPr>
          <w:color w:val="C6B48B"/>
        </w:rPr>
        <w:t xml:space="preserve">socialistas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Francesc-Antich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EA78F"/>
        </w:rPr>
        <w:t xml:space="preserve">ausentado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mejor </w:t>
      </w:r>
      <w:r>
        <w:rPr>
          <w:color w:val="000000"/>
        </w:rPr>
        <w:t xml:space="preserve">modo </w:t>
      </w:r>
      <w:r>
        <w:rPr>
          <w:color w:val="000000"/>
        </w:rPr>
        <w:t xml:space="preserve">de </w:t>
      </w:r>
      <w:r>
        <w:rPr>
          <w:color w:val="C6B48B"/>
        </w:rPr>
        <w:t xml:space="preserve">expresar </w:t>
      </w:r>
      <w:r>
        <w:rPr>
          <w:color w:val="000000"/>
        </w:rPr>
        <w:t xml:space="preserve">mi </w:t>
      </w:r>
      <w:r>
        <w:rPr>
          <w:color w:val="C6B48B"/>
        </w:rPr>
        <w:t xml:space="preserve">posición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C6B48B"/>
        </w:rPr>
        <w:t xml:space="preserve">participando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58AD6D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medida </w:t>
      </w:r>
      <w:r>
        <w:rPr>
          <w:color w:val="000000"/>
        </w:rPr>
        <w:t xml:space="preserve">porque </w:t>
      </w:r>
      <w:r>
        <w:rPr>
          <w:color w:val="000000"/>
        </w:rPr>
        <w:t xml:space="preserve">como </w:t>
      </w:r>
      <w:r>
        <w:rPr>
          <w:color w:val="C6B48B"/>
        </w:rPr>
        <w:t xml:space="preserve">socialista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C6B48B"/>
        </w:rPr>
        <w:t xml:space="preserve">avalar </w:t>
      </w:r>
      <w:r>
        <w:rPr>
          <w:color w:val="000000"/>
        </w:rPr>
        <w:t xml:space="preserve">Ia </w:t>
      </w:r>
      <w:r>
        <w:rPr>
          <w:color w:val="C6B48B"/>
        </w:rPr>
        <w:t xml:space="preserve">actuación </w:t>
      </w:r>
      <w:r>
        <w:rPr>
          <w:color w:val="C6B48B"/>
        </w:rPr>
        <w:t xml:space="preserve">irresponsable </w:t>
      </w:r>
      <w:r>
        <w:rPr>
          <w:color w:val="000000"/>
        </w:rPr>
        <w:t xml:space="preserve">de </w:t>
      </w:r>
      <w:r>
        <w:rPr>
          <w:color w:val="C6B48B"/>
        </w:rPr>
        <w:t xml:space="preserve">aquellos </w:t>
      </w:r>
      <w:r>
        <w:rPr>
          <w:color w:val="000000"/>
        </w:rPr>
        <w:t xml:space="preserve">que </w:t>
      </w:r>
      <w:r>
        <w:rPr>
          <w:color w:val="C6B48B"/>
        </w:rPr>
        <w:t xml:space="preserve">quieren </w:t>
      </w:r>
      <w:r>
        <w:rPr>
          <w:color w:val="C6B48B"/>
        </w:rPr>
        <w:t xml:space="preserve">romper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AEA78F"/>
        </w:rPr>
        <w:t xml:space="preserve">secretario </w:t>
      </w:r>
      <w:r>
        <w:rPr>
          <w:color w:val="C6B48B"/>
        </w:rPr>
        <w:t xml:space="preserve">general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ha </w:t>
      </w:r>
      <w:r>
        <w:rPr>
          <w:color w:val="C6B48B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 </w:t>
      </w:r>
      <w:r>
        <w:rPr>
          <w:color w:val="C6B48B"/>
        </w:rPr>
        <w:t xml:space="preserve">funcionará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y </w:t>
      </w:r>
      <w:r>
        <w:rPr>
          <w:color w:val="C6B48B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.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C6B48B"/>
        </w:rPr>
        <w:t xml:space="preserve">rechazado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aﬁrmado </w:t>
      </w:r>
      <w:r>
        <w:rPr>
          <w:color w:val="000000"/>
        </w:rPr>
        <w:t xml:space="preserve">que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seguirá </w:t>
      </w:r>
      <w:r>
        <w:rPr>
          <w:color w:val="000000"/>
        </w:rPr>
        <w:t xml:space="preserve">siendo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CFE3C8"/>
        </w:rPr>
        <w:t xml:space="preserve">conﬁanza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C6B48B"/>
        </w:rPr>
        <w:t xml:space="preserve">España </w:t>
      </w:r>
      <w:r>
        <w:rPr>
          <w:color w:val="000000"/>
        </w:rPr>
        <w:t xml:space="preserve">va </w:t>
      </w:r>
      <w:r>
        <w:rPr>
          <w:color w:val="C6B48B"/>
        </w:rPr>
        <w:t xml:space="preserve">seguir </w:t>
      </w:r>
      <w:r>
        <w:rPr>
          <w:color w:val="C6B48B"/>
        </w:rPr>
        <w:t xml:space="preserve">unida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yunqueras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dudado </w:t>
      </w:r>
      <w:r>
        <w:rPr>
          <w:color w:val="000000"/>
        </w:rPr>
        <w:t xml:space="preserve">de </w:t>
      </w:r>
      <w:r>
        <w:rPr>
          <w:color w:val="C6B48B"/>
        </w:rPr>
        <w:t xml:space="preserve">tachar </w:t>
      </w:r>
      <w:r>
        <w:rPr>
          <w:color w:val="000000"/>
        </w:rPr>
        <w:t xml:space="preserve">de </w:t>
      </w:r>
      <w:r>
        <w:rPr>
          <w:color w:val="000000"/>
        </w:rPr>
        <w:t xml:space="preserve">egoístas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6B48B"/>
        </w:rPr>
        <w:t xml:space="preserve">responsable </w:t>
      </w:r>
      <w:r>
        <w:rPr>
          <w:color w:val="000000"/>
        </w:rPr>
        <w:t xml:space="preserve">e </w:t>
      </w:r>
      <w:r>
        <w:rPr>
          <w:color w:val="C6B48B"/>
        </w:rPr>
        <w:t xml:space="preserve">ilegales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6B48B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está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EA78F"/>
        </w:rPr>
        <w:t xml:space="preserve">izquierdas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6B48B"/>
        </w:rPr>
        <w:t xml:space="preserve">apoyar </w:t>
      </w:r>
      <w:r>
        <w:rPr>
          <w:color w:val="000000"/>
        </w:rPr>
        <w:t xml:space="preserve">el </w:t>
      </w:r>
      <w:r>
        <w:rPr>
          <w:color w:val="C6B48B"/>
        </w:rPr>
        <w:t xml:space="preserve">secesionismo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C6B48B"/>
        </w:rPr>
        <w:t xml:space="preserve">cualquier </w:t>
      </w:r>
      <w:r>
        <w:rPr>
          <w:color w:val="000000"/>
        </w:rPr>
        <w:t xml:space="preserve">cuestionamiento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integridad </w:t>
      </w:r>
      <w:r>
        <w:rPr>
          <w:color w:val="C6B48B"/>
        </w:rPr>
        <w:t xml:space="preserve">territorial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6B48B"/>
        </w:rPr>
        <w:t xml:space="preserve">ningún </w:t>
      </w:r>
      <w:r>
        <w:rPr>
          <w:color w:val="C6B48B"/>
        </w:rPr>
        <w:t xml:space="preserve">matiz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6B48B"/>
        </w:rPr>
        <w:t xml:space="preserve">ninguna </w:t>
      </w:r>
      <w:r>
        <w:rPr>
          <w:color w:val="C6B48B"/>
        </w:rPr>
        <w:t xml:space="preserve">bandera </w:t>
      </w:r>
      <w:r>
        <w:rPr>
          <w:color w:val="000000"/>
        </w:rPr>
        <w:t xml:space="preserve">de </w:t>
      </w:r>
      <w:r>
        <w:rPr>
          <w:color w:val="AEA78F"/>
        </w:rPr>
        <w:t xml:space="preserve">izquierdas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ﬁlas </w:t>
      </w:r>
      <w:r>
        <w:rPr>
          <w:color w:val="C6B48B"/>
        </w:rPr>
        <w:t xml:space="preserve">secesionistas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sólo </w:t>
      </w:r>
      <w:r>
        <w:rPr>
          <w:color w:val="000000"/>
        </w:rPr>
        <w:t xml:space="preserve">hay </w:t>
      </w:r>
      <w:r>
        <w:rPr>
          <w:color w:val="641DE7"/>
        </w:rPr>
        <w:t xml:space="preserve">egoísmo </w:t>
      </w:r>
      <w:r>
        <w:rPr>
          <w:color w:val="000000"/>
        </w:rPr>
        <w:t xml:space="preserve">, </w:t>
      </w:r>
      <w:r>
        <w:rPr>
          <w:color w:val="C6B48B"/>
        </w:rPr>
        <w:t xml:space="preserve">fractura </w:t>
      </w:r>
      <w:r>
        <w:rPr>
          <w:color w:val="000000"/>
        </w:rPr>
        <w:t xml:space="preserve">y </w:t>
      </w:r>
      <w:r>
        <w:rPr>
          <w:color w:val="000000"/>
        </w:rPr>
        <w:t xml:space="preserve">unilateralidad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está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defensa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reforma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EA78F"/>
        </w:rPr>
        <w:t xml:space="preserve">reconstruir </w:t>
      </w:r>
      <w:r>
        <w:rPr>
          <w:color w:val="000000"/>
        </w:rPr>
        <w:t xml:space="preserve">por </w:t>
      </w:r>
      <w:r>
        <w:rPr>
          <w:color w:val="C6B48B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mecanismos </w:t>
      </w:r>
      <w:r>
        <w:rPr>
          <w:color w:val="000000"/>
        </w:rPr>
        <w:t xml:space="preserve">e </w:t>
      </w:r>
      <w:r>
        <w:rPr>
          <w:color w:val="C6B48B"/>
        </w:rPr>
        <w:t xml:space="preserve">instrumentos </w:t>
      </w:r>
      <w:r>
        <w:rPr>
          <w:color w:val="000000"/>
        </w:rPr>
        <w:t xml:space="preserve">que </w:t>
      </w:r>
      <w:r>
        <w:rPr>
          <w:color w:val="C6B48B"/>
        </w:rPr>
        <w:t xml:space="preserve">reconoce </w:t>
      </w:r>
      <w:r>
        <w:rPr>
          <w:color w:val="000000"/>
        </w:rPr>
        <w:t xml:space="preserve">nuestra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C6B48B"/>
        </w:rPr>
        <w:t xml:space="preserve">Quiero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C6B48B"/>
        </w:rPr>
        <w:t xml:space="preserve">apelar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confianza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serenidad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C6B48B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razón </w:t>
      </w:r>
      <w:r>
        <w:rPr>
          <w:color w:val="C6B48B"/>
        </w:rPr>
        <w:t xml:space="preserve">democrática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lider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C6B48B"/>
        </w:rPr>
        <w:t xml:space="preserve">rechazado </w:t>
      </w:r>
      <w:r>
        <w:rPr>
          <w:color w:val="000000"/>
        </w:rPr>
        <w:t xml:space="preserve">Ia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AEA78F"/>
        </w:rPr>
        <w:t xml:space="preserve">Pablo-Iglesias </w:t>
      </w:r>
      <w:r>
        <w:rPr>
          <w:color w:val="C6B48B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¡legitima </w:t>
      </w:r>
      <w:r>
        <w:rPr>
          <w:color w:val="000000"/>
        </w:rPr>
        <w:t xml:space="preserve">y </w:t>
      </w:r>
      <w:r>
        <w:rPr>
          <w:color w:val="C6B48B"/>
        </w:rPr>
        <w:t xml:space="preserve">asegura </w:t>
      </w:r>
      <w:r>
        <w:rPr>
          <w:color w:val="000000"/>
        </w:rPr>
        <w:t xml:space="preserve">que </w:t>
      </w:r>
      <w:r>
        <w:rPr>
          <w:color w:val="C6B48B"/>
        </w:rPr>
        <w:t xml:space="preserve">seguirán </w:t>
      </w:r>
      <w:r>
        <w:rPr>
          <w:color w:val="C6B48B"/>
        </w:rPr>
        <w:t xml:space="preserve">defendiendo </w:t>
      </w:r>
      <w:r>
        <w:rPr>
          <w:color w:val="000000"/>
        </w:rPr>
        <w:t xml:space="preserve">un </w:t>
      </w:r>
      <w:r>
        <w:rPr>
          <w:color w:val="C6B48B"/>
        </w:rPr>
        <w:t xml:space="preserve">referendum </w:t>
      </w:r>
      <w:r>
        <w:rPr>
          <w:color w:val="C2527D"/>
        </w:rPr>
        <w:t xml:space="preserve">pactado </w:t>
      </w:r>
      <w:r>
        <w:rPr>
          <w:color w:val="000000"/>
        </w:rPr>
        <w:t xml:space="preserve">.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C6B48B"/>
        </w:rPr>
        <w:t xml:space="preserve">ninguna </w:t>
      </w:r>
      <w:r>
        <w:rPr>
          <w:color w:val="C6B48B"/>
        </w:rPr>
        <w:t xml:space="preserve">legitimidad </w:t>
      </w:r>
      <w:r>
        <w:rPr>
          <w:color w:val="000000"/>
        </w:rPr>
        <w:t xml:space="preserve">a </w:t>
      </w:r>
      <w:r>
        <w:rPr>
          <w:color w:val="000000"/>
        </w:rPr>
        <w:t xml:space="preserve">Io </w:t>
      </w:r>
      <w:r>
        <w:rPr>
          <w:color w:val="C6B48B"/>
        </w:rPr>
        <w:t xml:space="preserve">proclamado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C6B48B"/>
        </w:rPr>
        <w:t xml:space="preserve">ningún </w:t>
      </w:r>
      <w:r>
        <w:rPr>
          <w:color w:val="C6B48B"/>
        </w:rPr>
        <w:t xml:space="preserve">derecho </w:t>
      </w:r>
      <w:r>
        <w:rPr>
          <w:color w:val="000000"/>
        </w:rPr>
        <w:t xml:space="preserve">a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C6B48B"/>
        </w:rPr>
        <w:t xml:space="preserve">Además </w:t>
      </w:r>
      <w:r>
        <w:rPr>
          <w:color w:val="000000"/>
        </w:rPr>
        <w:t xml:space="preserve">les </w:t>
      </w:r>
      <w:r>
        <w:rPr>
          <w:color w:val="58AD6D"/>
        </w:rPr>
        <w:t xml:space="preserve">acusa </w:t>
      </w:r>
      <w:r>
        <w:rPr>
          <w:color w:val="000000"/>
        </w:rPr>
        <w:t xml:space="preserve">de </w:t>
      </w:r>
      <w:r>
        <w:rPr>
          <w:color w:val="04F44E"/>
        </w:rPr>
        <w:t xml:space="preserve">favorecer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Ia </w:t>
      </w:r>
      <w:r>
        <w:rPr>
          <w:color w:val="C6B48B"/>
        </w:rPr>
        <w:t xml:space="preserve">estrategia </w:t>
      </w:r>
      <w:r>
        <w:rPr>
          <w:color w:val="000000"/>
        </w:rPr>
        <w:t xml:space="preserve">represiva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C6B48B"/>
        </w:rPr>
        <w:t xml:space="preserve">Tampoco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 </w:t>
      </w:r>
      <w:r>
        <w:rPr>
          <w:color w:val="C6B48B"/>
        </w:rPr>
        <w:t xml:space="preserve">aplicar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4F44E"/>
        </w:rPr>
        <w:t xml:space="preserve">Sol </w:t>
      </w:r>
      <w:r>
        <w:rPr>
          <w:color w:val="C6B48B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bañar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solución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reconocimiento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pluralidad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C6B48B"/>
        </w:rPr>
        <w:t xml:space="preserve">referéndum </w:t>
      </w:r>
      <w:r>
        <w:rPr>
          <w:color w:val="C2527D"/>
        </w:rPr>
        <w:t xml:space="preserve">pactado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C6B48B"/>
        </w:rPr>
        <w:t xml:space="preserve">garantías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6B48B"/>
        </w:rPr>
        <w:t xml:space="preserve">parece </w:t>
      </w:r>
      <w:r>
        <w:rPr>
          <w:color w:val="000000"/>
        </w:rPr>
        <w:t xml:space="preserve">ilegítima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pero </w:t>
      </w:r>
      <w:r>
        <w:rPr>
          <w:color w:val="C6B48B"/>
        </w:rPr>
        <w:t xml:space="preserve">tampoco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 </w:t>
      </w:r>
      <w:r>
        <w:rPr>
          <w:color w:val="C6B48B"/>
        </w:rPr>
        <w:t xml:space="preserve">medidas </w:t>
      </w:r>
      <w:r>
        <w:rPr>
          <w:color w:val="000000"/>
        </w:rPr>
        <w:t xml:space="preserve">represivas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04F44E"/>
        </w:rPr>
        <w:t xml:space="preserve">contribuir </w:t>
      </w:r>
      <w:r>
        <w:rPr>
          <w:color w:val="000000"/>
        </w:rPr>
        <w:t xml:space="preserve">a </w:t>
      </w:r>
      <w:r>
        <w:rPr>
          <w:color w:val="C6B48B"/>
        </w:rPr>
        <w:t xml:space="preserve">seguir </w:t>
      </w:r>
      <w:r>
        <w:rPr>
          <w:color w:val="000000"/>
        </w:rPr>
        <w:t xml:space="preserve">dañando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tristes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C6B48B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hoy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seguir </w:t>
      </w:r>
      <w:r>
        <w:rPr>
          <w:color w:val="C6B48B"/>
        </w:rPr>
        <w:t xml:space="preserve">defendiendo </w:t>
      </w:r>
      <w:r>
        <w:rPr>
          <w:color w:val="000000"/>
        </w:rPr>
        <w:t xml:space="preserve">el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6B48B"/>
        </w:rPr>
        <w:t xml:space="preserve">soluciones </w:t>
      </w:r>
      <w:r>
        <w:rPr>
          <w:color w:val="C6B48B"/>
        </w:rPr>
        <w:t xml:space="preserve">democráticas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000000"/>
        </w:rPr>
        <w:t xml:space="preserve">dicho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Io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seguir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: </w:t>
      </w:r>
      <w:r>
        <w:rPr>
          <w:color w:val="000000"/>
        </w:rPr>
        <w:t xml:space="preserve">Ni </w:t>
      </w:r>
      <w:r>
        <w:rPr>
          <w:color w:val="000000"/>
        </w:rPr>
        <w:t xml:space="preserve">DUI </w:t>
      </w:r>
      <w:r>
        <w:rPr>
          <w:color w:val="000000"/>
        </w:rPr>
        <w:t xml:space="preserve">ni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C6B48B"/>
        </w:rPr>
        <w:t xml:space="preserve">Así </w:t>
      </w:r>
      <w:r>
        <w:rPr>
          <w:color w:val="000000"/>
        </w:rPr>
        <w:t xml:space="preserve">, </w:t>
      </w:r>
      <w:r>
        <w:rPr>
          <w:color w:val="C6B48B"/>
        </w:rPr>
        <w:t xml:space="preserve">recibían </w:t>
      </w:r>
      <w:r>
        <w:rPr>
          <w:color w:val="000000"/>
        </w:rPr>
        <w:t xml:space="preserve">a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en </w:t>
      </w:r>
      <w:r>
        <w:rPr>
          <w:color w:val="04F44E"/>
        </w:rPr>
        <w:t xml:space="preserve">Santander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C6B48B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acto </w:t>
      </w:r>
      <w:r>
        <w:rPr>
          <w:color w:val="000000"/>
        </w:rPr>
        <w:t xml:space="preserve">de </w:t>
      </w:r>
      <w:r>
        <w:rPr>
          <w:color w:val="C6B48B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lider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ha </w:t>
      </w:r>
      <w:r>
        <w:rPr>
          <w:color w:val="58AD6D"/>
        </w:rPr>
        <w:t xml:space="preserve">entrado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otra </w:t>
      </w:r>
      <w:r>
        <w:rPr>
          <w:color w:val="C6B48B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policía </w:t>
      </w:r>
      <w:r>
        <w:rPr>
          <w:color w:val="000000"/>
        </w:rPr>
        <w:t xml:space="preserve">ha </w:t>
      </w:r>
      <w:r>
        <w:rPr>
          <w:color w:val="C6B48B"/>
        </w:rPr>
        <w:t xml:space="preserve">impedido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manifestantes </w:t>
      </w:r>
      <w:r>
        <w:rPr>
          <w:color w:val="58AD6D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reunión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desarrollado </w:t>
      </w:r>
      <w:r>
        <w:rPr>
          <w:color w:val="000000"/>
        </w:rPr>
        <w:t xml:space="preserve">con </w:t>
      </w:r>
      <w:r>
        <w:rPr>
          <w:color w:val="C6B48B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ha </w:t>
      </w:r>
      <w:r>
        <w:rPr>
          <w:color w:val="C6B48B"/>
        </w:rPr>
        <w:t xml:space="preserve">asegurado </w:t>
      </w:r>
      <w:r>
        <w:rPr>
          <w:color w:val="000000"/>
        </w:rPr>
        <w:t xml:space="preserve">que </w:t>
      </w:r>
      <w:r>
        <w:rPr>
          <w:color w:val="C6B48B"/>
        </w:rPr>
        <w:t xml:space="preserve">ahora </w:t>
      </w:r>
      <w:r>
        <w:rPr>
          <w:color w:val="000000"/>
        </w:rPr>
        <w:t xml:space="preserve">Io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es </w:t>
      </w:r>
      <w:r>
        <w:rPr>
          <w:color w:val="C6B48B"/>
        </w:rPr>
        <w:t xml:space="preserve">restaurar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con </w:t>
      </w:r>
      <w:r>
        <w:rPr>
          <w:color w:val="C6B48B"/>
        </w:rPr>
        <w:t xml:space="preserve">serenidad </w:t>
      </w:r>
      <w:r>
        <w:rPr>
          <w:color w:val="000000"/>
        </w:rPr>
        <w:t xml:space="preserve">y </w:t>
      </w:r>
      <w:r>
        <w:rPr>
          <w:color w:val="AEA78F"/>
        </w:rPr>
        <w:t xml:space="preserve">ﬁrmeza </w:t>
      </w:r>
      <w:r>
        <w:rPr>
          <w:color w:val="C6B48B"/>
        </w:rPr>
        <w:t xml:space="preserve">Albert-Rivera </w:t>
      </w:r>
      <w:r>
        <w:rPr>
          <w:color w:val="000000"/>
        </w:rPr>
        <w:t xml:space="preserve">está </w:t>
      </w:r>
      <w:r>
        <w:rPr>
          <w:color w:val="C6B48B"/>
        </w:rPr>
        <w:t xml:space="preserve">convencido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6B48B"/>
        </w:rPr>
        <w:t xml:space="preserve">urnas </w:t>
      </w:r>
      <w:r>
        <w:rPr>
          <w:color w:val="C6B48B"/>
        </w:rPr>
        <w:t xml:space="preserve">acabarán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loque </w:t>
      </w:r>
      <w:r>
        <w:rPr>
          <w:color w:val="000000"/>
        </w:rPr>
        <w:t xml:space="preserve">ha </w:t>
      </w:r>
      <w:r>
        <w:rPr>
          <w:color w:val="C6B48B"/>
        </w:rPr>
        <w:t xml:space="preserve">calificado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C6B48B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C6B48B"/>
        </w:rPr>
        <w:t xml:space="preserve">obligación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8AD6D"/>
        </w:rPr>
        <w:t xml:space="preserve">esconderse </w:t>
      </w:r>
      <w:r>
        <w:rPr>
          <w:color w:val="000000"/>
        </w:rPr>
        <w:t xml:space="preserve">como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C2527D"/>
        </w:rPr>
        <w:t xml:space="preserve">Rivera </w:t>
      </w:r>
      <w:r>
        <w:rPr>
          <w:color w:val="C6B48B"/>
        </w:rPr>
        <w:t xml:space="preserve">celebra </w:t>
      </w:r>
      <w:r>
        <w:rPr>
          <w:color w:val="000000"/>
        </w:rPr>
        <w:t xml:space="preserve">que </w:t>
      </w:r>
      <w:r>
        <w:rPr>
          <w:color w:val="C6B48B"/>
        </w:rPr>
        <w:t xml:space="preserve">Rajoy </w:t>
      </w:r>
      <w:r>
        <w:rPr>
          <w:color w:val="000000"/>
        </w:rPr>
        <w:t xml:space="preserve">haya </w:t>
      </w:r>
      <w:r>
        <w:rPr>
          <w:color w:val="C6B48B"/>
        </w:rPr>
        <w:t xml:space="preserve">convocado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C6B48B"/>
        </w:rPr>
        <w:t xml:space="preserve">dialogan </w:t>
      </w:r>
      <w:r>
        <w:rPr>
          <w:color w:val="CFE3C8"/>
        </w:rPr>
        <w:t xml:space="preserve">Tras-Ia </w:t>
      </w:r>
      <w:r>
        <w:rPr>
          <w:color w:val="C6B48B"/>
        </w:rPr>
        <w:t xml:space="preserve">declaración </w:t>
      </w:r>
      <w:r>
        <w:rPr>
          <w:color w:val="04F44E"/>
        </w:rPr>
        <w:t xml:space="preserve">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C6B48B"/>
        </w:rPr>
        <w:t xml:space="preserve">triste </w:t>
      </w:r>
      <w:r>
        <w:rPr>
          <w:color w:val="000000"/>
        </w:rPr>
        <w:t xml:space="preserve">para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6B48B"/>
        </w:rPr>
        <w:t xml:space="preserve">aplicarla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sin </w:t>
      </w:r>
      <w:r>
        <w:rPr>
          <w:color w:val="C6B48B"/>
        </w:rPr>
        <w:t xml:space="preserve">complejo </w:t>
      </w:r>
      <w:r>
        <w:rPr>
          <w:color w:val="000000"/>
        </w:rPr>
        <w:t xml:space="preserve">. </w:t>
      </w:r>
      <w:r>
        <w:rPr>
          <w:color w:val="000000"/>
        </w:rPr>
        <w:t xml:space="preserve">Siente </w:t>
      </w:r>
      <w:r>
        <w:rPr>
          <w:color w:val="C6B48B"/>
        </w:rPr>
        <w:t xml:space="preserve">vergüenza </w:t>
      </w:r>
      <w:r>
        <w:rPr>
          <w:color w:val="04F44E"/>
        </w:rPr>
        <w:t xml:space="preserve">ajena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257FBB"/>
        </w:rPr>
        <w:t xml:space="preserve">Llama </w:t>
      </w:r>
      <w:r>
        <w:rPr>
          <w:color w:val="000000"/>
        </w:rPr>
        <w:t xml:space="preserve">caciques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criticado </w:t>
      </w:r>
      <w:r>
        <w:rPr>
          <w:color w:val="000000"/>
        </w:rPr>
        <w:t xml:space="preserve">por </w:t>
      </w:r>
      <w:r>
        <w:rPr>
          <w:color w:val="58AD6D"/>
        </w:rPr>
        <w:t xml:space="preserve">esconderse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C6B48B"/>
        </w:rPr>
        <w:t xml:space="preserve">obligación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8AD6D"/>
        </w:rPr>
        <w:t xml:space="preserve">esconderse </w:t>
      </w:r>
      <w:r>
        <w:rPr>
          <w:color w:val="000000"/>
        </w:rPr>
        <w:t xml:space="preserve">como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demócratas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Ia </w:t>
      </w:r>
      <w:r>
        <w:rPr>
          <w:color w:val="000000"/>
        </w:rPr>
        <w:t xml:space="preserve">cara </w:t>
      </w:r>
      <w:r>
        <w:rPr>
          <w:color w:val="000000"/>
        </w:rPr>
        <w:t xml:space="preserve">y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C6B48B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aplicarla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nuestra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C6B48B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aplicar </w:t>
      </w:r>
      <w:r>
        <w:rPr>
          <w:color w:val="C6B48B"/>
        </w:rPr>
        <w:t xml:space="preserve">Ia-Constitución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6B48B"/>
        </w:rPr>
        <w:t xml:space="preserve">serenidad </w:t>
      </w:r>
      <w:r>
        <w:rPr>
          <w:color w:val="000000"/>
        </w:rPr>
        <w:t xml:space="preserve">pero </w:t>
      </w:r>
      <w:r>
        <w:rPr>
          <w:color w:val="000000"/>
        </w:rPr>
        <w:t xml:space="preserve">sin </w:t>
      </w:r>
      <w:r>
        <w:rPr>
          <w:color w:val="C6B48B"/>
        </w:rPr>
        <w:t xml:space="preserve">complejos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ironía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discutible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C6B48B"/>
        </w:rPr>
        <w:t xml:space="preserve">quieres </w:t>
      </w:r>
      <w:r>
        <w:rPr>
          <w:color w:val="000000"/>
        </w:rPr>
        <w:t xml:space="preserve">, </w:t>
      </w:r>
      <w:r>
        <w:rPr>
          <w:color w:val="04F44E"/>
        </w:rPr>
        <w:t xml:space="preserve">concepción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loque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nuestro </w:t>
      </w:r>
      <w:r>
        <w:rPr>
          <w:color w:val="000000"/>
        </w:rPr>
        <w:t xml:space="preserve">: </w:t>
      </w:r>
      <w:r>
        <w:rPr>
          <w:color w:val="000000"/>
        </w:rPr>
        <w:t xml:space="preserve">nuestro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nuestras </w:t>
      </w:r>
      <w:r>
        <w:rPr>
          <w:color w:val="C6B48B"/>
        </w:rPr>
        <w:t xml:space="preserve">instituciones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C6B48B"/>
        </w:rPr>
        <w:t xml:space="preserve">derechos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Partido-Popular </w:t>
      </w:r>
      <w:r>
        <w:rPr>
          <w:color w:val="000000"/>
        </w:rPr>
        <w:t xml:space="preserve">ha </w:t>
      </w:r>
      <w:r>
        <w:rPr>
          <w:color w:val="C6B48B"/>
        </w:rPr>
        <w:t xml:space="preserve">mandado </w:t>
      </w:r>
      <w:r>
        <w:rPr>
          <w:color w:val="000000"/>
        </w:rPr>
        <w:t xml:space="preserve">un </w:t>
      </w:r>
      <w:r>
        <w:rPr>
          <w:color w:val="C6B48B"/>
        </w:rPr>
        <w:t xml:space="preserve">mensaje </w:t>
      </w:r>
      <w:r>
        <w:rPr>
          <w:color w:val="000000"/>
        </w:rPr>
        <w:t xml:space="preserve">de </w:t>
      </w:r>
      <w:r>
        <w:rPr>
          <w:color w:val="C6B48B"/>
        </w:rPr>
        <w:t xml:space="preserve">tranquilidad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000000"/>
        </w:rPr>
        <w:t xml:space="preserve">aﬁrmado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C6B48B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porque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Posicionamiento </w:t>
      </w:r>
      <w:r>
        <w:rPr>
          <w:color w:val="C6B48B"/>
        </w:rPr>
        <w:t xml:space="preserve">claro </w:t>
      </w:r>
      <w:r>
        <w:rPr>
          <w:color w:val="000000"/>
        </w:rPr>
        <w:t xml:space="preserve">y </w:t>
      </w:r>
      <w:r>
        <w:rPr>
          <w:color w:val="C6B48B"/>
        </w:rPr>
        <w:t xml:space="preserve">tajante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58AD6D"/>
        </w:rPr>
        <w:t xml:space="preserve">Génova </w:t>
      </w:r>
      <w:r>
        <w:rPr>
          <w:color w:val="000000"/>
        </w:rPr>
        <w:t xml:space="preserve">.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. </w:t>
      </w:r>
      <w:r>
        <w:rPr>
          <w:color w:val="C6B48B"/>
        </w:rPr>
        <w:t xml:space="preserve">España </w:t>
      </w:r>
      <w:r>
        <w:rPr>
          <w:color w:val="C6B48B"/>
        </w:rPr>
        <w:t xml:space="preserve">sigue </w:t>
      </w:r>
      <w:r>
        <w:rPr>
          <w:color w:val="C6B48B"/>
        </w:rPr>
        <w:t xml:space="preserve">unida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2527D"/>
        </w:rPr>
        <w:t xml:space="preserve">populares </w:t>
      </w:r>
      <w:r>
        <w:rPr>
          <w:color w:val="C6B48B"/>
        </w:rPr>
        <w:t xml:space="preserve">enviando </w:t>
      </w:r>
      <w:r>
        <w:rPr>
          <w:color w:val="C6B48B"/>
        </w:rPr>
        <w:t xml:space="preserve">mensajes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58AD6D"/>
        </w:rPr>
        <w:t xml:space="preserve">primer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C6B48B"/>
        </w:rPr>
        <w:t xml:space="preserve">tranquilos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va </w:t>
      </w:r>
      <w:r>
        <w:rPr>
          <w:color w:val="C6B48B"/>
        </w:rPr>
        <w:t xml:space="preserve">volver </w:t>
      </w:r>
      <w:r>
        <w:rPr>
          <w:color w:val="C6B48B"/>
        </w:rPr>
        <w:t xml:space="preserve">pronto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2°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C6B48B"/>
        </w:rPr>
        <w:t xml:space="preserve">altos </w:t>
      </w:r>
      <w:r>
        <w:rPr>
          <w:color w:val="C6B48B"/>
        </w:rPr>
        <w:t xml:space="preserve">cargos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C6B48B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sediciosos </w:t>
      </w:r>
      <w:r>
        <w:rPr>
          <w:color w:val="000000"/>
        </w:rPr>
        <w:t xml:space="preserve">irán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habrá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58AD6D"/>
        </w:rPr>
        <w:t xml:space="preserve">Génova </w:t>
      </w:r>
      <w:r>
        <w:rPr>
          <w:color w:val="000000"/>
        </w:rPr>
        <w:t xml:space="preserve">se </w:t>
      </w:r>
      <w:r>
        <w:rPr>
          <w:color w:val="C6B48B"/>
        </w:rPr>
        <w:t xml:space="preserve">aplicará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105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00000"/>
        </w:rPr>
        <w:t xml:space="preserve">ha </w:t>
      </w:r>
      <w:r>
        <w:rPr>
          <w:color w:val="C6B48B"/>
        </w:rPr>
        <w:t xml:space="preserve">convocado </w:t>
      </w:r>
      <w:r>
        <w:rPr>
          <w:color w:val="000000"/>
        </w:rPr>
        <w:t xml:space="preserve">al </w:t>
      </w:r>
      <w:r>
        <w:rPr>
          <w:color w:val="C6B48B"/>
        </w:rPr>
        <w:t xml:space="preserve">Comité </w:t>
      </w:r>
      <w:r>
        <w:rPr>
          <w:color w:val="C6B48B"/>
        </w:rPr>
        <w:t xml:space="preserve">ejecutivo </w:t>
      </w:r>
      <w:r>
        <w:rPr>
          <w:color w:val="C6B48B"/>
        </w:rPr>
        <w:t xml:space="preserve">nacional </w:t>
      </w:r>
      <w:r>
        <w:rPr>
          <w:color w:val="000000"/>
        </w:rPr>
        <w:t xml:space="preserve">.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porque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C6B48B"/>
        </w:rPr>
        <w:t xml:space="preserve">surrealista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letrados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recontar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oposición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silenciada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ni </w:t>
      </w:r>
      <w:r>
        <w:rPr>
          <w:color w:val="C6B48B"/>
        </w:rPr>
        <w:t xml:space="preserve">siquiera </w:t>
      </w:r>
      <w:r>
        <w:rPr>
          <w:color w:val="000000"/>
        </w:rPr>
        <w:t xml:space="preserve">ha </w:t>
      </w:r>
      <w:r>
        <w:rPr>
          <w:color w:val="C6B48B"/>
        </w:rPr>
        <w:t xml:space="preserve">participado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propuesta </w:t>
      </w:r>
      <w:r>
        <w:rPr>
          <w:color w:val="C6B48B"/>
        </w:rPr>
        <w:t xml:space="preserve">ilegal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4F44E"/>
        </w:rPr>
        <w:t xml:space="preserve">declarada </w:t>
      </w:r>
      <w:r>
        <w:rPr>
          <w:color w:val="000000"/>
        </w:rPr>
        <w:t xml:space="preserve">incostitucional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ley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instalado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deriva </w:t>
      </w:r>
      <w:r>
        <w:rPr>
          <w:color w:val="AEA78F"/>
        </w:rPr>
        <w:t xml:space="preserve">suicida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venir </w:t>
      </w:r>
      <w:r>
        <w:rPr>
          <w:color w:val="000000"/>
        </w:rPr>
        <w:t xml:space="preserve">Ia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restaurada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primeros </w:t>
      </w:r>
      <w:r>
        <w:rPr>
          <w:color w:val="C6B48B"/>
        </w:rPr>
        <w:t xml:space="preserve">decretos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firmado </w:t>
      </w:r>
      <w:r>
        <w:rPr>
          <w:color w:val="C6B48B"/>
        </w:rPr>
        <w:t xml:space="preserve">Mariano-Rajoy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ceses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, </w:t>
      </w:r>
      <w:r>
        <w:rPr>
          <w:color w:val="C6B48B"/>
        </w:rPr>
        <w:t xml:space="preserve">Oriol-Junqueras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C6B48B"/>
        </w:rPr>
        <w:t xml:space="preserve">funciones </w:t>
      </w:r>
      <w:r>
        <w:rPr>
          <w:color w:val="000000"/>
        </w:rPr>
        <w:t xml:space="preserve">las </w:t>
      </w:r>
      <w:r>
        <w:rPr>
          <w:color w:val="C6B48B"/>
        </w:rPr>
        <w:t xml:space="preserve">asume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ministerios </w:t>
      </w:r>
      <w:r>
        <w:rPr>
          <w:color w:val="C6B48B"/>
        </w:rPr>
        <w:t xml:space="preserve">asumen </w:t>
      </w:r>
      <w:r>
        <w:rPr>
          <w:color w:val="000000"/>
        </w:rPr>
        <w:t xml:space="preserve">las </w:t>
      </w:r>
      <w:r>
        <w:rPr>
          <w:color w:val="C6B48B"/>
        </w:rPr>
        <w:t xml:space="preserve">competencias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C6B48B"/>
        </w:rPr>
        <w:t xml:space="preserve">consejería </w:t>
      </w:r>
      <w:r>
        <w:rPr>
          <w:color w:val="000000"/>
        </w:rPr>
        <w:t xml:space="preserve">. </w:t>
      </w:r>
      <w:r>
        <w:rPr>
          <w:color w:val="C6B48B"/>
        </w:rPr>
        <w:t xml:space="preserve">Volvemos </w:t>
      </w:r>
      <w:r>
        <w:rPr>
          <w:color w:val="000000"/>
        </w:rPr>
        <w:t xml:space="preserve">al </w:t>
      </w:r>
      <w:r>
        <w:rPr>
          <w:color w:val="C6B48B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Ia-Moncloa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C6B48B"/>
        </w:rPr>
        <w:t xml:space="preserve">Mariano-Rajoy </w:t>
      </w:r>
      <w:r>
        <w:rPr>
          <w:color w:val="000000"/>
        </w:rPr>
        <w:t xml:space="preserve">ha </w:t>
      </w:r>
      <w:r>
        <w:rPr>
          <w:color w:val="C6B48B"/>
        </w:rPr>
        <w:t xml:space="preserve">anunciado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, </w:t>
      </w:r>
      <w:r>
        <w:rPr>
          <w:color w:val="C6B48B"/>
        </w:rPr>
        <w:t xml:space="preserve">aplicando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Ia </w:t>
      </w:r>
      <w:r>
        <w:rPr>
          <w:color w:val="AEA78F"/>
        </w:rPr>
        <w:t xml:space="preserve">disolución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6B48B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6:30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modo </w:t>
      </w:r>
      <w:r>
        <w:rPr>
          <w:color w:val="C6B48B"/>
        </w:rPr>
        <w:t xml:space="preserve">extraordinario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6B48B"/>
        </w:rPr>
        <w:t xml:space="preserve">publicaba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boletín </w:t>
      </w:r>
      <w:r>
        <w:rPr>
          <w:color w:val="C6B48B"/>
        </w:rPr>
        <w:t xml:space="preserve">oficial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C6B48B"/>
        </w:rPr>
        <w:t xml:space="preserve">acuerdo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C6B48B"/>
        </w:rPr>
        <w:t xml:space="preserve">llegado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aplicase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venían </w:t>
      </w:r>
      <w:r>
        <w:rPr>
          <w:color w:val="000000"/>
        </w:rPr>
        <w:t xml:space="preserve">autorizaciones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cesara </w:t>
      </w:r>
      <w:r>
        <w:rPr>
          <w:color w:val="000000"/>
        </w:rPr>
        <w:t xml:space="preserve">apus </w:t>
      </w:r>
      <w:r>
        <w:rPr>
          <w:color w:val="000000"/>
        </w:rPr>
        <w:t xml:space="preserve">de </w:t>
      </w:r>
      <w:r>
        <w:rPr>
          <w:color w:val="000000"/>
        </w:rPr>
        <w:t xml:space="preserve">Mon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autonómico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 </w:t>
      </w:r>
      <w:r>
        <w:rPr>
          <w:color w:val="58AD6D"/>
        </w:rPr>
        <w:t xml:space="preserve">potestad </w:t>
      </w:r>
      <w:r>
        <w:rPr>
          <w:color w:val="000000"/>
        </w:rPr>
        <w:t xml:space="preserve">para </w:t>
      </w:r>
      <w:r>
        <w:rPr>
          <w:color w:val="C6B48B"/>
        </w:rPr>
        <w:t xml:space="preserve">designar </w:t>
      </w:r>
      <w:r>
        <w:rPr>
          <w:color w:val="C6B48B"/>
        </w:rPr>
        <w:t xml:space="preserve">autoridades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crear </w:t>
      </w:r>
      <w:r>
        <w:rPr>
          <w:color w:val="000000"/>
        </w:rPr>
        <w:t xml:space="preserve">un </w:t>
      </w:r>
      <w:r>
        <w:rPr>
          <w:color w:val="C6B48B"/>
        </w:rPr>
        <w:t xml:space="preserve">organismo </w:t>
      </w:r>
      <w:r>
        <w:rPr>
          <w:color w:val="000000"/>
        </w:rPr>
        <w:t xml:space="preserve">de </w:t>
      </w:r>
      <w:r>
        <w:rPr>
          <w:color w:val="C6B48B"/>
        </w:rPr>
        <w:t xml:space="preserve">gestión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ofrece </w:t>
      </w:r>
      <w:r>
        <w:rPr>
          <w:color w:val="000000"/>
        </w:rPr>
        <w:t xml:space="preserve">líneas </w:t>
      </w:r>
      <w:r>
        <w:rPr>
          <w:color w:val="000000"/>
        </w:rPr>
        <w:t xml:space="preserve">orientativas </w:t>
      </w:r>
      <w:r>
        <w:rPr>
          <w:color w:val="000000"/>
        </w:rPr>
        <w:t xml:space="preserve">sobre </w:t>
      </w:r>
      <w:r>
        <w:rPr>
          <w:color w:val="C6B48B"/>
        </w:rPr>
        <w:t xml:space="preserve">seguridad </w:t>
      </w:r>
      <w:r>
        <w:rPr>
          <w:color w:val="000000"/>
        </w:rPr>
        <w:t xml:space="preserve">, </w:t>
      </w:r>
      <w:r>
        <w:rPr>
          <w:color w:val="04F44E"/>
        </w:rPr>
        <w:t xml:space="preserve">telecomunicaciones </w:t>
      </w:r>
      <w:r>
        <w:rPr>
          <w:color w:val="000000"/>
        </w:rPr>
        <w:t xml:space="preserve">, </w:t>
      </w:r>
      <w:r>
        <w:rPr>
          <w:color w:val="C6B48B"/>
        </w:rPr>
        <w:t xml:space="preserve">economía </w:t>
      </w:r>
      <w:r>
        <w:rPr>
          <w:color w:val="000000"/>
        </w:rPr>
        <w:t xml:space="preserve">y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Deberán </w:t>
      </w:r>
      <w:r>
        <w:rPr>
          <w:color w:val="C6B48B"/>
        </w:rPr>
        <w:t xml:space="preserve">publicarse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boletín </w:t>
      </w:r>
      <w:r>
        <w:rPr>
          <w:color w:val="C6B48B"/>
        </w:rPr>
        <w:t xml:space="preserve">oficial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58AD6D"/>
        </w:rPr>
        <w:t xml:space="preserve">entren </w:t>
      </w:r>
      <w:r>
        <w:rPr>
          <w:color w:val="000000"/>
        </w:rPr>
        <w:t xml:space="preserve">en </w:t>
      </w:r>
      <w:r>
        <w:rPr>
          <w:color w:val="C6B48B"/>
        </w:rPr>
        <w:t xml:space="preserve">vigor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C6B48B"/>
        </w:rPr>
        <w:t xml:space="preserve">delito </w:t>
      </w:r>
      <w:r>
        <w:rPr>
          <w:color w:val="000000"/>
        </w:rPr>
        <w:t xml:space="preserve">de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tipificado </w:t>
      </w:r>
      <w:r>
        <w:rPr>
          <w:color w:val="000000"/>
        </w:rPr>
        <w:t xml:space="preserve">la </w:t>
      </w:r>
      <w:r>
        <w:rPr>
          <w:color w:val="000000"/>
        </w:rPr>
        <w:t xml:space="preserve">redención </w:t>
      </w:r>
      <w:r>
        <w:rPr>
          <w:color w:val="000000"/>
        </w:rPr>
        <w:t xml:space="preserve">que </w:t>
      </w:r>
      <w:r>
        <w:rPr>
          <w:color w:val="58AD6D"/>
        </w:rPr>
        <w:t xml:space="preserve">encuentra </w:t>
      </w:r>
      <w:r>
        <w:rPr>
          <w:color w:val="000000"/>
        </w:rPr>
        <w:t xml:space="preserve">el </w:t>
      </w:r>
      <w:r>
        <w:rPr>
          <w:color w:val="04F44E"/>
        </w:rPr>
        <w:t xml:space="preserve">personaje </w:t>
      </w:r>
      <w:r>
        <w:rPr>
          <w:color w:val="000000"/>
        </w:rPr>
        <w:t xml:space="preserve">de </w:t>
      </w:r>
      <w:r>
        <w:rPr>
          <w:color w:val="000000"/>
        </w:rPr>
        <w:t xml:space="preserve">Emma-Penella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000000"/>
        </w:rPr>
        <w:t xml:space="preserve">se </w:t>
      </w:r>
      <w:r>
        <w:rPr>
          <w:color w:val="C6B48B"/>
        </w:rPr>
        <w:t xml:space="preserve">prevén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15 </w:t>
      </w:r>
      <w:r>
        <w:rPr>
          <w:color w:val="000000"/>
        </w:rPr>
        <w:t xml:space="preserve">y </w:t>
      </w:r>
      <w:r>
        <w:rPr>
          <w:color w:val="000000"/>
        </w:rPr>
        <w:t xml:space="preserve">25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C6B48B"/>
        </w:rPr>
        <w:t xml:space="preserve">prisión </w:t>
      </w:r>
      <w:r>
        <w:rPr>
          <w:color w:val="000000"/>
        </w:rPr>
        <w:t xml:space="preserve">para </w:t>
      </w:r>
      <w:r>
        <w:rPr>
          <w:color w:val="C6B48B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induciendo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rebeldes </w:t>
      </w:r>
      <w:r>
        <w:rPr>
          <w:color w:val="000000"/>
        </w:rPr>
        <w:t xml:space="preserve">hayan </w:t>
      </w:r>
      <w:r>
        <w:rPr>
          <w:color w:val="C6B48B"/>
        </w:rPr>
        <w:t xml:space="preserve">promovido </w:t>
      </w:r>
      <w:r>
        <w:rPr>
          <w:color w:val="000000"/>
        </w:rPr>
        <w:t xml:space="preserve">o </w:t>
      </w:r>
      <w:r>
        <w:rPr>
          <w:color w:val="000000"/>
        </w:rPr>
        <w:t xml:space="preserve">sostengan </w:t>
      </w:r>
      <w:r>
        <w:rPr>
          <w:color w:val="000000"/>
        </w:rPr>
        <w:t xml:space="preserve">la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más </w:t>
      </w:r>
      <w:r>
        <w:rPr>
          <w:color w:val="C6B48B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C6B48B"/>
        </w:rPr>
        <w:t xml:space="preserve">cárcel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6B48B"/>
        </w:rPr>
        <w:t xml:space="preserve">plantea </w:t>
      </w:r>
      <w:r>
        <w:rPr>
          <w:color w:val="000000"/>
        </w:rPr>
        <w:t xml:space="preserve">para </w:t>
      </w:r>
      <w:r>
        <w:rPr>
          <w:color w:val="C6B48B"/>
        </w:rPr>
        <w:t xml:space="preserve">aquellos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C6B48B"/>
        </w:rPr>
        <w:t xml:space="preserve">rebeliones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hayan </w:t>
      </w:r>
      <w:r>
        <w:rPr>
          <w:color w:val="58AD6D"/>
        </w:rPr>
        <w:t xml:space="preserve">esgrimido </w:t>
      </w:r>
      <w:r>
        <w:rPr>
          <w:color w:val="58AD6D"/>
        </w:rPr>
        <w:t xml:space="preserve">armas </w:t>
      </w:r>
      <w:r>
        <w:rPr>
          <w:color w:val="000000"/>
        </w:rPr>
        <w:t xml:space="preserve">, </w:t>
      </w:r>
      <w:r>
        <w:rPr>
          <w:color w:val="C6B48B"/>
        </w:rPr>
        <w:t xml:space="preserve">causado </w:t>
      </w:r>
      <w:r>
        <w:rPr>
          <w:color w:val="6A03D7"/>
        </w:rPr>
        <w:t xml:space="preserve">estragos </w:t>
      </w:r>
      <w:r>
        <w:rPr>
          <w:color w:val="000000"/>
        </w:rPr>
        <w:t xml:space="preserve">en </w:t>
      </w:r>
      <w:r>
        <w:rPr>
          <w:color w:val="58AD6D"/>
        </w:rPr>
        <w:t xml:space="preserve">propiedades </w:t>
      </w:r>
      <w:r>
        <w:rPr>
          <w:color w:val="000000"/>
        </w:rPr>
        <w:t xml:space="preserve">o </w:t>
      </w:r>
      <w:r>
        <w:rPr>
          <w:color w:val="C6B48B"/>
        </w:rPr>
        <w:t xml:space="preserve">ejercido </w:t>
      </w:r>
      <w:r>
        <w:rPr>
          <w:color w:val="000000"/>
        </w:rPr>
        <w:t xml:space="preserve">Ia </w:t>
      </w:r>
      <w:r>
        <w:rPr>
          <w:color w:val="C6B48B"/>
        </w:rPr>
        <w:t xml:space="preserve">violencia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C6B48B"/>
        </w:rPr>
        <w:t xml:space="preserve">presentará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una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por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6B48B"/>
        </w:rPr>
        <w:t xml:space="preserve">Govern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Ia-Mesa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permitido </w:t>
      </w:r>
      <w:r>
        <w:rPr>
          <w:color w:val="000000"/>
        </w:rPr>
        <w:t xml:space="preserve">votar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C6B48B"/>
        </w:rPr>
        <w:t xml:space="preserve">afectan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aforados </w:t>
      </w:r>
      <w:r>
        <w:rPr>
          <w:color w:val="000000"/>
        </w:rPr>
        <w:t xml:space="preserve">esas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C6B48B"/>
        </w:rPr>
        <w:t xml:space="preserve">aprobar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C6B48B"/>
        </w:rPr>
        <w:t xml:space="preserve">fuente </w:t>
      </w:r>
      <w:r>
        <w:rPr>
          <w:color w:val="C6B48B"/>
        </w:rPr>
        <w:t xml:space="preserve">fiscales </w:t>
      </w:r>
      <w:r>
        <w:rPr>
          <w:color w:val="C6B48B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Ia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por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se </w:t>
      </w:r>
      <w:r>
        <w:rPr>
          <w:color w:val="C6B48B"/>
        </w:rPr>
        <w:t xml:space="preserve">presentará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C6B48B"/>
        </w:rPr>
        <w:t xml:space="preserve">Fuentes </w:t>
      </w:r>
      <w:r>
        <w:rPr>
          <w:color w:val="000000"/>
        </w:rPr>
        <w:t xml:space="preserve">del </w:t>
      </w:r>
      <w:r>
        <w:rPr>
          <w:color w:val="C6B48B"/>
        </w:rPr>
        <w:t xml:space="preserve">ministerio </w:t>
      </w:r>
      <w:r>
        <w:rPr>
          <w:color w:val="C6B48B"/>
        </w:rPr>
        <w:t xml:space="preserve">público </w:t>
      </w:r>
      <w:r>
        <w:rPr>
          <w:color w:val="C6B48B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6B48B"/>
        </w:rPr>
        <w:t xml:space="preserve">complicado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inviolabilidad </w:t>
      </w:r>
      <w:r>
        <w:rPr>
          <w:color w:val="C6B48B"/>
        </w:rPr>
        <w:t xml:space="preserve">parlamentaria </w:t>
      </w:r>
      <w:r>
        <w:rPr>
          <w:color w:val="000000"/>
        </w:rPr>
        <w:t xml:space="preserve">. </w:t>
      </w:r>
      <w:r>
        <w:rPr>
          <w:color w:val="C6B48B"/>
        </w:rPr>
        <w:t xml:space="preserve">Afecta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al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gobernar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mesa </w:t>
      </w:r>
      <w:r>
        <w:rPr>
          <w:color w:val="000000"/>
        </w:rPr>
        <w:t xml:space="preserve">. </w:t>
      </w:r>
      <w:r>
        <w:rPr>
          <w:color w:val="C6B48B"/>
        </w:rPr>
        <w:t xml:space="preserve">incluida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C6B48B"/>
        </w:rPr>
        <w:t xml:space="preserve">Carmen </w:t>
      </w:r>
      <w:r>
        <w:rPr>
          <w:color w:val="000000"/>
        </w:rPr>
        <w:t xml:space="preserve">Forcadel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está </w:t>
      </w:r>
      <w:r>
        <w:rPr>
          <w:color w:val="6A03D7"/>
        </w:rPr>
        <w:t xml:space="preserve">castigada </w:t>
      </w:r>
      <w:r>
        <w:rPr>
          <w:color w:val="000000"/>
        </w:rPr>
        <w:t xml:space="preserve">hasta </w:t>
      </w:r>
      <w:r>
        <w:rPr>
          <w:color w:val="000000"/>
        </w:rPr>
        <w:t xml:space="preserve">con </w:t>
      </w:r>
      <w:r>
        <w:rPr>
          <w:color w:val="000000"/>
        </w:rPr>
        <w:t xml:space="preserve">30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C6B48B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C6B48B"/>
        </w:rPr>
        <w:t xml:space="preserve">fiscales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comunicado </w:t>
      </w:r>
      <w:r>
        <w:rPr>
          <w:color w:val="C6B48B"/>
        </w:rPr>
        <w:t xml:space="preserve">conjunto </w:t>
      </w:r>
      <w:r>
        <w:rPr>
          <w:color w:val="C6B48B"/>
        </w:rPr>
        <w:t xml:space="preserve">muestran </w:t>
      </w:r>
      <w:r>
        <w:rPr>
          <w:color w:val="000000"/>
        </w:rPr>
        <w:t xml:space="preserve">su </w:t>
      </w:r>
      <w:r>
        <w:rPr>
          <w:color w:val="CFE3C8"/>
        </w:rPr>
        <w:t xml:space="preserve">frontal </w:t>
      </w:r>
      <w:r>
        <w:rPr>
          <w:color w:val="304195"/>
        </w:rPr>
        <w:t xml:space="preserve">repulsa </w:t>
      </w:r>
      <w:r>
        <w:rPr>
          <w:color w:val="000000"/>
        </w:rPr>
        <w:t xml:space="preserve">ante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ilegal </w:t>
      </w:r>
      <w:r>
        <w:rPr>
          <w:color w:val="000000"/>
        </w:rPr>
        <w:t xml:space="preserve">y </w:t>
      </w:r>
      <w:r>
        <w:rPr>
          <w:color w:val="000000"/>
        </w:rPr>
        <w:t xml:space="preserve">antidemocrática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mandan </w:t>
      </w:r>
      <w:r>
        <w:rPr>
          <w:color w:val="000000"/>
        </w:rPr>
        <w:t xml:space="preserve">un </w:t>
      </w:r>
      <w:r>
        <w:rPr>
          <w:color w:val="C6B48B"/>
        </w:rPr>
        <w:t xml:space="preserve">mensaje </w:t>
      </w:r>
      <w:r>
        <w:rPr>
          <w:color w:val="000000"/>
        </w:rPr>
        <w:t xml:space="preserve">de </w:t>
      </w:r>
      <w:r>
        <w:rPr>
          <w:color w:val="C6B48B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compañeros </w:t>
      </w:r>
      <w:r>
        <w:rPr>
          <w:color w:val="04F44E"/>
        </w:rPr>
        <w:t xml:space="preserve">ﬁscales </w:t>
      </w:r>
      <w:r>
        <w:rPr>
          <w:color w:val="C6B48B"/>
        </w:rPr>
        <w:t xml:space="preserve">destinados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mismo </w:t>
      </w:r>
      <w:r>
        <w:rPr>
          <w:color w:val="000000"/>
        </w:rPr>
        <w:t xml:space="preserve">sentido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pronunciado </w:t>
      </w:r>
      <w:r>
        <w:rPr>
          <w:color w:val="000000"/>
        </w:rPr>
        <w:t xml:space="preserve">el </w:t>
      </w:r>
      <w:r>
        <w:rPr>
          <w:color w:val="58AD6D"/>
        </w:rPr>
        <w:t xml:space="preserve">Consejo-General </w:t>
      </w:r>
      <w:r>
        <w:rPr>
          <w:color w:val="000000"/>
        </w:rPr>
        <w:t xml:space="preserve">del </w:t>
      </w:r>
      <w:r>
        <w:rPr>
          <w:color w:val="58AD6D"/>
        </w:rPr>
        <w:t xml:space="preserve">Poder-Judicial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Carlos-Lesmes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6B48B"/>
        </w:rPr>
        <w:t xml:space="preserve">enviado </w:t>
      </w:r>
      <w:r>
        <w:rPr>
          <w:color w:val="000000"/>
        </w:rPr>
        <w:t xml:space="preserve">una </w:t>
      </w:r>
      <w:r>
        <w:rPr>
          <w:color w:val="C6B48B"/>
        </w:rPr>
        <w:t xml:space="preserve">carta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jueces </w:t>
      </w:r>
      <w:r>
        <w:rPr>
          <w:color w:val="000000"/>
        </w:rPr>
        <w:t xml:space="preserve">y </w:t>
      </w:r>
      <w:r>
        <w:rPr>
          <w:color w:val="C6B48B"/>
        </w:rPr>
        <w:t xml:space="preserve">magistrados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recordándoles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C6B48B"/>
        </w:rPr>
        <w:t xml:space="preserve">corresponde </w:t>
      </w:r>
      <w:r>
        <w:rPr>
          <w:color w:val="000000"/>
        </w:rPr>
        <w:t xml:space="preserve">una </w:t>
      </w:r>
      <w:r>
        <w:rPr>
          <w:color w:val="C6B48B"/>
        </w:rPr>
        <w:t xml:space="preserve">parte </w:t>
      </w:r>
      <w:r>
        <w:rPr>
          <w:color w:val="000000"/>
        </w:rPr>
        <w:t xml:space="preserve">muy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tarea </w:t>
      </w:r>
      <w:r>
        <w:rPr>
          <w:color w:val="000000"/>
        </w:rPr>
        <w:t xml:space="preserve">de </w:t>
      </w:r>
      <w:r>
        <w:rPr>
          <w:color w:val="C6B48B"/>
        </w:rPr>
        <w:t xml:space="preserve">preservar </w:t>
      </w:r>
      <w:r>
        <w:rPr>
          <w:color w:val="000000"/>
        </w:rPr>
        <w:t xml:space="preserve">el </w:t>
      </w:r>
      <w:r>
        <w:rPr>
          <w:color w:val="C6B48B"/>
        </w:rPr>
        <w:t xml:space="preserve">orden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Tribunal-Constitucional </w:t>
      </w:r>
      <w:r>
        <w:rPr>
          <w:color w:val="000000"/>
        </w:rPr>
        <w:t xml:space="preserve">ha </w:t>
      </w:r>
      <w:r>
        <w:rPr>
          <w:color w:val="C6B48B"/>
        </w:rPr>
        <w:t xml:space="preserve">admitido </w:t>
      </w:r>
      <w:r>
        <w:rPr>
          <w:color w:val="000000"/>
        </w:rPr>
        <w:t xml:space="preserve">a </w:t>
      </w:r>
      <w:r>
        <w:rPr>
          <w:color w:val="C6B48B"/>
        </w:rPr>
        <w:t xml:space="preserve">trámite </w:t>
      </w:r>
      <w:r>
        <w:rPr>
          <w:color w:val="000000"/>
        </w:rPr>
        <w:t xml:space="preserve">el </w:t>
      </w:r>
      <w:r>
        <w:rPr>
          <w:color w:val="C6B48B"/>
        </w:rPr>
        <w:t xml:space="preserve">recurso </w:t>
      </w:r>
      <w:r>
        <w:rPr>
          <w:color w:val="000000"/>
        </w:rPr>
        <w:t xml:space="preserve">de </w:t>
      </w:r>
      <w:r>
        <w:rPr>
          <w:color w:val="C6B48B"/>
        </w:rPr>
        <w:t xml:space="preserve">amparo </w:t>
      </w:r>
      <w:r>
        <w:rPr>
          <w:color w:val="C6B48B"/>
        </w:rPr>
        <w:t xml:space="preserve">presentado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PSC </w:t>
      </w:r>
      <w:r>
        <w:rPr>
          <w:color w:val="000000"/>
        </w:rPr>
        <w:t xml:space="preserve">contra </w:t>
      </w:r>
      <w:r>
        <w:rPr>
          <w:color w:val="000000"/>
        </w:rPr>
        <w:t xml:space="preserve">Ia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de </w:t>
      </w:r>
      <w:r>
        <w:rPr>
          <w:color w:val="C6B48B"/>
        </w:rPr>
        <w:t xml:space="preserve">tramitar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C6B48B"/>
        </w:rPr>
        <w:t xml:space="preserve">suspende </w:t>
      </w:r>
      <w:r>
        <w:rPr>
          <w:color w:val="000000"/>
        </w:rPr>
        <w:t xml:space="preserve">Ia-DUI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6B48B"/>
        </w:rPr>
        <w:t xml:space="preserve">abre </w:t>
      </w:r>
      <w:r>
        <w:rPr>
          <w:color w:val="000000"/>
        </w:rPr>
        <w:t xml:space="preserve">una </w:t>
      </w:r>
      <w:r>
        <w:rPr>
          <w:color w:val="04F44E"/>
        </w:rPr>
        <w:t xml:space="preserve">pieza </w:t>
      </w:r>
      <w:r>
        <w:rPr>
          <w:color w:val="C6B48B"/>
        </w:rPr>
        <w:t xml:space="preserve">separada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C6B48B"/>
        </w:rPr>
        <w:t xml:space="preserve">constitucional </w:t>
      </w:r>
      <w:r>
        <w:rPr>
          <w:color w:val="C6B48B"/>
        </w:rPr>
        <w:t xml:space="preserve">abre </w:t>
      </w:r>
      <w:r>
        <w:rPr>
          <w:color w:val="000000"/>
        </w:rPr>
        <w:t xml:space="preserve">una </w:t>
      </w:r>
      <w:r>
        <w:rPr>
          <w:color w:val="04F44E"/>
        </w:rPr>
        <w:t xml:space="preserve">pieza </w:t>
      </w:r>
      <w:r>
        <w:rPr>
          <w:color w:val="C6B48B"/>
        </w:rPr>
        <w:t xml:space="preserve">separada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C6B48B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días </w:t>
      </w:r>
      <w:r>
        <w:rPr>
          <w:color w:val="000000"/>
        </w:rPr>
        <w:t xml:space="preserve">al </w:t>
      </w:r>
      <w:r>
        <w:rPr>
          <w:color w:val="C6B48B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partes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pronuncian </w:t>
      </w:r>
      <w:r>
        <w:rPr>
          <w:color w:val="000000"/>
        </w:rPr>
        <w:t xml:space="preserve">sobre </w:t>
      </w:r>
      <w:r>
        <w:rPr>
          <w:color w:val="000000"/>
        </w:rPr>
        <w:t xml:space="preserve">Ia </w:t>
      </w:r>
      <w:r>
        <w:rPr>
          <w:color w:val="C6B48B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nulidad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 </w:t>
      </w:r>
      <w:r>
        <w:rPr>
          <w:color w:val="000000"/>
        </w:rPr>
        <w:t xml:space="preserve">admitida </w:t>
      </w:r>
      <w:r>
        <w:rPr>
          <w:color w:val="000000"/>
        </w:rPr>
        <w:t xml:space="preserve">a </w:t>
      </w:r>
      <w:r>
        <w:rPr>
          <w:color w:val="C6B48B"/>
        </w:rPr>
        <w:t xml:space="preserve">trámite </w:t>
      </w:r>
      <w:r>
        <w:rPr>
          <w:color w:val="000000"/>
        </w:rPr>
        <w:t xml:space="preserve">el </w:t>
      </w:r>
      <w:r>
        <w:rPr>
          <w:color w:val="C6B48B"/>
        </w:rPr>
        <w:t xml:space="preserve">recurso </w:t>
      </w:r>
      <w:r>
        <w:rPr>
          <w:color w:val="C6B48B"/>
        </w:rPr>
        <w:t xml:space="preserve">presentado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socialistas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C6B48B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pronunciar </w:t>
      </w:r>
      <w:r>
        <w:rPr>
          <w:color w:val="000000"/>
        </w:rPr>
        <w:t xml:space="preserve">hasta </w:t>
      </w:r>
      <w:r>
        <w:rPr>
          <w:color w:val="000000"/>
        </w:rPr>
        <w:t xml:space="preserve">Ia </w:t>
      </w:r>
      <w:r>
        <w:rPr>
          <w:color w:val="C6B48B"/>
        </w:rPr>
        <w:t xml:space="preserve">próxima </w:t>
      </w:r>
      <w:r>
        <w:rPr>
          <w:color w:val="C6B48B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deja </w:t>
      </w:r>
      <w:r>
        <w:rPr>
          <w:color w:val="000000"/>
        </w:rPr>
        <w:t xml:space="preserve">sin </w:t>
      </w:r>
      <w:r>
        <w:rPr>
          <w:color w:val="C6B48B"/>
        </w:rPr>
        <w:t xml:space="preserve">efecto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hemos </w:t>
      </w:r>
      <w:r>
        <w:rPr>
          <w:color w:val="C6B48B"/>
        </w:rPr>
        <w:t xml:space="preserve">conocido </w:t>
      </w:r>
      <w:r>
        <w:rPr>
          <w:color w:val="C6B48B"/>
        </w:rPr>
        <w:t xml:space="preserve">detalles </w:t>
      </w:r>
      <w:r>
        <w:rPr>
          <w:color w:val="000000"/>
        </w:rPr>
        <w:t xml:space="preserve">del </w:t>
      </w:r>
      <w:r>
        <w:rPr>
          <w:color w:val="000000"/>
        </w:rPr>
        <w:t xml:space="preserve">Sumario </w:t>
      </w:r>
      <w:r>
        <w:rPr>
          <w:color w:val="C6B48B"/>
        </w:rPr>
        <w:t xml:space="preserve">abierto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juzgado </w:t>
      </w:r>
      <w:r>
        <w:rPr>
          <w:color w:val="C6B48B"/>
        </w:rPr>
        <w:t xml:space="preserve">número </w:t>
      </w:r>
      <w:r>
        <w:rPr>
          <w:color w:val="000000"/>
        </w:rPr>
        <w:t xml:space="preserve">13 </w:t>
      </w:r>
      <w:r>
        <w:rPr>
          <w:color w:val="000000"/>
        </w:rPr>
        <w:t xml:space="preserve">de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conversación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AEA78F"/>
        </w:rPr>
        <w:t xml:space="preserve">secretario </w:t>
      </w:r>
      <w:r>
        <w:rPr>
          <w:color w:val="000000"/>
        </w:rPr>
        <w:t xml:space="preserve">de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reconoce </w:t>
      </w:r>
      <w:r>
        <w:rPr>
          <w:color w:val="000000"/>
        </w:rPr>
        <w:t xml:space="preserve">en </w:t>
      </w:r>
      <w:r>
        <w:rPr>
          <w:color w:val="6A03D7"/>
        </w:rPr>
        <w:t xml:space="preserve">agosto </w:t>
      </w:r>
      <w:r>
        <w:rPr>
          <w:color w:val="000000"/>
        </w:rPr>
        <w:t xml:space="preserve">que </w:t>
      </w:r>
      <w:r>
        <w:rPr>
          <w:color w:val="04F44E"/>
        </w:rPr>
        <w:t xml:space="preserve">económicamente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es </w:t>
      </w:r>
      <w:r>
        <w:rPr>
          <w:color w:val="04F44E"/>
        </w:rPr>
        <w:t xml:space="preserve">inviable </w:t>
      </w:r>
      <w:r>
        <w:rPr>
          <w:color w:val="000000"/>
        </w:rPr>
        <w:t xml:space="preserve">porque </w:t>
      </w:r>
      <w:r>
        <w:rPr>
          <w:color w:val="000000"/>
        </w:rPr>
        <w:t xml:space="preserve">carecen </w:t>
      </w:r>
      <w:r>
        <w:rPr>
          <w:color w:val="000000"/>
        </w:rPr>
        <w:t xml:space="preserve">de </w:t>
      </w:r>
      <w:r>
        <w:rPr>
          <w:color w:val="000000"/>
        </w:rPr>
        <w:t xml:space="preserve">cosas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C6B48B"/>
        </w:rPr>
        <w:t xml:space="preserve">control </w:t>
      </w:r>
      <w:r>
        <w:rPr>
          <w:color w:val="000000"/>
        </w:rPr>
        <w:t xml:space="preserve">aduanero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4F44E"/>
        </w:rPr>
        <w:t xml:space="preserve">banco </w:t>
      </w:r>
      <w:r>
        <w:rPr>
          <w:color w:val="C6B48B"/>
        </w:rPr>
        <w:t xml:space="preserve">propio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deben </w:t>
      </w:r>
      <w:r>
        <w:rPr>
          <w:color w:val="58AD6D"/>
        </w:rPr>
        <w:t xml:space="preserve">ocultar </w:t>
      </w:r>
      <w:r>
        <w:rPr>
          <w:color w:val="000000"/>
        </w:rPr>
        <w:t xml:space="preserve">la </w:t>
      </w:r>
      <w:r>
        <w:rPr>
          <w:color w:val="04F44E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LLuis-Salvadó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principales </w:t>
      </w:r>
      <w:r>
        <w:rPr>
          <w:color w:val="58AD6D"/>
        </w:rPr>
        <w:t xml:space="preserve">investigados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dice </w:t>
      </w:r>
      <w:r>
        <w:rPr>
          <w:color w:val="000000"/>
        </w:rPr>
        <w:t xml:space="preserve">al </w:t>
      </w:r>
      <w:r>
        <w:rPr>
          <w:color w:val="C6B48B"/>
        </w:rPr>
        <w:t xml:space="preserve">responsable </w:t>
      </w:r>
      <w:r>
        <w:rPr>
          <w:color w:val="000000"/>
        </w:rPr>
        <w:t xml:space="preserve">de </w:t>
      </w:r>
      <w:r>
        <w:rPr>
          <w:color w:val="C6B48B"/>
        </w:rPr>
        <w:t xml:space="preserve">comunicación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vicepresidencia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257FBB"/>
        </w:rPr>
        <w:t xml:space="preserve">enteran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00000"/>
        </w:rPr>
        <w:t xml:space="preserve">PDCAT </w:t>
      </w:r>
      <w:r>
        <w:rPr>
          <w:color w:val="58AD6D"/>
        </w:rPr>
        <w:t xml:space="preserve">culparían </w:t>
      </w:r>
      <w:r>
        <w:rPr>
          <w:color w:val="000000"/>
        </w:rPr>
        <w:t xml:space="preserve">a </w:t>
      </w:r>
      <w:r>
        <w:rPr>
          <w:color w:val="C6B48B"/>
        </w:rPr>
        <w:t xml:space="preserve">Oriol-Junqueras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C6B48B"/>
        </w:rPr>
        <w:t xml:space="preserve">conseguirlo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múltiples </w:t>
      </w:r>
      <w:r>
        <w:rPr>
          <w:color w:val="C6B48B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58AD6D"/>
        </w:rPr>
        <w:t xml:space="preserve">recoge </w:t>
      </w:r>
      <w:r>
        <w:rPr>
          <w:color w:val="000000"/>
        </w:rPr>
        <w:t xml:space="preserve">el </w:t>
      </w:r>
      <w:r>
        <w:rPr>
          <w:color w:val="58AD6D"/>
        </w:rPr>
        <w:t xml:space="preserve">sumario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58AD6D"/>
        </w:rPr>
        <w:t xml:space="preserve">investigadores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investigados </w:t>
      </w:r>
      <w:r>
        <w:rPr>
          <w:color w:val="58AD6D"/>
        </w:rPr>
        <w:t xml:space="preserve">utilizan </w:t>
      </w:r>
      <w:r>
        <w:rPr>
          <w:color w:val="000000"/>
        </w:rPr>
        <w:t xml:space="preserve">un </w:t>
      </w:r>
      <w:r>
        <w:rPr>
          <w:color w:val="58AD6D"/>
        </w:rPr>
        <w:t xml:space="preserve">lenguaje </w:t>
      </w:r>
      <w:r>
        <w:rPr>
          <w:color w:val="04F44E"/>
        </w:rPr>
        <w:t xml:space="preserve">convenido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C6B48B"/>
        </w:rPr>
        <w:t xml:space="preserve">hablaban </w:t>
      </w:r>
      <w:r>
        <w:rPr>
          <w:color w:val="000000"/>
        </w:rPr>
        <w:t xml:space="preserve">de </w:t>
      </w:r>
      <w:r>
        <w:rPr>
          <w:color w:val="000000"/>
        </w:rPr>
        <w:t xml:space="preserve">vino </w:t>
      </w:r>
      <w:r>
        <w:rPr>
          <w:color w:val="000000"/>
        </w:rPr>
        <w:t xml:space="preserve">y </w:t>
      </w:r>
      <w:r>
        <w:rPr>
          <w:color w:val="000000"/>
        </w:rPr>
        <w:t xml:space="preserve">copas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referían </w:t>
      </w:r>
      <w:r>
        <w:rPr>
          <w:color w:val="000000"/>
        </w:rPr>
        <w:t xml:space="preserve">a </w:t>
      </w:r>
      <w:r>
        <w:rPr>
          <w:color w:val="C6B48B"/>
        </w:rPr>
        <w:t xml:space="preserve">actas </w:t>
      </w:r>
      <w:r>
        <w:rPr>
          <w:color w:val="000000"/>
        </w:rPr>
        <w:t xml:space="preserve">y </w:t>
      </w:r>
      <w:r>
        <w:rPr>
          <w:color w:val="C6B48B"/>
        </w:rPr>
        <w:t xml:space="preserve">papeletas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C6B48B"/>
        </w:rPr>
        <w:t xml:space="preserve">desvela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sumario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encuentro </w:t>
      </w:r>
      <w:r>
        <w:rPr>
          <w:color w:val="C6B48B"/>
        </w:rPr>
        <w:t xml:space="preserve">secreto </w:t>
      </w:r>
      <w:r>
        <w:rPr>
          <w:color w:val="000000"/>
        </w:rPr>
        <w:t xml:space="preserve">entre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, </w:t>
      </w:r>
      <w:r>
        <w:rPr>
          <w:color w:val="C6B48B"/>
        </w:rPr>
        <w:t xml:space="preserve">Oriol-Junqueras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16 </w:t>
      </w:r>
      <w:r>
        <w:rPr>
          <w:color w:val="C6B48B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Pedralbes </w:t>
      </w:r>
      <w:r>
        <w:rPr>
          <w:color w:val="000000"/>
        </w:rPr>
        <w:t xml:space="preserve">para </w:t>
      </w:r>
      <w:r>
        <w:rPr>
          <w:color w:val="C6B48B"/>
        </w:rPr>
        <w:t xml:space="preserve">concretar </w:t>
      </w:r>
      <w:r>
        <w:rPr>
          <w:color w:val="000000"/>
        </w:rPr>
        <w:t xml:space="preserve">el </w:t>
      </w:r>
      <w:r>
        <w:rPr>
          <w:color w:val="04F44E"/>
        </w:rPr>
        <w:t xml:space="preserve">sistema </w:t>
      </w:r>
      <w:r>
        <w:rPr>
          <w:color w:val="000000"/>
        </w:rPr>
        <w:t xml:space="preserve">de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agentes </w:t>
      </w:r>
      <w:r>
        <w:rPr>
          <w:color w:val="C6B48B"/>
        </w:rPr>
        <w:t xml:space="preserve">analizan </w:t>
      </w:r>
      <w:r>
        <w:rPr>
          <w:color w:val="C6B48B"/>
        </w:rPr>
        <w:t xml:space="preserve">ahora </w:t>
      </w:r>
      <w:r>
        <w:rPr>
          <w:color w:val="000000"/>
        </w:rPr>
        <w:t xml:space="preserve">el </w:t>
      </w:r>
      <w:r>
        <w:rPr>
          <w:color w:val="04F44E"/>
        </w:rPr>
        <w:t xml:space="preserve">material </w:t>
      </w:r>
      <w:r>
        <w:rPr>
          <w:color w:val="58AD6D"/>
        </w:rPr>
        <w:t xml:space="preserve">incautado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registros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contratos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que </w:t>
      </w:r>
      <w:r>
        <w:rPr>
          <w:color w:val="04F44E"/>
        </w:rPr>
        <w:t xml:space="preserve">trabajan </w:t>
      </w:r>
      <w:r>
        <w:rPr>
          <w:color w:val="000000"/>
        </w:rPr>
        <w:t xml:space="preserve">para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. </w:t>
      </w:r>
      <w:r>
        <w:rPr>
          <w:color w:val="58AD6D"/>
        </w:rPr>
        <w:t xml:space="preserve">Sospechan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6B48B"/>
        </w:rPr>
        <w:t xml:space="preserve">partidas </w:t>
      </w:r>
      <w:r>
        <w:rPr>
          <w:color w:val="58AD6D"/>
        </w:rPr>
        <w:t xml:space="preserve">destinadas </w:t>
      </w:r>
      <w:r>
        <w:rPr>
          <w:color w:val="000000"/>
        </w:rPr>
        <w:t xml:space="preserve">al </w:t>
      </w:r>
      <w:r>
        <w:rPr>
          <w:color w:val="C6B48B"/>
        </w:rPr>
        <w:t xml:space="preserve">referendum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se </w:t>
      </w:r>
      <w:r>
        <w:rPr>
          <w:color w:val="58AD6D"/>
        </w:rPr>
        <w:t xml:space="preserve">maquillaban </w:t>
      </w:r>
      <w:r>
        <w:rPr>
          <w:color w:val="000000"/>
        </w:rPr>
        <w:t xml:space="preserve">con </w:t>
      </w:r>
      <w:r>
        <w:rPr>
          <w:color w:val="58AD6D"/>
        </w:rPr>
        <w:t xml:space="preserve">contratos </w:t>
      </w:r>
      <w:r>
        <w:rPr>
          <w:color w:val="000000"/>
        </w:rPr>
        <w:t xml:space="preserve">de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sin </w:t>
      </w:r>
      <w:r>
        <w:rPr>
          <w:color w:val="04F44E"/>
        </w:rPr>
        <w:t xml:space="preserve">especiﬁcan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causa </w:t>
      </w:r>
      <w:r>
        <w:rPr>
          <w:color w:val="000000"/>
        </w:rPr>
        <w:t xml:space="preserve">hay </w:t>
      </w:r>
      <w:r>
        <w:rPr>
          <w:color w:val="000000"/>
        </w:rPr>
        <w:t xml:space="preserve">14 </w:t>
      </w:r>
      <w:r>
        <w:rPr>
          <w:color w:val="58AD6D"/>
        </w:rPr>
        <w:t xml:space="preserve">investigados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C6B48B"/>
        </w:rPr>
        <w:t xml:space="preserve">mayoría </w:t>
      </w:r>
      <w:r>
        <w:rPr>
          <w:color w:val="C6B48B"/>
        </w:rPr>
        <w:t xml:space="preserve">altos </w:t>
      </w:r>
      <w:r>
        <w:rPr>
          <w:color w:val="C6B48B"/>
        </w:rPr>
        <w:t xml:space="preserve">cargos </w:t>
      </w:r>
      <w:r>
        <w:rPr>
          <w:color w:val="C6B48B"/>
        </w:rPr>
        <w:t xml:space="preserve">vinculados </w:t>
      </w:r>
      <w:r>
        <w:rPr>
          <w:color w:val="000000"/>
        </w:rPr>
        <w:t xml:space="preserve">Hablemos </w:t>
      </w:r>
      <w:r>
        <w:rPr>
          <w:color w:val="000000"/>
        </w:rPr>
        <w:t xml:space="preserve">de </w:t>
      </w:r>
      <w:r>
        <w:rPr>
          <w:color w:val="000000"/>
        </w:rPr>
        <w:t xml:space="preserve">tu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C6B48B"/>
        </w:rPr>
        <w:t xml:space="preserve">proclamarse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C6B48B"/>
        </w:rPr>
        <w:t xml:space="preserve">proclamarse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numerosas </w:t>
      </w:r>
      <w:r>
        <w:rPr>
          <w:color w:val="C6B48B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concentrado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Ia-Plaza </w:t>
      </w:r>
      <w:r>
        <w:rPr>
          <w:color w:val="000000"/>
        </w:rPr>
        <w:t xml:space="preserve">de </w:t>
      </w:r>
      <w:r>
        <w:rPr>
          <w:color w:val="C6B48B"/>
        </w:rPr>
        <w:t xml:space="preserve">Sant-Jaume </w:t>
      </w:r>
      <w:r>
        <w:rPr>
          <w:color w:val="000000"/>
        </w:rPr>
        <w:t xml:space="preserve">. </w:t>
      </w:r>
      <w:r>
        <w:rPr>
          <w:color w:val="000000"/>
        </w:rPr>
        <w:t xml:space="preserve">Celebraban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Ia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tarde </w:t>
      </w:r>
      <w:r>
        <w:rPr>
          <w:color w:val="000000"/>
        </w:rPr>
        <w:t xml:space="preserve">hay </w:t>
      </w:r>
      <w:r>
        <w:rPr>
          <w:color w:val="6A03D7"/>
        </w:rPr>
        <w:t xml:space="preserve">fiesta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plaza </w:t>
      </w:r>
      <w:r>
        <w:rPr>
          <w:color w:val="000000"/>
        </w:rPr>
        <w:t xml:space="preserve">está </w:t>
      </w:r>
      <w:r>
        <w:rPr>
          <w:color w:val="000000"/>
        </w:rPr>
        <w:t xml:space="preserve">abarrotada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000000"/>
        </w:rPr>
        <w:t xml:space="preserve">6000 </w:t>
      </w:r>
      <w:r>
        <w:rPr>
          <w:color w:val="C6B48B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Asamblea-Nacional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ha </w:t>
      </w:r>
      <w:r>
        <w:rPr>
          <w:color w:val="6A03D7"/>
        </w:rPr>
        <w:t xml:space="preserve">festejado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000000"/>
        </w:rPr>
        <w:t xml:space="preserve">oído </w:t>
      </w:r>
      <w:r>
        <w:rPr>
          <w:color w:val="000000"/>
        </w:rPr>
        <w:t xml:space="preserve">hemos </w:t>
      </w:r>
      <w:r>
        <w:rPr>
          <w:color w:val="C6B48B"/>
        </w:rPr>
        <w:t xml:space="preserve">escuchado </w:t>
      </w:r>
      <w:r>
        <w:rPr>
          <w:color w:val="C6B48B"/>
        </w:rPr>
        <w:t xml:space="preserve">cánticos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retirara </w:t>
      </w:r>
      <w:r>
        <w:rPr>
          <w:color w:val="000000"/>
        </w:rPr>
        <w:t xml:space="preserve">Ia </w:t>
      </w:r>
      <w:r>
        <w:rPr>
          <w:color w:val="C6B48B"/>
        </w:rPr>
        <w:t xml:space="preserve">bandera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C6B48B"/>
        </w:rPr>
        <w:t xml:space="preserve">peticiones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C6B48B"/>
        </w:rPr>
        <w:t xml:space="preserve">puesta </w:t>
      </w:r>
      <w:r>
        <w:rPr>
          <w:color w:val="000000"/>
        </w:rPr>
        <w:t xml:space="preserve">en </w:t>
      </w:r>
      <w:r>
        <w:rPr>
          <w:color w:val="C6B48B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4F44E"/>
        </w:rPr>
        <w:t xml:space="preserve">mucha </w:t>
      </w:r>
      <w:r>
        <w:rPr>
          <w:color w:val="C6B48B"/>
        </w:rPr>
        <w:t xml:space="preserve">participación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C6B48B"/>
        </w:rPr>
        <w:t xml:space="preserve">animado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cinta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celebrando </w:t>
      </w:r>
      <w:r>
        <w:rPr>
          <w:color w:val="000000"/>
        </w:rPr>
        <w:t xml:space="preserve">nuestra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celebrando </w:t>
      </w:r>
      <w:r>
        <w:rPr>
          <w:color w:val="000000"/>
        </w:rPr>
        <w:t xml:space="preserve">la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fiesta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estamos </w:t>
      </w:r>
      <w:r>
        <w:rPr>
          <w:color w:val="C6B48B"/>
        </w:rPr>
        <w:t xml:space="preserve">esperando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superilusionado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banderas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que </w:t>
      </w:r>
      <w:r>
        <w:rPr>
          <w:color w:val="6A03D7"/>
        </w:rPr>
        <w:t xml:space="preserve">ondeaban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fachadas </w:t>
      </w:r>
      <w:r>
        <w:rPr>
          <w:color w:val="000000"/>
        </w:rPr>
        <w:t xml:space="preserve">del </w:t>
      </w:r>
      <w:r>
        <w:rPr>
          <w:color w:val="000000"/>
        </w:rPr>
        <w:t xml:space="preserve">Ayuntamiento-Gerona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C6B48B"/>
        </w:rPr>
        <w:t xml:space="preserve">delegación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generalitat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4F44E"/>
        </w:rPr>
        <w:t xml:space="preserve">ciudad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descolgadas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haya </w:t>
      </w:r>
      <w:r>
        <w:rPr>
          <w:color w:val="C6B48B"/>
        </w:rPr>
        <w:t xml:space="preserve">declarado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C6B48B"/>
        </w:rPr>
        <w:t xml:space="preserve">Varios </w:t>
      </w:r>
      <w:r>
        <w:rPr>
          <w:color w:val="C6B48B"/>
        </w:rPr>
        <w:t xml:space="preserve">cientos </w:t>
      </w:r>
      <w:r>
        <w:rPr>
          <w:color w:val="000000"/>
        </w:rPr>
        <w:t xml:space="preserve">de </w:t>
      </w:r>
      <w:r>
        <w:rPr>
          <w:color w:val="C6B48B"/>
        </w:rPr>
        <w:t xml:space="preserve">personas </w:t>
      </w:r>
      <w:r>
        <w:rPr>
          <w:color w:val="C6B48B"/>
        </w:rPr>
        <w:t xml:space="preserve">concentradas </w:t>
      </w:r>
      <w:r>
        <w:rPr>
          <w:color w:val="000000"/>
        </w:rPr>
        <w:t xml:space="preserve">han </w:t>
      </w:r>
      <w:r>
        <w:rPr>
          <w:color w:val="C6B48B"/>
        </w:rPr>
        <w:t xml:space="preserve">vitoreado </w:t>
      </w:r>
      <w:r>
        <w:rPr>
          <w:color w:val="000000"/>
        </w:rPr>
        <w:t xml:space="preserve">la </w:t>
      </w:r>
      <w:r>
        <w:rPr>
          <w:color w:val="C6B48B"/>
        </w:rPr>
        <w:t xml:space="preserve">retirada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insignias </w:t>
      </w:r>
      <w:r>
        <w:rPr>
          <w:color w:val="000000"/>
        </w:rPr>
        <w:t xml:space="preserve">, </w:t>
      </w:r>
      <w:r>
        <w:rPr>
          <w:color w:val="000000"/>
        </w:rPr>
        <w:t xml:space="preserve">proferido </w:t>
      </w:r>
      <w:r>
        <w:rPr>
          <w:color w:val="C6B48B"/>
        </w:rPr>
        <w:t xml:space="preserve">consignas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C6B48B"/>
        </w:rPr>
        <w:t xml:space="preserve">Sabadell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retirado </w:t>
      </w:r>
      <w:r>
        <w:rPr>
          <w:color w:val="000000"/>
        </w:rPr>
        <w:t xml:space="preserve">la </w:t>
      </w:r>
      <w:r>
        <w:rPr>
          <w:color w:val="C6B48B"/>
        </w:rPr>
        <w:t xml:space="preserve">bandera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Silbato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convocado </w:t>
      </w:r>
      <w:r>
        <w:rPr>
          <w:color w:val="000000"/>
        </w:rPr>
        <w:t xml:space="preserve">en </w:t>
      </w:r>
      <w:r>
        <w:rPr>
          <w:color w:val="C6B48B"/>
        </w:rPr>
        <w:t xml:space="preserve">distintos </w:t>
      </w:r>
      <w:r>
        <w:rPr>
          <w:color w:val="C6B48B"/>
        </w:rPr>
        <w:t xml:space="preserve">puntos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concentraciones </w:t>
      </w:r>
      <w:r>
        <w:rPr>
          <w:color w:val="000000"/>
        </w:rPr>
        <w:t xml:space="preserve">y </w:t>
      </w:r>
      <w:r>
        <w:rPr>
          <w:color w:val="C6B48B"/>
        </w:rPr>
        <w:t xml:space="preserve">protestas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6B48B"/>
        </w:rPr>
        <w:t xml:space="preserve">distintas </w:t>
      </w:r>
      <w:r>
        <w:rPr>
          <w:color w:val="C6B48B"/>
        </w:rPr>
        <w:t xml:space="preserve">entidades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hecho </w:t>
      </w:r>
      <w:r>
        <w:rPr>
          <w:color w:val="000000"/>
        </w:rPr>
        <w:t xml:space="preserve">puede </w:t>
      </w:r>
      <w:r>
        <w:rPr>
          <w:color w:val="C6B48B"/>
        </w:rPr>
        <w:t xml:space="preserve">causar </w:t>
      </w:r>
      <w:r>
        <w:rPr>
          <w:color w:val="C6B48B"/>
        </w:rPr>
        <w:t xml:space="preserve">mayor </w:t>
      </w:r>
      <w:r>
        <w:rPr>
          <w:color w:val="000000"/>
        </w:rPr>
        <w:t xml:space="preserve">daño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C6B48B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Manifestaciones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convocado </w:t>
      </w:r>
      <w:r>
        <w:rPr>
          <w:color w:val="000000"/>
        </w:rPr>
        <w:t xml:space="preserve">a </w:t>
      </w:r>
      <w:r>
        <w:rPr>
          <w:color w:val="C6B48B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6B48B"/>
        </w:rPr>
        <w:t xml:space="preserve">forma </w:t>
      </w:r>
      <w:r>
        <w:rPr>
          <w:color w:val="000000"/>
        </w:rPr>
        <w:t xml:space="preserve">espontánea </w:t>
      </w:r>
      <w:r>
        <w:rPr>
          <w:color w:val="000000"/>
        </w:rPr>
        <w:t xml:space="preserve">en </w:t>
      </w:r>
      <w:r>
        <w:rPr>
          <w:color w:val="C6B48B"/>
        </w:rPr>
        <w:t xml:space="preserve">distintos </w:t>
      </w:r>
      <w:r>
        <w:rPr>
          <w:color w:val="C6B48B"/>
        </w:rPr>
        <w:t xml:space="preserve">puntos </w:t>
      </w:r>
      <w:r>
        <w:rPr>
          <w:color w:val="000000"/>
        </w:rPr>
        <w:t xml:space="preserve">de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y </w:t>
      </w:r>
      <w:r>
        <w:rPr>
          <w:color w:val="C6B48B"/>
        </w:rPr>
        <w:t xml:space="preserve">alrededores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000000"/>
        </w:rPr>
        <w:t xml:space="preserve">Vía-Augusta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llegado </w:t>
      </w:r>
      <w:r>
        <w:rPr>
          <w:color w:val="000000"/>
        </w:rPr>
        <w:t xml:space="preserve">a </w:t>
      </w:r>
      <w:r>
        <w:rPr>
          <w:color w:val="C6B48B"/>
        </w:rPr>
        <w:t xml:space="preserve">concentrar </w:t>
      </w:r>
      <w:r>
        <w:rPr>
          <w:color w:val="C6B48B"/>
        </w:rPr>
        <w:t xml:space="preserve">cerca </w:t>
      </w:r>
      <w:r>
        <w:rPr>
          <w:color w:val="000000"/>
        </w:rPr>
        <w:t xml:space="preserve">de </w:t>
      </w:r>
      <w:r>
        <w:rPr>
          <w:color w:val="6A03D7"/>
        </w:rPr>
        <w:t xml:space="preserve">cuatrocientas </w:t>
      </w:r>
      <w:r>
        <w:rPr>
          <w:color w:val="C6B48B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Societat-Civil-Catalana </w:t>
      </w:r>
      <w:r>
        <w:rPr>
          <w:color w:val="C6B48B"/>
        </w:rPr>
        <w:t xml:space="preserve">llama </w:t>
      </w:r>
      <w:r>
        <w:rPr>
          <w:color w:val="000000"/>
        </w:rPr>
        <w:t xml:space="preserve">a </w:t>
      </w:r>
      <w:r>
        <w:rPr>
          <w:color w:val="C6B48B"/>
        </w:rPr>
        <w:t xml:space="preserve">manifestarse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este </w:t>
      </w:r>
      <w:r>
        <w:rPr>
          <w:color w:val="C6B48B"/>
        </w:rPr>
        <w:t xml:space="preserve">domingo </w:t>
      </w:r>
      <w:r>
        <w:rPr>
          <w:color w:val="000000"/>
        </w:rPr>
        <w:t xml:space="preserve">en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para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C6B48B"/>
        </w:rPr>
        <w:t xml:space="preserve">recuperar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 </w:t>
      </w:r>
      <w:r>
        <w:rPr>
          <w:color w:val="AEA78F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govern </w:t>
      </w:r>
      <w:r>
        <w:rPr>
          <w:color w:val="000000"/>
        </w:rPr>
        <w:t xml:space="preserve">que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es </w:t>
      </w:r>
      <w:r>
        <w:rPr>
          <w:color w:val="C6B48B"/>
        </w:rPr>
        <w:t xml:space="preserve">dividir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sin </w:t>
      </w:r>
      <w:r>
        <w:rPr>
          <w:color w:val="C6B48B"/>
        </w:rPr>
        <w:t xml:space="preserve">contemplar </w:t>
      </w:r>
      <w:r>
        <w:rPr>
          <w:color w:val="000000"/>
        </w:rPr>
        <w:t xml:space="preserve">nuestra </w:t>
      </w:r>
      <w:r>
        <w:rPr>
          <w:color w:val="04F44E"/>
        </w:rPr>
        <w:t xml:space="preserve">diversidad </w:t>
      </w:r>
      <w:r>
        <w:rPr>
          <w:color w:val="000000"/>
        </w:rPr>
        <w:t xml:space="preserve">. </w:t>
      </w:r>
      <w:r>
        <w:rPr>
          <w:color w:val="58AD6D"/>
        </w:rPr>
        <w:t xml:space="preserve">Preocupación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sector </w:t>
      </w:r>
      <w:r>
        <w:rPr>
          <w:color w:val="C6B48B"/>
        </w:rPr>
        <w:t xml:space="preserve">empresarial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Freixenet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6B48B"/>
        </w:rPr>
        <w:t xml:space="preserve">Ia-Cámara </w:t>
      </w:r>
      <w:r>
        <w:rPr>
          <w:color w:val="000000"/>
        </w:rPr>
        <w:t xml:space="preserve">de </w:t>
      </w:r>
      <w:r>
        <w:rPr>
          <w:color w:val="C6B48B"/>
        </w:rPr>
        <w:t xml:space="preserve">Comercio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puede </w:t>
      </w:r>
      <w:r>
        <w:rPr>
          <w:color w:val="C6B48B"/>
        </w:rPr>
        <w:t xml:space="preserve">causar </w:t>
      </w:r>
      <w:r>
        <w:rPr>
          <w:color w:val="000000"/>
        </w:rPr>
        <w:t xml:space="preserve">más </w:t>
      </w:r>
      <w:r>
        <w:rPr>
          <w:color w:val="C6B48B"/>
        </w:rPr>
        <w:t xml:space="preserve">traslados </w:t>
      </w:r>
      <w:r>
        <w:rPr>
          <w:color w:val="000000"/>
        </w:rPr>
        <w:t xml:space="preserve">de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, </w:t>
      </w:r>
      <w:r>
        <w:rPr>
          <w:color w:val="C6B48B"/>
        </w:rPr>
        <w:t xml:space="preserve">incluída </w:t>
      </w:r>
      <w:r>
        <w:rPr>
          <w:color w:val="000000"/>
        </w:rPr>
        <w:t xml:space="preserve">Ia </w:t>
      </w:r>
      <w:r>
        <w:rPr>
          <w:color w:val="000000"/>
        </w:rPr>
        <w:t xml:space="preserve">suya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Veo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unos </w:t>
      </w:r>
      <w:r>
        <w:rPr>
          <w:color w:val="C6B48B"/>
        </w:rPr>
        <w:t xml:space="preserve">efectos </w:t>
      </w:r>
      <w:r>
        <w:rPr>
          <w:color w:val="C6B48B"/>
        </w:rPr>
        <w:t xml:space="preserve">económicos </w:t>
      </w:r>
      <w:r>
        <w:rPr>
          <w:color w:val="000000"/>
        </w:rPr>
        <w:t xml:space="preserve">muy </w:t>
      </w:r>
      <w:r>
        <w:rPr>
          <w:color w:val="C6B48B"/>
        </w:rPr>
        <w:t xml:space="preserve">negativos </w:t>
      </w:r>
      <w:r>
        <w:rPr>
          <w:color w:val="000000"/>
        </w:rPr>
        <w:t xml:space="preserve">para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, </w:t>
      </w:r>
      <w:r>
        <w:rPr>
          <w:color w:val="C6B48B"/>
        </w:rPr>
        <w:t xml:space="preserve">incluso </w:t>
      </w:r>
      <w:r>
        <w:rPr>
          <w:color w:val="000000"/>
        </w:rPr>
        <w:t xml:space="preserve">para </w:t>
      </w:r>
      <w:r>
        <w:rPr>
          <w:color w:val="C6B48B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ve </w:t>
      </w:r>
      <w:r>
        <w:rPr>
          <w:color w:val="C6B48B"/>
        </w:rPr>
        <w:t xml:space="preserve">inevitable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para </w:t>
      </w:r>
      <w:r>
        <w:rPr>
          <w:color w:val="C6B48B"/>
        </w:rPr>
        <w:t xml:space="preserve">recuperar </w:t>
      </w:r>
      <w:r>
        <w:rPr>
          <w:color w:val="000000"/>
        </w:rPr>
        <w:t xml:space="preserve">Ia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la </w:t>
      </w:r>
      <w:r>
        <w:rPr>
          <w:color w:val="C6B48B"/>
        </w:rPr>
        <w:t xml:space="preserve">economía </w:t>
      </w:r>
      <w:r>
        <w:rPr>
          <w:color w:val="000000"/>
        </w:rPr>
        <w:t xml:space="preserve">. </w:t>
      </w:r>
      <w:r>
        <w:rPr>
          <w:color w:val="C6B48B"/>
        </w:rPr>
        <w:t xml:space="preserve">Miles </w:t>
      </w:r>
      <w:r>
        <w:rPr>
          <w:color w:val="000000"/>
        </w:rPr>
        <w:t xml:space="preserve">de </w:t>
      </w:r>
      <w:r>
        <w:rPr>
          <w:color w:val="C6B48B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manifestado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C6B48B"/>
        </w:rPr>
        <w:t xml:space="preserve">Girona </w:t>
      </w:r>
      <w:r>
        <w:rPr>
          <w:color w:val="000000"/>
        </w:rPr>
        <w:t xml:space="preserve">. </w:t>
      </w:r>
      <w:r>
        <w:rPr>
          <w:color w:val="C6B48B"/>
        </w:rPr>
        <w:t xml:space="preserve">Allí </w:t>
      </w:r>
      <w:r>
        <w:rPr>
          <w:color w:val="000000"/>
        </w:rPr>
        <w:t xml:space="preserve">va </w:t>
      </w:r>
      <w:r>
        <w:rPr>
          <w:color w:val="000000"/>
        </w:rPr>
        <w:t xml:space="preserve">ajugar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el </w:t>
      </w:r>
      <w:r>
        <w:rPr>
          <w:color w:val="C6B48B"/>
        </w:rPr>
        <w:t xml:space="preserve">próximo </w:t>
      </w:r>
      <w:r>
        <w:rPr>
          <w:color w:val="C6B48B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partido </w:t>
      </w:r>
      <w:r>
        <w:rPr>
          <w:color w:val="C6B48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corre </w:t>
      </w:r>
      <w:r>
        <w:rPr>
          <w:color w:val="58AD6D"/>
        </w:rPr>
        <w:t xml:space="preserve">peligro </w:t>
      </w:r>
      <w:r>
        <w:rPr>
          <w:color w:val="58AD6D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C6B48B"/>
        </w:rPr>
        <w:t xml:space="preserve">especulado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6B48B"/>
        </w:rPr>
        <w:t xml:space="preserve">posible </w:t>
      </w:r>
      <w:r>
        <w:rPr>
          <w:color w:val="C6B48B"/>
        </w:rPr>
        <w:t xml:space="preserve">aplazamiento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C6B48B"/>
        </w:rPr>
        <w:t xml:space="preserve">alcaldesa </w:t>
      </w:r>
      <w:r>
        <w:rPr>
          <w:color w:val="000000"/>
        </w:rPr>
        <w:t xml:space="preserve">del </w:t>
      </w:r>
      <w:r>
        <w:rPr>
          <w:color w:val="04F44E"/>
        </w:rPr>
        <w:t xml:space="preserve">municipio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732484"/>
        </w:rPr>
        <w:t xml:space="preserve">club </w:t>
      </w:r>
      <w:r>
        <w:rPr>
          <w:color w:val="000000"/>
        </w:rPr>
        <w:t xml:space="preserve">han </w:t>
      </w:r>
      <w:r>
        <w:rPr>
          <w:color w:val="C6B48B"/>
        </w:rPr>
        <w:t xml:space="preserve">mandado </w:t>
      </w:r>
      <w:r>
        <w:rPr>
          <w:color w:val="000000"/>
        </w:rPr>
        <w:t xml:space="preserve">un </w:t>
      </w:r>
      <w:r>
        <w:rPr>
          <w:color w:val="C6B48B"/>
        </w:rPr>
        <w:t xml:space="preserve">mensaje </w:t>
      </w:r>
      <w:r>
        <w:rPr>
          <w:color w:val="000000"/>
        </w:rPr>
        <w:t xml:space="preserve">de </w:t>
      </w:r>
      <w:r>
        <w:rPr>
          <w:color w:val="C6B48B"/>
        </w:rPr>
        <w:t xml:space="preserve">tranquilidad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C6B48B"/>
        </w:rPr>
        <w:t xml:space="preserve">Gerona </w:t>
      </w:r>
      <w:r>
        <w:rPr>
          <w:color w:val="000000"/>
        </w:rPr>
        <w:t xml:space="preserve">a </w:t>
      </w:r>
      <w:r>
        <w:rPr>
          <w:color w:val="04F44E"/>
        </w:rPr>
        <w:t xml:space="preserve">mucha </w:t>
      </w:r>
      <w:r>
        <w:rPr>
          <w:color w:val="C6B48B"/>
        </w:rPr>
        <w:t xml:space="preserve">gente </w:t>
      </w:r>
      <w:r>
        <w:rPr>
          <w:color w:val="000000"/>
        </w:rPr>
        <w:t xml:space="preserve">cesada </w:t>
      </w:r>
      <w:r>
        <w:rPr>
          <w:color w:val="000000"/>
        </w:rPr>
        <w:t xml:space="preserve">Ia </w:t>
      </w:r>
      <w:r>
        <w:rPr>
          <w:color w:val="C6B48B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celebrar </w:t>
      </w:r>
      <w:r>
        <w:rPr>
          <w:color w:val="000000"/>
        </w:rPr>
        <w:t xml:space="preserve">esta </w:t>
      </w:r>
      <w:r>
        <w:rPr>
          <w:color w:val="C6B48B"/>
        </w:rPr>
        <w:t xml:space="preserve">resolución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6B48B"/>
        </w:rPr>
        <w:t xml:space="preserve">media </w:t>
      </w:r>
      <w:r>
        <w:rPr>
          <w:color w:val="C6B48B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trasformado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ﬁesta </w:t>
      </w:r>
      <w:r>
        <w:rPr>
          <w:color w:val="C6B48B"/>
        </w:rPr>
        <w:t xml:space="preserve">patronal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visita </w:t>
      </w:r>
      <w:r>
        <w:rPr>
          <w:color w:val="000000"/>
        </w:rPr>
        <w:t xml:space="preserve">del </w:t>
      </w:r>
      <w:r>
        <w:rPr>
          <w:color w:val="04F44E"/>
        </w:rPr>
        <w:t xml:space="preserve">real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6B48B"/>
        </w:rPr>
        <w:t xml:space="preserve">partido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ha </w:t>
      </w:r>
      <w:r>
        <w:rPr>
          <w:color w:val="C6B48B"/>
        </w:rPr>
        <w:t xml:space="preserve">planeado </w:t>
      </w:r>
      <w:r>
        <w:rPr>
          <w:color w:val="000000"/>
        </w:rPr>
        <w:t xml:space="preserve">la </w:t>
      </w:r>
      <w:r>
        <w:rPr>
          <w:color w:val="6A03D7"/>
        </w:rPr>
        <w:t xml:space="preserve">sombra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6B48B"/>
        </w:rPr>
        <w:t xml:space="preserve">rumores </w:t>
      </w:r>
      <w:r>
        <w:rPr>
          <w:color w:val="000000"/>
        </w:rPr>
        <w:t xml:space="preserve">de </w:t>
      </w:r>
      <w:r>
        <w:rPr>
          <w:color w:val="C6B48B"/>
        </w:rPr>
        <w:t xml:space="preserve">suspensión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6B48B"/>
        </w:rPr>
        <w:t xml:space="preserve">contempla </w:t>
      </w:r>
      <w:r>
        <w:rPr>
          <w:color w:val="000000"/>
        </w:rPr>
        <w:t xml:space="preserve">ni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la </w:t>
      </w:r>
      <w:r>
        <w:rPr>
          <w:color w:val="C6B48B"/>
        </w:rPr>
        <w:t xml:space="preserve">policía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732484"/>
        </w:rPr>
        <w:t xml:space="preserve">clubes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C6B48B"/>
        </w:rPr>
        <w:t xml:space="preserve">postura </w:t>
      </w:r>
      <w:r>
        <w:rPr>
          <w:color w:val="000000"/>
        </w:rPr>
        <w:t xml:space="preserve">de </w:t>
      </w:r>
      <w:r>
        <w:rPr>
          <w:color w:val="04F44E"/>
        </w:rPr>
        <w:t xml:space="preserve">real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C6B48B"/>
        </w:rPr>
        <w:t xml:space="preserve">Mantiene </w:t>
      </w:r>
      <w:r>
        <w:rPr>
          <w:color w:val="C6B48B"/>
        </w:rPr>
        <w:t xml:space="preserve">intactos </w:t>
      </w:r>
      <w:r>
        <w:rPr>
          <w:color w:val="000000"/>
        </w:rPr>
        <w:t xml:space="preserve">su </w:t>
      </w:r>
      <w:r>
        <w:rPr>
          <w:color w:val="C6B48B"/>
        </w:rPr>
        <w:t xml:space="preserve">postura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E3C8"/>
        </w:rPr>
        <w:t xml:space="preserve">Liga </w:t>
      </w:r>
      <w:r>
        <w:rPr>
          <w:color w:val="C6B48B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partido </w:t>
      </w:r>
      <w:r>
        <w:rPr>
          <w:color w:val="000000"/>
        </w:rPr>
        <w:t xml:space="preserve">se </w:t>
      </w:r>
      <w:r>
        <w:rPr>
          <w:color w:val="AEA78F"/>
        </w:rPr>
        <w:t xml:space="preserve">disputará </w:t>
      </w:r>
      <w:r>
        <w:rPr>
          <w:color w:val="000000"/>
        </w:rPr>
        <w:t xml:space="preserve">, </w:t>
      </w:r>
      <w:r>
        <w:rPr>
          <w:color w:val="C6B48B"/>
        </w:rPr>
        <w:t xml:space="preserve">según </w:t>
      </w:r>
      <w:r>
        <w:rPr>
          <w:color w:val="000000"/>
        </w:rPr>
        <w:t xml:space="preserve">lo </w:t>
      </w:r>
      <w:r>
        <w:rPr>
          <w:color w:val="C6B48B"/>
        </w:rPr>
        <w:t xml:space="preserve">previsto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16:15 </w:t>
      </w:r>
      <w:r>
        <w:rPr>
          <w:color w:val="000000"/>
        </w:rPr>
        <w:t xml:space="preserve">del </w:t>
      </w:r>
      <w:r>
        <w:rPr>
          <w:color w:val="C6B48B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C6B48B"/>
        </w:rPr>
        <w:t xml:space="preserve">mantiene </w:t>
      </w:r>
      <w:r>
        <w:rPr>
          <w:color w:val="000000"/>
        </w:rPr>
        <w:t xml:space="preserve">la </w:t>
      </w:r>
      <w:r>
        <w:rPr>
          <w:color w:val="6A03D7"/>
        </w:rPr>
        <w:t xml:space="preserve">rutina </w:t>
      </w:r>
      <w:r>
        <w:rPr>
          <w:color w:val="C6B48B"/>
        </w:rPr>
        <w:t xml:space="preserve">habitual </w:t>
      </w:r>
      <w:r>
        <w:rPr>
          <w:color w:val="000000"/>
        </w:rPr>
        <w:t xml:space="preserve">para </w:t>
      </w:r>
      <w:r>
        <w:rPr>
          <w:color w:val="C6B48B"/>
        </w:rPr>
        <w:t xml:space="preserve">partidos </w:t>
      </w:r>
      <w:r>
        <w:rPr>
          <w:color w:val="000000"/>
        </w:rPr>
        <w:t xml:space="preserve">Iigueros </w:t>
      </w:r>
      <w:r>
        <w:rPr>
          <w:color w:val="000000"/>
        </w:rPr>
        <w:t xml:space="preserve">;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58AD6D"/>
        </w:rPr>
        <w:t xml:space="preserve">encuentro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C6B48B"/>
        </w:rPr>
        <w:t xml:space="preserve">tarde </w:t>
      </w:r>
      <w:r>
        <w:rPr>
          <w:color w:val="000000"/>
        </w:rPr>
        <w:t xml:space="preserve">, </w:t>
      </w:r>
      <w:r>
        <w:rPr>
          <w:color w:val="6A03D7"/>
        </w:rPr>
        <w:t xml:space="preserve">viajarán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4F44E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alojarán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hotel </w:t>
      </w:r>
      <w:r>
        <w:rPr>
          <w:color w:val="000000"/>
        </w:rPr>
        <w:t xml:space="preserve">de </w:t>
      </w:r>
      <w:r>
        <w:rPr>
          <w:color w:val="C6B48B"/>
        </w:rPr>
        <w:t xml:space="preserve">Girona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6B48B"/>
        </w:rPr>
        <w:t xml:space="preserve">vigilancia </w:t>
      </w:r>
      <w:r>
        <w:rPr>
          <w:color w:val="C6B48B"/>
        </w:rPr>
        <w:t xml:space="preserve">reforzada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blancos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6B48B"/>
        </w:rPr>
        <w:t xml:space="preserve">desplazarán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autobús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C6B48B"/>
        </w:rPr>
        <w:t xml:space="preserve">camino </w:t>
      </w:r>
      <w:r>
        <w:rPr>
          <w:color w:val="000000"/>
        </w:rPr>
        <w:t xml:space="preserve">de </w:t>
      </w:r>
      <w:r>
        <w:rPr>
          <w:color w:val="C2527D"/>
        </w:rPr>
        <w:t xml:space="preserve">Londres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C6B48B"/>
        </w:rPr>
        <w:t xml:space="preserve">cobertura </w:t>
      </w:r>
      <w:r>
        <w:rPr>
          <w:color w:val="000000"/>
        </w:rPr>
        <w:t xml:space="preserve">al </w:t>
      </w:r>
      <w:r>
        <w:rPr>
          <w:color w:val="732484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visita </w:t>
      </w:r>
      <w:r>
        <w:rPr>
          <w:color w:val="000000"/>
        </w:rPr>
        <w:t xml:space="preserve">de </w:t>
      </w:r>
      <w:r>
        <w:rPr>
          <w:color w:val="732484"/>
        </w:rPr>
        <w:t xml:space="preserve">Champions </w:t>
      </w:r>
      <w:r>
        <w:rPr>
          <w:color w:val="000000"/>
        </w:rPr>
        <w:t xml:space="preserve">al </w:t>
      </w:r>
      <w:r>
        <w:rPr>
          <w:color w:val="732484"/>
        </w:rPr>
        <w:t xml:space="preserve">Tottenham </w:t>
      </w:r>
      <w:r>
        <w:rPr>
          <w:color w:val="000000"/>
        </w:rPr>
        <w:t xml:space="preserve">; </w:t>
      </w:r>
      <w:r>
        <w:rPr>
          <w:color w:val="C6B48B"/>
        </w:rPr>
        <w:t xml:space="preserve">tampoco </w:t>
      </w:r>
      <w:r>
        <w:rPr>
          <w:color w:val="000000"/>
        </w:rPr>
        <w:t xml:space="preserve">lo </w:t>
      </w:r>
      <w:r>
        <w:rPr>
          <w:color w:val="58AD6D"/>
        </w:rPr>
        <w:t xml:space="preserve">utilizan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juegan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Camp-Nou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C6B48B"/>
        </w:rPr>
        <w:t xml:space="preserve">preocupados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Ia </w:t>
      </w:r>
      <w:r>
        <w:rPr>
          <w:color w:val="C6B48B"/>
        </w:rPr>
        <w:t xml:space="preserve">seguridad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como </w:t>
      </w:r>
      <w:r>
        <w:rPr>
          <w:color w:val="C6B48B"/>
        </w:rPr>
        <w:t xml:space="preserve">siempre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C6B48B"/>
        </w:rPr>
        <w:t xml:space="preserve">siempre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6B48B"/>
        </w:rPr>
        <w:t xml:space="preserve">jornada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se </w:t>
      </w:r>
      <w:r>
        <w:rPr>
          <w:color w:val="58AD6D"/>
        </w:rPr>
        <w:t xml:space="preserve">encargarán </w:t>
      </w:r>
      <w:r>
        <w:rPr>
          <w:color w:val="000000"/>
        </w:rPr>
        <w:t xml:space="preserve">de </w:t>
      </w:r>
      <w:r>
        <w:rPr>
          <w:color w:val="C6B48B"/>
        </w:rPr>
        <w:t xml:space="preserve">garantizar </w:t>
      </w:r>
      <w:r>
        <w:rPr>
          <w:color w:val="000000"/>
        </w:rPr>
        <w:t xml:space="preserve">Ia </w:t>
      </w:r>
      <w:r>
        <w:rPr>
          <w:color w:val="C6B48B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estadio </w:t>
      </w:r>
      <w:r>
        <w:rPr>
          <w:color w:val="000000"/>
        </w:rPr>
        <w:t xml:space="preserve">de </w:t>
      </w:r>
      <w:r>
        <w:rPr>
          <w:color w:val="000000"/>
        </w:rPr>
        <w:t xml:space="preserve">Montilivi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el </w:t>
      </w:r>
      <w:r>
        <w:rPr>
          <w:color w:val="000000"/>
        </w:rPr>
        <w:t xml:space="preserve">1-0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Camp-Nou </w:t>
      </w:r>
      <w:r>
        <w:rPr>
          <w:color w:val="58AD6D"/>
        </w:rPr>
        <w:t xml:space="preserve">aunque </w:t>
      </w:r>
      <w:r>
        <w:rPr>
          <w:color w:val="C6B48B"/>
        </w:rPr>
        <w:t xml:space="preserve">finalmente </w:t>
      </w:r>
      <w:r>
        <w:rPr>
          <w:color w:val="000000"/>
        </w:rPr>
        <w:t xml:space="preserve">el </w:t>
      </w:r>
      <w:r>
        <w:rPr>
          <w:color w:val="CFE3C8"/>
        </w:rPr>
        <w:t xml:space="preserve">Barca </w:t>
      </w:r>
      <w:r>
        <w:rPr>
          <w:color w:val="C6B48B"/>
        </w:rPr>
        <w:t xml:space="preserve">optó </w:t>
      </w:r>
      <w:r>
        <w:rPr>
          <w:color w:val="000000"/>
        </w:rPr>
        <w:t xml:space="preserve">por </w:t>
      </w:r>
      <w:r>
        <w:rPr>
          <w:color w:val="C6B48B"/>
        </w:rPr>
        <w:t xml:space="preserve">cerrar </w:t>
      </w:r>
      <w:r>
        <w:rPr>
          <w:color w:val="000000"/>
        </w:rPr>
        <w:t xml:space="preserve">las </w:t>
      </w:r>
      <w:r>
        <w:rPr>
          <w:color w:val="C6B48B"/>
        </w:rPr>
        <w:t xml:space="preserve">puertas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6B48B"/>
        </w:rPr>
        <w:t xml:space="preserve">Girona </w:t>
      </w:r>
      <w:r>
        <w:rPr>
          <w:color w:val="58AD6D"/>
        </w:rPr>
        <w:t xml:space="preserve">rebajan </w:t>
      </w:r>
      <w:r>
        <w:rPr>
          <w:color w:val="000000"/>
        </w:rPr>
        <w:t xml:space="preserve">la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haber </w:t>
      </w:r>
      <w:r>
        <w:rPr>
          <w:color w:val="000000"/>
        </w:rPr>
        <w:t xml:space="preserve">alarmismo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encuentren </w:t>
      </w:r>
      <w:r>
        <w:rPr>
          <w:color w:val="C6B48B"/>
        </w:rPr>
        <w:t xml:space="preserve">tranquilos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257FBB"/>
        </w:rPr>
        <w:t xml:space="preserve">gusto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6B48B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6B48B"/>
        </w:rPr>
        <w:t xml:space="preserve">Girona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C6B48B"/>
        </w:rPr>
        <w:t xml:space="preserve">reciben </w:t>
      </w:r>
      <w:r>
        <w:rPr>
          <w:color w:val="000000"/>
        </w:rPr>
        <w:t xml:space="preserve">al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87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partido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6B48B"/>
        </w:rPr>
        <w:t xml:space="preserve">siempre </w:t>
      </w:r>
      <w:r>
        <w:rPr>
          <w:color w:val="000000"/>
        </w:rPr>
        <w:t xml:space="preserve">han </w:t>
      </w:r>
      <w:r>
        <w:rPr>
          <w:color w:val="000000"/>
        </w:rPr>
        <w:t xml:space="preserve">soñado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C6B48B"/>
        </w:rPr>
        <w:t xml:space="preserve">recordaban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vídeo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venga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000000"/>
        </w:rPr>
        <w:t xml:space="preserve">ﬁesta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ﬁesta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aﬁción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pitar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pitar </w:t>
      </w:r>
      <w:r>
        <w:rPr>
          <w:color w:val="000000"/>
        </w:rPr>
        <w:t xml:space="preserve">, </w:t>
      </w:r>
      <w:r>
        <w:rPr>
          <w:color w:val="000000"/>
        </w:rPr>
        <w:t xml:space="preserve">somos </w:t>
      </w:r>
      <w:r>
        <w:rPr>
          <w:color w:val="C6B48B"/>
        </w:rPr>
        <w:t xml:space="preserve">gente </w:t>
      </w:r>
      <w:r>
        <w:rPr>
          <w:color w:val="C6B48B"/>
        </w:rPr>
        <w:t xml:space="preserve">pacífica </w:t>
      </w:r>
      <w:r>
        <w:rPr>
          <w:color w:val="000000"/>
        </w:rPr>
        <w:t xml:space="preserve">y </w:t>
      </w:r>
      <w:r>
        <w:rPr>
          <w:color w:val="58AD6D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32484"/>
        </w:rPr>
        <w:t xml:space="preserve">afición </w:t>
      </w:r>
      <w:r>
        <w:rPr>
          <w:color w:val="C6B48B"/>
        </w:rPr>
        <w:t xml:space="preserve">apretará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C6B48B"/>
        </w:rPr>
        <w:t xml:space="preserve">cualquier </w:t>
      </w:r>
      <w:r>
        <w:rPr>
          <w:color w:val="732484"/>
        </w:rPr>
        <w:t xml:space="preserve">campo </w:t>
      </w:r>
      <w:r>
        <w:rPr>
          <w:color w:val="000000"/>
        </w:rPr>
        <w:t xml:space="preserve">de </w:t>
      </w:r>
      <w:r>
        <w:rPr>
          <w:color w:val="C6B48B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Bolsa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ha </w:t>
      </w:r>
      <w:r>
        <w:rPr>
          <w:color w:val="58AD6D"/>
        </w:rPr>
        <w:t xml:space="preserve">caído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1,45 </w:t>
      </w:r>
      <w:r>
        <w:rPr>
          <w:color w:val="000000"/>
        </w:rPr>
        <w:t xml:space="preserve">%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haya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artícqu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C6B48B"/>
        </w:rPr>
        <w:t xml:space="preserve">Ia-Constitución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principal </w:t>
      </w:r>
      <w:r>
        <w:rPr>
          <w:color w:val="C6B48B"/>
        </w:rPr>
        <w:t xml:space="preserve">índice </w:t>
      </w:r>
      <w:r>
        <w:rPr>
          <w:color w:val="C6B48B"/>
        </w:rPr>
        <w:t xml:space="preserve">selectivo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IBEX </w:t>
      </w:r>
      <w:r>
        <w:rPr>
          <w:color w:val="000000"/>
        </w:rPr>
        <w:t xml:space="preserve">35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6B48B"/>
        </w:rPr>
        <w:t xml:space="preserve">perdido </w:t>
      </w:r>
      <w:r>
        <w:rPr>
          <w:color w:val="000000"/>
        </w:rPr>
        <w:t xml:space="preserve">150,30 </w:t>
      </w:r>
      <w:r>
        <w:rPr>
          <w:color w:val="C6B48B"/>
        </w:rPr>
        <w:t xml:space="preserve">puntos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10.197 </w:t>
      </w:r>
      <w:r>
        <w:rPr>
          <w:color w:val="000000"/>
        </w:rPr>
        <w:t xml:space="preserve">con </w:t>
      </w:r>
      <w:r>
        <w:rPr>
          <w:color w:val="000000"/>
        </w:rPr>
        <w:t xml:space="preserve">loque </w:t>
      </w:r>
      <w:r>
        <w:rPr>
          <w:color w:val="C6B48B"/>
        </w:rPr>
        <w:t xml:space="preserve">cierra </w:t>
      </w:r>
      <w:r>
        <w:rPr>
          <w:color w:val="000000"/>
        </w:rPr>
        <w:t xml:space="preserve">Ia </w:t>
      </w:r>
      <w:r>
        <w:rPr>
          <w:color w:val="C6B48B"/>
        </w:rPr>
        <w:t xml:space="preserve">semana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6B48B"/>
        </w:rPr>
        <w:t xml:space="preserve">caída </w:t>
      </w:r>
      <w:r>
        <w:rPr>
          <w:color w:val="000000"/>
        </w:rPr>
        <w:t xml:space="preserve">del </w:t>
      </w:r>
      <w:r>
        <w:rPr>
          <w:color w:val="000000"/>
        </w:rPr>
        <w:t xml:space="preserve">0,25 </w:t>
      </w:r>
      <w:r>
        <w:rPr>
          <w:color w:val="000000"/>
        </w:rPr>
        <w:t xml:space="preserve">%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prima </w:t>
      </w:r>
      <w:r>
        <w:rPr>
          <w:color w:val="000000"/>
        </w:rPr>
        <w:t xml:space="preserve">de </w:t>
      </w:r>
      <w:r>
        <w:rPr>
          <w:color w:val="C6B48B"/>
        </w:rPr>
        <w:t xml:space="preserve">riesgo </w:t>
      </w:r>
      <w:r>
        <w:rPr>
          <w:color w:val="000000"/>
        </w:rPr>
        <w:t xml:space="preserve">, </w:t>
      </w:r>
      <w:r>
        <w:rPr>
          <w:color w:val="000000"/>
        </w:rPr>
        <w:t xml:space="preserve">sube </w:t>
      </w:r>
      <w:r>
        <w:rPr>
          <w:color w:val="000000"/>
        </w:rPr>
        <w:t xml:space="preserve">a </w:t>
      </w:r>
      <w:r>
        <w:rPr>
          <w:color w:val="000000"/>
        </w:rPr>
        <w:t xml:space="preserve">120 </w:t>
      </w:r>
      <w:r>
        <w:rPr>
          <w:color w:val="C6B48B"/>
        </w:rPr>
        <w:t xml:space="preserve">tras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6B48B"/>
        </w:rPr>
        <w:t xml:space="preserve">parece </w:t>
      </w:r>
      <w:r>
        <w:rPr>
          <w:color w:val="000000"/>
        </w:rPr>
        <w:t xml:space="preserve">, </w:t>
      </w:r>
      <w:r>
        <w:rPr>
          <w:color w:val="000000"/>
        </w:rPr>
        <w:t xml:space="preserve">Nacho-Lozano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exagerada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vista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resultados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C6B48B"/>
        </w:rPr>
        <w:t xml:space="preserve">incluso </w:t>
      </w:r>
      <w:r>
        <w:rPr>
          <w:color w:val="04F44E"/>
        </w:rPr>
        <w:t xml:space="preserve">repuntes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apertura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IBEX </w:t>
      </w:r>
      <w:r>
        <w:rPr>
          <w:color w:val="000000"/>
        </w:rPr>
        <w:t xml:space="preserve">35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mantenido </w:t>
      </w:r>
      <w:r>
        <w:rPr>
          <w:color w:val="000000"/>
        </w:rPr>
        <w:t xml:space="preserve">en </w:t>
      </w:r>
      <w:r>
        <w:rPr>
          <w:color w:val="04F44E"/>
        </w:rPr>
        <w:t xml:space="preserve">terreno </w:t>
      </w:r>
      <w:r>
        <w:rPr>
          <w:color w:val="04F44E"/>
        </w:rPr>
        <w:t xml:space="preserve">negativo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importante </w:t>
      </w:r>
      <w:r>
        <w:rPr>
          <w:color w:val="C6B48B"/>
        </w:rPr>
        <w:t xml:space="preserve">caída </w:t>
      </w:r>
      <w:r>
        <w:rPr>
          <w:color w:val="C6B48B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3:30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tarde </w:t>
      </w:r>
      <w:r>
        <w:rPr>
          <w:color w:val="000000"/>
        </w:rPr>
        <w:t xml:space="preserve">. </w:t>
      </w:r>
      <w:r>
        <w:rPr>
          <w:color w:val="C6B48B"/>
        </w:rPr>
        <w:t xml:space="preserve">Justo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declarara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Ésas </w:t>
      </w:r>
      <w:r>
        <w:rPr>
          <w:color w:val="C6B48B"/>
        </w:rPr>
        <w:t xml:space="preserve">pérdidas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C6B48B"/>
        </w:rPr>
        <w:t xml:space="preserve">moderando </w:t>
      </w:r>
      <w:r>
        <w:rPr>
          <w:color w:val="000000"/>
        </w:rPr>
        <w:t xml:space="preserve">a </w:t>
      </w:r>
      <w:r>
        <w:rPr>
          <w:color w:val="000000"/>
        </w:rPr>
        <w:t xml:space="preserve">Io </w:t>
      </w:r>
      <w:r>
        <w:rPr>
          <w:color w:val="C6B48B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mercado </w:t>
      </w:r>
      <w:r>
        <w:rPr>
          <w:color w:val="C6B48B"/>
        </w:rPr>
        <w:t xml:space="preserve">entiende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no </w:t>
      </w:r>
      <w:r>
        <w:rPr>
          <w:color w:val="04F44E"/>
        </w:rPr>
        <w:t xml:space="preserve">real </w:t>
      </w:r>
      <w:r>
        <w:rPr>
          <w:color w:val="000000"/>
        </w:rPr>
        <w:t xml:space="preserve">. </w:t>
      </w:r>
      <w:r>
        <w:rPr>
          <w:color w:val="732484"/>
        </w:rPr>
        <w:t xml:space="preserve">Rozando </w:t>
      </w:r>
      <w:r>
        <w:rPr>
          <w:color w:val="000000"/>
        </w:rPr>
        <w:t xml:space="preserve">los </w:t>
      </w:r>
      <w:r>
        <w:rPr>
          <w:color w:val="000000"/>
        </w:rPr>
        <w:t xml:space="preserve">10.200 </w:t>
      </w:r>
      <w:r>
        <w:rPr>
          <w:color w:val="C6B48B"/>
        </w:rPr>
        <w:t xml:space="preserve">puntos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jornada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sólo </w:t>
      </w:r>
      <w:r>
        <w:rPr>
          <w:color w:val="000000"/>
        </w:rPr>
        <w:t xml:space="preserve">5 </w:t>
      </w:r>
      <w:r>
        <w:rPr>
          <w:color w:val="000000"/>
        </w:rPr>
        <w:t xml:space="preserve">han </w:t>
      </w:r>
      <w:r>
        <w:rPr>
          <w:color w:val="C6B48B"/>
        </w:rPr>
        <w:t xml:space="preserve">acabado </w:t>
      </w:r>
      <w:r>
        <w:rPr>
          <w:color w:val="000000"/>
        </w:rPr>
        <w:t xml:space="preserve">con </w:t>
      </w:r>
      <w:r>
        <w:rPr>
          <w:color w:val="000000"/>
        </w:rPr>
        <w:t xml:space="preserve">ganancias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cabeza </w:t>
      </w:r>
      <w:r>
        <w:rPr>
          <w:color w:val="000000"/>
        </w:rPr>
        <w:t xml:space="preserve">grifoL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pocas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que </w:t>
      </w:r>
      <w:r>
        <w:rPr>
          <w:color w:val="C6B48B"/>
        </w:rPr>
        <w:t xml:space="preserve">mantienen </w:t>
      </w:r>
      <w:r>
        <w:rPr>
          <w:color w:val="000000"/>
        </w:rPr>
        <w:t xml:space="preserve">su </w:t>
      </w:r>
      <w:r>
        <w:rPr>
          <w:color w:val="000000"/>
        </w:rPr>
        <w:t xml:space="preserve">sede </w:t>
      </w:r>
      <w:r>
        <w:rPr>
          <w:color w:val="C6B48B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beneficiado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caída </w:t>
      </w:r>
      <w:r>
        <w:rPr>
          <w:color w:val="000000"/>
        </w:rPr>
        <w:t xml:space="preserve">del </w:t>
      </w:r>
      <w:r>
        <w:rPr>
          <w:color w:val="000000"/>
        </w:rPr>
        <w:t xml:space="preserve">euro </w:t>
      </w:r>
      <w:r>
        <w:rPr>
          <w:color w:val="C6B48B"/>
        </w:rPr>
        <w:t xml:space="preserve">frente </w:t>
      </w:r>
      <w:r>
        <w:rPr>
          <w:color w:val="000000"/>
        </w:rPr>
        <w:t xml:space="preserve">al </w:t>
      </w:r>
      <w:r>
        <w:rPr>
          <w:color w:val="000000"/>
        </w:rPr>
        <w:t xml:space="preserve">dólar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prima </w:t>
      </w:r>
      <w:r>
        <w:rPr>
          <w:color w:val="000000"/>
        </w:rPr>
        <w:t xml:space="preserve">de </w:t>
      </w:r>
      <w:r>
        <w:rPr>
          <w:color w:val="C6B48B"/>
        </w:rPr>
        <w:t xml:space="preserve">riesgo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122 </w:t>
      </w:r>
      <w:r>
        <w:rPr>
          <w:color w:val="C6B48B"/>
        </w:rPr>
        <w:t xml:space="preserve">puntos </w:t>
      </w:r>
      <w:r>
        <w:rPr>
          <w:color w:val="C6B48B"/>
        </w:rPr>
        <w:t xml:space="preserve">básicos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loque </w:t>
      </w:r>
      <w:r>
        <w:rPr>
          <w:color w:val="58AD6D"/>
        </w:rPr>
        <w:t xml:space="preserve">llevamos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marchado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8AD6D"/>
        </w:rPr>
        <w:t xml:space="preserve">protagonista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4F44E"/>
        </w:rPr>
        <w:t xml:space="preserve">Hablamos </w:t>
      </w:r>
      <w:r>
        <w:rPr>
          <w:color w:val="000000"/>
        </w:rPr>
        <w:t xml:space="preserve">esta </w:t>
      </w:r>
      <w:r>
        <w:rPr>
          <w:color w:val="C6B48B"/>
        </w:rPr>
        <w:t xml:space="preserve">noche </w:t>
      </w:r>
      <w:r>
        <w:rPr>
          <w:color w:val="000000"/>
        </w:rPr>
        <w:t xml:space="preserve">''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6B48B"/>
        </w:rPr>
        <w:t xml:space="preserve">referendum </w:t>
      </w:r>
      <w:r>
        <w:rPr>
          <w:color w:val="C6B48B"/>
        </w:rPr>
        <w:t xml:space="preserve">ilegal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cada </w:t>
      </w:r>
      <w:r>
        <w:rPr>
          <w:color w:val="58AD6D"/>
        </w:rPr>
        <w:t xml:space="preserve">cuarto </w:t>
      </w:r>
      <w:r>
        <w:rPr>
          <w:color w:val="000000"/>
        </w:rPr>
        <w:t xml:space="preserve">de </w:t>
      </w:r>
      <w:r>
        <w:rPr>
          <w:color w:val="000000"/>
        </w:rPr>
        <w:t xml:space="preserve">hora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una </w:t>
      </w:r>
      <w:r>
        <w:rPr>
          <w:color w:val="C6B48B"/>
        </w:rPr>
        <w:t xml:space="preserve">sociedad </w:t>
      </w:r>
      <w:r>
        <w:rPr>
          <w:color w:val="000000"/>
        </w:rPr>
        <w:t xml:space="preserve">en </w:t>
      </w:r>
      <w:r>
        <w:rPr>
          <w:color w:val="58AD6D"/>
        </w:rPr>
        <w:t xml:space="preserve">busca </w:t>
      </w:r>
      <w:r>
        <w:rPr>
          <w:color w:val="000000"/>
        </w:rPr>
        <w:t xml:space="preserve">de </w:t>
      </w:r>
      <w:r>
        <w:rPr>
          <w:color w:val="C6B48B"/>
        </w:rPr>
        <w:t xml:space="preserve">mayor </w:t>
      </w:r>
      <w:r>
        <w:rPr>
          <w:color w:val="C6B48B"/>
        </w:rPr>
        <w:t xml:space="preserve">seguridad </w:t>
      </w:r>
      <w:r>
        <w:rPr>
          <w:color w:val="C6B48B"/>
        </w:rPr>
        <w:t xml:space="preserve">jurídica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000000"/>
        </w:rPr>
        <w:t xml:space="preserve">tan </w:t>
      </w:r>
      <w:r>
        <w:rPr>
          <w:color w:val="C6B48B"/>
        </w:rPr>
        <w:t xml:space="preserve">relevantes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6 </w:t>
      </w:r>
      <w:r>
        <w:rPr>
          <w:color w:val="000000"/>
        </w:rPr>
        <w:t xml:space="preserve">del </w:t>
      </w:r>
      <w:r>
        <w:rPr>
          <w:color w:val="000000"/>
        </w:rPr>
        <w:t xml:space="preserve">IBEX </w:t>
      </w:r>
      <w:r>
        <w:rPr>
          <w:color w:val="000000"/>
        </w:rPr>
        <w:t xml:space="preserve">: </w:t>
      </w:r>
      <w:r>
        <w:rPr>
          <w:color w:val="000000"/>
        </w:rPr>
        <w:t xml:space="preserve">Caixabank </w:t>
      </w:r>
      <w:r>
        <w:rPr>
          <w:color w:val="000000"/>
        </w:rPr>
        <w:t xml:space="preserve">, </w:t>
      </w:r>
      <w:r>
        <w:rPr>
          <w:color w:val="000000"/>
        </w:rPr>
        <w:t xml:space="preserve">Banco-Sabadell </w:t>
      </w:r>
      <w:r>
        <w:rPr>
          <w:color w:val="000000"/>
        </w:rPr>
        <w:t xml:space="preserve">, </w:t>
      </w:r>
      <w:r>
        <w:rPr>
          <w:color w:val="000000"/>
        </w:rPr>
        <w:t xml:space="preserve">Abertis </w:t>
      </w:r>
      <w:r>
        <w:rPr>
          <w:color w:val="000000"/>
        </w:rPr>
        <w:t xml:space="preserve">, </w:t>
      </w:r>
      <w:r>
        <w:rPr>
          <w:color w:val="C6B48B"/>
        </w:rPr>
        <w:t xml:space="preserve">Gas-Natural </w:t>
      </w:r>
      <w:r>
        <w:rPr>
          <w:color w:val="000000"/>
        </w:rPr>
        <w:t xml:space="preserve">, </w:t>
      </w:r>
      <w:r>
        <w:rPr>
          <w:color w:val="000000"/>
        </w:rPr>
        <w:t xml:space="preserve">Colonial </w:t>
      </w:r>
      <w:r>
        <w:rPr>
          <w:color w:val="000000"/>
        </w:rPr>
        <w:t xml:space="preserve">o </w:t>
      </w:r>
      <w:r>
        <w:rPr>
          <w:color w:val="000000"/>
        </w:rPr>
        <w:t xml:space="preserve">Cellnex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patronal </w:t>
      </w:r>
      <w:r>
        <w:rPr>
          <w:color w:val="C6B48B"/>
        </w:rPr>
        <w:t xml:space="preserve">Foment </w:t>
      </w:r>
      <w:r>
        <w:rPr>
          <w:color w:val="000000"/>
        </w:rPr>
        <w:t xml:space="preserve">del </w:t>
      </w:r>
      <w:r>
        <w:rPr>
          <w:color w:val="000000"/>
        </w:rPr>
        <w:t xml:space="preserve">Treball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habrá </w:t>
      </w:r>
      <w:r>
        <w:rPr>
          <w:color w:val="000000"/>
        </w:rPr>
        <w:t xml:space="preserve">más </w:t>
      </w:r>
      <w:r>
        <w:rPr>
          <w:color w:val="000000"/>
        </w:rPr>
        <w:t xml:space="preserve">deslocalizaciones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Freixenet </w:t>
      </w:r>
      <w:r>
        <w:rPr>
          <w:color w:val="C6B48B"/>
        </w:rPr>
        <w:t xml:space="preserve">decidirá </w:t>
      </w:r>
      <w:r>
        <w:rPr>
          <w:color w:val="000000"/>
        </w:rPr>
        <w:t xml:space="preserve">el </w:t>
      </w:r>
      <w:r>
        <w:rPr>
          <w:color w:val="C6B48B"/>
        </w:rPr>
        <w:t xml:space="preserve">martes </w:t>
      </w:r>
      <w:r>
        <w:rPr>
          <w:color w:val="000000"/>
        </w:rPr>
        <w:t xml:space="preserve">si </w:t>
      </w:r>
      <w:r>
        <w:rPr>
          <w:color w:val="C6B48B"/>
        </w:rPr>
        <w:t xml:space="preserve">traslada </w:t>
      </w:r>
      <w:r>
        <w:rPr>
          <w:color w:val="000000"/>
        </w:rPr>
        <w:t xml:space="preserve">su </w:t>
      </w:r>
      <w:r>
        <w:rPr>
          <w:color w:val="000000"/>
        </w:rPr>
        <w:t xml:space="preserve">sede </w:t>
      </w:r>
      <w:r>
        <w:rPr>
          <w:color w:val="C6B48B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C6B48B"/>
        </w:rPr>
        <w:t xml:space="preserve">preside </w:t>
      </w:r>
      <w:r>
        <w:rPr>
          <w:color w:val="C6B48B"/>
        </w:rPr>
        <w:t xml:space="preserve">Ia-Cámara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, </w:t>
      </w:r>
      <w:r>
        <w:rPr>
          <w:color w:val="AEA78F"/>
        </w:rPr>
        <w:t xml:space="preserve">augura </w:t>
      </w:r>
      <w:r>
        <w:rPr>
          <w:color w:val="000000"/>
        </w:rPr>
        <w:t xml:space="preserve">un </w:t>
      </w:r>
      <w:r>
        <w:rPr>
          <w:color w:val="04F44E"/>
        </w:rPr>
        <w:t xml:space="preserve">incremento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paro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C6B48B"/>
        </w:rPr>
        <w:t xml:space="preserve">septiembre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han </w:t>
      </w:r>
      <w:r>
        <w:rPr>
          <w:color w:val="04F44E"/>
        </w:rPr>
        <w:t xml:space="preserve">disminuido </w:t>
      </w:r>
      <w:r>
        <w:rPr>
          <w:color w:val="000000"/>
        </w:rPr>
        <w:t xml:space="preserve">Ia </w:t>
      </w:r>
      <w:r>
        <w:rPr>
          <w:color w:val="C6B48B"/>
        </w:rPr>
        <w:t xml:space="preserve">actividad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perspectivas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257FBB"/>
        </w:rPr>
        <w:t xml:space="preserve">buenas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000000"/>
        </w:rPr>
        <w:t xml:space="preserve">ﬁnal </w:t>
      </w:r>
      <w:r>
        <w:rPr>
          <w:color w:val="000000"/>
        </w:rPr>
        <w:t xml:space="preserve">redunda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patronal </w:t>
      </w:r>
      <w:r>
        <w:rPr>
          <w:color w:val="000000"/>
        </w:rPr>
        <w:t xml:space="preserve">CEOE </w:t>
      </w:r>
      <w:r>
        <w:rPr>
          <w:color w:val="000000"/>
        </w:rPr>
        <w:t xml:space="preserve">ha </w:t>
      </w:r>
      <w:r>
        <w:rPr>
          <w:color w:val="C6B48B"/>
        </w:rPr>
        <w:t xml:space="preserve">rechazado </w:t>
      </w:r>
      <w:r>
        <w:rPr>
          <w:color w:val="000000"/>
        </w:rPr>
        <w:t xml:space="preserve">a </w:t>
      </w:r>
      <w:r>
        <w:rPr>
          <w:color w:val="C6B48B"/>
        </w:rPr>
        <w:t xml:space="preserve">decisión </w:t>
      </w:r>
      <w:r>
        <w:rPr>
          <w:color w:val="C6B48B"/>
        </w:rPr>
        <w:t xml:space="preserve">ilegal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de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C6B48B"/>
        </w:rPr>
        <w:t xml:space="preserve">Añade </w:t>
      </w:r>
      <w:r>
        <w:rPr>
          <w:color w:val="000000"/>
        </w:rPr>
        <w:t xml:space="preserve">que </w:t>
      </w:r>
      <w:r>
        <w:rPr>
          <w:color w:val="C6B48B"/>
        </w:rPr>
        <w:t xml:space="preserve">apoya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para </w:t>
      </w:r>
      <w:r>
        <w:rPr>
          <w:color w:val="C6B48B"/>
        </w:rPr>
        <w:t xml:space="preserve">restablecer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y </w:t>
      </w:r>
      <w:r>
        <w:rPr>
          <w:color w:val="C6B48B"/>
        </w:rPr>
        <w:t xml:space="preserve">llama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tranquilidad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Ministerio </w:t>
      </w:r>
      <w:r>
        <w:rPr>
          <w:color w:val="000000"/>
        </w:rPr>
        <w:t xml:space="preserve">de </w:t>
      </w:r>
      <w:r>
        <w:rPr>
          <w:color w:val="58AD6D"/>
        </w:rPr>
        <w:t xml:space="preserve">Educación </w:t>
      </w:r>
      <w:r>
        <w:rPr>
          <w:color w:val="000000"/>
        </w:rPr>
        <w:t xml:space="preserve">ha </w:t>
      </w:r>
      <w:r>
        <w:rPr>
          <w:color w:val="C6B48B"/>
        </w:rPr>
        <w:t xml:space="preserve">enviado </w:t>
      </w:r>
      <w:r>
        <w:rPr>
          <w:color w:val="000000"/>
        </w:rPr>
        <w:t xml:space="preserve">un </w:t>
      </w:r>
      <w:r>
        <w:rPr>
          <w:color w:val="C6B48B"/>
        </w:rPr>
        <w:t xml:space="preserve">nuevo </w:t>
      </w:r>
      <w:r>
        <w:rPr>
          <w:color w:val="000000"/>
        </w:rPr>
        <w:t xml:space="preserve">requerimiento </w:t>
      </w:r>
      <w:r>
        <w:rPr>
          <w:color w:val="000000"/>
        </w:rPr>
        <w:t xml:space="preserve">a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FE3C8"/>
        </w:rPr>
        <w:t xml:space="preserve">tercero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6B48B"/>
        </w:rPr>
        <w:t xml:space="preserve">nuevas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de </w:t>
      </w:r>
      <w:r>
        <w:rPr>
          <w:color w:val="000000"/>
        </w:rPr>
        <w:t xml:space="preserve">adoctrinamiento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escuelas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000000"/>
        </w:rPr>
        <w:t xml:space="preserve">se </w:t>
      </w:r>
      <w:r>
        <w:rPr>
          <w:color w:val="000000"/>
        </w:rPr>
        <w:t xml:space="preserve">enumeran </w:t>
      </w:r>
      <w:r>
        <w:rPr>
          <w:color w:val="C6B48B"/>
        </w:rPr>
        <w:t xml:space="preserve">decenas </w:t>
      </w:r>
      <w:r>
        <w:rPr>
          <w:color w:val="000000"/>
        </w:rPr>
        <w:t xml:space="preserve">de </w:t>
      </w:r>
      <w:r>
        <w:rPr>
          <w:color w:val="58AD6D"/>
        </w:rPr>
        <w:t xml:space="preserve">testimonios </w:t>
      </w:r>
      <w:r>
        <w:rPr>
          <w:color w:val="000000"/>
        </w:rPr>
        <w:t xml:space="preserve">de </w:t>
      </w:r>
      <w:r>
        <w:rPr>
          <w:color w:val="58AD6D"/>
        </w:rPr>
        <w:t xml:space="preserve">padres </w:t>
      </w:r>
      <w:r>
        <w:rPr>
          <w:color w:val="000000"/>
        </w:rPr>
        <w:t xml:space="preserve">por </w:t>
      </w:r>
      <w:r>
        <w:rPr>
          <w:color w:val="C6B48B"/>
        </w:rPr>
        <w:t xml:space="preserve">actos </w:t>
      </w:r>
      <w:r>
        <w:rPr>
          <w:color w:val="58AD6D"/>
        </w:rPr>
        <w:t xml:space="preserve">irregulares </w:t>
      </w:r>
      <w:r>
        <w:rPr>
          <w:color w:val="000000"/>
        </w:rPr>
        <w:t xml:space="preserve">de </w:t>
      </w:r>
      <w:r>
        <w:rPr>
          <w:color w:val="58AD6D"/>
        </w:rPr>
        <w:t xml:space="preserve">profesores </w:t>
      </w:r>
      <w:r>
        <w:rPr>
          <w:color w:val="000000"/>
        </w:rPr>
        <w:t xml:space="preserve">y </w:t>
      </w:r>
      <w:r>
        <w:rPr>
          <w:color w:val="C6B48B"/>
        </w:rPr>
        <w:t xml:space="preserve">directores </w:t>
      </w:r>
      <w:r>
        <w:rPr>
          <w:color w:val="000000"/>
        </w:rPr>
        <w:t xml:space="preserve">de </w:t>
      </w:r>
      <w:r>
        <w:rPr>
          <w:color w:val="C6B48B"/>
        </w:rPr>
        <w:t xml:space="preserve">escuelas </w:t>
      </w:r>
      <w:r>
        <w:rPr>
          <w:color w:val="000000"/>
        </w:rPr>
        <w:t xml:space="preserve">e </w:t>
      </w:r>
      <w:r>
        <w:rPr>
          <w:color w:val="58AD6D"/>
        </w:rPr>
        <w:t xml:space="preserve">institutos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últimas </w:t>
      </w:r>
      <w:r>
        <w:rPr>
          <w:color w:val="C6B48B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Ministerio </w:t>
      </w:r>
      <w:r>
        <w:rPr>
          <w:color w:val="58AD6D"/>
        </w:rPr>
        <w:t xml:space="preserve">lleva </w:t>
      </w:r>
      <w:r>
        <w:rPr>
          <w:color w:val="C6B48B"/>
        </w:rPr>
        <w:t xml:space="preserve">registradas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último </w:t>
      </w:r>
      <w:r>
        <w:rPr>
          <w:color w:val="000000"/>
        </w:rPr>
        <w:t xml:space="preserve">mes </w:t>
      </w:r>
      <w:r>
        <w:rPr>
          <w:color w:val="000000"/>
        </w:rPr>
        <w:t xml:space="preserve">, </w:t>
      </w:r>
      <w:r>
        <w:rPr>
          <w:color w:val="C6B48B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de </w:t>
      </w:r>
      <w:r>
        <w:rPr>
          <w:color w:val="58AD6D"/>
        </w:rPr>
        <w:t xml:space="preserve">clases </w:t>
      </w:r>
      <w:r>
        <w:rPr>
          <w:color w:val="58AD6D"/>
        </w:rPr>
        <w:t xml:space="preserve">dedicadas </w:t>
      </w:r>
      <w:r>
        <w:rPr>
          <w:color w:val="000000"/>
        </w:rPr>
        <w:t xml:space="preserve">a </w:t>
      </w:r>
      <w:r>
        <w:rPr>
          <w:color w:val="04F44E"/>
        </w:rPr>
        <w:t xml:space="preserve">aprender </w:t>
      </w:r>
      <w:r>
        <w:rPr>
          <w:color w:val="000000"/>
        </w:rPr>
        <w:t xml:space="preserve">a </w:t>
      </w:r>
      <w:r>
        <w:rPr>
          <w:color w:val="04F44E"/>
        </w:rPr>
        <w:t xml:space="preserve">fabricar </w:t>
      </w:r>
      <w:r>
        <w:rPr>
          <w:color w:val="C6B48B"/>
        </w:rPr>
        <w:t xml:space="preserve">urnas </w:t>
      </w:r>
      <w:r>
        <w:rPr>
          <w:color w:val="000000"/>
        </w:rPr>
        <w:t xml:space="preserve">de </w:t>
      </w:r>
      <w:r>
        <w:rPr>
          <w:color w:val="04F44E"/>
        </w:rPr>
        <w:t xml:space="preserve">cartón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`` </w:t>
      </w:r>
      <w:r>
        <w:rPr>
          <w:color w:val="000000"/>
        </w:rPr>
        <w:t xml:space="preserve">jugar </w:t>
      </w:r>
      <w:r>
        <w:rPr>
          <w:color w:val="000000"/>
        </w:rPr>
        <w:t xml:space="preserve">'' </w:t>
      </w:r>
      <w:r>
        <w:rPr>
          <w:color w:val="000000"/>
        </w:rPr>
        <w:t xml:space="preserve">-entre </w:t>
      </w:r>
      <w:r>
        <w:rPr>
          <w:color w:val="000000"/>
        </w:rPr>
        <w:t xml:space="preserve">comillas-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C6B48B"/>
        </w:rPr>
        <w:t xml:space="preserve">SI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niños </w:t>
      </w:r>
      <w:r>
        <w:rPr>
          <w:color w:val="C6B48B"/>
        </w:rPr>
        <w:t xml:space="preserve">castigados </w:t>
      </w:r>
      <w:r>
        <w:rPr>
          <w:color w:val="000000"/>
        </w:rPr>
        <w:t xml:space="preserve">por </w:t>
      </w:r>
      <w:r>
        <w:rPr>
          <w:color w:val="C6B48B"/>
        </w:rPr>
        <w:t xml:space="preserve">hablar </w:t>
      </w:r>
      <w:r>
        <w:rPr>
          <w:color w:val="C6B48B"/>
        </w:rPr>
        <w:t xml:space="preserve">castellano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centros </w:t>
      </w:r>
      <w:r>
        <w:rPr>
          <w:color w:val="000000"/>
        </w:rPr>
        <w:t xml:space="preserve">que </w:t>
      </w:r>
      <w:r>
        <w:rPr>
          <w:color w:val="C6B48B"/>
        </w:rPr>
        <w:t xml:space="preserve">convocan </w:t>
      </w:r>
      <w:r>
        <w:rPr>
          <w:color w:val="000000"/>
        </w:rPr>
        <w:t xml:space="preserve">a </w:t>
      </w:r>
      <w:r>
        <w:rPr>
          <w:color w:val="58AD6D"/>
        </w:rPr>
        <w:t xml:space="preserve">alumnos </w:t>
      </w:r>
      <w:r>
        <w:rPr>
          <w:color w:val="000000"/>
        </w:rPr>
        <w:t xml:space="preserve">a </w:t>
      </w:r>
      <w:r>
        <w:rPr>
          <w:color w:val="58AD6D"/>
        </w:rPr>
        <w:t xml:space="preserve">guardar </w:t>
      </w:r>
      <w:r>
        <w:rPr>
          <w:color w:val="C6B48B"/>
        </w:rPr>
        <w:t xml:space="preserve">minutos </w:t>
      </w:r>
      <w:r>
        <w:rPr>
          <w:color w:val="000000"/>
        </w:rPr>
        <w:t xml:space="preserve">de </w:t>
      </w:r>
      <w:r>
        <w:rPr>
          <w:color w:val="C6B48B"/>
        </w:rPr>
        <w:t xml:space="preserve">silencio </w:t>
      </w:r>
      <w:r>
        <w:rPr>
          <w:color w:val="000000"/>
        </w:rPr>
        <w:t xml:space="preserve">en </w:t>
      </w:r>
      <w:r>
        <w:rPr>
          <w:color w:val="C6B48B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líderes </w:t>
      </w:r>
      <w:r>
        <w:rPr>
          <w:color w:val="C6B48B"/>
        </w:rPr>
        <w:t xml:space="preserve">encarcelados </w:t>
      </w:r>
      <w:r>
        <w:rPr>
          <w:color w:val="000000"/>
        </w:rPr>
        <w:t xml:space="preserve">de </w:t>
      </w:r>
      <w:r>
        <w:rPr>
          <w:color w:val="000000"/>
        </w:rPr>
        <w:t xml:space="preserve">ANC </w:t>
      </w:r>
      <w:r>
        <w:rPr>
          <w:color w:val="000000"/>
        </w:rPr>
        <w:t xml:space="preserve">y </w:t>
      </w:r>
      <w:r>
        <w:rPr>
          <w:color w:val="000000"/>
        </w:rPr>
        <w:t xml:space="preserve">Omnium-Cultural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directores </w:t>
      </w:r>
      <w:r>
        <w:rPr>
          <w:color w:val="000000"/>
        </w:rPr>
        <w:t xml:space="preserve">que </w:t>
      </w:r>
      <w:r>
        <w:rPr>
          <w:color w:val="C6B48B"/>
        </w:rPr>
        <w:t xml:space="preserve">envían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circulares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C6B48B"/>
        </w:rPr>
        <w:t xml:space="preserve">razones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huelgas </w:t>
      </w:r>
      <w:r>
        <w:rPr>
          <w:color w:val="000000"/>
        </w:rPr>
        <w:t xml:space="preserve">convocadas </w:t>
      </w:r>
      <w:r>
        <w:rPr>
          <w:color w:val="000000"/>
        </w:rPr>
        <w:t xml:space="preserve">esta </w:t>
      </w:r>
      <w:r>
        <w:rPr>
          <w:color w:val="C6B48B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facilitándoles </w:t>
      </w:r>
      <w:r>
        <w:rPr>
          <w:color w:val="C6B48B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ellas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C6B48B"/>
        </w:rPr>
        <w:t xml:space="preserve">ello </w:t>
      </w:r>
      <w:r>
        <w:rPr>
          <w:color w:val="000000"/>
        </w:rPr>
        <w:t xml:space="preserve">le </w:t>
      </w:r>
      <w:r>
        <w:rPr>
          <w:color w:val="C6B48B"/>
        </w:rPr>
        <w:t xml:space="preserve">suponga </w:t>
      </w:r>
      <w:r>
        <w:rPr>
          <w:color w:val="C6B48B"/>
        </w:rPr>
        <w:t xml:space="preserve">falta </w:t>
      </w:r>
      <w:r>
        <w:rPr>
          <w:color w:val="000000"/>
        </w:rPr>
        <w:t xml:space="preserve">de </w:t>
      </w:r>
      <w:r>
        <w:rPr>
          <w:color w:val="C6B48B"/>
        </w:rPr>
        <w:t xml:space="preserve">asistencia </w:t>
      </w:r>
      <w:r>
        <w:rPr>
          <w:color w:val="000000"/>
        </w:rPr>
        <w:t xml:space="preserve">. </w:t>
      </w:r>
      <w:r>
        <w:rPr>
          <w:color w:val="58AD6D"/>
        </w:rPr>
        <w:t xml:space="preserve">Niños </w:t>
      </w:r>
      <w:r>
        <w:rPr>
          <w:color w:val="000000"/>
        </w:rPr>
        <w:t xml:space="preserve">que </w:t>
      </w:r>
      <w:r>
        <w:rPr>
          <w:color w:val="C6B48B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profesor </w:t>
      </w:r>
      <w:r>
        <w:rPr>
          <w:color w:val="000000"/>
        </w:rPr>
        <w:t xml:space="preserve">les </w:t>
      </w:r>
      <w:r>
        <w:rPr>
          <w:color w:val="C6B48B"/>
        </w:rPr>
        <w:t xml:space="preserve">explica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C6B48B"/>
        </w:rPr>
        <w:t xml:space="preserve">España </w:t>
      </w:r>
      <w:r>
        <w:rPr>
          <w:color w:val="000000"/>
        </w:rPr>
        <w:t xml:space="preserve">roba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''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6B48B"/>
        </w:rPr>
        <w:t xml:space="preserve">hablan </w:t>
      </w:r>
      <w:r>
        <w:rPr>
          <w:color w:val="C6B48B"/>
        </w:rPr>
        <w:t xml:space="preserve">castellano </w:t>
      </w:r>
      <w:r>
        <w:rPr>
          <w:color w:val="000000"/>
        </w:rPr>
        <w:t xml:space="preserve">son </w:t>
      </w:r>
      <w:r>
        <w:rPr>
          <w:color w:val="000000"/>
        </w:rPr>
        <w:t xml:space="preserve">mal </w:t>
      </w:r>
      <w:r>
        <w:rPr>
          <w:color w:val="04F44E"/>
        </w:rPr>
        <w:t xml:space="preserve">educados </w:t>
      </w:r>
      <w:r>
        <w:rPr>
          <w:color w:val="000000"/>
        </w:rPr>
        <w:t xml:space="preserve">y </w:t>
      </w:r>
      <w:r>
        <w:rPr>
          <w:color w:val="000000"/>
        </w:rPr>
        <w:t xml:space="preserve">barriobajeros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charla </w:t>
      </w:r>
      <w:r>
        <w:rPr>
          <w:color w:val="C6B48B"/>
        </w:rPr>
        <w:t xml:space="preserve">ofrecida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Instituto </w:t>
      </w:r>
      <w:r>
        <w:rPr>
          <w:color w:val="000000"/>
        </w:rPr>
        <w:t xml:space="preserve">sobre </w:t>
      </w:r>
      <w:r>
        <w:rPr>
          <w:color w:val="000000"/>
        </w:rPr>
        <w:t xml:space="preserve">`` </w:t>
      </w:r>
      <w:r>
        <w:rPr>
          <w:color w:val="257FBB"/>
        </w:rPr>
        <w:t xml:space="preserve">Cómo </w:t>
      </w:r>
      <w:r>
        <w:rPr>
          <w:color w:val="C6B48B"/>
        </w:rPr>
        <w:t xml:space="preserve">defenderse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policías </w:t>
      </w:r>
      <w:r>
        <w:rPr>
          <w:color w:val="C6B48B"/>
        </w:rPr>
        <w:t xml:space="preserve">nacionales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el </w:t>
      </w:r>
      <w:r>
        <w:rPr>
          <w:color w:val="C6B48B"/>
        </w:rPr>
        <w:t xml:space="preserve">Ministerio </w:t>
      </w:r>
      <w:r>
        <w:rPr>
          <w:color w:val="000000"/>
        </w:rPr>
        <w:t xml:space="preserve">de </w:t>
      </w:r>
      <w:r>
        <w:rPr>
          <w:color w:val="58AD6D"/>
        </w:rPr>
        <w:t xml:space="preserve">Educación </w:t>
      </w:r>
      <w:r>
        <w:rPr>
          <w:color w:val="000000"/>
        </w:rPr>
        <w:t xml:space="preserve">ha </w:t>
      </w:r>
      <w:r>
        <w:rPr>
          <w:color w:val="C6B48B"/>
        </w:rPr>
        <w:t xml:space="preserve">lanzado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 </w:t>
      </w:r>
      <w:r>
        <w:rPr>
          <w:color w:val="C6B48B"/>
        </w:rPr>
        <w:t xml:space="preserve">nuevo </w:t>
      </w:r>
      <w:r>
        <w:rPr>
          <w:color w:val="000000"/>
        </w:rPr>
        <w:t xml:space="preserve">requerimiento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que </w:t>
      </w:r>
      <w:r>
        <w:rPr>
          <w:color w:val="000000"/>
        </w:rPr>
        <w:t xml:space="preserve">depure </w:t>
      </w:r>
      <w:r>
        <w:rPr>
          <w:color w:val="C6B48B"/>
        </w:rPr>
        <w:t xml:space="preserve">responsabilidades </w:t>
      </w:r>
      <w:r>
        <w:rPr>
          <w:color w:val="000000"/>
        </w:rPr>
        <w:t xml:space="preserve">, </w:t>
      </w:r>
      <w:r>
        <w:rPr>
          <w:color w:val="C6B48B"/>
        </w:rPr>
        <w:t xml:space="preserve">señalando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los </w:t>
      </w:r>
      <w:r>
        <w:rPr>
          <w:color w:val="58AD6D"/>
        </w:rPr>
        <w:t xml:space="preserve">profesores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C6B48B"/>
        </w:rPr>
        <w:t xml:space="preserve">directores </w:t>
      </w:r>
      <w:r>
        <w:rPr>
          <w:color w:val="000000"/>
        </w:rPr>
        <w:t xml:space="preserve">de </w:t>
      </w:r>
      <w:r>
        <w:rPr>
          <w:color w:val="04F44E"/>
        </w:rPr>
        <w:t xml:space="preserve">centros </w:t>
      </w:r>
      <w:r>
        <w:rPr>
          <w:color w:val="000000"/>
        </w:rPr>
        <w:t xml:space="preserve">están </w:t>
      </w:r>
      <w:r>
        <w:rPr>
          <w:color w:val="58AD6D"/>
        </w:rPr>
        <w:t xml:space="preserve">cometiendo </w:t>
      </w:r>
      <w:r>
        <w:rPr>
          <w:color w:val="000000"/>
        </w:rPr>
        <w:t xml:space="preserve">un </w:t>
      </w:r>
      <w:r>
        <w:rPr>
          <w:color w:val="C6B48B"/>
        </w:rPr>
        <w:t xml:space="preserve">delito </w:t>
      </w:r>
      <w:r>
        <w:rPr>
          <w:color w:val="000000"/>
        </w:rPr>
        <w:t xml:space="preserve">cuando </w:t>
      </w:r>
      <w:r>
        <w:rPr>
          <w:color w:val="58AD6D"/>
        </w:rPr>
        <w:t xml:space="preserve">practican </w:t>
      </w:r>
      <w:r>
        <w:rPr>
          <w:color w:val="000000"/>
        </w:rPr>
        <w:t xml:space="preserve">adoctrinamiento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6B48B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muchas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expresamente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citase </w:t>
      </w:r>
      <w:r>
        <w:rPr>
          <w:color w:val="000000"/>
        </w:rPr>
        <w:t xml:space="preserve">ni </w:t>
      </w:r>
      <w:r>
        <w:rPr>
          <w:color w:val="000000"/>
        </w:rPr>
        <w:t xml:space="preserve">su </w:t>
      </w:r>
      <w:r>
        <w:rPr>
          <w:color w:val="58AD6D"/>
        </w:rPr>
        <w:t xml:space="preserve">nombre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AEA78F"/>
        </w:rPr>
        <w:t xml:space="preserve">colegio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6B48B"/>
        </w:rPr>
        <w:t xml:space="preserve">temor </w:t>
      </w:r>
      <w:r>
        <w:rPr>
          <w:color w:val="000000"/>
        </w:rPr>
        <w:t xml:space="preserve">al </w:t>
      </w:r>
      <w:r>
        <w:rPr>
          <w:color w:val="C6B48B"/>
        </w:rPr>
        <w:t xml:space="preserve">posible </w:t>
      </w:r>
      <w:r>
        <w:rPr>
          <w:color w:val="AEA78F"/>
        </w:rPr>
        <w:t xml:space="preserve">bullying </w:t>
      </w:r>
      <w:r>
        <w:rPr>
          <w:color w:val="000000"/>
        </w:rPr>
        <w:t xml:space="preserve">que </w:t>
      </w:r>
      <w:r>
        <w:rPr>
          <w:color w:val="58AD6D"/>
        </w:rPr>
        <w:t xml:space="preserve">sufrirían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obispos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han </w:t>
      </w:r>
      <w:r>
        <w:rPr>
          <w:color w:val="C6B48B"/>
        </w:rPr>
        <w:t xml:space="preserve">expresado </w:t>
      </w:r>
      <w:r>
        <w:rPr>
          <w:color w:val="000000"/>
        </w:rPr>
        <w:t xml:space="preserve">su </w:t>
      </w:r>
      <w:r>
        <w:rPr>
          <w:color w:val="000000"/>
        </w:rPr>
        <w:t xml:space="preserve">`` </w:t>
      </w:r>
      <w:r>
        <w:rPr>
          <w:color w:val="304195"/>
        </w:rPr>
        <w:t xml:space="preserve">dolor </w:t>
      </w:r>
      <w:r>
        <w:rPr>
          <w:color w:val="000000"/>
        </w:rPr>
        <w:t xml:space="preserve">'' </w:t>
      </w:r>
      <w:r>
        <w:rPr>
          <w:color w:val="000000"/>
        </w:rPr>
        <w:t xml:space="preserve">porque </w:t>
      </w:r>
      <w:r>
        <w:rPr>
          <w:color w:val="000000"/>
        </w:rPr>
        <w:t xml:space="preserve">exceptuando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4F44E"/>
        </w:rPr>
        <w:t xml:space="preserve">perro </w:t>
      </w:r>
      <w:r>
        <w:rPr>
          <w:color w:val="000000"/>
        </w:rPr>
        <w:t xml:space="preserve">del </w:t>
      </w:r>
      <w:r>
        <w:rPr>
          <w:color w:val="000000"/>
        </w:rPr>
        <w:t xml:space="preserve">hortelano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tuit </w:t>
      </w:r>
      <w:r>
        <w:rPr>
          <w:color w:val="C6B48B"/>
        </w:rPr>
        <w:t xml:space="preserve">publicado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EA78F"/>
        </w:rPr>
        <w:t xml:space="preserve">secretario </w:t>
      </w:r>
      <w:r>
        <w:rPr>
          <w:color w:val="C6B48B"/>
        </w:rPr>
        <w:t xml:space="preserve">general </w:t>
      </w:r>
      <w:r>
        <w:rPr>
          <w:color w:val="000000"/>
        </w:rPr>
        <w:t xml:space="preserve">y </w:t>
      </w:r>
      <w:r>
        <w:rPr>
          <w:color w:val="C6B48B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Conferencia-Episcopal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José-María-Gil-Tamayo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6B48B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6B48B"/>
        </w:rPr>
        <w:t xml:space="preserve">respeto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'' </w:t>
      </w:r>
      <w:r>
        <w:rPr>
          <w:color w:val="000000"/>
        </w:rPr>
        <w:t xml:space="preserve">como </w:t>
      </w:r>
      <w:r>
        <w:rPr>
          <w:color w:val="C6B48B"/>
        </w:rPr>
        <w:t xml:space="preserve">garantía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en </w:t>
      </w:r>
      <w:r>
        <w:rPr>
          <w:color w:val="000000"/>
        </w:rPr>
        <w:t xml:space="preserve">paz </w:t>
      </w:r>
      <w:r>
        <w:rPr>
          <w:color w:val="000000"/>
        </w:rPr>
        <w:t xml:space="preserve">''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comunidad </w:t>
      </w:r>
      <w:r>
        <w:rPr>
          <w:color w:val="C6B48B"/>
        </w:rPr>
        <w:t xml:space="preserve">internacional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su </w:t>
      </w:r>
      <w:r>
        <w:rPr>
          <w:color w:val="C6B48B"/>
        </w:rPr>
        <w:t xml:space="preserve">apoyo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, </w:t>
      </w:r>
      <w:r>
        <w:rPr>
          <w:color w:val="C6B48B"/>
        </w:rPr>
        <w:t xml:space="preserve">nadie </w:t>
      </w:r>
      <w:r>
        <w:rPr>
          <w:color w:val="04F44E"/>
        </w:rPr>
        <w:t xml:space="preserve">enla </w:t>
      </w:r>
      <w:r>
        <w:rPr>
          <w:color w:val="C6B48B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C6B48B"/>
        </w:rPr>
        <w:t xml:space="preserve">comenzamos </w:t>
      </w:r>
      <w:r>
        <w:rPr>
          <w:color w:val="257FBB"/>
        </w:rPr>
        <w:t xml:space="preserve">contigo </w:t>
      </w:r>
      <w:r>
        <w:rPr>
          <w:color w:val="000000"/>
        </w:rPr>
        <w:t xml:space="preserve">, </w:t>
      </w:r>
      <w:r>
        <w:rPr>
          <w:color w:val="732484"/>
        </w:rPr>
        <w:t xml:space="preserve">Marisa-Rodríguez-Palop </w:t>
      </w:r>
      <w:r>
        <w:rPr>
          <w:color w:val="000000"/>
        </w:rPr>
        <w:t xml:space="preserve">, </w:t>
      </w:r>
      <w:r>
        <w:rPr>
          <w:color w:val="C6B48B"/>
        </w:rPr>
        <w:t xml:space="preserve">reconoce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instituciones </w:t>
      </w:r>
      <w:r>
        <w:rPr>
          <w:color w:val="C6B48B"/>
        </w:rPr>
        <w:t xml:space="preserve">europeas </w:t>
      </w:r>
      <w:r>
        <w:rPr>
          <w:color w:val="000000"/>
        </w:rPr>
        <w:t xml:space="preserve">dan </w:t>
      </w:r>
      <w:r>
        <w:rPr>
          <w:color w:val="000000"/>
        </w:rPr>
        <w:t xml:space="preserve">la </w:t>
      </w:r>
      <w:r>
        <w:rPr>
          <w:color w:val="C6B48B"/>
        </w:rPr>
        <w:t xml:space="preserve">espalda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redes </w:t>
      </w:r>
      <w:r>
        <w:rPr>
          <w:color w:val="C6B48B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nada </w:t>
      </w:r>
      <w:r>
        <w:rPr>
          <w:color w:val="58AD6D"/>
        </w:rPr>
        <w:t xml:space="preserve">cambia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C6B48B"/>
        </w:rPr>
        <w:t xml:space="preserve">única </w:t>
      </w:r>
      <w:r>
        <w:rPr>
          <w:color w:val="C6B48B"/>
        </w:rPr>
        <w:t xml:space="preserve">interlocutora </w:t>
      </w:r>
      <w:r>
        <w:rPr>
          <w:color w:val="000000"/>
        </w:rPr>
        <w:t xml:space="preserve">con </w:t>
      </w:r>
      <w:r>
        <w:rPr>
          <w:color w:val="000000"/>
        </w:rPr>
        <w:t xml:space="preserve">Ia-Unión-Europea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misma </w:t>
      </w:r>
      <w:r>
        <w:rPr>
          <w:color w:val="000000"/>
        </w:rPr>
        <w:t xml:space="preserve">línea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Ia-Eurocámara </w:t>
      </w:r>
      <w:r>
        <w:rPr>
          <w:color w:val="000000"/>
        </w:rPr>
        <w:t xml:space="preserve">. </w:t>
      </w:r>
      <w:r>
        <w:rPr>
          <w:color w:val="000000"/>
        </w:rPr>
        <w:t xml:space="preserve">Autorizado </w:t>
      </w:r>
      <w:r>
        <w:rPr>
          <w:color w:val="000000"/>
        </w:rPr>
        <w:t xml:space="preserve">un </w:t>
      </w:r>
      <w:r>
        <w:rPr>
          <w:color w:val="C6B48B"/>
        </w:rPr>
        <w:t xml:space="preserve">comunicado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6B48B"/>
        </w:rPr>
        <w:t xml:space="preserve">asegurado </w:t>
      </w:r>
      <w:r>
        <w:rPr>
          <w:color w:val="000000"/>
        </w:rPr>
        <w:t xml:space="preserve">que </w:t>
      </w:r>
      <w:r>
        <w:rPr>
          <w:color w:val="C6B48B"/>
        </w:rPr>
        <w:t xml:space="preserve">nadie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reconocer </w:t>
      </w:r>
      <w:r>
        <w:rPr>
          <w:color w:val="000000"/>
        </w:rPr>
        <w:t xml:space="preserve">a </w:t>
      </w:r>
      <w:r>
        <w:rPr>
          <w:color w:val="000000"/>
        </w:rPr>
        <w:t xml:space="preserve">Ia-Cataluña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6B48B"/>
        </w:rPr>
        <w:t xml:space="preserve">restar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estatal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C6B48B"/>
        </w:rPr>
        <w:t xml:space="preserve">contraria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Francia-Emmanuel-Macron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6B48B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su </w:t>
      </w:r>
      <w:r>
        <w:rPr>
          <w:color w:val="C6B48B"/>
        </w:rPr>
        <w:t xml:space="preserve">respaldo </w:t>
      </w:r>
      <w:r>
        <w:rPr>
          <w:color w:val="000000"/>
        </w:rPr>
        <w:t xml:space="preserve">al </w:t>
      </w:r>
      <w:r>
        <w:rPr>
          <w:color w:val="C6B48B"/>
        </w:rPr>
        <w:t xml:space="preserve">presidente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único </w:t>
      </w:r>
      <w:r>
        <w:rPr>
          <w:color w:val="C6B48B"/>
        </w:rPr>
        <w:t xml:space="preserve">interlocutor </w:t>
      </w:r>
      <w:r>
        <w:rPr>
          <w:color w:val="000000"/>
        </w:rPr>
        <w:t xml:space="preserve">con </w:t>
      </w:r>
      <w:r>
        <w:rPr>
          <w:color w:val="AEA78F"/>
        </w:rPr>
        <w:t xml:space="preserve">Francia </w:t>
      </w:r>
      <w:r>
        <w:rPr>
          <w:color w:val="000000"/>
        </w:rPr>
        <w:t xml:space="preserve">. </w:t>
      </w:r>
      <w:r>
        <w:rPr>
          <w:color w:val="C6B48B"/>
        </w:rPr>
        <w:t xml:space="preserve">comparecía </w:t>
      </w:r>
      <w:r>
        <w:rPr>
          <w:color w:val="C6B48B"/>
        </w:rPr>
        <w:t xml:space="preserve">frente </w:t>
      </w:r>
      <w:r>
        <w:rPr>
          <w:color w:val="000000"/>
        </w:rPr>
        <w:t xml:space="preserve">al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Ia-Comisión-Jean </w:t>
      </w:r>
      <w:r>
        <w:rPr>
          <w:color w:val="000000"/>
        </w:rPr>
        <w:t xml:space="preserve">Claude-Juncker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respeto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problema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cuestión </w:t>
      </w:r>
      <w:r>
        <w:rPr>
          <w:color w:val="C6B48B"/>
        </w:rPr>
        <w:t xml:space="preserve">interna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asunto </w:t>
      </w:r>
      <w:r>
        <w:rPr>
          <w:color w:val="C6B48B"/>
        </w:rPr>
        <w:t xml:space="preserve">interno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su </w:t>
      </w:r>
      <w:r>
        <w:rPr>
          <w:color w:val="C6B48B"/>
        </w:rPr>
        <w:t xml:space="preserve">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lo </w:t>
      </w:r>
      <w:r>
        <w:rPr>
          <w:color w:val="C6B48B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C6B48B"/>
        </w:rPr>
        <w:t xml:space="preserve">intervenir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6B48B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C6B48B"/>
        </w:rPr>
        <w:t xml:space="preserve">quiero </w:t>
      </w:r>
      <w:r>
        <w:rPr>
          <w:color w:val="000000"/>
        </w:rPr>
        <w:t xml:space="preserve">que </w:t>
      </w:r>
      <w:r>
        <w:rPr>
          <w:color w:val="C6B48B"/>
        </w:rPr>
        <w:t xml:space="preserve">mañana </w:t>
      </w:r>
      <w:r>
        <w:rPr>
          <w:color w:val="000000"/>
        </w:rPr>
        <w:t xml:space="preserve">la </w:t>
      </w:r>
      <w:r>
        <w:rPr>
          <w:color w:val="C6B48B"/>
        </w:rPr>
        <w:t xml:space="preserve">Unión-Europea </w:t>
      </w:r>
      <w:r>
        <w:rPr>
          <w:color w:val="000000"/>
        </w:rPr>
        <w:t xml:space="preserve">tenga </w:t>
      </w:r>
      <w:r>
        <w:rPr>
          <w:color w:val="000000"/>
        </w:rPr>
        <w:t xml:space="preserve">95 </w:t>
      </w:r>
      <w:r>
        <w:rPr>
          <w:color w:val="000000"/>
        </w:rPr>
        <w:t xml:space="preserve">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Berlín </w:t>
      </w:r>
      <w:r>
        <w:rPr>
          <w:color w:val="000000"/>
        </w:rPr>
        <w:t xml:space="preserve">la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alemán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dejaba </w:t>
      </w:r>
      <w:r>
        <w:rPr>
          <w:color w:val="000000"/>
        </w:rPr>
        <w:t xml:space="preserve">mucho </w:t>
      </w:r>
      <w:r>
        <w:rPr>
          <w:color w:val="C6B48B"/>
        </w:rPr>
        <w:t xml:space="preserve">esperar </w:t>
      </w:r>
      <w:r>
        <w:rPr>
          <w:color w:val="000000"/>
        </w:rPr>
        <w:t xml:space="preserve">, </w:t>
      </w:r>
      <w:r>
        <w:rPr>
          <w:color w:val="000000"/>
        </w:rPr>
        <w:t xml:space="preserve">poco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5 </w:t>
      </w:r>
      <w:r>
        <w:rPr>
          <w:color w:val="000000"/>
        </w:rPr>
        <w:t xml:space="preserve">la </w:t>
      </w:r>
      <w:r>
        <w:rPr>
          <w:color w:val="C6B48B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portavoz </w:t>
      </w:r>
      <w:r>
        <w:rPr>
          <w:color w:val="000000"/>
        </w:rPr>
        <w:t xml:space="preserve">de </w:t>
      </w:r>
      <w:r>
        <w:rPr>
          <w:color w:val="C6B48B"/>
        </w:rPr>
        <w:t xml:space="preserve">Angela-Merkel </w:t>
      </w:r>
      <w:r>
        <w:rPr>
          <w:color w:val="000000"/>
        </w:rPr>
        <w:t xml:space="preserve">hacen </w:t>
      </w:r>
      <w:r>
        <w:rPr>
          <w:color w:val="C6B48B"/>
        </w:rPr>
        <w:t xml:space="preserve">comunicado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6B48B"/>
        </w:rPr>
        <w:t xml:space="preserve">quedaba </w:t>
      </w:r>
      <w:r>
        <w:rPr>
          <w:color w:val="C6B48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6B48B"/>
        </w:rPr>
        <w:t xml:space="preserve">reconocía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Apoyaba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8AD6D"/>
        </w:rPr>
        <w:t xml:space="preserve">primer </w:t>
      </w:r>
      <w:r>
        <w:rPr>
          <w:color w:val="C6B48B"/>
        </w:rPr>
        <w:t xml:space="preserve">ministro </w:t>
      </w:r>
      <w:r>
        <w:rPr>
          <w:color w:val="C6B48B"/>
        </w:rPr>
        <w:t xml:space="preserve">española </w:t>
      </w:r>
      <w:r>
        <w:rPr>
          <w:color w:val="04F44E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Apoyándole </w:t>
      </w:r>
      <w:r>
        <w:rPr>
          <w:color w:val="000000"/>
        </w:rPr>
        <w:t xml:space="preserve">en </w:t>
      </w:r>
      <w:r>
        <w:rPr>
          <w:color w:val="C6B48B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soberanía </w:t>
      </w:r>
      <w:r>
        <w:rPr>
          <w:color w:val="C6B48B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integridad </w:t>
      </w:r>
      <w:r>
        <w:rPr>
          <w:color w:val="C6B48B"/>
        </w:rPr>
        <w:t xml:space="preserve">territorial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C6B48B"/>
        </w:rPr>
        <w:t xml:space="preserve">orden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leyes </w:t>
      </w:r>
      <w:r>
        <w:rPr>
          <w:color w:val="000000"/>
        </w:rPr>
        <w:t xml:space="preserve">que </w:t>
      </w:r>
      <w:r>
        <w:rPr>
          <w:color w:val="C6B48B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6B48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mismo </w:t>
      </w:r>
      <w:r>
        <w:rPr>
          <w:color w:val="C6B48B"/>
        </w:rPr>
        <w:t xml:space="preserve">comunicado </w:t>
      </w:r>
      <w:r>
        <w:rPr>
          <w:color w:val="000000"/>
        </w:rPr>
        <w:t xml:space="preserve">, </w:t>
      </w:r>
      <w:r>
        <w:rPr>
          <w:color w:val="C6B48B"/>
        </w:rPr>
        <w:t xml:space="preserve">quedaba </w:t>
      </w:r>
      <w:r>
        <w:rPr>
          <w:color w:val="000000"/>
        </w:rPr>
        <w:t xml:space="preserve">muy </w:t>
      </w:r>
      <w:r>
        <w:rPr>
          <w:color w:val="C6B48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C6B48B"/>
        </w:rPr>
        <w:t xml:space="preserve">llamamiento </w:t>
      </w:r>
      <w:r>
        <w:rPr>
          <w:color w:val="000000"/>
        </w:rPr>
        <w:t xml:space="preserve">al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bajara </w:t>
      </w:r>
      <w:r>
        <w:rPr>
          <w:color w:val="000000"/>
        </w:rPr>
        <w:t xml:space="preserve">un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últimos </w:t>
      </w:r>
      <w:r>
        <w:rPr>
          <w:color w:val="000000"/>
        </w:rPr>
        <w:t xml:space="preserve">4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C6B48B"/>
        </w:rPr>
        <w:t xml:space="preserve">Berlín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C6B48B"/>
        </w:rPr>
        <w:t xml:space="preserve">contemplando </w:t>
      </w:r>
      <w:r>
        <w:rPr>
          <w:color w:val="000000"/>
        </w:rPr>
        <w:t xml:space="preserve">con </w:t>
      </w:r>
      <w:r>
        <w:rPr>
          <w:color w:val="C6B48B"/>
        </w:rPr>
        <w:t xml:space="preserve">preocupación </w:t>
      </w:r>
      <w:r>
        <w:rPr>
          <w:color w:val="000000"/>
        </w:rPr>
        <w:t xml:space="preserve">estas </w:t>
      </w:r>
      <w:r>
        <w:rPr>
          <w:color w:val="000000"/>
        </w:rPr>
        <w:t xml:space="preserve">aspiraciones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cancillería </w:t>
      </w:r>
      <w:r>
        <w:rPr>
          <w:color w:val="C6B48B"/>
        </w:rPr>
        <w:t xml:space="preserve">federal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6B48B"/>
        </w:rPr>
        <w:t xml:space="preserve">asegurado </w:t>
      </w:r>
      <w:r>
        <w:rPr>
          <w:color w:val="000000"/>
        </w:rPr>
        <w:t xml:space="preserve">3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recibido </w:t>
      </w:r>
      <w:r>
        <w:rPr>
          <w:color w:val="C6B48B"/>
        </w:rPr>
        <w:t xml:space="preserve">numerosas </w:t>
      </w:r>
      <w:r>
        <w:rPr>
          <w:color w:val="C6B48B"/>
        </w:rPr>
        <w:t xml:space="preserve">llamadas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C6B48B"/>
        </w:rPr>
        <w:t xml:space="preserve">dirigentes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58AD6D"/>
        </w:rPr>
        <w:t xml:space="preserve">enorme </w:t>
      </w:r>
      <w:r>
        <w:rPr>
          <w:color w:val="C6B48B"/>
        </w:rPr>
        <w:t xml:space="preserve">interés </w:t>
      </w:r>
      <w:r>
        <w:rPr>
          <w:color w:val="C6B48B"/>
        </w:rPr>
        <w:t xml:space="preserve">alemán </w:t>
      </w:r>
      <w:r>
        <w:rPr>
          <w:color w:val="000000"/>
        </w:rPr>
        <w:t xml:space="preserve">está </w:t>
      </w:r>
      <w:r>
        <w:rPr>
          <w:color w:val="58AD6D"/>
        </w:rPr>
        <w:t xml:space="preserve">interesada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España </w:t>
      </w:r>
      <w:r>
        <w:rPr>
          <w:color w:val="C6B48B"/>
        </w:rPr>
        <w:t xml:space="preserve">sólida </w:t>
      </w:r>
      <w:r>
        <w:rPr>
          <w:color w:val="000000"/>
        </w:rPr>
        <w:t xml:space="preserve">, </w:t>
      </w:r>
      <w:r>
        <w:rPr>
          <w:color w:val="C6B48B"/>
        </w:rPr>
        <w:t xml:space="preserve">fuerte </w:t>
      </w:r>
      <w:r>
        <w:rPr>
          <w:color w:val="000000"/>
        </w:rPr>
        <w:t xml:space="preserve">y </w:t>
      </w:r>
      <w:r>
        <w:rPr>
          <w:color w:val="CFE3C8"/>
        </w:rPr>
        <w:t xml:space="preserve">estable </w:t>
      </w:r>
      <w:r>
        <w:rPr>
          <w:color w:val="000000"/>
        </w:rPr>
        <w:t xml:space="preserve">. </w:t>
      </w:r>
      <w:r>
        <w:rPr>
          <w:color w:val="C6B48B"/>
        </w:rPr>
        <w:t xml:space="preserve">Europa </w:t>
      </w:r>
      <w:r>
        <w:rPr>
          <w:color w:val="000000"/>
        </w:rPr>
        <w:t xml:space="preserve">no </w:t>
      </w:r>
      <w:r>
        <w:rPr>
          <w:color w:val="04F44E"/>
        </w:rPr>
        <w:t xml:space="preserve">necesita </w:t>
      </w:r>
      <w:r>
        <w:rPr>
          <w:color w:val="C6B48B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muros </w:t>
      </w:r>
      <w:r>
        <w:rPr>
          <w:color w:val="000000"/>
        </w:rPr>
        <w:t xml:space="preserve">ni </w:t>
      </w:r>
      <w:r>
        <w:rPr>
          <w:color w:val="C6B48B"/>
        </w:rPr>
        <w:t xml:space="preserve">fronteras </w:t>
      </w:r>
      <w:r>
        <w:rPr>
          <w:color w:val="000000"/>
        </w:rPr>
        <w:t xml:space="preserve">. </w:t>
      </w:r>
      <w:r>
        <w:rPr>
          <w:color w:val="C6B48B"/>
        </w:rPr>
        <w:t xml:space="preserve">Apoyo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Varsovia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a </w:t>
      </w:r>
      <w:r>
        <w:rPr>
          <w:color w:val="C6B48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comunicado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6B48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2527D"/>
        </w:rPr>
        <w:t xml:space="preserve">Londres </w:t>
      </w:r>
      <w:r>
        <w:rPr>
          <w:color w:val="000000"/>
        </w:rPr>
        <w:t xml:space="preserve">no </w:t>
      </w:r>
      <w:r>
        <w:rPr>
          <w:color w:val="C6B48B"/>
        </w:rPr>
        <w:t xml:space="preserve">reconoce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C6B48B"/>
        </w:rPr>
        <w:t xml:space="preserve">reconocerá </w:t>
      </w:r>
      <w:r>
        <w:rPr>
          <w:color w:val="58AD6D"/>
        </w:rPr>
        <w:t xml:space="preserve">nunca </w:t>
      </w:r>
      <w:r>
        <w:rPr>
          <w:color w:val="000000"/>
        </w:rPr>
        <w:t xml:space="preserve">una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C6B48B"/>
        </w:rPr>
        <w:t xml:space="preserve">ahora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, </w:t>
      </w:r>
      <w:r>
        <w:rPr>
          <w:color w:val="C6B48B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6B48B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C6B48B"/>
        </w:rPr>
        <w:t xml:space="preserve">respecto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ley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C6B48B"/>
        </w:rPr>
        <w:t xml:space="preserve">unidad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C6B48B"/>
        </w:rPr>
        <w:t xml:space="preserve">permitir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000000"/>
        </w:rPr>
        <w:t xml:space="preserve">tela </w:t>
      </w:r>
      <w:r>
        <w:rPr>
          <w:color w:val="000000"/>
        </w:rPr>
        <w:t xml:space="preserve">de </w:t>
      </w:r>
      <w:r>
        <w:rPr>
          <w:color w:val="58AD6D"/>
        </w:rPr>
        <w:t xml:space="preserve">juicio </w:t>
      </w:r>
      <w:r>
        <w:rPr>
          <w:color w:val="000000"/>
        </w:rPr>
        <w:t xml:space="preserve">la </w:t>
      </w:r>
      <w:r>
        <w:rPr>
          <w:color w:val="C6B48B"/>
        </w:rPr>
        <w:t xml:space="preserve">unidad </w:t>
      </w:r>
      <w:r>
        <w:rPr>
          <w:color w:val="C6B48B"/>
        </w:rPr>
        <w:t xml:space="preserve">territorial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amigo </w:t>
      </w:r>
      <w:r>
        <w:rPr>
          <w:color w:val="C6B48B"/>
        </w:rPr>
        <w:t xml:space="preserve">territorio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ministra </w:t>
      </w:r>
      <w:r>
        <w:rPr>
          <w:color w:val="C6B48B"/>
        </w:rPr>
        <w:t xml:space="preserve">principal </w:t>
      </w:r>
      <w:r>
        <w:rPr>
          <w:color w:val="000000"/>
        </w:rPr>
        <w:t xml:space="preserve">de </w:t>
      </w:r>
      <w:r>
        <w:rPr>
          <w:color w:val="000000"/>
        </w:rPr>
        <w:t xml:space="preserve">Escocia </w:t>
      </w:r>
      <w:r>
        <w:rPr>
          <w:color w:val="000000"/>
        </w:rPr>
        <w:t xml:space="preserve">que </w:t>
      </w:r>
      <w:r>
        <w:rPr>
          <w:color w:val="58AD6D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6B48B"/>
        </w:rPr>
        <w:t xml:space="preserve">reconocido </w:t>
      </w:r>
      <w:r>
        <w:rPr>
          <w:color w:val="000000"/>
        </w:rPr>
        <w:t xml:space="preserve">ni </w:t>
      </w:r>
      <w:r>
        <w:rPr>
          <w:color w:val="C6B48B"/>
        </w:rPr>
        <w:t xml:space="preserve">aceptado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C6B48B"/>
        </w:rPr>
        <w:t xml:space="preserve">país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pueblo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sea </w:t>
      </w:r>
      <w:r>
        <w:rPr>
          <w:color w:val="58AD6D"/>
        </w:rPr>
        <w:t xml:space="preserve">capaz </w:t>
      </w:r>
      <w:r>
        <w:rPr>
          <w:color w:val="000000"/>
        </w:rPr>
        <w:t xml:space="preserve">de </w:t>
      </w:r>
      <w:r>
        <w:rPr>
          <w:color w:val="C6B48B"/>
        </w:rPr>
        <w:t xml:space="preserve">gestionar </w:t>
      </w:r>
      <w:r>
        <w:rPr>
          <w:color w:val="000000"/>
        </w:rPr>
        <w:t xml:space="preserve">Ia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. </w:t>
      </w:r>
      <w:r>
        <w:rPr>
          <w:color w:val="6A03D7"/>
        </w:rPr>
        <w:t xml:space="preserve">Portugal </w:t>
      </w:r>
      <w:r>
        <w:rPr>
          <w:color w:val="C6B48B"/>
        </w:rPr>
        <w:t xml:space="preserve">condena </w:t>
      </w:r>
      <w:r>
        <w:rPr>
          <w:color w:val="000000"/>
        </w:rPr>
        <w:t xml:space="preserve">la </w:t>
      </w:r>
      <w:r>
        <w:rPr>
          <w:color w:val="C6B48B"/>
        </w:rPr>
        <w:t xml:space="preserve">quiebra </w:t>
      </w:r>
      <w:r>
        <w:rPr>
          <w:color w:val="000000"/>
        </w:rPr>
        <w:t xml:space="preserve">del </w:t>
      </w:r>
      <w:r>
        <w:rPr>
          <w:color w:val="C6B48B"/>
        </w:rPr>
        <w:t xml:space="preserve">orden </w:t>
      </w:r>
      <w:r>
        <w:rPr>
          <w:color w:val="C6B48B"/>
        </w:rPr>
        <w:t xml:space="preserve">constitucional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. </w:t>
      </w:r>
      <w:r>
        <w:rPr>
          <w:color w:val="C6B48B"/>
        </w:rPr>
        <w:t xml:space="preserve">Dice </w:t>
      </w:r>
      <w:r>
        <w:rPr>
          <w:color w:val="000000"/>
        </w:rPr>
        <w:t xml:space="preserve">este </w:t>
      </w:r>
      <w:r>
        <w:rPr>
          <w:color w:val="C6B48B"/>
        </w:rPr>
        <w:t xml:space="preserve">comunicado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732484"/>
        </w:rPr>
        <w:t xml:space="preserve">portugués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antes </w:t>
      </w:r>
      <w:r>
        <w:rPr>
          <w:color w:val="000000"/>
        </w:rPr>
        <w:t xml:space="preserve">el </w:t>
      </w:r>
      <w:r>
        <w:rPr>
          <w:color w:val="58AD6D"/>
        </w:rPr>
        <w:t xml:space="preserve">primer </w:t>
      </w:r>
      <w:r>
        <w:rPr>
          <w:color w:val="C6B48B"/>
        </w:rPr>
        <w:t xml:space="preserve">ministro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6B48B"/>
        </w:rPr>
        <w:t xml:space="preserve">total </w:t>
      </w:r>
      <w:r>
        <w:rPr>
          <w:color w:val="C6B48B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principio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unidad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Llamando </w:t>
      </w:r>
      <w:r>
        <w:rPr>
          <w:color w:val="000000"/>
        </w:rPr>
        <w:t xml:space="preserve">al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salvo </w:t>
      </w:r>
      <w:r>
        <w:rPr>
          <w:color w:val="58AD6D"/>
        </w:rPr>
        <w:t xml:space="preserve">guardando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C6B48B"/>
        </w:rPr>
        <w:t xml:space="preserve">fundamentar </w:t>
      </w:r>
      <w:r>
        <w:rPr>
          <w:color w:val="000000"/>
        </w:rPr>
        <w:t xml:space="preserve">estado </w:t>
      </w:r>
      <w:r>
        <w:rPr>
          <w:color w:val="C6B48B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primer </w:t>
      </w:r>
      <w:r>
        <w:rPr>
          <w:color w:val="C6B48B"/>
        </w:rPr>
        <w:t xml:space="preserve">ministro </w:t>
      </w:r>
      <w:r>
        <w:rPr>
          <w:color w:val="732484"/>
        </w:rPr>
        <w:t xml:space="preserve">portugués </w:t>
      </w:r>
      <w:r>
        <w:rPr>
          <w:color w:val="000000"/>
        </w:rPr>
        <w:t xml:space="preserve">ha </w:t>
      </w:r>
      <w:r>
        <w:rPr>
          <w:color w:val="C6B48B"/>
        </w:rPr>
        <w:t xml:space="preserve">trasladado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visita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embajada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C6B48B"/>
        </w:rPr>
        <w:t xml:space="preserve">comunicado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tarde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732484"/>
        </w:rPr>
        <w:t xml:space="preserve">portugués </w:t>
      </w:r>
      <w:r>
        <w:rPr>
          <w:color w:val="000000"/>
        </w:rPr>
        <w:t xml:space="preserve">no </w:t>
      </w:r>
      <w:r>
        <w:rPr>
          <w:color w:val="C6B48B"/>
        </w:rPr>
        <w:t xml:space="preserve">reconoce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sabe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6B48B"/>
        </w:rPr>
        <w:t xml:space="preserve">ningún </w:t>
      </w:r>
      <w:r>
        <w:rPr>
          <w:color w:val="C6B48B"/>
        </w:rPr>
        <w:t xml:space="preserve">valor </w:t>
      </w:r>
      <w:r>
        <w:rPr>
          <w:color w:val="C6B48B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6B48B"/>
        </w:rPr>
        <w:t xml:space="preserve">reconocido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6B48B"/>
        </w:rPr>
        <w:t xml:space="preserve">ningún </w:t>
      </w:r>
      <w:r>
        <w:rPr>
          <w:color w:val="C6B48B"/>
        </w:rPr>
        <w:t xml:space="preserve">pais </w:t>
      </w:r>
      <w:r>
        <w:rPr>
          <w:color w:val="000000"/>
        </w:rPr>
        <w:t xml:space="preserve">de </w:t>
      </w:r>
      <w:r>
        <w:rPr>
          <w:color w:val="AEA78F"/>
        </w:rPr>
        <w:t xml:space="preserve">Ia-UE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Io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C6B48B"/>
        </w:rPr>
        <w:t xml:space="preserve">España </w:t>
      </w:r>
      <w:r>
        <w:rPr>
          <w:color w:val="C6B48B"/>
        </w:rPr>
        <w:t xml:space="preserve">mantiene </w:t>
      </w:r>
      <w:r>
        <w:rPr>
          <w:color w:val="000000"/>
        </w:rPr>
        <w:t xml:space="preserve">la </w:t>
      </w:r>
      <w:r>
        <w:rPr>
          <w:color w:val="000000"/>
        </w:rPr>
        <w:t xml:space="preserve">primacía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afirmación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Términos </w:t>
      </w:r>
      <w:r>
        <w:rPr>
          <w:color w:val="000000"/>
        </w:rPr>
        <w:t xml:space="preserve">muy </w:t>
      </w:r>
      <w:r>
        <w:rPr>
          <w:color w:val="58AD6D"/>
        </w:rPr>
        <w:t xml:space="preserve">similares </w:t>
      </w:r>
      <w:r>
        <w:rPr>
          <w:color w:val="000000"/>
        </w:rPr>
        <w:t xml:space="preserve">hemos </w:t>
      </w:r>
      <w:r>
        <w:rPr>
          <w:color w:val="C6B48B"/>
        </w:rPr>
        <w:t xml:space="preserve">escuchado </w:t>
      </w:r>
      <w:r>
        <w:rPr>
          <w:color w:val="000000"/>
        </w:rPr>
        <w:t xml:space="preserve">en </w:t>
      </w:r>
      <w:r>
        <w:rPr>
          <w:color w:val="732484"/>
        </w:rPr>
        <w:t xml:space="preserve">Roma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C6B48B"/>
        </w:rPr>
        <w:t xml:space="preserve">ministro </w:t>
      </w:r>
      <w:r>
        <w:rPr>
          <w:color w:val="000000"/>
        </w:rPr>
        <w:t xml:space="preserve">de </w:t>
      </w:r>
      <w:r>
        <w:rPr>
          <w:color w:val="C6B48B"/>
        </w:rPr>
        <w:t xml:space="preserve">exteriores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reaccionado </w:t>
      </w:r>
      <w:r>
        <w:rPr>
          <w:color w:val="000000"/>
        </w:rPr>
        <w:t xml:space="preserve">a </w:t>
      </w:r>
      <w:r>
        <w:rPr>
          <w:color w:val="000000"/>
        </w:rPr>
        <w:t xml:space="preserve">loque </w:t>
      </w:r>
      <w:r>
        <w:rPr>
          <w:color w:val="000000"/>
        </w:rPr>
        <w:t xml:space="preserve">está </w:t>
      </w:r>
      <w:r>
        <w:rPr>
          <w:color w:val="C6B48B"/>
        </w:rPr>
        <w:t xml:space="preserve">ocurriendo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comunicado </w:t>
      </w:r>
      <w:r>
        <w:rPr>
          <w:color w:val="000000"/>
        </w:rPr>
        <w:t xml:space="preserve">. </w:t>
      </w:r>
      <w:r>
        <w:rPr>
          <w:color w:val="C6B48B"/>
        </w:rPr>
        <w:t xml:space="preserve">Italia </w:t>
      </w:r>
      <w:r>
        <w:rPr>
          <w:color w:val="000000"/>
        </w:rPr>
        <w:t xml:space="preserve">no </w:t>
      </w:r>
      <w:r>
        <w:rPr>
          <w:color w:val="C6B48B"/>
        </w:rPr>
        <w:t xml:space="preserve">reconocen </w:t>
      </w:r>
      <w:r>
        <w:rPr>
          <w:color w:val="000000"/>
        </w:rPr>
        <w:t xml:space="preserve">ni </w:t>
      </w:r>
      <w:r>
        <w:rPr>
          <w:color w:val="C6B48B"/>
        </w:rPr>
        <w:t xml:space="preserve">reconocerá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6B48B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gesto </w:t>
      </w:r>
      <w:r>
        <w:rPr>
          <w:color w:val="C6B48B"/>
        </w:rPr>
        <w:t xml:space="preserve">gravísimo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C6B48B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términos </w:t>
      </w:r>
      <w:r>
        <w:rPr>
          <w:color w:val="58AD6D"/>
        </w:rPr>
        <w:t xml:space="preserve">similares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escuchado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4F44E"/>
        </w:rPr>
        <w:t xml:space="preserve">capitales </w:t>
      </w:r>
      <w:r>
        <w:rPr>
          <w:color w:val="C6B48B"/>
        </w:rPr>
        <w:t xml:space="preserve">europeas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6A03D7"/>
        </w:rPr>
        <w:t xml:space="preserve">italiano </w:t>
      </w:r>
      <w:r>
        <w:rPr>
          <w:color w:val="C6B48B"/>
        </w:rPr>
        <w:t xml:space="preserve">expresa </w:t>
      </w:r>
      <w:r>
        <w:rPr>
          <w:color w:val="000000"/>
        </w:rPr>
        <w:t xml:space="preserve">una </w:t>
      </w:r>
      <w:r>
        <w:rPr>
          <w:color w:val="C6B48B"/>
        </w:rPr>
        <w:t xml:space="preserve">fuerte </w:t>
      </w:r>
      <w:r>
        <w:rPr>
          <w:color w:val="C6B48B"/>
        </w:rPr>
        <w:t xml:space="preserve">condena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6B48B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abra </w:t>
      </w:r>
      <w:r>
        <w:rPr>
          <w:color w:val="000000"/>
        </w:rPr>
        <w:t xml:space="preserve">un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constitución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evitar </w:t>
      </w:r>
      <w:r>
        <w:rPr>
          <w:color w:val="000000"/>
        </w:rPr>
        <w:t xml:space="preserve">una </w:t>
      </w:r>
      <w:r>
        <w:rPr>
          <w:color w:val="C6B48B"/>
        </w:rPr>
        <w:t xml:space="preserve">escalada </w:t>
      </w:r>
      <w:r>
        <w:rPr>
          <w:color w:val="000000"/>
        </w:rPr>
        <w:t xml:space="preserve">de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país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Secretaría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vaticana </w:t>
      </w:r>
      <w:r>
        <w:rPr>
          <w:color w:val="000000"/>
        </w:rPr>
        <w:t xml:space="preserve">, </w:t>
      </w:r>
      <w:r>
        <w:rPr>
          <w:color w:val="C6B48B"/>
        </w:rPr>
        <w:t xml:space="preserve">tampoco </w:t>
      </w:r>
      <w:r>
        <w:rPr>
          <w:color w:val="C6B48B"/>
        </w:rPr>
        <w:t xml:space="preserve">ninguna </w:t>
      </w:r>
      <w:r>
        <w:rPr>
          <w:color w:val="C6B48B"/>
        </w:rPr>
        <w:t xml:space="preserve">alusión </w:t>
      </w:r>
      <w:r>
        <w:rPr>
          <w:color w:val="000000"/>
        </w:rPr>
        <w:t xml:space="preserve">al </w:t>
      </w:r>
      <w:r>
        <w:rPr>
          <w:color w:val="C6B48B"/>
        </w:rPr>
        <w:t xml:space="preserve">respecto </w:t>
      </w:r>
      <w:r>
        <w:rPr>
          <w:color w:val="000000"/>
        </w:rPr>
        <w:t xml:space="preserve">del </w:t>
      </w:r>
      <w:r>
        <w:rPr>
          <w:color w:val="6A03D7"/>
        </w:rPr>
        <w:t xml:space="preserve">Papa-Francisco </w:t>
      </w:r>
      <w:r>
        <w:rPr>
          <w:color w:val="000000"/>
        </w:rPr>
        <w:t xml:space="preserve">. </w:t>
      </w:r>
      <w:r>
        <w:rPr>
          <w:color w:val="C6B48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C6B48B"/>
        </w:rPr>
        <w:t xml:space="preserve">recorrido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por </w:t>
      </w:r>
      <w:r>
        <w:rPr>
          <w:color w:val="C6B48B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producido </w:t>
      </w:r>
      <w:r>
        <w:rPr>
          <w:color w:val="C6B48B"/>
        </w:rPr>
        <w:t xml:space="preserve">reacciones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Departamento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ha </w:t>
      </w:r>
      <w:r>
        <w:rPr>
          <w:color w:val="000000"/>
        </w:rPr>
        <w:t xml:space="preserve">aﬁrmado </w:t>
      </w:r>
      <w:r>
        <w:rPr>
          <w:color w:val="000000"/>
        </w:rPr>
        <w:t xml:space="preserve">que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parte </w:t>
      </w:r>
      <w:r>
        <w:rPr>
          <w:color w:val="C2527D"/>
        </w:rPr>
        <w:t xml:space="preserve">integral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CFE3C8"/>
        </w:rPr>
        <w:t xml:space="preserve">Carlos-Franganillo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6B48B"/>
        </w:rPr>
        <w:t xml:space="preserve">mismo </w:t>
      </w:r>
      <w:r>
        <w:rPr>
          <w:color w:val="C6B48B"/>
        </w:rPr>
        <w:t xml:space="preserve">comunicado </w:t>
      </w:r>
      <w:r>
        <w:rPr>
          <w:color w:val="CFE3C8"/>
        </w:rPr>
        <w:t xml:space="preserve">oﬁcial </w:t>
      </w:r>
      <w:r>
        <w:rPr>
          <w:color w:val="000000"/>
        </w:rPr>
        <w:t xml:space="preserve">de </w:t>
      </w:r>
      <w:r>
        <w:rPr>
          <w:color w:val="C6B48B"/>
        </w:rPr>
        <w:t xml:space="preserve">departamento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C6B48B"/>
        </w:rPr>
        <w:t xml:space="preserve">Washington </w:t>
      </w:r>
      <w:r>
        <w:rPr>
          <w:color w:val="C6B48B"/>
        </w:rPr>
        <w:t xml:space="preserve">apoya </w:t>
      </w:r>
      <w:r>
        <w:rPr>
          <w:color w:val="000000"/>
        </w:rPr>
        <w:t xml:space="preserve">Ia </w:t>
      </w:r>
      <w:r>
        <w:rPr>
          <w:color w:val="C6B48B"/>
        </w:rPr>
        <w:t xml:space="preserve">medidas </w:t>
      </w:r>
      <w:r>
        <w:rPr>
          <w:color w:val="C6B48B"/>
        </w:rPr>
        <w:t xml:space="preserve">constitucionales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tenga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00000"/>
        </w:rPr>
        <w:t xml:space="preserve">al </w:t>
      </w:r>
      <w:r>
        <w:rPr>
          <w:color w:val="C6B48B"/>
        </w:rPr>
        <w:t xml:space="preserve">país </w:t>
      </w:r>
      <w:r>
        <w:rPr>
          <w:color w:val="C6B48B"/>
        </w:rPr>
        <w:t xml:space="preserve">fuerte </w:t>
      </w:r>
      <w:r>
        <w:rPr>
          <w:color w:val="000000"/>
        </w:rPr>
        <w:t xml:space="preserve">y </w:t>
      </w:r>
      <w:r>
        <w:rPr>
          <w:color w:val="000000"/>
        </w:rPr>
        <w:t xml:space="preserve">unido </w:t>
      </w:r>
      <w:r>
        <w:rPr>
          <w:color w:val="000000"/>
        </w:rPr>
        <w:t xml:space="preserve">. </w:t>
      </w:r>
      <w:r>
        <w:rPr>
          <w:color w:val="C6B48B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payo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6B48B"/>
        </w:rPr>
        <w:t xml:space="preserve">España </w:t>
      </w:r>
      <w:r>
        <w:rPr>
          <w:color w:val="C6B48B"/>
        </w:rPr>
        <w:t xml:space="preserve">fuerte </w:t>
      </w:r>
      <w:r>
        <w:rPr>
          <w:color w:val="000000"/>
        </w:rPr>
        <w:t xml:space="preserve">y </w:t>
      </w:r>
      <w:r>
        <w:rPr>
          <w:color w:val="C6B48B"/>
        </w:rPr>
        <w:t xml:space="preserve">unida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C6B48B"/>
        </w:rPr>
        <w:t xml:space="preserve">repetido </w:t>
      </w:r>
      <w:r>
        <w:rPr>
          <w:color w:val="000000"/>
        </w:rPr>
        <w:t xml:space="preserve">, </w:t>
      </w:r>
      <w:r>
        <w:rPr>
          <w:color w:val="C6B48B"/>
        </w:rPr>
        <w:t xml:space="preserve">reiteramos </w:t>
      </w:r>
      <w:r>
        <w:rPr>
          <w:color w:val="000000"/>
        </w:rPr>
        <w:t xml:space="preserve">nuestro </w:t>
      </w:r>
      <w:r>
        <w:rPr>
          <w:color w:val="C6B48B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6B48B"/>
        </w:rPr>
        <w:t xml:space="preserve">España </w:t>
      </w:r>
      <w:r>
        <w:rPr>
          <w:color w:val="C6B48B"/>
        </w:rPr>
        <w:t xml:space="preserve">unida </w:t>
      </w:r>
      <w:r>
        <w:rPr>
          <w:color w:val="000000"/>
        </w:rPr>
        <w:t xml:space="preserve">. </w:t>
      </w:r>
      <w:r>
        <w:rPr>
          <w:color w:val="C6B48B"/>
        </w:rPr>
        <w:t xml:space="preserve">Aquí </w:t>
      </w:r>
      <w:r>
        <w:rPr>
          <w:color w:val="C6B48B"/>
        </w:rPr>
        <w:t xml:space="preserve">hablado </w:t>
      </w:r>
      <w:r>
        <w:rPr>
          <w:color w:val="000000"/>
        </w:rPr>
        <w:t xml:space="preserve">el </w:t>
      </w:r>
      <w:r>
        <w:rPr>
          <w:color w:val="C6B48B"/>
        </w:rPr>
        <w:t xml:space="preserve">Secretario-General </w:t>
      </w:r>
      <w:r>
        <w:rPr>
          <w:color w:val="000000"/>
        </w:rPr>
        <w:t xml:space="preserve">de </w:t>
      </w:r>
      <w:r>
        <w:rPr>
          <w:color w:val="CFE3C8"/>
        </w:rPr>
        <w:t xml:space="preserve">Ia-ONU </w:t>
      </w:r>
      <w:r>
        <w:rPr>
          <w:color w:val="000000"/>
        </w:rPr>
        <w:t xml:space="preserve">. </w:t>
      </w:r>
      <w:r>
        <w:rPr>
          <w:color w:val="641DE7"/>
        </w:rPr>
        <w:t xml:space="preserve">Conoce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Ia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Animada </w:t>
      </w:r>
      <w:r>
        <w:rPr>
          <w:color w:val="000000"/>
        </w:rPr>
        <w:t xml:space="preserve">2 </w:t>
      </w:r>
      <w:r>
        <w:rPr>
          <w:color w:val="C6B48B"/>
        </w:rPr>
        <w:t xml:space="preserve">partes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58AD6D"/>
        </w:rPr>
        <w:t xml:space="preserve">busquen </w:t>
      </w:r>
      <w:r>
        <w:rPr>
          <w:color w:val="C6B48B"/>
        </w:rPr>
        <w:t xml:space="preserve">soluciones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C6B48B"/>
        </w:rPr>
        <w:t xml:space="preserve">restablezcan </w:t>
      </w:r>
      <w:r>
        <w:rPr>
          <w:color w:val="6A03D7"/>
        </w:rPr>
        <w:t xml:space="preserve">puente </w:t>
      </w:r>
      <w:r>
        <w:rPr>
          <w:color w:val="C6B48B"/>
        </w:rPr>
        <w:t xml:space="preserve">legales </w:t>
      </w:r>
      <w:r>
        <w:rPr>
          <w:color w:val="000000"/>
        </w:rPr>
        <w:t xml:space="preserve">y </w:t>
      </w:r>
      <w:r>
        <w:rPr>
          <w:color w:val="C6B48B"/>
        </w:rPr>
        <w:t xml:space="preserve">políticos </w:t>
      </w:r>
      <w:r>
        <w:rPr>
          <w:color w:val="000000"/>
        </w:rPr>
        <w:t xml:space="preserve">. </w:t>
      </w:r>
      <w:r>
        <w:rPr>
          <w:color w:val="04F44E"/>
        </w:rPr>
        <w:t xml:space="preserve">Cualquier </w:t>
      </w:r>
      <w:r>
        <w:rPr>
          <w:color w:val="58AD6D"/>
        </w:rPr>
        <w:t xml:space="preserve">discusión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6B48B"/>
        </w:rPr>
        <w:t xml:space="preserve">nivel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6A03D7"/>
        </w:rPr>
        <w:t xml:space="preserve">naturaleza </w:t>
      </w:r>
      <w:r>
        <w:rPr>
          <w:color w:val="000000"/>
        </w:rPr>
        <w:t xml:space="preserve">de </w:t>
      </w:r>
      <w:r>
        <w:rPr>
          <w:color w:val="58AD6D"/>
        </w:rPr>
        <w:t xml:space="preserve">reparto </w:t>
      </w:r>
      <w:r>
        <w:rPr>
          <w:color w:val="000000"/>
        </w:rPr>
        <w:t xml:space="preserve">del </w:t>
      </w:r>
      <w:r>
        <w:rPr>
          <w:color w:val="000000"/>
        </w:rPr>
        <w:t xml:space="preserve">poden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 </w:t>
      </w:r>
      <w:r>
        <w:rPr>
          <w:color w:val="C6B48B"/>
        </w:rPr>
        <w:t xml:space="preserve">siempre </w:t>
      </w:r>
      <w:r>
        <w:rPr>
          <w:color w:val="000000"/>
        </w:rPr>
        <w:t xml:space="preserve">por </w:t>
      </w:r>
      <w:r>
        <w:rPr>
          <w:color w:val="000000"/>
        </w:rPr>
        <w:t xml:space="preserve">vía </w:t>
      </w:r>
      <w:r>
        <w:rPr>
          <w:color w:val="C6B48B"/>
        </w:rPr>
        <w:t xml:space="preserve">legales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cualquier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asunto </w:t>
      </w:r>
      <w:r>
        <w:rPr>
          <w:color w:val="C6B48B"/>
        </w:rPr>
        <w:t xml:space="preserve">interno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C6B48B"/>
        </w:rPr>
        <w:t xml:space="preserve">resolver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C6B48B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refiere </w:t>
      </w:r>
      <w:r>
        <w:rPr>
          <w:color w:val="000000"/>
        </w:rPr>
        <w:t xml:space="preserve">Ia </w:t>
      </w:r>
      <w:r>
        <w:rPr>
          <w:color w:val="C6B48B"/>
        </w:rPr>
        <w:t xml:space="preserve">crisis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C6B48B"/>
        </w:rPr>
        <w:t xml:space="preserve">siempre </w:t>
      </w:r>
      <w:r>
        <w:rPr>
          <w:color w:val="000000"/>
        </w:rPr>
        <w:t xml:space="preserve">que </w:t>
      </w:r>
      <w:r>
        <w:rPr>
          <w:color w:val="C6B48B"/>
        </w:rPr>
        <w:t xml:space="preserve">respete </w:t>
      </w:r>
      <w:r>
        <w:rPr>
          <w:color w:val="000000"/>
        </w:rPr>
        <w:t xml:space="preserve">conﬁa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instituciones </w:t>
      </w:r>
      <w:r>
        <w:rPr>
          <w:color w:val="C6B48B"/>
        </w:rPr>
        <w:t xml:space="preserve">democráticas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OTAN </w:t>
      </w:r>
      <w:r>
        <w:rPr>
          <w:color w:val="000000"/>
        </w:rPr>
        <w:t xml:space="preserve">aﬁrma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crisis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asunto </w:t>
      </w:r>
      <w:r>
        <w:rPr>
          <w:color w:val="C6B48B"/>
        </w:rPr>
        <w:t xml:space="preserve">interno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y </w:t>
      </w:r>
      <w:r>
        <w:rPr>
          <w:color w:val="C6B48B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resuelva </w:t>
      </w:r>
      <w:r>
        <w:rPr>
          <w:color w:val="000000"/>
        </w:rPr>
        <w:t xml:space="preserve">``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marco </w:t>
      </w:r>
      <w:r>
        <w:rPr>
          <w:color w:val="C6B48B"/>
        </w:rPr>
        <w:t xml:space="preserve">constitucional </w:t>
      </w:r>
      <w:r>
        <w:rPr>
          <w:color w:val="C6B48B"/>
        </w:rPr>
        <w:t xml:space="preserve">español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Alianza-Atlántica </w:t>
      </w:r>
      <w:r>
        <w:rPr>
          <w:color w:val="C6B48B"/>
        </w:rPr>
        <w:t xml:space="preserve">destaca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C6B48B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aliado </w:t>
      </w:r>
      <w:r>
        <w:rPr>
          <w:color w:val="C6B48B"/>
        </w:rPr>
        <w:t xml:space="preserve">comprometido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04F44E"/>
        </w:rPr>
        <w:t xml:space="preserve">contribución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seguridad </w:t>
      </w:r>
      <w:r>
        <w:rPr>
          <w:color w:val="C6B48B"/>
        </w:rPr>
        <w:t xml:space="preserve">compartida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C6B48B"/>
        </w:rPr>
        <w:t xml:space="preserve">OCDE </w:t>
      </w:r>
      <w:r>
        <w:rPr>
          <w:color w:val="000000"/>
        </w:rPr>
        <w:t xml:space="preserve">deﬁenden </w:t>
      </w:r>
      <w:r>
        <w:rPr>
          <w:color w:val="000000"/>
        </w:rPr>
        <w:t xml:space="preserve">Ia </w:t>
      </w:r>
      <w:r>
        <w:rPr>
          <w:color w:val="C6B48B"/>
        </w:rPr>
        <w:t xml:space="preserve">unidad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EA78F"/>
        </w:rPr>
        <w:t xml:space="preserve">secretario </w:t>
      </w:r>
      <w:r>
        <w:rPr>
          <w:color w:val="C6B48B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Angel-Gurría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6B48B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C6B48B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C6B48B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C6B48B"/>
        </w:rPr>
        <w:t xml:space="preserve">siga </w:t>
      </w:r>
      <w:r>
        <w:rPr>
          <w:color w:val="000000"/>
        </w:rPr>
        <w:t xml:space="preserve">siendo </w:t>
      </w:r>
      <w:r>
        <w:rPr>
          <w:color w:val="000000"/>
        </w:rPr>
        <w:t xml:space="preserve">. </w:t>
      </w:r>
      <w:r>
        <w:rPr>
          <w:color w:val="C6B48B"/>
        </w:rPr>
        <w:t xml:space="preserve">Volvemos </w:t>
      </w:r>
      <w:r>
        <w:rPr>
          <w:color w:val="000000"/>
        </w:rPr>
        <w:t xml:space="preserve">de </w:t>
      </w:r>
      <w:r>
        <w:rPr>
          <w:color w:val="C6B48B"/>
        </w:rPr>
        <w:t xml:space="preserve">nuevo </w:t>
      </w:r>
      <w:r>
        <w:rPr>
          <w:color w:val="000000"/>
        </w:rPr>
        <w:t xml:space="preserve">al </w:t>
      </w:r>
      <w:r>
        <w:rPr>
          <w:color w:val="C6B48B"/>
        </w:rPr>
        <w:t xml:space="preserve">Palau </w:t>
      </w:r>
      <w:r>
        <w:rPr>
          <w:color w:val="000000"/>
        </w:rPr>
        <w:t xml:space="preserve">de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donde </w:t>
      </w:r>
      <w:r>
        <w:rPr>
          <w:color w:val="C6B48B"/>
        </w:rPr>
        <w:t xml:space="preserve">Carles-Puigdemont </w:t>
      </w:r>
      <w:r>
        <w:rPr>
          <w:color w:val="C6B48B"/>
        </w:rPr>
        <w:t xml:space="preserve">continúa </w:t>
      </w:r>
      <w:r>
        <w:rPr>
          <w:color w:val="C6B48B"/>
        </w:rPr>
        <w:t xml:space="preserve">reunido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. </w:t>
      </w:r>
      <w:r>
        <w:rPr>
          <w:color w:val="000000"/>
        </w:rPr>
        <w:t xml:space="preserve">¿Hay </w:t>
      </w:r>
      <w:r>
        <w:rPr>
          <w:color w:val="04F44E"/>
        </w:rPr>
        <w:t xml:space="preserve">alguna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al </w:t>
      </w:r>
      <w:r>
        <w:rPr>
          <w:color w:val="C6B48B"/>
        </w:rPr>
        <w:t xml:space="preserve">anuncio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? </w:t>
      </w:r>
      <w:r>
        <w:rPr>
          <w:color w:val="000000"/>
        </w:rPr>
        <w:t xml:space="preserve">Gemma-Esteba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al </w:t>
      </w:r>
      <w:r>
        <w:rPr>
          <w:color w:val="C6B48B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reunión </w:t>
      </w:r>
      <w:r>
        <w:rPr>
          <w:color w:val="000000"/>
        </w:rPr>
        <w:t xml:space="preserve">ha </w:t>
      </w:r>
      <w:r>
        <w:rPr>
          <w:color w:val="C6B48B"/>
        </w:rPr>
        <w:t xml:space="preserve">terminado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C6B48B"/>
        </w:rPr>
        <w:t xml:space="preserve">demora </w:t>
      </w:r>
      <w:r>
        <w:rPr>
          <w:color w:val="000000"/>
        </w:rPr>
        <w:t xml:space="preserve">salido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puertas </w:t>
      </w:r>
      <w:r>
        <w:rPr>
          <w:color w:val="000000"/>
        </w:rPr>
        <w:t xml:space="preserve">de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C6B48B"/>
        </w:rPr>
        <w:t xml:space="preserve">principal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6B48B"/>
        </w:rPr>
        <w:t xml:space="preserve">reunión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4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6B48B"/>
        </w:rPr>
        <w:t xml:space="preserve">participado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6B48B"/>
        </w:rPr>
        <w:t xml:space="preserve">representantes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centrales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. </w:t>
      </w:r>
      <w:r>
        <w:rPr>
          <w:color w:val="C6B48B"/>
        </w:rPr>
        <w:t xml:space="preserve">Veremos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las </w:t>
      </w:r>
      <w:r>
        <w:rPr>
          <w:color w:val="C6B48B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nada </w:t>
      </w:r>
      <w:r>
        <w:rPr>
          <w:color w:val="C6B48B"/>
        </w:rPr>
        <w:t xml:space="preserve">convocado </w:t>
      </w:r>
      <w:r>
        <w:rPr>
          <w:color w:val="000000"/>
        </w:rPr>
        <w:t xml:space="preserve">para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6 </w:t>
      </w:r>
      <w:r>
        <w:rPr>
          <w:color w:val="000000"/>
        </w:rPr>
        <w:t xml:space="preserve">horas </w:t>
      </w:r>
      <w:r>
        <w:rPr>
          <w:color w:val="C6B48B"/>
        </w:rPr>
        <w:t xml:space="preserve">despues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haya </w:t>
      </w:r>
      <w:r>
        <w:rPr>
          <w:color w:val="C6B48B"/>
        </w:rPr>
        <w:t xml:space="preserve">declarado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C6B48B"/>
        </w:rPr>
        <w:t xml:space="preserve">siguen </w:t>
      </w:r>
      <w:r>
        <w:rPr>
          <w:color w:val="000000"/>
        </w:rPr>
        <w:t xml:space="preserve">las </w:t>
      </w:r>
      <w:r>
        <w:rPr>
          <w:color w:val="C6B48B"/>
        </w:rPr>
        <w:t xml:space="preserve">concentraciones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republicana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C6B48B"/>
        </w:rPr>
        <w:t xml:space="preserve">numerosa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C6B48B"/>
        </w:rPr>
        <w:t xml:space="preserve">llena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la </w:t>
      </w:r>
      <w:r>
        <w:rPr>
          <w:color w:val="C6B48B"/>
        </w:rPr>
        <w:t xml:space="preserve">plaza </w:t>
      </w:r>
      <w:r>
        <w:rPr>
          <w:color w:val="C6B48B"/>
        </w:rPr>
        <w:t xml:space="preserve">Sant-Jaume </w:t>
      </w:r>
      <w:r>
        <w:rPr>
          <w:color w:val="000000"/>
        </w:rPr>
        <w:t xml:space="preserve">de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, </w:t>
      </w:r>
      <w:r>
        <w:rPr>
          <w:color w:val="C6B48B"/>
        </w:rPr>
        <w:t xml:space="preserve">justo </w:t>
      </w:r>
      <w:r>
        <w:rPr>
          <w:color w:val="C6B48B"/>
        </w:rPr>
        <w:t xml:space="preserve">delante </w:t>
      </w:r>
      <w:r>
        <w:rPr>
          <w:color w:val="000000"/>
        </w:rPr>
        <w:t xml:space="preserve">del </w:t>
      </w:r>
      <w:r>
        <w:rPr>
          <w:color w:val="C6B48B"/>
        </w:rPr>
        <w:t xml:space="preserve">Palau </w:t>
      </w:r>
      <w:r>
        <w:rPr>
          <w:color w:val="000000"/>
        </w:rPr>
        <w:t xml:space="preserve">de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esta </w:t>
      </w:r>
      <w:r>
        <w:rPr>
          <w:color w:val="C6B48B"/>
        </w:rPr>
        <w:t xml:space="preserve">noche </w:t>
      </w:r>
      <w:r>
        <w:rPr>
          <w:color w:val="C6B48B"/>
        </w:rPr>
        <w:t xml:space="preserve">manifestaciones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Esos </w:t>
      </w:r>
      <w:r>
        <w:rPr>
          <w:color w:val="C6B48B"/>
        </w:rPr>
        <w:t xml:space="preserve">petardos </w:t>
      </w:r>
      <w:r>
        <w:rPr>
          <w:color w:val="000000"/>
        </w:rPr>
        <w:t xml:space="preserve">y </w:t>
      </w:r>
      <w:r>
        <w:rPr>
          <w:color w:val="C6B48B"/>
        </w:rPr>
        <w:t xml:space="preserve">fuegos </w:t>
      </w:r>
      <w:r>
        <w:rPr>
          <w:color w:val="CFE3C8"/>
        </w:rPr>
        <w:t xml:space="preserve">artiﬁciales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esta </w:t>
      </w:r>
      <w:r>
        <w:rPr>
          <w:color w:val="C6B48B"/>
        </w:rPr>
        <w:t xml:space="preserve">noche </w:t>
      </w:r>
      <w:r>
        <w:rPr>
          <w:color w:val="C6B48B"/>
        </w:rPr>
        <w:t xml:space="preserve">manifestaciones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esa </w:t>
      </w:r>
      <w:r>
        <w:rPr>
          <w:color w:val="6A03D7"/>
        </w:rPr>
        <w:t xml:space="preserve">fiesta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para </w:t>
      </w:r>
      <w:r>
        <w:rPr>
          <w:color w:val="C6B48B"/>
        </w:rPr>
        <w:t xml:space="preserve">celebrar </w:t>
      </w:r>
      <w:r>
        <w:rPr>
          <w:color w:val="000000"/>
        </w:rPr>
        <w:t xml:space="preserve">Ia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esta </w:t>
      </w:r>
      <w:r>
        <w:rPr>
          <w:color w:val="C6B48B"/>
        </w:rPr>
        <w:t xml:space="preserve">noche </w:t>
      </w:r>
      <w:r>
        <w:rPr>
          <w:color w:val="C6B48B"/>
        </w:rPr>
        <w:t xml:space="preserve">manifestaciones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esta </w:t>
      </w:r>
      <w:r>
        <w:rPr>
          <w:color w:val="C6B48B"/>
        </w:rPr>
        <w:t xml:space="preserve">noche </w:t>
      </w:r>
      <w:r>
        <w:rPr>
          <w:color w:val="000000"/>
        </w:rPr>
        <w:t xml:space="preserve">en </w:t>
      </w:r>
      <w:r>
        <w:rPr>
          <w:color w:val="C6B48B"/>
        </w:rPr>
        <w:t xml:space="preserve">Barcelona </w:t>
      </w:r>
      <w:r>
        <w:rPr>
          <w:color w:val="C6B48B"/>
        </w:rPr>
        <w:t xml:space="preserve">manifestaciones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. </w:t>
      </w:r>
      <w:r>
        <w:rPr>
          <w:color w:val="C6B48B"/>
        </w:rPr>
        <w:t xml:space="preserve">Varios </w:t>
      </w:r>
      <w:r>
        <w:rPr>
          <w:color w:val="C6B48B"/>
        </w:rPr>
        <w:t xml:space="preserve">centenares </w:t>
      </w:r>
      <w:r>
        <w:rPr>
          <w:color w:val="000000"/>
        </w:rPr>
        <w:t xml:space="preserve">de </w:t>
      </w:r>
      <w:r>
        <w:rPr>
          <w:color w:val="C6B48B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concentrado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Ia-Via-Augusta </w:t>
      </w:r>
      <w:r>
        <w:rPr>
          <w:color w:val="000000"/>
        </w:rPr>
        <w:t xml:space="preserve">con </w:t>
      </w:r>
      <w:r>
        <w:rPr>
          <w:color w:val="C6B48B"/>
        </w:rPr>
        <w:t xml:space="preserve">banderas </w:t>
      </w:r>
      <w:r>
        <w:rPr>
          <w:color w:val="C6B48B"/>
        </w:rPr>
        <w:t xml:space="preserve">constitucionales </w:t>
      </w:r>
      <w:r>
        <w:rPr>
          <w:color w:val="000000"/>
        </w:rPr>
        <w:t xml:space="preserve">y </w:t>
      </w:r>
      <w:r>
        <w:rPr>
          <w:color w:val="000000"/>
        </w:rPr>
        <w:t xml:space="preserve">senyeras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manifestar </w:t>
      </w:r>
      <w:r>
        <w:rPr>
          <w:color w:val="000000"/>
        </w:rPr>
        <w:t xml:space="preserve">su </w:t>
      </w:r>
      <w:r>
        <w:rPr>
          <w:color w:val="C6B48B"/>
        </w:rPr>
        <w:t xml:space="preserve">rechazo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votacion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plano </w:t>
      </w:r>
      <w:r>
        <w:rPr>
          <w:color w:val="C6B48B"/>
        </w:rPr>
        <w:t xml:space="preserve">judicial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ha </w:t>
      </w:r>
      <w:r>
        <w:rPr>
          <w:color w:val="C6B48B"/>
        </w:rPr>
        <w:t xml:space="preserve">admitido </w:t>
      </w:r>
      <w:r>
        <w:rPr>
          <w:color w:val="000000"/>
        </w:rPr>
        <w:t xml:space="preserve">a </w:t>
      </w:r>
      <w:r>
        <w:rPr>
          <w:color w:val="C6B48B"/>
        </w:rPr>
        <w:t xml:space="preserve">trámite </w:t>
      </w:r>
      <w:r>
        <w:rPr>
          <w:color w:val="000000"/>
        </w:rPr>
        <w:t xml:space="preserve">el </w:t>
      </w:r>
      <w:r>
        <w:rPr>
          <w:color w:val="C6B48B"/>
        </w:rPr>
        <w:t xml:space="preserve">recurso </w:t>
      </w:r>
      <w:r>
        <w:rPr>
          <w:color w:val="000000"/>
        </w:rPr>
        <w:t xml:space="preserve">de </w:t>
      </w:r>
      <w:r>
        <w:rPr>
          <w:color w:val="C6B48B"/>
        </w:rPr>
        <w:t xml:space="preserve">amparo </w:t>
      </w:r>
      <w:r>
        <w:rPr>
          <w:color w:val="C6B48B"/>
        </w:rPr>
        <w:t xml:space="preserve">presentado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PSC </w:t>
      </w:r>
      <w:r>
        <w:rPr>
          <w:color w:val="000000"/>
        </w:rPr>
        <w:t xml:space="preserve">contra </w:t>
      </w:r>
      <w:r>
        <w:rPr>
          <w:color w:val="000000"/>
        </w:rPr>
        <w:t xml:space="preserve">Ia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de </w:t>
      </w:r>
      <w:r>
        <w:rPr>
          <w:color w:val="C6B48B"/>
        </w:rPr>
        <w:t xml:space="preserve">tramitar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C6B48B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C6B48B"/>
        </w:rPr>
        <w:t xml:space="preserve">presentará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una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por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6B48B"/>
        </w:rPr>
        <w:t xml:space="preserve">Govern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Ia-Mesa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permitido </w:t>
      </w:r>
      <w:r>
        <w:rPr>
          <w:color w:val="000000"/>
        </w:rPr>
        <w:t xml:space="preserve">votar </w:t>
      </w:r>
      <w:r>
        <w:rPr>
          <w:color w:val="000000"/>
        </w:rPr>
        <w:t xml:space="preserve">Ia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C6B48B"/>
        </w:rPr>
        <w:t xml:space="preserve">Ahora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C6B48B"/>
        </w:rPr>
        <w:t xml:space="preserve">afectan </w:t>
      </w:r>
      <w:r>
        <w:rPr>
          <w:color w:val="000000"/>
        </w:rPr>
        <w:t xml:space="preserve">esas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C6B48B"/>
        </w:rPr>
        <w:t xml:space="preserve">aprobar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aforados </w:t>
      </w:r>
      <w:r>
        <w:rPr>
          <w:color w:val="000000"/>
        </w:rPr>
        <w:t xml:space="preserve">. </w:t>
      </w:r>
      <w:r>
        <w:rPr>
          <w:color w:val="000000"/>
        </w:rPr>
        <w:t xml:space="preserve">Según-Fuentecica </w:t>
      </w:r>
      <w:r>
        <w:rPr>
          <w:color w:val="000000"/>
        </w:rPr>
        <w:t xml:space="preserve">le </w:t>
      </w:r>
      <w:r>
        <w:rPr>
          <w:color w:val="000000"/>
        </w:rPr>
        <w:t xml:space="preserve">, </w:t>
      </w:r>
      <w:r>
        <w:rPr>
          <w:color w:val="C6B48B"/>
        </w:rPr>
        <w:t xml:space="preserve">previsiblemente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esa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por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6B48B"/>
        </w:rPr>
        <w:t xml:space="preserve">presenten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principio </w:t>
      </w:r>
      <w:r>
        <w:rPr>
          <w:color w:val="000000"/>
        </w:rPr>
        <w:t xml:space="preserve">están </w:t>
      </w:r>
      <w:r>
        <w:rPr>
          <w:color w:val="C6B48B"/>
        </w:rPr>
        <w:t xml:space="preserve">incluidos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C6B48B"/>
        </w:rPr>
        <w:t xml:space="preserve">Ia-Generalitat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Govern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Incluida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C6B48B"/>
        </w:rPr>
        <w:t xml:space="preserve">Carmen </w:t>
      </w:r>
      <w:r>
        <w:rPr>
          <w:color w:val="000000"/>
        </w:rPr>
        <w:t xml:space="preserve">Forcadel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58AD6D"/>
        </w:rPr>
        <w:t xml:space="preserve">estudiando </w:t>
      </w:r>
      <w:r>
        <w:rPr>
          <w:color w:val="000000"/>
        </w:rPr>
        <w:t xml:space="preserve">si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incluir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votaron </w:t>
      </w:r>
      <w:r>
        <w:rPr>
          <w:color w:val="000000"/>
        </w:rPr>
        <w:t xml:space="preserve">esa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6B48B"/>
        </w:rPr>
        <w:t xml:space="preserve">complicado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inviolabilidad </w:t>
      </w:r>
      <w:r>
        <w:rPr>
          <w:color w:val="C6B48B"/>
        </w:rPr>
        <w:t xml:space="preserve">parlamentaria </w:t>
      </w:r>
      <w:r>
        <w:rPr>
          <w:color w:val="000000"/>
        </w:rPr>
        <w:t xml:space="preserve">. </w:t>
      </w:r>
      <w:r>
        <w:rPr>
          <w:color w:val="000000"/>
        </w:rPr>
        <w:t xml:space="preserve">Reacciones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partidos </w:t>
      </w:r>
      <w:r>
        <w:rPr>
          <w:color w:val="C6B48B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C6B48B"/>
        </w:rPr>
        <w:t xml:space="preserve">delito </w:t>
      </w:r>
      <w:r>
        <w:rPr>
          <w:color w:val="000000"/>
        </w:rPr>
        <w:t xml:space="preserve">de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C6B48B"/>
        </w:rPr>
        <w:t xml:space="preserve">castigado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con </w:t>
      </w:r>
      <w:r>
        <w:rPr>
          <w:color w:val="000000"/>
        </w:rPr>
        <w:t xml:space="preserve">30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C6B48B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ha </w:t>
      </w:r>
      <w:r>
        <w:rPr>
          <w:color w:val="C6B48B"/>
        </w:rPr>
        <w:t xml:space="preserve">asegurado </w:t>
      </w:r>
      <w:r>
        <w:rPr>
          <w:color w:val="000000"/>
        </w:rPr>
        <w:t xml:space="preserve">que </w:t>
      </w:r>
      <w:r>
        <w:rPr>
          <w:color w:val="C6B48B"/>
        </w:rPr>
        <w:t xml:space="preserve">Cataluña </w:t>
      </w:r>
      <w:r>
        <w:rPr>
          <w:color w:val="C6B48B"/>
        </w:rPr>
        <w:t xml:space="preserve">seguirá </w:t>
      </w:r>
      <w:r>
        <w:rPr>
          <w:color w:val="000000"/>
        </w:rPr>
        <w:t xml:space="preserve">siendo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ha </w:t>
      </w:r>
      <w:r>
        <w:rPr>
          <w:color w:val="C6B48B"/>
        </w:rPr>
        <w:t xml:space="preserve">afirmado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C6B48B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C6B48B"/>
        </w:rPr>
        <w:t xml:space="preserve">cualquier </w:t>
      </w:r>
      <w:r>
        <w:rPr>
          <w:color w:val="000000"/>
        </w:rPr>
        <w:t xml:space="preserve">cuestionamiento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integridad </w:t>
      </w:r>
      <w:r>
        <w:rPr>
          <w:color w:val="C6B48B"/>
        </w:rPr>
        <w:t xml:space="preserve">territorial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6B48B"/>
        </w:rPr>
        <w:t xml:space="preserve">ningún </w:t>
      </w:r>
      <w:r>
        <w:rPr>
          <w:color w:val="C6B48B"/>
        </w:rPr>
        <w:t xml:space="preserve">matiz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6B48B"/>
        </w:rPr>
        <w:t xml:space="preserve">ninguna </w:t>
      </w:r>
      <w:r>
        <w:rPr>
          <w:color w:val="C6B48B"/>
        </w:rPr>
        <w:t xml:space="preserve">bandera </w:t>
      </w:r>
      <w:r>
        <w:rPr>
          <w:color w:val="000000"/>
        </w:rPr>
        <w:t xml:space="preserve">de </w:t>
      </w:r>
      <w:r>
        <w:rPr>
          <w:color w:val="AEA78F"/>
        </w:rPr>
        <w:t xml:space="preserve">izquierdas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ﬁlas </w:t>
      </w:r>
      <w:r>
        <w:rPr>
          <w:color w:val="C6B48B"/>
        </w:rPr>
        <w:t xml:space="preserve">secesionistas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hay </w:t>
      </w:r>
      <w:r>
        <w:rPr>
          <w:color w:val="641DE7"/>
        </w:rPr>
        <w:t xml:space="preserve">egoismo </w:t>
      </w:r>
      <w:r>
        <w:rPr>
          <w:color w:val="000000"/>
        </w:rPr>
        <w:t xml:space="preserve">, </w:t>
      </w:r>
      <w:r>
        <w:rPr>
          <w:color w:val="C6B48B"/>
        </w:rPr>
        <w:t xml:space="preserve">fractura </w:t>
      </w:r>
      <w:r>
        <w:rPr>
          <w:color w:val="000000"/>
        </w:rPr>
        <w:t xml:space="preserve">y </w:t>
      </w:r>
      <w:r>
        <w:rPr>
          <w:color w:val="000000"/>
        </w:rPr>
        <w:t xml:space="preserve">unilateralidad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6B48B"/>
        </w:rPr>
        <w:t xml:space="preserve">parece </w:t>
      </w:r>
      <w:r>
        <w:rPr>
          <w:color w:val="000000"/>
        </w:rPr>
        <w:t xml:space="preserve">ilegítima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demócratas </w:t>
      </w:r>
      <w:r>
        <w:rPr>
          <w:color w:val="000000"/>
        </w:rPr>
        <w:t xml:space="preserve">hemos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Ia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C6B48B"/>
        </w:rPr>
        <w:t xml:space="preserve">Vamos </w:t>
      </w:r>
      <w:r>
        <w:rPr>
          <w:color w:val="C6B48B"/>
        </w:rPr>
        <w:t xml:space="preserve">aplicar </w:t>
      </w:r>
      <w:r>
        <w:rPr>
          <w:color w:val="000000"/>
        </w:rPr>
        <w:t xml:space="preserve">Ia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6B48B"/>
        </w:rPr>
        <w:t xml:space="preserve">responder </w:t>
      </w:r>
      <w:r>
        <w:rPr>
          <w:color w:val="000000"/>
        </w:rPr>
        <w:t xml:space="preserve">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Ia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es </w:t>
      </w:r>
      <w:r>
        <w:rPr>
          <w:color w:val="C6B48B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ley </w:t>
      </w:r>
      <w:r>
        <w:rPr>
          <w:color w:val="000000"/>
        </w:rPr>
        <w:t xml:space="preserve">no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Cuadros </w:t>
      </w:r>
      <w:r>
        <w:rPr>
          <w:color w:val="000000"/>
        </w:rPr>
        <w:t xml:space="preserve">han </w:t>
      </w:r>
      <w:r>
        <w:rPr>
          <w:color w:val="04F44E"/>
        </w:rPr>
        <w:t xml:space="preserve">instalado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deriva </w:t>
      </w:r>
      <w:r>
        <w:rPr>
          <w:color w:val="AEA78F"/>
        </w:rPr>
        <w:t xml:space="preserve">suicida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venir </w:t>
      </w:r>
      <w:r>
        <w:rPr>
          <w:color w:val="000000"/>
        </w:rPr>
        <w:t xml:space="preserve">Ia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restaurada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Unión-Europea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nada </w:t>
      </w:r>
      <w:r>
        <w:rPr>
          <w:color w:val="58AD6D"/>
        </w:rPr>
        <w:t xml:space="preserve">cambia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6B48B"/>
        </w:rPr>
        <w:t xml:space="preserve">España </w:t>
      </w:r>
      <w:r>
        <w:rPr>
          <w:color w:val="C6B48B"/>
        </w:rPr>
        <w:t xml:space="preserve">seguirá </w:t>
      </w:r>
      <w:r>
        <w:rPr>
          <w:color w:val="000000"/>
        </w:rPr>
        <w:t xml:space="preserve">siendo </w:t>
      </w:r>
      <w:r>
        <w:rPr>
          <w:color w:val="000000"/>
        </w:rPr>
        <w:t xml:space="preserve">su </w:t>
      </w:r>
      <w:r>
        <w:rPr>
          <w:color w:val="C6B48B"/>
        </w:rPr>
        <w:t xml:space="preserve">único </w:t>
      </w:r>
      <w:r>
        <w:rPr>
          <w:color w:val="C6B48B"/>
        </w:rPr>
        <w:t xml:space="preserve">interlocutor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C6B48B"/>
        </w:rPr>
        <w:t xml:space="preserve">instituciones </w:t>
      </w:r>
      <w:r>
        <w:rPr>
          <w:color w:val="000000"/>
        </w:rPr>
        <w:t xml:space="preserve">como </w:t>
      </w:r>
      <w:r>
        <w:rPr>
          <w:color w:val="CFE3C8"/>
        </w:rPr>
        <w:t xml:space="preserve">Ia-ONU </w:t>
      </w:r>
      <w:r>
        <w:rPr>
          <w:color w:val="000000"/>
        </w:rPr>
        <w:t xml:space="preserve">y </w:t>
      </w:r>
      <w:r>
        <w:rPr>
          <w:color w:val="C2527D"/>
        </w:rPr>
        <w:t xml:space="preserve">Ia-OTAN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C6B48B"/>
        </w:rPr>
        <w:t xml:space="preserve">rechazado </w:t>
      </w:r>
      <w:r>
        <w:rPr>
          <w:color w:val="000000"/>
        </w:rPr>
        <w:t xml:space="preserve">esa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C6B48B"/>
        </w:rPr>
        <w:t xml:space="preserve">mostrado </w:t>
      </w:r>
      <w:r>
        <w:rPr>
          <w:color w:val="000000"/>
        </w:rPr>
        <w:t xml:space="preserve">su </w:t>
      </w:r>
      <w:r>
        <w:rPr>
          <w:color w:val="C6B48B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unidad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6B48B"/>
        </w:rPr>
        <w:t xml:space="preserve">respaldo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C6B48B"/>
        </w:rPr>
        <w:t xml:space="preserve">llegado </w:t>
      </w:r>
      <w:r>
        <w:rPr>
          <w:color w:val="000000"/>
        </w:rPr>
        <w:t xml:space="preserve">desde </w:t>
      </w:r>
      <w:r>
        <w:rPr>
          <w:color w:val="C6B48B"/>
        </w:rPr>
        <w:t xml:space="preserve">Alemania </w:t>
      </w:r>
      <w:r>
        <w:rPr>
          <w:color w:val="000000"/>
        </w:rPr>
        <w:t xml:space="preserve">, </w:t>
      </w:r>
      <w:r>
        <w:rPr>
          <w:color w:val="AEA78F"/>
        </w:rPr>
        <w:t xml:space="preserve">Francia </w:t>
      </w:r>
      <w:r>
        <w:rPr>
          <w:color w:val="000000"/>
        </w:rPr>
        <w:t xml:space="preserve">, </w:t>
      </w:r>
      <w:r>
        <w:rPr>
          <w:color w:val="C6B48B"/>
        </w:rPr>
        <w:t xml:space="preserve">Italia </w:t>
      </w:r>
      <w:r>
        <w:rPr>
          <w:color w:val="000000"/>
        </w:rPr>
        <w:t xml:space="preserve">o </w:t>
      </w:r>
      <w:r>
        <w:rPr>
          <w:color w:val="C2527D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6B48B"/>
        </w:rPr>
        <w:t xml:space="preserve">Washington </w:t>
      </w:r>
      <w:r>
        <w:rPr>
          <w:color w:val="000000"/>
        </w:rPr>
        <w:t xml:space="preserve">el </w:t>
      </w:r>
      <w:r>
        <w:rPr>
          <w:color w:val="C6B48B"/>
        </w:rPr>
        <w:t xml:space="preserve">mismo </w:t>
      </w:r>
      <w:r>
        <w:rPr>
          <w:color w:val="C6B48B"/>
        </w:rPr>
        <w:t xml:space="preserve">mensaje </w:t>
      </w:r>
      <w:r>
        <w:rPr>
          <w:color w:val="000000"/>
        </w:rPr>
        <w:t xml:space="preserve">de </w:t>
      </w:r>
      <w:r>
        <w:rPr>
          <w:color w:val="C6B48B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adoptadas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para </w:t>
      </w:r>
      <w:r>
        <w:rPr>
          <w:color w:val="C6B48B"/>
        </w:rPr>
        <w:t xml:space="preserve">mantener </w:t>
      </w:r>
      <w:r>
        <w:rPr>
          <w:color w:val="000000"/>
        </w:rPr>
        <w:t xml:space="preserve">el </w:t>
      </w:r>
      <w:r>
        <w:rPr>
          <w:color w:val="C6B48B"/>
        </w:rPr>
        <w:t xml:space="preserve">orden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Rey </w:t>
      </w:r>
      <w:r>
        <w:rPr>
          <w:color w:val="000000"/>
        </w:rPr>
        <w:t xml:space="preserve">ha </w:t>
      </w:r>
      <w:r>
        <w:rPr>
          <w:color w:val="C6B48B"/>
        </w:rPr>
        <w:t xml:space="preserve">vuelto </w:t>
      </w:r>
      <w:r>
        <w:rPr>
          <w:color w:val="000000"/>
        </w:rPr>
        <w:t xml:space="preserve">a </w:t>
      </w:r>
      <w:r>
        <w:rPr>
          <w:color w:val="CFE3C8"/>
        </w:rPr>
        <w:t xml:space="preserve">despejar </w:t>
      </w:r>
      <w:r>
        <w:rPr>
          <w:color w:val="000000"/>
        </w:rPr>
        <w:t xml:space="preserve">su </w:t>
      </w:r>
      <w:r>
        <w:rPr>
          <w:color w:val="C6B48B"/>
        </w:rPr>
        <w:t xml:space="preserve">agenda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 </w:t>
      </w:r>
      <w:r>
        <w:rPr>
          <w:color w:val="C6B48B"/>
        </w:rPr>
        <w:t xml:space="preserve">actos </w:t>
      </w:r>
      <w:r>
        <w:rPr>
          <w:color w:val="C6B48B"/>
        </w:rPr>
        <w:t xml:space="preserve">oficiales </w:t>
      </w:r>
      <w:r>
        <w:rPr>
          <w:color w:val="000000"/>
        </w:rPr>
        <w:t xml:space="preserve">con </w:t>
      </w:r>
      <w:r>
        <w:rPr>
          <w:color w:val="C6B48B"/>
        </w:rPr>
        <w:t xml:space="preserve">cobertura </w:t>
      </w:r>
      <w:r>
        <w:rPr>
          <w:color w:val="C6B48B"/>
        </w:rPr>
        <w:t xml:space="preserve">informativa </w:t>
      </w:r>
      <w:r>
        <w:rPr>
          <w:color w:val="000000"/>
        </w:rPr>
        <w:t xml:space="preserve">la </w:t>
      </w:r>
      <w:r>
        <w:rPr>
          <w:color w:val="C6B48B"/>
        </w:rPr>
        <w:t xml:space="preserve">próxima </w:t>
      </w:r>
      <w:r>
        <w:rPr>
          <w:color w:val="C6B48B"/>
        </w:rPr>
        <w:t xml:space="preserve">semana </w:t>
      </w:r>
      <w:r>
        <w:rPr>
          <w:color w:val="000000"/>
        </w:rPr>
        <w:t xml:space="preserve">. </w:t>
      </w:r>
      <w:r>
        <w:rPr>
          <w:color w:val="C6B48B"/>
        </w:rPr>
        <w:t xml:space="preserve">Don-Felipe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así </w:t>
      </w:r>
      <w:r>
        <w:rPr>
          <w:color w:val="C6B48B"/>
        </w:rPr>
        <w:t xml:space="preserve">disponibilidad </w:t>
      </w:r>
      <w:r>
        <w:rPr>
          <w:color w:val="C6B48B"/>
        </w:rPr>
        <w:t xml:space="preserve">plena </w:t>
      </w:r>
      <w:r>
        <w:rPr>
          <w:color w:val="000000"/>
        </w:rPr>
        <w:t xml:space="preserve">para </w:t>
      </w:r>
      <w:r>
        <w:rPr>
          <w:color w:val="C6B48B"/>
        </w:rPr>
        <w:t xml:space="preserve">seguir </w:t>
      </w:r>
      <w:r>
        <w:rPr>
          <w:color w:val="000000"/>
        </w:rPr>
        <w:t xml:space="preserve">los </w:t>
      </w:r>
      <w:r>
        <w:rPr>
          <w:color w:val="C6B48B"/>
        </w:rPr>
        <w:t xml:space="preserve">acontecimientos </w:t>
      </w:r>
      <w:r>
        <w:rPr>
          <w:color w:val="C6B48B"/>
        </w:rPr>
        <w:t xml:space="preserve">derivados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por </w:t>
      </w:r>
      <w:r>
        <w:rPr>
          <w:color w:val="C6B48B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Rey </w:t>
      </w:r>
      <w:r>
        <w:rPr>
          <w:color w:val="C6B48B"/>
        </w:rPr>
        <w:t xml:space="preserve">firmará </w:t>
      </w:r>
      <w:r>
        <w:rPr>
          <w:color w:val="000000"/>
        </w:rPr>
        <w:t xml:space="preserve">los </w:t>
      </w:r>
      <w:r>
        <w:rPr>
          <w:color w:val="000000"/>
        </w:rPr>
        <w:t xml:space="preserve">Reales-Decretos </w:t>
      </w:r>
      <w:r>
        <w:rPr>
          <w:color w:val="C6B48B"/>
        </w:rPr>
        <w:t xml:space="preserve">aprobados </w:t>
      </w:r>
      <w:r>
        <w:rPr>
          <w:color w:val="000000"/>
        </w:rPr>
        <w:t xml:space="preserve">hoy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Consejos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publiquen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BOE </w:t>
      </w:r>
      <w:r>
        <w:rPr>
          <w:color w:val="000000"/>
        </w:rPr>
        <w:t xml:space="preserve">y </w:t>
      </w:r>
      <w:r>
        <w:rPr>
          <w:color w:val="58AD6D"/>
        </w:rPr>
        <w:t xml:space="preserve">entren </w:t>
      </w:r>
      <w:r>
        <w:rPr>
          <w:color w:val="000000"/>
        </w:rPr>
        <w:t xml:space="preserve">en </w:t>
      </w:r>
      <w:r>
        <w:rPr>
          <w:color w:val="C6B48B"/>
        </w:rPr>
        <w:t xml:space="preserve">vigor </w:t>
      </w:r>
      <w:r>
        <w:rPr>
          <w:color w:val="000000"/>
        </w:rPr>
        <w:t xml:space="preserve">. </w:t>
      </w:r>
      <w:r>
        <w:rPr>
          <w:color w:val="C6B48B"/>
        </w:rPr>
        <w:t xml:space="preserve">Además </w:t>
      </w:r>
      <w:r>
        <w:rPr>
          <w:color w:val="000000"/>
        </w:rPr>
        <w:t xml:space="preserve">, </w:t>
      </w:r>
      <w:r>
        <w:rPr>
          <w:color w:val="C6B48B"/>
        </w:rPr>
        <w:t xml:space="preserve">Felipe-VI </w:t>
      </w:r>
      <w:r>
        <w:rPr>
          <w:color w:val="000000"/>
        </w:rPr>
        <w:t xml:space="preserve">ha </w:t>
      </w:r>
      <w:r>
        <w:rPr>
          <w:color w:val="C6B48B"/>
        </w:rPr>
        <w:t xml:space="preserve">delegado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Reina </w:t>
      </w:r>
      <w:r>
        <w:rPr>
          <w:color w:val="000000"/>
        </w:rPr>
        <w:t xml:space="preserve">la </w:t>
      </w:r>
      <w:r>
        <w:rPr>
          <w:color w:val="C6B48B"/>
        </w:rPr>
        <w:t xml:space="preserve">asistencia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6B48B"/>
        </w:rPr>
        <w:t xml:space="preserve">entrega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premios </w:t>
      </w:r>
      <w:r>
        <w:rPr>
          <w:color w:val="000000"/>
        </w:rPr>
        <w:t xml:space="preserve">Rey-Jaime </w:t>
      </w:r>
      <w:r>
        <w:rPr>
          <w:color w:val="C6B48B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Valencia </w:t>
      </w:r>
      <w:r>
        <w:rPr>
          <w:color w:val="000000"/>
        </w:rPr>
        <w:t xml:space="preserve">. </w:t>
      </w:r>
      <w:r>
        <w:rPr>
          <w:color w:val="C6B48B"/>
        </w:rPr>
        <w:t xml:space="preserve">Volvemos </w:t>
      </w:r>
      <w:r>
        <w:rPr>
          <w:color w:val="000000"/>
        </w:rPr>
        <w:t xml:space="preserve">por </w:t>
      </w:r>
      <w:r>
        <w:rPr>
          <w:color w:val="C6B48B"/>
        </w:rPr>
        <w:t xml:space="preserve">ultimo </w:t>
      </w:r>
      <w:r>
        <w:rPr>
          <w:color w:val="000000"/>
        </w:rPr>
        <w:t xml:space="preserve">al </w:t>
      </w:r>
      <w:r>
        <w:rPr>
          <w:color w:val="C6B48B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C6B48B"/>
        </w:rPr>
        <w:t xml:space="preserve">comparecido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para </w:t>
      </w:r>
      <w:r>
        <w:rPr>
          <w:color w:val="C6B48B"/>
        </w:rPr>
        <w:t xml:space="preserve">explicar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C6B48B"/>
        </w:rPr>
        <w:t xml:space="preserve">aprobadas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cese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. </w:t>
      </w:r>
      <w:r>
        <w:rPr>
          <w:color w:val="C6B48B"/>
        </w:rPr>
        <w:t xml:space="preserve">Mariano-Rajoy </w:t>
      </w:r>
      <w:r>
        <w:rPr>
          <w:color w:val="000000"/>
        </w:rPr>
        <w:t xml:space="preserve">ha </w:t>
      </w:r>
      <w:r>
        <w:rPr>
          <w:color w:val="C6B48B"/>
        </w:rPr>
        <w:t xml:space="preserve">anunciado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C6B48B"/>
        </w:rPr>
        <w:t xml:space="preserve">disuelve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6B48B"/>
        </w:rPr>
        <w:t xml:space="preserve">anunciado </w:t>
      </w:r>
      <w:r>
        <w:rPr>
          <w:color w:val="000000"/>
        </w:rPr>
        <w:t xml:space="preserve">Ia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6B48B"/>
        </w:rPr>
        <w:t xml:space="preserve">próximo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, </w:t>
      </w:r>
      <w:r>
        <w:rPr>
          <w:color w:val="C6B48B"/>
        </w:rPr>
        <w:t xml:space="preserve">Almudena-Guerrero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C6B48B"/>
        </w:rPr>
        <w:t xml:space="preserve">comparecer </w:t>
      </w:r>
      <w:r>
        <w:rPr>
          <w:color w:val="C6B48B"/>
        </w:rPr>
        <w:t xml:space="preserve">Rajoy </w:t>
      </w:r>
      <w:r>
        <w:rPr>
          <w:color w:val="000000"/>
        </w:rPr>
        <w:t xml:space="preserve">ha </w:t>
      </w:r>
      <w:r>
        <w:rPr>
          <w:color w:val="C6B48B"/>
        </w:rPr>
        <w:t xml:space="preserve">informado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C2527D"/>
        </w:rPr>
        <w:t xml:space="preserve">Rivera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plazo </w:t>
      </w:r>
      <w:r>
        <w:rPr>
          <w:color w:val="C6B48B"/>
        </w:rPr>
        <w:t xml:space="preserve">máximo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esos </w:t>
      </w:r>
      <w:r>
        <w:rPr>
          <w:color w:val="AEA78F"/>
        </w:rPr>
        <w:t xml:space="preserve">comicios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celebrar </w:t>
      </w:r>
      <w:r>
        <w:rPr>
          <w:color w:val="000000"/>
        </w:rPr>
        <w:t xml:space="preserve">en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00000"/>
        </w:rPr>
        <w:t xml:space="preserve">cese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ministerios </w:t>
      </w:r>
      <w:r>
        <w:rPr>
          <w:color w:val="C6B48B"/>
        </w:rPr>
        <w:t xml:space="preserve">asumen </w:t>
      </w:r>
      <w:r>
        <w:rPr>
          <w:color w:val="000000"/>
        </w:rPr>
        <w:t xml:space="preserve">las </w:t>
      </w:r>
      <w:r>
        <w:rPr>
          <w:color w:val="C6B48B"/>
        </w:rPr>
        <w:t xml:space="preserve">competencias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presentar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 </w:t>
      </w:r>
      <w:r>
        <w:rPr>
          <w:color w:val="C6B48B"/>
        </w:rPr>
        <w:t xml:space="preserve">constitucional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aprobada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C6B48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000000"/>
        </w:rPr>
        <w:t xml:space="preserve">este </w:t>
      </w:r>
      <w:r>
        <w:rPr>
          <w:color w:val="000000"/>
        </w:rPr>
        <w:t xml:space="preserve">paso </w:t>
      </w:r>
      <w:r>
        <w:rPr>
          <w:color w:val="000000"/>
        </w:rPr>
        <w:t xml:space="preserve">para </w:t>
      </w:r>
      <w:r>
        <w:rPr>
          <w:color w:val="C6B48B"/>
        </w:rPr>
        <w:t xml:space="preserve">evitar </w:t>
      </w:r>
      <w:r>
        <w:rPr>
          <w:color w:val="C6B48B"/>
        </w:rPr>
        <w:t xml:space="preserve">siga </w:t>
      </w:r>
      <w:r>
        <w:rPr>
          <w:color w:val="58AD6D"/>
        </w:rPr>
        <w:t xml:space="preserve">agrediendo </w:t>
      </w:r>
      <w:r>
        <w:rPr>
          <w:color w:val="000000"/>
        </w:rPr>
        <w:t xml:space="preserve">la </w:t>
      </w:r>
      <w:r>
        <w:rPr>
          <w:color w:val="C6B48B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conseller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autonómico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C6B48B"/>
        </w:rPr>
        <w:t xml:space="preserve">ministerios </w:t>
      </w:r>
      <w:r>
        <w:rPr>
          <w:color w:val="C6B48B"/>
        </w:rPr>
        <w:t xml:space="preserve">correspondientes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competencias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Conselleria </w:t>
      </w:r>
      <w:r>
        <w:rPr>
          <w:color w:val="000000"/>
        </w:rPr>
        <w:t xml:space="preserve">. </w:t>
      </w:r>
      <w:r>
        <w:rPr>
          <w:color w:val="000000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oﬁcinas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y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, </w:t>
      </w:r>
      <w:r>
        <w:rPr>
          <w:color w:val="C6B48B"/>
        </w:rPr>
        <w:t xml:space="preserve">extinción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Consell </w:t>
      </w:r>
      <w:r>
        <w:rPr>
          <w:color w:val="000000"/>
        </w:rPr>
        <w:t xml:space="preserve">de </w:t>
      </w:r>
      <w:r>
        <w:rPr>
          <w:color w:val="AEA78F"/>
        </w:rPr>
        <w:t xml:space="preserve">transición </w:t>
      </w:r>
      <w:r>
        <w:rPr>
          <w:color w:val="C6B48B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Extinción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patronato </w:t>
      </w:r>
      <w:r>
        <w:rPr>
          <w:color w:val="000000"/>
        </w:rPr>
        <w:t xml:space="preserve">de </w:t>
      </w:r>
      <w:r>
        <w:rPr>
          <w:color w:val="000000"/>
        </w:rPr>
        <w:t xml:space="preserve">diplo </w:t>
      </w:r>
      <w:r>
        <w:rPr>
          <w:color w:val="000000"/>
        </w:rPr>
        <w:t xml:space="preserve">K. </w:t>
      </w:r>
      <w:r>
        <w:rPr>
          <w:color w:val="000000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delegaciones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extranjero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8AD6D"/>
        </w:rPr>
        <w:t xml:space="preserve">conocidas </w:t>
      </w:r>
      <w:r>
        <w:rPr>
          <w:color w:val="000000"/>
        </w:rPr>
        <w:t xml:space="preserve">como </w:t>
      </w:r>
      <w:r>
        <w:rPr>
          <w:color w:val="C6B48B"/>
        </w:rPr>
        <w:t xml:space="preserve">embajadas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hecho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Cese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regado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en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y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304195"/>
        </w:rPr>
        <w:t xml:space="preserve">Asimismo </w:t>
      </w:r>
      <w:r>
        <w:rPr>
          <w:color w:val="000000"/>
        </w:rPr>
        <w:t xml:space="preserve">al </w:t>
      </w:r>
      <w:r>
        <w:rPr>
          <w:color w:val="C6B48B"/>
        </w:rPr>
        <w:t xml:space="preserve">Secretario-General </w:t>
      </w:r>
      <w:r>
        <w:rPr>
          <w:color w:val="000000"/>
        </w:rPr>
        <w:t xml:space="preserve">de </w:t>
      </w:r>
      <w:r>
        <w:rPr>
          <w:color w:val="C6B48B"/>
        </w:rPr>
        <w:t xml:space="preserve">departamento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6B48B"/>
        </w:rPr>
        <w:t xml:space="preserve">policía </w:t>
      </w:r>
      <w:r>
        <w:rPr>
          <w:color w:val="C6B48B"/>
        </w:rPr>
        <w:t xml:space="preserve">autonómica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6B48B"/>
        </w:rPr>
        <w:t xml:space="preserve">trata </w:t>
      </w:r>
      <w:r>
        <w:rPr>
          <w:color w:val="000000"/>
        </w:rPr>
        <w:t xml:space="preserve">de </w:t>
      </w:r>
      <w:r>
        <w:rPr>
          <w:color w:val="C6B48B"/>
        </w:rPr>
        <w:t xml:space="preserve">suspender </w:t>
      </w:r>
      <w:r>
        <w:rPr>
          <w:color w:val="000000"/>
        </w:rPr>
        <w:t xml:space="preserve">el </w:t>
      </w:r>
      <w:r>
        <w:rPr>
          <w:color w:val="C6B48B"/>
        </w:rPr>
        <w:t xml:space="preserve">autogobierno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intervenirlo </w:t>
      </w:r>
      <w:r>
        <w:rPr>
          <w:color w:val="000000"/>
        </w:rPr>
        <w:t xml:space="preserve">ni </w:t>
      </w:r>
      <w:r>
        <w:rPr>
          <w:color w:val="000000"/>
        </w:rPr>
        <w:t xml:space="preserve">recortarlo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6B48B"/>
        </w:rPr>
        <w:t xml:space="preserve">trata </w:t>
      </w:r>
      <w:r>
        <w:rPr>
          <w:color w:val="000000"/>
        </w:rPr>
        <w:t xml:space="preserve">de </w:t>
      </w:r>
      <w:r>
        <w:rPr>
          <w:color w:val="C6B48B"/>
        </w:rPr>
        <w:t xml:space="preserve">devolverlo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normalidad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27/10/2017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