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21:00:05 </w:t>
      </w:r>
      <w:r>
        <w:rPr>
          <w:color w:val="000000"/>
        </w:rPr>
        <w:t xml:space="preserve">]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Mingorrubio-EI-Pardo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,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escudo </w:t>
      </w:r>
      <w:r>
        <w:rPr>
          <w:color w:val="000000"/>
        </w:rPr>
        <w:t xml:space="preserve">de </w:t>
      </w:r>
      <w:r>
        <w:rPr>
          <w:color w:val="304195"/>
        </w:rPr>
        <w:t xml:space="preserve">armas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4195"/>
        </w:rPr>
        <w:t xml:space="preserve">corona </w:t>
      </w:r>
      <w:r>
        <w:rPr>
          <w:color w:val="000000"/>
        </w:rPr>
        <w:t xml:space="preserve">de </w:t>
      </w:r>
      <w:r>
        <w:rPr>
          <w:color w:val="000000"/>
        </w:rPr>
        <w:t xml:space="preserve">laurel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introducido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000000"/>
        </w:rPr>
        <w:t xml:space="preserve">, </w:t>
      </w:r>
      <w:r>
        <w:rPr>
          <w:color w:val="6A03D7"/>
        </w:rPr>
        <w:t xml:space="preserve">alzaba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nieto </w:t>
      </w:r>
      <w:r>
        <w:rPr>
          <w:color w:val="6A03D7"/>
        </w:rPr>
        <w:t xml:space="preserve">varón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han </w:t>
      </w:r>
      <w:r>
        <w:rPr>
          <w:color w:val="6A03D7"/>
        </w:rPr>
        <w:t xml:space="preserve">viajado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Quince </w:t>
      </w:r>
      <w:r>
        <w:rPr>
          <w:color w:val="304195"/>
        </w:rPr>
        <w:t xml:space="preserve">minutos </w:t>
      </w:r>
      <w:r>
        <w:rPr>
          <w:color w:val="304195"/>
        </w:rPr>
        <w:t xml:space="preserve">despue </w:t>
      </w:r>
      <w:r>
        <w:rPr>
          <w:color w:val="000000"/>
        </w:rPr>
        <w:t xml:space="preserve">’ </w:t>
      </w:r>
      <w:r>
        <w:rPr>
          <w:color w:val="000000"/>
        </w:rPr>
        <w:t xml:space="preserve">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aeronave </w:t>
      </w:r>
      <w:r>
        <w:rPr>
          <w:color w:val="6A03D7"/>
        </w:rPr>
        <w:t xml:space="preserve">aterrizaba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04195"/>
        </w:rPr>
        <w:t xml:space="preserve">comenzaba </w:t>
      </w:r>
      <w:r>
        <w:rPr>
          <w:color w:val="000000"/>
        </w:rPr>
        <w:t xml:space="preserve">la </w:t>
      </w:r>
      <w:r>
        <w:rPr>
          <w:color w:val="304195"/>
        </w:rPr>
        <w:t xml:space="preserve">última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para </w:t>
      </w:r>
      <w:r>
        <w:rPr>
          <w:color w:val="304195"/>
        </w:rPr>
        <w:t xml:space="preserve">recorrer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304195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ésta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304195"/>
        </w:rPr>
        <w:t xml:space="preserve">última </w:t>
      </w:r>
      <w:r>
        <w:rPr>
          <w:color w:val="304195"/>
        </w:rPr>
        <w:t xml:space="preserve">imagen </w:t>
      </w:r>
      <w:r>
        <w:rPr>
          <w:color w:val="304195"/>
        </w:rPr>
        <w:t xml:space="preserve">tomada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cortejo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se </w:t>
      </w:r>
      <w:r>
        <w:rPr>
          <w:color w:val="6A03D7"/>
        </w:rPr>
        <w:t xml:space="preserve">adentra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304195"/>
        </w:rPr>
        <w:t xml:space="preserve">ceremonia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esposa </w:t>
      </w:r>
      <w:r>
        <w:rPr>
          <w:color w:val="304195"/>
        </w:rPr>
        <w:t xml:space="preserve">Carmen-Polo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200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304195"/>
        </w:rPr>
        <w:t xml:space="preserve">despedir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4195"/>
        </w:rPr>
        <w:t xml:space="preserve">protestado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del </w:t>
      </w:r>
      <w:r>
        <w:rPr>
          <w:color w:val="000000"/>
        </w:rPr>
        <w:t xml:space="preserve">23F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Antonio-Tejero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304195"/>
        </w:rPr>
        <w:t xml:space="preserve">seguirá </w:t>
      </w:r>
      <w:r>
        <w:rPr>
          <w:color w:val="304195"/>
        </w:rPr>
        <w:t xml:space="preserve">luchando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sean </w:t>
      </w:r>
      <w:r>
        <w:rPr>
          <w:color w:val="304195"/>
        </w:rPr>
        <w:t xml:space="preserve">llevados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304195"/>
        </w:rPr>
        <w:t xml:space="preserve">Denuncian </w:t>
      </w:r>
      <w:r>
        <w:rPr>
          <w:color w:val="000000"/>
        </w:rPr>
        <w:t xml:space="preserve">un </w:t>
      </w:r>
      <w:r>
        <w:rPr>
          <w:color w:val="304195"/>
        </w:rPr>
        <w:t xml:space="preserve">atropello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circo </w:t>
      </w:r>
      <w:r>
        <w:rPr>
          <w:color w:val="58AD6D"/>
        </w:rPr>
        <w:t xml:space="preserve">mediático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al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nietos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Francis-Franco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una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Ie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4195"/>
        </w:rPr>
        <w:t xml:space="preserve">entrar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04F44E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04195"/>
        </w:rPr>
        <w:t xml:space="preserve">enterradas </w:t>
      </w:r>
      <w:r>
        <w:rPr>
          <w:color w:val="000000"/>
        </w:rPr>
        <w:t xml:space="preserve">unas </w:t>
      </w:r>
      <w:r>
        <w:rPr>
          <w:color w:val="000000"/>
        </w:rPr>
        <w:t xml:space="preserve">33 </w:t>
      </w:r>
      <w:r>
        <w:rPr>
          <w:color w:val="000000"/>
        </w:rPr>
        <w:t xml:space="preserve">miI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cuyos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fueron </w:t>
      </w:r>
      <w:r>
        <w:rPr>
          <w:color w:val="304195"/>
        </w:rPr>
        <w:t xml:space="preserve">trasladados </w:t>
      </w:r>
      <w:r>
        <w:rPr>
          <w:color w:val="304195"/>
        </w:rPr>
        <w:t xml:space="preserve">allí </w:t>
      </w:r>
      <w:r>
        <w:rPr>
          <w:color w:val="000000"/>
        </w:rPr>
        <w:t xml:space="preserve">a </w:t>
      </w:r>
      <w:r>
        <w:rPr>
          <w:color w:val="CFE3C8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1957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4F44E"/>
        </w:rPr>
        <w:t xml:space="preserve">particulares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4F44E"/>
        </w:rPr>
        <w:t xml:space="preserve">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atienda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encargue </w:t>
      </w:r>
      <w:r>
        <w:rPr>
          <w:color w:val="000000"/>
        </w:rPr>
        <w:t xml:space="preserve">de </w:t>
      </w:r>
      <w:r>
        <w:rPr>
          <w:color w:val="304195"/>
        </w:rPr>
        <w:t xml:space="preserve">buscar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identificarlas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entregárselas </w:t>
      </w:r>
      <w:r>
        <w:rPr>
          <w:color w:val="304195"/>
        </w:rPr>
        <w:t xml:space="preserve">identificadas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seres </w:t>
      </w:r>
      <w:r>
        <w:rPr>
          <w:color w:val="304195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304195"/>
        </w:rPr>
        <w:t xml:space="preserve">recuerdo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6A03D7"/>
        </w:rPr>
        <w:t xml:space="preserve">España </w:t>
      </w:r>
      <w:r>
        <w:rPr>
          <w:color w:val="04F44E"/>
        </w:rPr>
        <w:t xml:space="preserve">cumple </w:t>
      </w:r>
      <w:r>
        <w:rPr>
          <w:color w:val="6A03D7"/>
        </w:rPr>
        <w:t xml:space="preserve">consigo </w:t>
      </w:r>
      <w:r>
        <w:rPr>
          <w:color w:val="304195"/>
        </w:rPr>
        <w:t xml:space="preserve">misma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agravio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ﬁn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58AD6D"/>
        </w:rPr>
        <w:t xml:space="preserve">moral </w:t>
      </w:r>
      <w:r>
        <w:rPr>
          <w:color w:val="000000"/>
        </w:rPr>
        <w:t xml:space="preserve">como </w:t>
      </w:r>
      <w:r>
        <w:rPr>
          <w:color w:val="000000"/>
        </w:rPr>
        <w:t xml:space="preserve">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FE3C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2527D"/>
        </w:rPr>
        <w:t xml:space="preserve">oposición </w:t>
      </w:r>
      <w:r>
        <w:rPr>
          <w:color w:val="58AD6D"/>
        </w:rPr>
        <w:t xml:space="preserve">acusan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oportunismo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6A03D7"/>
        </w:rPr>
        <w:t xml:space="preserve">elegido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6A03D7"/>
        </w:rPr>
        <w:t xml:space="preserve">faltan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8AD6D"/>
        </w:rPr>
        <w:t xml:space="preserve">televisiones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4F44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58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000000"/>
        </w:rPr>
        <w:t xml:space="preserve">estaban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para </w:t>
      </w:r>
      <w:r>
        <w:rPr>
          <w:color w:val="304195"/>
        </w:rPr>
        <w:t xml:space="preserve">seguir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Antonio-Cascarosa </w:t>
      </w:r>
      <w:r>
        <w:rPr>
          <w:color w:val="000000"/>
        </w:rPr>
        <w:t xml:space="preserve">tenía </w:t>
      </w:r>
      <w:r>
        <w:rPr>
          <w:color w:val="000000"/>
        </w:rPr>
        <w:t xml:space="preserve">12 </w:t>
      </w:r>
      <w:r>
        <w:rPr>
          <w:color w:val="58AD6D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04195"/>
        </w:rPr>
        <w:t xml:space="preserve">huir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volcánica </w:t>
      </w:r>
      <w:r>
        <w:rPr>
          <w:color w:val="304195"/>
        </w:rPr>
        <w:t xml:space="preserve">oscura </w:t>
      </w:r>
      <w:r>
        <w:rPr>
          <w:color w:val="000000"/>
        </w:rPr>
        <w:t xml:space="preserve">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como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familias </w:t>
      </w:r>
      <w:r>
        <w:rPr>
          <w:color w:val="C6B48B"/>
        </w:rPr>
        <w:t xml:space="preserve">republicanas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93 </w:t>
      </w:r>
      <w:r>
        <w:rPr>
          <w:color w:val="58AD6D"/>
        </w:rPr>
        <w:t xml:space="preserve">años </w:t>
      </w:r>
      <w:r>
        <w:rPr>
          <w:color w:val="000000"/>
        </w:rPr>
        <w:t xml:space="preserve">siente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04195"/>
        </w:rPr>
        <w:t xml:space="preserve">punto </w:t>
      </w:r>
      <w:r>
        <w:rPr>
          <w:color w:val="000000"/>
        </w:rPr>
        <w:t xml:space="preserve">ﬁnal </w:t>
      </w:r>
      <w:r>
        <w:rPr>
          <w:color w:val="000000"/>
        </w:rPr>
        <w:t xml:space="preserve">.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destacadas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Ia-Encuesta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Población-Activa </w:t>
      </w:r>
      <w:r>
        <w:rPr>
          <w:color w:val="000000"/>
        </w:rPr>
        <w:t xml:space="preserve">. </w:t>
      </w:r>
      <w:r>
        <w:rPr>
          <w:color w:val="04F44E"/>
        </w:rPr>
        <w:t xml:space="preserve">Baja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en </w:t>
      </w:r>
      <w:r>
        <w:rPr>
          <w:color w:val="000000"/>
        </w:rPr>
        <w:t xml:space="preserve">16.200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6A03D7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304195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parados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3.200.000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4F44E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69.400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304195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04F44E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se </w:t>
      </w:r>
      <w:r>
        <w:rPr>
          <w:color w:val="304195"/>
        </w:rPr>
        <w:t xml:space="preserve">despedía </w:t>
      </w:r>
      <w:r>
        <w:rPr>
          <w:color w:val="000000"/>
        </w:rPr>
        <w:t xml:space="preserve">Mario-Draghi </w:t>
      </w:r>
      <w:r>
        <w:rPr>
          <w:color w:val="000000"/>
        </w:rPr>
        <w:t xml:space="preserve">, </w:t>
      </w:r>
      <w:r>
        <w:rPr>
          <w:color w:val="304195"/>
        </w:rPr>
        <w:t xml:space="preserve">tras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al </w:t>
      </w:r>
      <w:r>
        <w:rPr>
          <w:color w:val="304195"/>
        </w:rPr>
        <w:t xml:space="preserve">frente </w:t>
      </w:r>
      <w:r>
        <w:rPr>
          <w:color w:val="000000"/>
        </w:rPr>
        <w:t xml:space="preserve">del </w:t>
      </w:r>
      <w:r>
        <w:rPr>
          <w:color w:val="C2527D"/>
        </w:rPr>
        <w:t xml:space="preserve">Banco-Central-Europeo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04F44E"/>
        </w:rPr>
        <w:t xml:space="preserve">interés </w:t>
      </w:r>
      <w:r>
        <w:rPr>
          <w:color w:val="000000"/>
        </w:rPr>
        <w:t xml:space="preserve">y </w:t>
      </w:r>
      <w:r>
        <w:rPr>
          <w:color w:val="304195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4F44E"/>
        </w:rPr>
        <w:t xml:space="preserve">económicos </w:t>
      </w:r>
      <w:r>
        <w:rPr>
          <w:color w:val="304195"/>
        </w:rPr>
        <w:t xml:space="preserve">muestran </w:t>
      </w:r>
      <w:r>
        <w:rPr>
          <w:color w:val="000000"/>
        </w:rPr>
        <w:t xml:space="preserve">un </w:t>
      </w:r>
      <w:r>
        <w:rPr>
          <w:color w:val="000000"/>
        </w:rPr>
        <w:t xml:space="preserve">debilitamiento </w:t>
      </w:r>
      <w:r>
        <w:rPr>
          <w:color w:val="000000"/>
        </w:rPr>
        <w:t xml:space="preserve">prologando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ministro </w:t>
      </w:r>
      <w:r>
        <w:rPr>
          <w:color w:val="304195"/>
        </w:rPr>
        <w:t xml:space="preserve">británico </w:t>
      </w:r>
      <w:r>
        <w:rPr>
          <w:color w:val="C2527D"/>
        </w:rPr>
        <w:t xml:space="preserve">propone </w:t>
      </w:r>
      <w:r>
        <w:rPr>
          <w:color w:val="C2527D"/>
        </w:rPr>
        <w:t xml:space="preserve">adelantar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al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CFE3C8"/>
        </w:rPr>
        <w:t xml:space="preserve">partidos </w:t>
      </w:r>
      <w:r>
        <w:rPr>
          <w:color w:val="000000"/>
        </w:rPr>
        <w:t xml:space="preserve">lo </w:t>
      </w:r>
      <w:r>
        <w:rPr>
          <w:color w:val="304195"/>
        </w:rPr>
        <w:t xml:space="preserve">apoya </w:t>
      </w:r>
      <w:r>
        <w:rPr>
          <w:color w:val="304195"/>
        </w:rPr>
        <w:t xml:space="preserve">Johnson </w:t>
      </w:r>
      <w:r>
        <w:rPr>
          <w:color w:val="000000"/>
        </w:rPr>
        <w:t xml:space="preserve">estaría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6A03D7"/>
        </w:rPr>
        <w:t xml:space="preserve">tiempo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Parlamenteo </w:t>
      </w:r>
      <w:r>
        <w:rPr>
          <w:color w:val="000000"/>
        </w:rPr>
        <w:t xml:space="preserve">para </w:t>
      </w:r>
      <w:r>
        <w:rPr>
          <w:color w:val="C2527D"/>
        </w:rPr>
        <w:t xml:space="preserve">debatir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, </w:t>
      </w:r>
      <w:r>
        <w:rPr>
          <w:color w:val="304195"/>
        </w:rPr>
        <w:t xml:space="preserve">pendiente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prórroga </w:t>
      </w:r>
      <w:r>
        <w:rPr>
          <w:color w:val="000000"/>
        </w:rPr>
        <w:t xml:space="preserve">de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ha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304195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cinco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CFE3C8"/>
        </w:rPr>
        <w:t xml:space="preserve">Rosa-Correa </w:t>
      </w:r>
      <w:r>
        <w:rPr>
          <w:color w:val="000000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barco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 </w:t>
      </w:r>
      <w:r>
        <w:rPr>
          <w:color w:val="304195"/>
        </w:rPr>
        <w:t xml:space="preserve">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304195"/>
        </w:rPr>
        <w:t xml:space="preserve">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el </w:t>
      </w:r>
      <w:r>
        <w:rPr>
          <w:color w:val="304195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5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304195"/>
        </w:rPr>
        <w:t xml:space="preserve">buscan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habrían </w:t>
      </w:r>
      <w:r>
        <w:rPr>
          <w:color w:val="304195"/>
        </w:rPr>
        <w:t xml:space="preserve">caído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304195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Santanyí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aviso </w:t>
      </w:r>
      <w:r>
        <w:rPr>
          <w:color w:val="000000"/>
        </w:rPr>
        <w:t xml:space="preserve">lo </w:t>
      </w:r>
      <w:r>
        <w:rPr>
          <w:color w:val="000000"/>
        </w:rPr>
        <w:t xml:space="preserve">dio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vio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304195"/>
        </w:rPr>
        <w:t xml:space="preserve">arrastraba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mirador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conoce </w:t>
      </w:r>
      <w:r>
        <w:rPr>
          <w:color w:val="000000"/>
        </w:rPr>
        <w:t xml:space="preserve">su </w:t>
      </w:r>
      <w:r>
        <w:rPr>
          <w:color w:val="304195"/>
        </w:rPr>
        <w:t xml:space="preserve">identidad </w:t>
      </w:r>
      <w:r>
        <w:rPr>
          <w:color w:val="000000"/>
        </w:rPr>
        <w:t xml:space="preserve">pero </w:t>
      </w:r>
      <w:r>
        <w:rPr>
          <w:color w:val="CFE3C8"/>
        </w:rPr>
        <w:t xml:space="preserve">Ia-Guardia-Civil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CFE3C8"/>
        </w:rPr>
        <w:t xml:space="preserve">Alonso </w:t>
      </w:r>
      <w:r>
        <w:rPr>
          <w:color w:val="000000"/>
        </w:rPr>
        <w:t xml:space="preserve">ha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304195"/>
        </w:rPr>
        <w:t xml:space="preserve">correrá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000000"/>
        </w:rPr>
        <w:t xml:space="preserve">, </w:t>
      </w:r>
      <w:r>
        <w:rPr>
          <w:color w:val="58AD6D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CFE3C8"/>
        </w:rPr>
        <w:t xml:space="preserve">intuíamos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CFE3C8"/>
        </w:rPr>
        <w:t xml:space="preserve">oﬁcialmente </w:t>
      </w:r>
      <w:r>
        <w:rPr>
          <w:color w:val="000000"/>
        </w:rPr>
        <w:t xml:space="preserve">: </w:t>
      </w:r>
      <w:r>
        <w:rPr>
          <w:color w:val="304195"/>
        </w:rPr>
        <w:t xml:space="preserve">correrá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000000"/>
        </w:rPr>
        <w:t xml:space="preserve">2020 </w:t>
      </w:r>
      <w:r>
        <w:rPr>
          <w:color w:val="000000"/>
        </w:rPr>
        <w:t xml:space="preserve">con </w:t>
      </w:r>
      <w:r>
        <w:rPr>
          <w:color w:val="000000"/>
        </w:rPr>
        <w:t xml:space="preserve">Marc-Coma </w:t>
      </w:r>
      <w:r>
        <w:rPr>
          <w:color w:val="000000"/>
        </w:rPr>
        <w:t xml:space="preserve">de </w:t>
      </w:r>
      <w:r>
        <w:rPr>
          <w:color w:val="304195"/>
        </w:rPr>
        <w:t xml:space="preserve">copiloto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destino </w:t>
      </w:r>
      <w:r>
        <w:rPr>
          <w:color w:val="000000"/>
        </w:rPr>
        <w:t xml:space="preserve">ha </w:t>
      </w:r>
      <w:r>
        <w:rPr>
          <w:color w:val="304195"/>
        </w:rPr>
        <w:t xml:space="preserve">querido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-que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TVE- </w:t>
      </w:r>
      <w:r>
        <w:rPr>
          <w:color w:val="000000"/>
        </w:rPr>
        <w:t xml:space="preserve">se </w:t>
      </w:r>
      <w:r>
        <w:rPr>
          <w:color w:val="000000"/>
        </w:rPr>
        <w:t xml:space="preserve">reunán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04F44E"/>
        </w:rPr>
        <w:t xml:space="preserve">referencias </w:t>
      </w:r>
      <w:r>
        <w:rPr>
          <w:color w:val="000000"/>
        </w:rPr>
        <w:t xml:space="preserve">del </w:t>
      </w:r>
      <w:r>
        <w:rPr>
          <w:color w:val="000000"/>
        </w:rPr>
        <w:t xml:space="preserve">automovilismo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: </w:t>
      </w:r>
      <w:r>
        <w:rPr>
          <w:color w:val="CFE3C8"/>
        </w:rPr>
        <w:t xml:space="preserve">Carlos-Sainz </w:t>
      </w:r>
      <w:r>
        <w:rPr>
          <w:color w:val="000000"/>
        </w:rPr>
        <w:t xml:space="preserve">, </w:t>
      </w:r>
      <w:r>
        <w:rPr>
          <w:color w:val="CFE3C8"/>
        </w:rPr>
        <w:t xml:space="preserve">campeón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rallys </w:t>
      </w:r>
      <w:r>
        <w:rPr>
          <w:color w:val="000000"/>
        </w:rPr>
        <w:t xml:space="preserve">; </w:t>
      </w:r>
      <w:r>
        <w:rPr>
          <w:color w:val="CFE3C8"/>
        </w:rPr>
        <w:t xml:space="preserve">Alonso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F-1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FE3C8"/>
        </w:rPr>
        <w:t xml:space="preserve">ganadores </w:t>
      </w:r>
      <w:r>
        <w:rPr>
          <w:color w:val="000000"/>
        </w:rPr>
        <w:t xml:space="preserve">del </w:t>
      </w:r>
      <w:r>
        <w:rPr>
          <w:color w:val="CFE3C8"/>
        </w:rPr>
        <w:t xml:space="preserve">Dakar </w:t>
      </w:r>
      <w:r>
        <w:rPr>
          <w:color w:val="58AD6D"/>
        </w:rPr>
        <w:t xml:space="preserve">Nani-Roma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000000"/>
        </w:rPr>
        <w:t xml:space="preserve">.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Ia-Agencia-Tributaria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04F44E"/>
        </w:rPr>
        <w:t xml:space="preserve">millon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304195"/>
        </w:rPr>
        <w:t xml:space="preserve">resolver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Desvió </w:t>
      </w:r>
      <w:r>
        <w:rPr>
          <w:color w:val="CFE3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derechos </w:t>
      </w:r>
      <w:r>
        <w:rPr>
          <w:color w:val="000000"/>
        </w:rPr>
        <w:t xml:space="preserve">de </w:t>
      </w:r>
      <w:r>
        <w:rPr>
          <w:color w:val="304195"/>
        </w:rPr>
        <w:t xml:space="preserve">imagen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menos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. </w:t>
      </w:r>
      <w:r>
        <w:rPr>
          <w:color w:val="732484"/>
        </w:rPr>
        <w:t xml:space="preserve">Ramos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la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58AD6D"/>
        </w:rPr>
        <w:t xml:space="preserve">recurrido </w:t>
      </w:r>
      <w:r>
        <w:rPr>
          <w:color w:val="000000"/>
        </w:rPr>
        <w:t xml:space="preserve">porque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58AD6D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4195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4F44E"/>
        </w:rPr>
        <w:t xml:space="preserve">Comenzamos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Ia-Basílica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se </w:t>
      </w:r>
      <w:r>
        <w:rPr>
          <w:color w:val="304195"/>
        </w:rPr>
        <w:t xml:space="preserve">abría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304195"/>
        </w:rPr>
        <w:t xml:space="preserve">Ocho </w:t>
      </w:r>
      <w:r>
        <w:rPr>
          <w:color w:val="304195"/>
        </w:rPr>
        <w:t xml:space="preserve">familiares </w:t>
      </w:r>
      <w:r>
        <w:rPr>
          <w:color w:val="304195"/>
        </w:rPr>
        <w:t xml:space="preserve">portaban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04F44E"/>
        </w:rPr>
        <w:t xml:space="preserve">deterioro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féretro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emblema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corona </w:t>
      </w:r>
      <w:r>
        <w:rPr>
          <w:color w:val="000000"/>
        </w:rPr>
        <w:t xml:space="preserve">de </w:t>
      </w:r>
      <w:r>
        <w:rPr>
          <w:color w:val="000000"/>
        </w:rPr>
        <w:t xml:space="preserve">laurel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no </w:t>
      </w:r>
      <w:r>
        <w:rPr>
          <w:color w:val="04F44E"/>
        </w:rPr>
        <w:t xml:space="preserve">permite </w:t>
      </w:r>
      <w:r>
        <w:rPr>
          <w:color w:val="000000"/>
        </w:rPr>
        <w:t xml:space="preserve">los </w:t>
      </w:r>
      <w:r>
        <w:rPr>
          <w:color w:val="304195"/>
        </w:rPr>
        <w:t xml:space="preserve">símbolos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vivas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han </w:t>
      </w:r>
      <w:r>
        <w:rPr>
          <w:color w:val="304195"/>
        </w:rPr>
        <w:t xml:space="preserve">llamado </w:t>
      </w:r>
      <w:r>
        <w:rPr>
          <w:color w:val="000000"/>
        </w:rPr>
        <w:t xml:space="preserve">la </w:t>
      </w:r>
      <w:r>
        <w:rPr>
          <w:color w:val="304195"/>
        </w:rPr>
        <w:t xml:space="preserve">atención </w:t>
      </w:r>
      <w:r>
        <w:rPr>
          <w:color w:val="000000"/>
        </w:rPr>
        <w:t xml:space="preserve">. </w:t>
      </w:r>
      <w:r>
        <w:rPr>
          <w:color w:val="58AD6D"/>
        </w:rPr>
        <w:t xml:space="preserve">Podrían </w:t>
      </w:r>
      <w:r>
        <w:rPr>
          <w:color w:val="04F44E"/>
        </w:rPr>
        <w:t xml:space="preserve">conllevar </w:t>
      </w:r>
      <w:r>
        <w:rPr>
          <w:color w:val="58AD6D"/>
        </w:rPr>
        <w:t xml:space="preserve">expediente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Io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hay </w:t>
      </w:r>
      <w:r>
        <w:rPr>
          <w:color w:val="6A03D7"/>
        </w:rPr>
        <w:t xml:space="preserve">precedente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haya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vergonzoso </w:t>
      </w:r>
      <w:r>
        <w:rPr>
          <w:color w:val="000000"/>
        </w:rPr>
        <w:t xml:space="preserve">.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hasta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. </w:t>
      </w:r>
      <w:r>
        <w:rPr>
          <w:color w:val="304195"/>
        </w:rPr>
        <w:t xml:space="preserve">Ahí </w:t>
      </w:r>
      <w:r>
        <w:rPr>
          <w:color w:val="000000"/>
        </w:rPr>
        <w:t xml:space="preserve">la </w:t>
      </w:r>
      <w:r>
        <w:rPr>
          <w:color w:val="04F44E"/>
        </w:rPr>
        <w:t xml:space="preserve">vernos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Ia-Basílica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58AD6D"/>
        </w:rPr>
        <w:t xml:space="preserve">según </w:t>
      </w:r>
      <w:r>
        <w:rPr>
          <w:color w:val="304195"/>
        </w:rPr>
        <w:t xml:space="preserve">fuentes </w:t>
      </w:r>
      <w:r>
        <w:rPr>
          <w:color w:val="000000"/>
        </w:rPr>
        <w:t xml:space="preserve">de </w:t>
      </w:r>
      <w:r>
        <w:rPr>
          <w:color w:val="C2527D"/>
        </w:rPr>
        <w:t xml:space="preserve">Moncloa </w:t>
      </w:r>
      <w:r>
        <w:rPr>
          <w:color w:val="000000"/>
        </w:rPr>
        <w:t xml:space="preserve">se </w:t>
      </w:r>
      <w:r>
        <w:rPr>
          <w:color w:val="000000"/>
        </w:rPr>
        <w:t xml:space="preserve">Ie </w:t>
      </w:r>
      <w:r>
        <w:rPr>
          <w:color w:val="000000"/>
        </w:rPr>
        <w:t xml:space="preserve">ha </w:t>
      </w:r>
      <w:r>
        <w:rPr>
          <w:color w:val="58AD6D"/>
        </w:rPr>
        <w:t xml:space="preserve">retirado </w:t>
      </w:r>
      <w:r>
        <w:rPr>
          <w:color w:val="30419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misma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1975 </w:t>
      </w:r>
      <w:r>
        <w:rPr>
          <w:color w:val="000000"/>
        </w:rPr>
        <w:t xml:space="preserve">Francis-Franco </w:t>
      </w:r>
      <w:r>
        <w:rPr>
          <w:color w:val="000000"/>
        </w:rPr>
        <w:t xml:space="preserve">que </w:t>
      </w:r>
      <w:r>
        <w:rPr>
          <w:color w:val="CFE3C8"/>
        </w:rPr>
        <w:t xml:space="preserve">anotaba </w:t>
      </w:r>
      <w:r>
        <w:rPr>
          <w:color w:val="000000"/>
        </w:rPr>
        <w:t xml:space="preserve">cada </w:t>
      </w:r>
      <w:r>
        <w:rPr>
          <w:color w:val="304195"/>
        </w:rPr>
        <w:t xml:space="preserve">detalle </w:t>
      </w:r>
      <w:r>
        <w:rPr>
          <w:color w:val="304195"/>
        </w:rPr>
        <w:t xml:space="preserve">junto </w:t>
      </w:r>
      <w:r>
        <w:rPr>
          <w:color w:val="000000"/>
        </w:rPr>
        <w:t xml:space="preserve">al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al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6A03D7"/>
        </w:rPr>
        <w:t xml:space="preserve">trayecto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veíamos </w:t>
      </w:r>
      <w:r>
        <w:rPr>
          <w:color w:val="304195"/>
        </w:rPr>
        <w:t xml:space="preserve">despegar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304195"/>
        </w:rPr>
        <w:t xml:space="preserve">cruz </w:t>
      </w:r>
      <w:r>
        <w:rPr>
          <w:color w:val="000000"/>
        </w:rPr>
        <w:t xml:space="preserve">al </w:t>
      </w:r>
      <w:r>
        <w:rPr>
          <w:color w:val="04F44E"/>
        </w:rPr>
        <w:t xml:space="preserve">fondo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aterrizado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Io </w:t>
      </w:r>
      <w:r>
        <w:rPr>
          <w:color w:val="000000"/>
        </w:rPr>
        <w:t xml:space="preserve">ha </w:t>
      </w:r>
      <w:r>
        <w:rPr>
          <w:color w:val="04F44E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sí </w:t>
      </w:r>
      <w:r>
        <w:rPr>
          <w:color w:val="000000"/>
        </w:rPr>
        <w:t xml:space="preserve">podían </w:t>
      </w:r>
      <w:r>
        <w:rPr>
          <w:color w:val="304195"/>
        </w:rPr>
        <w:t xml:space="preserve">colocar </w:t>
      </w:r>
      <w:r>
        <w:rPr>
          <w:color w:val="000000"/>
        </w:rPr>
        <w:t xml:space="preserve">Ia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que </w:t>
      </w:r>
      <w:r>
        <w:rPr>
          <w:color w:val="304195"/>
        </w:rPr>
        <w:t xml:space="preserve">quisieran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, </w:t>
      </w:r>
      <w:r>
        <w:rPr>
          <w:color w:val="304195"/>
        </w:rPr>
        <w:t xml:space="preserve">celebrada </w:t>
      </w:r>
      <w:r>
        <w:rPr>
          <w:color w:val="000000"/>
        </w:rPr>
        <w:t xml:space="preserve">en </w:t>
      </w:r>
      <w:r>
        <w:rPr>
          <w:color w:val="04F44E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04F44E"/>
        </w:rPr>
        <w:t xml:space="preserve">absolutamente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tratado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304195"/>
        </w:rPr>
        <w:t xml:space="preserve">pensamos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000000"/>
        </w:rPr>
        <w:t xml:space="preserve">muy </w:t>
      </w:r>
      <w:r>
        <w:rPr>
          <w:color w:val="304195"/>
        </w:rPr>
        <w:t xml:space="preserve">doloroso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ha </w:t>
      </w:r>
      <w:r>
        <w:rPr>
          <w:color w:val="000000"/>
        </w:rPr>
        <w:t xml:space="preserve">ﬁnalizado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oﬁcio </w:t>
      </w:r>
      <w:r>
        <w:rPr>
          <w:color w:val="6A03D7"/>
        </w:rPr>
        <w:t xml:space="preserve">religioso </w:t>
      </w:r>
      <w:r>
        <w:rPr>
          <w:color w:val="000000"/>
        </w:rPr>
        <w:t xml:space="preserve">a </w:t>
      </w:r>
      <w:r>
        <w:rPr>
          <w:color w:val="58AD6D"/>
        </w:rPr>
        <w:t xml:space="preserve">cargo </w:t>
      </w:r>
      <w:r>
        <w:rPr>
          <w:color w:val="000000"/>
        </w:rPr>
        <w:t xml:space="preserve">del </w:t>
      </w:r>
      <w:r>
        <w:rPr>
          <w:color w:val="304195"/>
        </w:rPr>
        <w:t xml:space="preserve">prior </w:t>
      </w:r>
      <w:r>
        <w:rPr>
          <w:color w:val="000000"/>
        </w:rPr>
        <w:t xml:space="preserve">Santiago-Cantera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sacerdote </w:t>
      </w:r>
      <w:r>
        <w:rPr>
          <w:color w:val="000000"/>
        </w:rPr>
        <w:t xml:space="preserve">Ramón-Tejero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6A03D7"/>
        </w:rPr>
        <w:t xml:space="preserve">militar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del </w:t>
      </w:r>
      <w:r>
        <w:rPr>
          <w:color w:val="000000"/>
        </w:rPr>
        <w:t xml:space="preserve">23-F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yacen </w:t>
      </w:r>
      <w:r>
        <w:rPr>
          <w:color w:val="000000"/>
        </w:rPr>
        <w:t xml:space="preserve">ya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304195"/>
        </w:rPr>
        <w:t xml:space="preserve">Carmen-Polo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crónica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intensa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elegido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mandato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30419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6A03D7"/>
        </w:rPr>
        <w:t xml:space="preserve">descansarán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Patricia-Rodriguez </w:t>
      </w:r>
      <w:r>
        <w:rPr>
          <w:color w:val="000000"/>
        </w:rPr>
        <w:t xml:space="preserve">. </w:t>
      </w:r>
      <w:r>
        <w:rPr>
          <w:color w:val="04F44E"/>
        </w:rPr>
        <w:t xml:space="preserve">Primera </w:t>
      </w:r>
      <w:r>
        <w:rPr>
          <w:color w:val="30419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mingo </w:t>
      </w:r>
      <w:r>
        <w:rPr>
          <w:color w:val="000000"/>
        </w:rPr>
        <w:t xml:space="preserve">rubio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Flores </w:t>
      </w:r>
      <w:r>
        <w:rPr>
          <w:color w:val="000000"/>
        </w:rPr>
        <w:t xml:space="preserve">y </w:t>
      </w:r>
      <w:r>
        <w:rPr>
          <w:color w:val="304195"/>
        </w:rPr>
        <w:t xml:space="preserve">refuerzo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suenan </w:t>
      </w:r>
      <w:r>
        <w:rPr>
          <w:color w:val="000000"/>
        </w:rPr>
        <w:t xml:space="preserve">las </w:t>
      </w:r>
      <w:r>
        <w:rPr>
          <w:color w:val="000000"/>
        </w:rPr>
        <w:t xml:space="preserve">Ioas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4F44E"/>
        </w:rPr>
        <w:t xml:space="preserve">San </w:t>
      </w:r>
      <w:r>
        <w:rPr>
          <w:color w:val="304195"/>
        </w:rPr>
        <w:t xml:space="preserve">concentrado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304195"/>
        </w:rPr>
        <w:t xml:space="preserve">nostálgicos </w:t>
      </w:r>
      <w:r>
        <w:rPr>
          <w:color w:val="000000"/>
        </w:rPr>
        <w:t xml:space="preserve">y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más </w:t>
      </w:r>
      <w:r>
        <w:rPr>
          <w:color w:val="304195"/>
        </w:rPr>
        <w:t xml:space="preserve">tenso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del </w:t>
      </w:r>
      <w:r>
        <w:rPr>
          <w:color w:val="000000"/>
        </w:rPr>
        <w:t xml:space="preserve">ex </w:t>
      </w:r>
      <w:r>
        <w:rPr>
          <w:color w:val="304195"/>
        </w:rPr>
        <w:t xml:space="preserve">teniente </w:t>
      </w:r>
      <w:r>
        <w:rPr>
          <w:color w:val="000000"/>
        </w:rPr>
        <w:t xml:space="preserve">coronel </w:t>
      </w:r>
      <w:r>
        <w:rPr>
          <w:color w:val="000000"/>
        </w:rPr>
        <w:t xml:space="preserve">, </w:t>
      </w:r>
      <w:r>
        <w:rPr>
          <w:color w:val="304195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misma </w:t>
      </w:r>
      <w:r>
        <w:rPr>
          <w:color w:val="6A03D7"/>
        </w:rPr>
        <w:t xml:space="preserve">tónica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repetido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304195"/>
        </w:rPr>
        <w:t xml:space="preserve">terminado </w:t>
      </w:r>
      <w:r>
        <w:rPr>
          <w:color w:val="000000"/>
        </w:rPr>
        <w:t xml:space="preserve">una </w:t>
      </w:r>
      <w:r>
        <w:rPr>
          <w:color w:val="000000"/>
        </w:rPr>
        <w:t xml:space="preserve">homilía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iglesia </w:t>
      </w:r>
      <w:r>
        <w:rPr>
          <w:color w:val="304195"/>
        </w:rPr>
        <w:t xml:space="preserve">cercana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nostálgicos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han </w:t>
      </w:r>
      <w:r>
        <w:rPr>
          <w:color w:val="6A03D7"/>
        </w:rPr>
        <w:t xml:space="preserve">logrado </w:t>
      </w:r>
      <w:r>
        <w:rPr>
          <w:color w:val="304195"/>
        </w:rPr>
        <w:t xml:space="preserve">concentrarse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prohibido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manifestaciones </w:t>
      </w:r>
      <w:r>
        <w:rPr>
          <w:color w:val="304195"/>
        </w:rPr>
        <w:t xml:space="preserve">ultras </w:t>
      </w:r>
      <w:r>
        <w:rPr>
          <w:color w:val="000000"/>
        </w:rPr>
        <w:t xml:space="preserve">convocadas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solo </w:t>
      </w:r>
      <w:r>
        <w:rPr>
          <w:color w:val="000000"/>
        </w:rPr>
        <w:t xml:space="preserve">había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58AD6D"/>
        </w:rPr>
        <w:t xml:space="preserve">prensa </w:t>
      </w:r>
      <w:r>
        <w:rPr>
          <w:color w:val="000000"/>
        </w:rPr>
        <w:t xml:space="preserve">y </w:t>
      </w:r>
      <w:r>
        <w:rPr>
          <w:color w:val="304195"/>
        </w:rPr>
        <w:t xml:space="preserve">coronas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rojigualdas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304195"/>
        </w:rPr>
        <w:t xml:space="preserve">medio </w:t>
      </w:r>
      <w:r>
        <w:rPr>
          <w:color w:val="304195"/>
        </w:rPr>
        <w:t xml:space="preserve">kilómetro </w:t>
      </w:r>
      <w:r>
        <w:rPr>
          <w:color w:val="000000"/>
        </w:rPr>
        <w:t xml:space="preserve">del </w:t>
      </w:r>
      <w:r>
        <w:rPr>
          <w:color w:val="304195"/>
        </w:rPr>
        <w:t xml:space="preserve">perímetro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era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-Estamos </w:t>
      </w:r>
      <w:r>
        <w:rPr>
          <w:color w:val="000000"/>
        </w:rPr>
        <w:t xml:space="preserve">para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honores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-¿Por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sacan </w:t>
      </w:r>
      <w:r>
        <w:rPr>
          <w:color w:val="000000"/>
        </w:rPr>
        <w:t xml:space="preserve">a </w:t>
      </w:r>
      <w:r>
        <w:rPr>
          <w:color w:val="000000"/>
        </w:rPr>
        <w:t xml:space="preserve">Lenin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00000"/>
        </w:rPr>
        <w:t xml:space="preserve">sacan </w:t>
      </w:r>
      <w:r>
        <w:rPr>
          <w:color w:val="000000"/>
        </w:rPr>
        <w:t xml:space="preserve">a </w:t>
      </w:r>
      <w:r>
        <w:rPr>
          <w:color w:val="000000"/>
        </w:rPr>
        <w:t xml:space="preserve">Mao-Tse-Tung </w:t>
      </w:r>
      <w:r>
        <w:rPr>
          <w:color w:val="000000"/>
        </w:rPr>
        <w:t xml:space="preserve">? </w:t>
      </w:r>
      <w:r>
        <w:rPr>
          <w:color w:val="000000"/>
        </w:rPr>
        <w:t xml:space="preserve">Lemas </w:t>
      </w:r>
      <w:r>
        <w:rPr>
          <w:color w:val="000000"/>
        </w:rPr>
        <w:t xml:space="preserve">,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goteo </w:t>
      </w:r>
      <w:r>
        <w:rPr>
          <w:color w:val="000000"/>
        </w:rPr>
        <w:t xml:space="preserve">de </w:t>
      </w:r>
      <w:r>
        <w:rPr>
          <w:color w:val="304195"/>
        </w:rPr>
        <w:t xml:space="preserve">concentrados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el </w:t>
      </w:r>
      <w:r>
        <w:rPr>
          <w:color w:val="304195"/>
        </w:rPr>
        <w:t xml:space="preserve">medio </w:t>
      </w:r>
      <w:r>
        <w:rPr>
          <w:color w:val="6A03D7"/>
        </w:rPr>
        <w:t xml:space="preserve">millar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304195"/>
        </w:rPr>
        <w:t xml:space="preserve">agredido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que </w:t>
      </w:r>
      <w:r>
        <w:rPr>
          <w:color w:val="304195"/>
        </w:rPr>
        <w:t xml:space="preserve">cubrían </w:t>
      </w:r>
      <w:r>
        <w:rPr>
          <w:color w:val="000000"/>
        </w:rPr>
        <w:t xml:space="preserve">Ia </w:t>
      </w:r>
      <w:r>
        <w:rPr>
          <w:color w:val="000000"/>
        </w:rPr>
        <w:t xml:space="preserve">cita </w:t>
      </w:r>
      <w:r>
        <w:rPr>
          <w:color w:val="000000"/>
        </w:rPr>
        <w:t xml:space="preserve">. </w:t>
      </w:r>
      <w:r>
        <w:rPr>
          <w:color w:val="000000"/>
        </w:rPr>
        <w:t xml:space="preserve">-Si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304195"/>
        </w:rPr>
        <w:t xml:space="preserve">asquerosos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Tambie </w:t>
      </w:r>
      <w:r>
        <w:rPr>
          <w:color w:val="000000"/>
        </w:rPr>
        <w:t xml:space="preserve">’ </w:t>
      </w:r>
      <w:r>
        <w:rPr>
          <w:color w:val="000000"/>
        </w:rPr>
        <w:t xml:space="preserve">n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vitores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comitiva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6A03D7"/>
        </w:rPr>
        <w:t xml:space="preserve">mayor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Antonio-Tejero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87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acudido </w:t>
      </w:r>
      <w:r>
        <w:rPr>
          <w:color w:val="000000"/>
        </w:rPr>
        <w:t xml:space="preserve">a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304195"/>
        </w:rPr>
        <w:t xml:space="preserve">metros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304195"/>
        </w:rPr>
        <w:t xml:space="preserve">Ramón </w:t>
      </w:r>
      <w:r>
        <w:rPr>
          <w:color w:val="000000"/>
        </w:rPr>
        <w:t xml:space="preserve">, </w:t>
      </w:r>
      <w:r>
        <w:rPr>
          <w:color w:val="6A03D7"/>
        </w:rPr>
        <w:t xml:space="preserve">preparaba </w:t>
      </w:r>
      <w:r>
        <w:rPr>
          <w:color w:val="000000"/>
        </w:rPr>
        <w:t xml:space="preserve">Ia </w:t>
      </w:r>
      <w:r>
        <w:rPr>
          <w:color w:val="000000"/>
        </w:rPr>
        <w:t xml:space="preserve">misa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ha </w:t>
      </w:r>
      <w:r>
        <w:rPr>
          <w:color w:val="304195"/>
        </w:rPr>
        <w:t xml:space="preserve">oficiado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cripta </w:t>
      </w:r>
      <w:r>
        <w:rPr>
          <w:color w:val="000000"/>
        </w:rPr>
        <w:t xml:space="preserve">. </w:t>
      </w:r>
      <w:r>
        <w:rPr>
          <w:color w:val="000000"/>
        </w:rPr>
        <w:t xml:space="preserve">Finalizada-Ia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han </w:t>
      </w:r>
      <w:r>
        <w:rPr>
          <w:color w:val="304195"/>
        </w:rPr>
        <w:t xml:space="preserve">abandonado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304195"/>
        </w:rPr>
        <w:t xml:space="preserve">Justo </w:t>
      </w:r>
      <w:r>
        <w:rPr>
          <w:color w:val="000000"/>
        </w:rPr>
        <w:t xml:space="preserve">al </w:t>
      </w:r>
      <w:r>
        <w:rPr>
          <w:color w:val="304195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304195"/>
        </w:rPr>
        <w:t xml:space="preserve">varias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manifestantes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dirigido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rezando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58AD6D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escenario </w:t>
      </w:r>
      <w:r>
        <w:rPr>
          <w:color w:val="6A03D7"/>
        </w:rPr>
        <w:t xml:space="preserve">cambia </w:t>
      </w:r>
      <w:r>
        <w:rPr>
          <w:color w:val="000000"/>
        </w:rPr>
        <w:t xml:space="preserve">su </w:t>
      </w:r>
      <w:r>
        <w:rPr>
          <w:color w:val="CFE3C8"/>
        </w:rPr>
        <w:t xml:space="preserve">signiﬁcado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2527D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largo </w:t>
      </w:r>
      <w:r>
        <w:rPr>
          <w:color w:val="000000"/>
        </w:rPr>
        <w:t xml:space="preserve">, </w:t>
      </w:r>
      <w:r>
        <w:rPr>
          <w:color w:val="000000"/>
        </w:rPr>
        <w:t xml:space="preserve">Guadalupe-Megías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, </w:t>
      </w:r>
      <w:r>
        <w:rPr>
          <w:color w:val="58AD6D"/>
        </w:rPr>
        <w:t xml:space="preserve">anunció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sacaría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Comenzó </w:t>
      </w:r>
      <w:r>
        <w:rPr>
          <w:color w:val="000000"/>
        </w:rPr>
        <w:t xml:space="preserve">una </w:t>
      </w:r>
      <w:r>
        <w:rPr>
          <w:color w:val="304195"/>
        </w:rPr>
        <w:t xml:space="preserve">batalla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FE3C8"/>
        </w:rPr>
        <w:t xml:space="preserve">ﬁnalmente </w:t>
      </w:r>
      <w:r>
        <w:rPr>
          <w:color w:val="000000"/>
        </w:rPr>
        <w:t xml:space="preserve">están </w:t>
      </w:r>
      <w:r>
        <w:rPr>
          <w:color w:val="000000"/>
        </w:rPr>
        <w:t xml:space="preserve">jo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Comenzaron </w:t>
      </w:r>
      <w:r>
        <w:rPr>
          <w:color w:val="000000"/>
        </w:rPr>
        <w:t xml:space="preserve">los </w:t>
      </w:r>
      <w:r>
        <w:rPr>
          <w:color w:val="6A03D7"/>
        </w:rPr>
        <w:t xml:space="preserve">preparativos </w:t>
      </w:r>
      <w:r>
        <w:rPr>
          <w:color w:val="000000"/>
        </w:rPr>
        <w:t xml:space="preserve">para </w:t>
      </w:r>
      <w:r>
        <w:rPr>
          <w:color w:val="304195"/>
        </w:rPr>
        <w:t xml:space="preserve">realizar </w:t>
      </w:r>
      <w:r>
        <w:rPr>
          <w:color w:val="000000"/>
        </w:rPr>
        <w:t xml:space="preserve">esa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ha </w:t>
      </w:r>
      <w:r>
        <w:rPr>
          <w:color w:val="304195"/>
        </w:rPr>
        <w:t xml:space="preserve">permanecido </w:t>
      </w:r>
      <w:r>
        <w:rPr>
          <w:color w:val="304195"/>
        </w:rPr>
        <w:t xml:space="preserve">cerrado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ultimar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basílica </w:t>
      </w:r>
      <w:r>
        <w:rPr>
          <w:color w:val="6A03D7"/>
        </w:rPr>
        <w:t xml:space="preserve">quedan </w:t>
      </w:r>
      <w:r>
        <w:rPr>
          <w:color w:val="000000"/>
        </w:rPr>
        <w:t xml:space="preserve">2 </w:t>
      </w:r>
      <w:r>
        <w:rPr>
          <w:color w:val="000000"/>
        </w:rPr>
        <w:t xml:space="preserve">Ger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304195"/>
        </w:rPr>
        <w:t xml:space="preserve">operarios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4F44E"/>
        </w:rPr>
        <w:t xml:space="preserve">establece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304195"/>
        </w:rPr>
        <w:t xml:space="preserve">colocar </w:t>
      </w:r>
      <w:r>
        <w:rPr>
          <w:color w:val="000000"/>
        </w:rPr>
        <w:t xml:space="preserve">6 </w:t>
      </w:r>
      <w:r>
        <w:rPr>
          <w:color w:val="304195"/>
        </w:rPr>
        <w:t xml:space="preserve">baldosas </w:t>
      </w:r>
      <w:r>
        <w:rPr>
          <w:color w:val="000000"/>
        </w:rPr>
        <w:t xml:space="preserve">de </w:t>
      </w:r>
      <w:r>
        <w:rPr>
          <w:color w:val="6A03D7"/>
        </w:rPr>
        <w:t xml:space="preserve">mármol </w:t>
      </w:r>
      <w:r>
        <w:rPr>
          <w:color w:val="304195"/>
        </w:rPr>
        <w:t xml:space="preserve">negro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taparan </w:t>
      </w:r>
      <w:r>
        <w:rPr>
          <w:color w:val="000000"/>
        </w:rPr>
        <w:t xml:space="preserve">el </w:t>
      </w:r>
      <w:r>
        <w:rPr>
          <w:color w:val="304195"/>
        </w:rPr>
        <w:t xml:space="preserve">hueco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6A03D7"/>
        </w:rPr>
        <w:t xml:space="preserve">volverá </w:t>
      </w:r>
      <w:r>
        <w:rPr>
          <w:color w:val="000000"/>
        </w:rPr>
        <w:t xml:space="preserve">a </w:t>
      </w:r>
      <w:r>
        <w:rPr>
          <w:color w:val="304195"/>
        </w:rPr>
        <w:t xml:space="preserve">abrir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CFE3C8"/>
        </w:rPr>
        <w:t xml:space="preserve">martes </w:t>
      </w:r>
      <w:r>
        <w:rPr>
          <w:color w:val="000000"/>
        </w:rPr>
        <w:t xml:space="preserve">. </w:t>
      </w:r>
      <w:r>
        <w:rPr>
          <w:color w:val="04F44E"/>
        </w:rPr>
        <w:t xml:space="preserve">Año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58AD6D"/>
        </w:rPr>
        <w:t xml:space="preserve">explica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lo </w:t>
      </w:r>
      <w:r>
        <w:rPr>
          <w:color w:val="304195"/>
        </w:rPr>
        <w:t xml:space="preserve">difícil </w:t>
      </w:r>
      <w:r>
        <w:rPr>
          <w:color w:val="000000"/>
        </w:rPr>
        <w:t xml:space="preserve">de </w:t>
      </w:r>
      <w:r>
        <w:rPr>
          <w:color w:val="6A03D7"/>
        </w:rPr>
        <w:t xml:space="preserve">convertir </w:t>
      </w:r>
      <w:r>
        <w:rPr>
          <w:color w:val="000000"/>
        </w:rPr>
        <w:t xml:space="preserve">este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Ia-Guerra-Civil </w:t>
      </w:r>
      <w:r>
        <w:rPr>
          <w:color w:val="000000"/>
        </w:rPr>
        <w:t xml:space="preserve">con </w:t>
      </w:r>
      <w:r>
        <w:rPr>
          <w:color w:val="304195"/>
        </w:rPr>
        <w:t xml:space="preserve">Franco </w:t>
      </w:r>
      <w:r>
        <w:rPr>
          <w:color w:val="304195"/>
        </w:rPr>
        <w:t xml:space="preserve">enterrado </w:t>
      </w:r>
      <w:r>
        <w:rPr>
          <w:color w:val="04F44E"/>
        </w:rPr>
        <w:t xml:space="preserve">alli </w:t>
      </w:r>
      <w:r>
        <w:rPr>
          <w:color w:val="000000"/>
        </w:rPr>
        <w:t xml:space="preserve">, </w:t>
      </w:r>
      <w:r>
        <w:rPr>
          <w:color w:val="04F44E"/>
        </w:rPr>
        <w:t xml:space="preserve">recomiendan </w:t>
      </w:r>
      <w:r>
        <w:rPr>
          <w:color w:val="000000"/>
        </w:rPr>
        <w:t xml:space="preserve">su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ello </w:t>
      </w:r>
      <w:r>
        <w:rPr>
          <w:color w:val="000000"/>
        </w:rPr>
        <w:t xml:space="preserve">se </w:t>
      </w:r>
      <w:r>
        <w:rPr>
          <w:color w:val="000000"/>
        </w:rPr>
        <w:t xml:space="preserve">modiﬁca </w:t>
      </w:r>
      <w:r>
        <w:rPr>
          <w:color w:val="CFE3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Ia-Iey </w:t>
      </w:r>
      <w:r>
        <w:rPr>
          <w:color w:val="000000"/>
        </w:rPr>
        <w:t xml:space="preserve">de </w:t>
      </w:r>
      <w:r>
        <w:rPr>
          <w:color w:val="04F44E"/>
        </w:rPr>
        <w:t xml:space="preserve">Memoria-Histórica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6A03D7"/>
        </w:rPr>
        <w:t xml:space="preserve">queda </w:t>
      </w:r>
      <w:r>
        <w:rPr>
          <w:color w:val="000000"/>
        </w:rPr>
        <w:t xml:space="preserve">convalidado </w:t>
      </w:r>
      <w:r>
        <w:rPr>
          <w:color w:val="000000"/>
        </w:rPr>
        <w:t xml:space="preserve">el </w:t>
      </w:r>
      <w:r>
        <w:rPr>
          <w:color w:val="000000"/>
        </w:rPr>
        <w:t xml:space="preserve">Real-Decreto-Ley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Septiembre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pleno </w:t>
      </w:r>
      <w:r>
        <w:rPr>
          <w:color w:val="000000"/>
        </w:rPr>
        <w:t xml:space="preserve">del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convalidaba </w:t>
      </w:r>
      <w:r>
        <w:rPr>
          <w:color w:val="000000"/>
        </w:rPr>
        <w:t xml:space="preserve">el </w:t>
      </w:r>
      <w:r>
        <w:rPr>
          <w:color w:val="000000"/>
        </w:rPr>
        <w:t xml:space="preserve">Real-Decreto </w:t>
      </w:r>
      <w:r>
        <w:rPr>
          <w:color w:val="000000"/>
        </w:rPr>
        <w:t xml:space="preserve">que </w:t>
      </w:r>
      <w:r>
        <w:rPr>
          <w:color w:val="58AD6D"/>
        </w:rPr>
        <w:t xml:space="preserve">ordenaba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Comienza-Ia </w:t>
      </w:r>
      <w:r>
        <w:rPr>
          <w:color w:val="304195"/>
        </w:rPr>
        <w:t xml:space="preserve">batalla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tenemos </w:t>
      </w:r>
      <w:r>
        <w:rPr>
          <w:color w:val="58AD6D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nos </w:t>
      </w:r>
      <w:r>
        <w:rPr>
          <w:color w:val="C6B48B"/>
        </w:rPr>
        <w:t xml:space="preserve">ampara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Ia-Defensa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quiere </w:t>
      </w:r>
      <w:r>
        <w:rPr>
          <w:color w:val="304195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recurren </w:t>
      </w:r>
      <w:r>
        <w:rPr>
          <w:color w:val="000000"/>
        </w:rPr>
        <w:t xml:space="preserve">al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30419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pericial </w:t>
      </w:r>
      <w:r>
        <w:rPr>
          <w:color w:val="04F44E"/>
        </w:rPr>
        <w:t xml:space="preserve">encargado </w:t>
      </w:r>
      <w:r>
        <w:rPr>
          <w:color w:val="000000"/>
        </w:rPr>
        <w:t xml:space="preserve">por </w:t>
      </w:r>
      <w:r>
        <w:rPr>
          <w:color w:val="000000"/>
        </w:rPr>
        <w:t xml:space="preserve">Ia-Fundacion-Francisco-Franco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paraliza </w:t>
      </w:r>
      <w:r>
        <w:rPr>
          <w:color w:val="000000"/>
        </w:rPr>
        <w:t xml:space="preserve">Ia </w:t>
      </w:r>
      <w:r>
        <w:rPr>
          <w:color w:val="04F44E"/>
        </w:rPr>
        <w:t xml:space="preserve">licencia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para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58AD6D"/>
        </w:rPr>
        <w:t xml:space="preserve">alegando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304195"/>
        </w:rPr>
        <w:t xml:space="preserve">avanza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se </w:t>
      </w:r>
      <w:r>
        <w:rPr>
          <w:color w:val="304195"/>
        </w:rPr>
        <w:t xml:space="preserve">llevarán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Pardo-Mingorrubio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será </w:t>
      </w:r>
      <w:r>
        <w:rPr>
          <w:color w:val="304195"/>
        </w:rPr>
        <w:t xml:space="preserve">exhumado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2527D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-Días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C2527D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304195"/>
        </w:rPr>
        <w:t xml:space="preserve">paraliza </w:t>
      </w:r>
      <w:r>
        <w:rPr>
          <w:color w:val="000000"/>
        </w:rPr>
        <w:t xml:space="preserve">cautelarmente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hasta </w:t>
      </w:r>
      <w:r>
        <w:rPr>
          <w:color w:val="304195"/>
        </w:rPr>
        <w:t xml:space="preserve">conocer </w:t>
      </w:r>
      <w:r>
        <w:rPr>
          <w:color w:val="000000"/>
        </w:rPr>
        <w:t xml:space="preserve">el </w:t>
      </w:r>
      <w:r>
        <w:rPr>
          <w:color w:val="304195"/>
        </w:rPr>
        <w:t xml:space="preserve">resultado </w:t>
      </w:r>
      <w:r>
        <w:rPr>
          <w:color w:val="000000"/>
        </w:rPr>
        <w:t xml:space="preserve">del </w:t>
      </w:r>
      <w:r>
        <w:rPr>
          <w:color w:val="58AD6D"/>
        </w:rPr>
        <w:t xml:space="preserve">recurso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el </w:t>
      </w:r>
      <w:r>
        <w:rPr>
          <w:color w:val="58AD6D"/>
        </w:rPr>
        <w:t xml:space="preserve">Alto-Tribunal </w:t>
      </w:r>
      <w:r>
        <w:rPr>
          <w:color w:val="58AD6D"/>
        </w:rPr>
        <w:t xml:space="preserve">dicta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4F44E"/>
        </w:rPr>
        <w:t xml:space="preserve">licencia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4F44E"/>
        </w:rPr>
        <w:t xml:space="preserve">sencilla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 </w:t>
      </w:r>
      <w:r>
        <w:rPr>
          <w:color w:val="304195"/>
        </w:rPr>
        <w:t xml:space="preserve">enterrarse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Vaticano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opone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304195"/>
        </w:rPr>
        <w:t xml:space="preserve">sigue </w:t>
      </w:r>
      <w:r>
        <w:rPr>
          <w:color w:val="000000"/>
        </w:rPr>
        <w:t xml:space="preserve">sin </w:t>
      </w:r>
      <w:r>
        <w:rPr>
          <w:color w:val="04F44E"/>
        </w:rPr>
        <w:t xml:space="preserve">autorizar </w:t>
      </w:r>
      <w:r>
        <w:rPr>
          <w:color w:val="000000"/>
        </w:rPr>
        <w:t xml:space="preserve">Ia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al </w:t>
      </w:r>
      <w:r>
        <w:rPr>
          <w:color w:val="6A03D7"/>
        </w:rPr>
        <w:t xml:space="preserve">templo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Supremo-Ie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Constitucion </w:t>
      </w:r>
      <w:r>
        <w:rPr>
          <w:color w:val="000000"/>
        </w:rPr>
        <w:t xml:space="preserve">le </w:t>
      </w:r>
      <w:r>
        <w:rPr>
          <w:color w:val="6A03D7"/>
        </w:rPr>
        <w:t xml:space="preserve">obliga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 </w:t>
      </w:r>
      <w:r>
        <w:rPr>
          <w:color w:val="C6B48B"/>
        </w:rPr>
        <w:t xml:space="preserve">acatar </w:t>
      </w:r>
      <w:r>
        <w:rPr>
          <w:color w:val="000000"/>
        </w:rPr>
        <w:t xml:space="preserve">las </w:t>
      </w:r>
      <w:r>
        <w:rPr>
          <w:color w:val="58AD6D"/>
        </w:rPr>
        <w:t xml:space="preserve">sentencias </w:t>
      </w:r>
      <w:r>
        <w:rPr>
          <w:color w:val="58AD6D"/>
        </w:rPr>
        <w:t xml:space="preserve">firmes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C2527D"/>
        </w:rPr>
        <w:t xml:space="preserve">Ministros </w:t>
      </w:r>
      <w:r>
        <w:rPr>
          <w:color w:val="000000"/>
        </w:rPr>
        <w:t xml:space="preserve">fija </w:t>
      </w:r>
      <w:r>
        <w:rPr>
          <w:color w:val="6A03D7"/>
        </w:rPr>
        <w:t xml:space="preserve">nueva </w:t>
      </w:r>
      <w:r>
        <w:rPr>
          <w:color w:val="6A03D7"/>
        </w:rPr>
        <w:t xml:space="preserve">fecha </w:t>
      </w:r>
      <w:r>
        <w:rPr>
          <w:color w:val="000000"/>
        </w:rPr>
        <w:t xml:space="preserve">. </w:t>
      </w:r>
      <w:r>
        <w:rPr>
          <w:color w:val="000000"/>
        </w:rPr>
        <w:t xml:space="preserve">-25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han </w:t>
      </w:r>
      <w:r>
        <w:rPr>
          <w:color w:val="304195"/>
        </w:rPr>
        <w:t xml:space="preserve">seguido </w:t>
      </w:r>
      <w:r>
        <w:rPr>
          <w:color w:val="304195"/>
        </w:rPr>
        <w:t xml:space="preserve">intentando </w:t>
      </w:r>
      <w:r>
        <w:rPr>
          <w:color w:val="304195"/>
        </w:rPr>
        <w:t xml:space="preserve">evitar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58AD6D"/>
        </w:rPr>
        <w:t xml:space="preserve">solicitando </w:t>
      </w:r>
      <w:r>
        <w:rPr>
          <w:color w:val="000000"/>
        </w:rPr>
        <w:t xml:space="preserve">la </w:t>
      </w:r>
      <w:r>
        <w:rPr>
          <w:color w:val="C6B48B"/>
        </w:rPr>
        <w:t xml:space="preserve">suspensión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rechazada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el </w:t>
      </w:r>
      <w:r>
        <w:rPr>
          <w:color w:val="58AD6D"/>
        </w:rPr>
        <w:t xml:space="preserve">archivo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causa </w:t>
      </w:r>
      <w:r>
        <w:rPr>
          <w:color w:val="000000"/>
        </w:rPr>
        <w:t xml:space="preserve">que </w:t>
      </w:r>
      <w:r>
        <w:rPr>
          <w:color w:val="304195"/>
        </w:rPr>
        <w:t xml:space="preserve">paralizaba </w:t>
      </w:r>
      <w:r>
        <w:rPr>
          <w:color w:val="000000"/>
        </w:rPr>
        <w:t xml:space="preserve">Ia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de </w:t>
      </w:r>
      <w:r>
        <w:rPr>
          <w:color w:val="04F44E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tumba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plantean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 </w:t>
      </w:r>
      <w:r>
        <w:rPr>
          <w:color w:val="304195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4F44E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abuelo </w:t>
      </w:r>
      <w:r>
        <w:rPr>
          <w:color w:val="6A03D7"/>
        </w:rPr>
        <w:t xml:space="preserve">casi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304195"/>
        </w:rPr>
        <w:t xml:space="preserve">imagen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pone </w:t>
      </w:r>
      <w:r>
        <w:rPr>
          <w:color w:val="000000"/>
        </w:rPr>
        <w:t xml:space="preserve">ﬁn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anomalía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críticas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-Hoy </w:t>
      </w:r>
      <w:r>
        <w:rPr>
          <w:color w:val="6A03D7"/>
        </w:rPr>
        <w:t xml:space="preserve">España </w:t>
      </w:r>
      <w:r>
        <w:rPr>
          <w:color w:val="04F44E"/>
        </w:rPr>
        <w:t xml:space="preserve">cumple </w:t>
      </w:r>
      <w:r>
        <w:rPr>
          <w:color w:val="6A03D7"/>
        </w:rPr>
        <w:t xml:space="preserve">consigo </w:t>
      </w:r>
      <w:r>
        <w:rPr>
          <w:color w:val="304195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58AD6D"/>
        </w:rPr>
        <w:t xml:space="preserve">moral </w:t>
      </w:r>
      <w:r>
        <w:rPr>
          <w:color w:val="000000"/>
        </w:rPr>
        <w:t xml:space="preserve">como </w:t>
      </w:r>
      <w:r>
        <w:rPr>
          <w:color w:val="000000"/>
        </w:rPr>
        <w:t xml:space="preserve">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cual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su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58AD6D"/>
        </w:rPr>
        <w:t xml:space="preserve">anunció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Io </w:t>
      </w:r>
      <w:r>
        <w:rPr>
          <w:color w:val="000000"/>
        </w:rPr>
        <w:t xml:space="preserve">haría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304195"/>
        </w:rPr>
        <w:t xml:space="preserve">posible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000000"/>
        </w:rPr>
        <w:t xml:space="preserve">su </w:t>
      </w:r>
      <w:r>
        <w:rPr>
          <w:color w:val="C6B48B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ha </w:t>
      </w:r>
      <w:r>
        <w:rPr>
          <w:color w:val="C2527D"/>
        </w:rPr>
        <w:t xml:space="preserve">facilitado </w:t>
      </w:r>
      <w:r>
        <w:rPr>
          <w:color w:val="000000"/>
        </w:rPr>
        <w:t xml:space="preserve">estas </w:t>
      </w:r>
      <w:r>
        <w:rPr>
          <w:color w:val="304195"/>
        </w:rPr>
        <w:t xml:space="preserve">imagenes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304195"/>
        </w:rPr>
        <w:t xml:space="preserve">visitando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Trece-Rosas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depositado </w:t>
      </w:r>
      <w:r>
        <w:rPr>
          <w:color w:val="304195"/>
        </w:rPr>
        <w:t xml:space="preserve">trece </w:t>
      </w:r>
      <w:r>
        <w:rPr>
          <w:color w:val="000000"/>
        </w:rPr>
        <w:t xml:space="preserve">rosas </w:t>
      </w:r>
      <w:r>
        <w:rPr>
          <w:color w:val="000000"/>
        </w:rPr>
        <w:t xml:space="preserve">rojas </w:t>
      </w:r>
      <w:r>
        <w:rPr>
          <w:color w:val="000000"/>
        </w:rPr>
        <w:t xml:space="preserve">en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jóvenes </w:t>
      </w:r>
      <w:r>
        <w:rPr>
          <w:color w:val="000000"/>
        </w:rPr>
        <w:t xml:space="preserve">fusiladas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 </w:t>
      </w:r>
      <w:r>
        <w:rPr>
          <w:color w:val="000000"/>
        </w:rPr>
        <w:t xml:space="preserve">’ </w:t>
      </w:r>
      <w:r>
        <w:rPr>
          <w:color w:val="000000"/>
        </w:rPr>
        <w:t xml:space="preserve">gimen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en </w:t>
      </w:r>
      <w:r>
        <w:rPr>
          <w:color w:val="000000"/>
        </w:rPr>
        <w:t xml:space="preserve">1939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principales </w:t>
      </w:r>
      <w:r>
        <w:rPr>
          <w:color w:val="CFE3C8"/>
        </w:rPr>
        <w:t xml:space="preserve">partidos </w:t>
      </w:r>
      <w:r>
        <w:rPr>
          <w:color w:val="58AD6D"/>
        </w:rPr>
        <w:t xml:space="preserve">acusan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FE3C8"/>
        </w:rPr>
        <w:t xml:space="preserve">beneﬁcio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Ciudadanos-Ies </w:t>
      </w:r>
      <w:r>
        <w:rPr>
          <w:color w:val="304195"/>
        </w:rPr>
        <w:t xml:space="preserve">sorprende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6A03D7"/>
        </w:rPr>
        <w:t xml:space="preserve">coincidido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un </w:t>
      </w:r>
      <w:r>
        <w:rPr>
          <w:color w:val="04F44E"/>
        </w:rPr>
        <w:t xml:space="preserve">espectácqu </w:t>
      </w:r>
      <w:r>
        <w:rPr>
          <w:color w:val="000000"/>
        </w:rPr>
        <w:t xml:space="preserve">que </w:t>
      </w:r>
      <w:r>
        <w:rPr>
          <w:color w:val="6A03D7"/>
        </w:rPr>
        <w:t xml:space="preserve">distrae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verdaderos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sobre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felizmente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sobre </w:t>
      </w:r>
      <w:r>
        <w:rPr>
          <w:color w:val="000000"/>
        </w:rPr>
        <w:t xml:space="preserve">nuestro </w:t>
      </w:r>
      <w:r>
        <w:rPr>
          <w:color w:val="04F44E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preocupaciones </w:t>
      </w:r>
      <w:r>
        <w:rPr>
          <w:color w:val="04F44E"/>
        </w:rPr>
        <w:t xml:space="preserve">reales </w:t>
      </w:r>
      <w:r>
        <w:rPr>
          <w:color w:val="000000"/>
        </w:rPr>
        <w:t xml:space="preserve">y </w:t>
      </w:r>
      <w:r>
        <w:rPr>
          <w:color w:val="000000"/>
        </w:rPr>
        <w:t xml:space="preserve">Ia-España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Iegar </w:t>
      </w:r>
      <w:r>
        <w:rPr>
          <w:color w:val="000000"/>
        </w:rPr>
        <w:t xml:space="preserve">. </w:t>
      </w:r>
      <w:r>
        <w:rPr>
          <w:color w:val="304195"/>
        </w:rPr>
        <w:t xml:space="preserve">-Y </w:t>
      </w:r>
      <w:r>
        <w:rPr>
          <w:color w:val="C2527D"/>
        </w:rPr>
        <w:t xml:space="preserve">Vox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4F44E"/>
        </w:rPr>
        <w:t xml:space="preserve">iniciativas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parlamentos </w:t>
      </w:r>
      <w:r>
        <w:rPr>
          <w:color w:val="04F44E"/>
        </w:rPr>
        <w:t xml:space="preserve">autonómicos </w:t>
      </w:r>
      <w:r>
        <w:rPr>
          <w:color w:val="000000"/>
        </w:rPr>
        <w:t xml:space="preserve">para </w:t>
      </w:r>
      <w:r>
        <w:rPr>
          <w:color w:val="304195"/>
        </w:rPr>
        <w:t xml:space="preserve">derogar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desaprueba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6B48B"/>
        </w:rPr>
        <w:t xml:space="preserve">Esquerra-Republicana </w:t>
      </w:r>
      <w:r>
        <w:rPr>
          <w:color w:val="000000"/>
        </w:rPr>
        <w:t xml:space="preserve">, </w:t>
      </w:r>
      <w:r>
        <w:rPr>
          <w:color w:val="6A03D7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basta </w:t>
      </w:r>
      <w:r>
        <w:rPr>
          <w:color w:val="000000"/>
        </w:rPr>
        <w:t xml:space="preserve">para </w:t>
      </w:r>
      <w:r>
        <w:rPr>
          <w:color w:val="30419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emocionante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304195"/>
        </w:rPr>
        <w:t xml:space="preserve">olvida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oligarquías </w:t>
      </w:r>
      <w:r>
        <w:rPr>
          <w:color w:val="000000"/>
        </w:rPr>
        <w:t xml:space="preserve">y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FE3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aparatos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304195"/>
        </w:rPr>
        <w:t xml:space="preserve">exhuma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C2527D"/>
        </w:rPr>
        <w:t xml:space="preserve">PNV </w:t>
      </w:r>
      <w:r>
        <w:rPr>
          <w:color w:val="000000"/>
        </w:rPr>
        <w:t xml:space="preserve">ha </w:t>
      </w:r>
      <w:r>
        <w:rPr>
          <w:color w:val="04F44E"/>
        </w:rPr>
        <w:t xml:space="preserve">Iamentado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sacado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viva </w:t>
      </w:r>
      <w:r>
        <w:rPr>
          <w:color w:val="304195"/>
        </w:rPr>
        <w:t xml:space="preserve">Franco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-Ese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reparación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convirtiendo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-Con </w:t>
      </w:r>
      <w:r>
        <w:rPr>
          <w:color w:val="000000"/>
        </w:rPr>
        <w:t xml:space="preserve">ese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FE3C8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C2527D"/>
        </w:rPr>
        <w:t xml:space="preserve">Bildu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comparezca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Ia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Torturas </w:t>
      </w:r>
      <w:r>
        <w:rPr>
          <w:color w:val="000000"/>
        </w:rPr>
        <w:t xml:space="preserve">,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304195"/>
        </w:rPr>
        <w:t xml:space="preserve">desapariciones </w:t>
      </w:r>
      <w:r>
        <w:rPr>
          <w:color w:val="58AD6D"/>
        </w:rPr>
        <w:t xml:space="preserve">forzosas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crímenes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víctimas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Io-Caídos </w:t>
      </w:r>
      <w:r>
        <w:rPr>
          <w:color w:val="000000"/>
        </w:rPr>
        <w:t xml:space="preserve">pero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olviden </w:t>
      </w:r>
      <w:r>
        <w:rPr>
          <w:color w:val="000000"/>
        </w:rPr>
        <w:t xml:space="preserve">los </w:t>
      </w:r>
      <w:r>
        <w:rPr>
          <w:color w:val="04F44E"/>
        </w:rPr>
        <w:t xml:space="preserve">demás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Ia-Iey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y </w:t>
      </w:r>
      <w:r>
        <w:rPr>
          <w:color w:val="000000"/>
        </w:rPr>
        <w:t xml:space="preserve">tener </w:t>
      </w:r>
      <w:r>
        <w:rPr>
          <w:color w:val="000000"/>
        </w:rPr>
        <w:t xml:space="preserve">muy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33 </w:t>
      </w:r>
      <w:r>
        <w:rPr>
          <w:color w:val="000000"/>
        </w:rPr>
        <w:t xml:space="preserve">miI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6A03D7"/>
        </w:rPr>
        <w:t xml:space="preserve">quedan </w:t>
      </w:r>
      <w:r>
        <w:rPr>
          <w:color w:val="304195"/>
        </w:rPr>
        <w:t xml:space="preserve">enterradas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304195"/>
        </w:rPr>
        <w:t xml:space="preserve">reconocerlo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000000"/>
        </w:rPr>
        <w:t xml:space="preserve">8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304195"/>
        </w:rPr>
        <w:t xml:space="preserve">Agustín </w:t>
      </w:r>
      <w:r>
        <w:rPr>
          <w:color w:val="000000"/>
        </w:rPr>
        <w:t xml:space="preserve">estuvo </w:t>
      </w:r>
      <w:r>
        <w:rPr>
          <w:color w:val="6A03D7"/>
        </w:rPr>
        <w:t xml:space="preserve">prisionero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304195"/>
        </w:rPr>
        <w:t xml:space="preserve">terminaban </w:t>
      </w:r>
      <w:r>
        <w:rPr>
          <w:color w:val="000000"/>
        </w:rPr>
        <w:t xml:space="preserve">los </w:t>
      </w:r>
      <w:r>
        <w:rPr>
          <w:color w:val="304195"/>
        </w:rPr>
        <w:t xml:space="preserve">llamados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desafectos </w:t>
      </w:r>
      <w:r>
        <w:rPr>
          <w:color w:val="000000"/>
        </w:rPr>
        <w:t xml:space="preserve">al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preferia </w:t>
      </w:r>
      <w:r>
        <w:rPr>
          <w:color w:val="000000"/>
        </w:rPr>
        <w:t xml:space="preserve">la </w:t>
      </w:r>
      <w:r>
        <w:rPr>
          <w:color w:val="58AD6D"/>
        </w:rPr>
        <w:t xml:space="preserve">carcel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esto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pasábamos </w:t>
      </w:r>
      <w:r>
        <w:rPr>
          <w:color w:val="6A03D7"/>
        </w:rPr>
        <w:t xml:space="preserve">mucha </w:t>
      </w:r>
      <w:r>
        <w:rPr>
          <w:color w:val="04F44E"/>
        </w:rPr>
        <w:t xml:space="preserve">hambre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700 </w:t>
      </w:r>
      <w:r>
        <w:rPr>
          <w:color w:val="000000"/>
        </w:rPr>
        <w:t xml:space="preserve">mil </w:t>
      </w:r>
      <w:r>
        <w:rPr>
          <w:color w:val="6A03D7"/>
        </w:rPr>
        <w:t xml:space="preserve">prisioneros </w:t>
      </w:r>
      <w:r>
        <w:rPr>
          <w:color w:val="000000"/>
        </w:rPr>
        <w:t xml:space="preserve">pasaron </w:t>
      </w:r>
      <w:r>
        <w:rPr>
          <w:color w:val="000000"/>
        </w:rPr>
        <w:t xml:space="preserve">por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y </w:t>
      </w:r>
      <w:r>
        <w:rPr>
          <w:color w:val="304195"/>
        </w:rPr>
        <w:t xml:space="preserve">batallones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58AD6D"/>
        </w:rPr>
        <w:t xml:space="preserve">sometidos </w:t>
      </w:r>
      <w:r>
        <w:rPr>
          <w:color w:val="000000"/>
        </w:rPr>
        <w:t xml:space="preserve">a </w:t>
      </w:r>
      <w:r>
        <w:rPr>
          <w:color w:val="04F44E"/>
        </w:rPr>
        <w:t xml:space="preserve">trabajos </w:t>
      </w:r>
      <w:r>
        <w:rPr>
          <w:color w:val="000000"/>
        </w:rPr>
        <w:t xml:space="preserve">forzosos </w:t>
      </w:r>
      <w:r>
        <w:rPr>
          <w:color w:val="000000"/>
        </w:rPr>
        <w:t xml:space="preserve">y </w:t>
      </w:r>
      <w:r>
        <w:rPr>
          <w:color w:val="000000"/>
        </w:rPr>
        <w:t xml:space="preserve">adoctrinamiento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304195"/>
        </w:rPr>
        <w:t xml:space="preserve">olvida </w:t>
      </w:r>
      <w:r>
        <w:rPr>
          <w:color w:val="000000"/>
        </w:rPr>
        <w:t xml:space="preserve">. </w:t>
      </w:r>
      <w:r>
        <w:rPr>
          <w:color w:val="304195"/>
        </w:rPr>
        <w:t xml:space="preserve">Tampoco </w:t>
      </w:r>
      <w:r>
        <w:rPr>
          <w:color w:val="304195"/>
        </w:rPr>
        <w:t xml:space="preserve">olvida </w:t>
      </w:r>
      <w:r>
        <w:rPr>
          <w:color w:val="000000"/>
        </w:rPr>
        <w:t xml:space="preserve">Lucio </w:t>
      </w:r>
      <w:r>
        <w:rPr>
          <w:color w:val="000000"/>
        </w:rPr>
        <w:t xml:space="preserve">los </w:t>
      </w:r>
      <w:r>
        <w:rPr>
          <w:color w:val="000000"/>
        </w:rPr>
        <w:t xml:space="preserve">8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FE3C8"/>
        </w:rPr>
        <w:t xml:space="preserve">ediﬁcio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del </w:t>
      </w:r>
      <w:r>
        <w:rPr>
          <w:color w:val="304195"/>
        </w:rPr>
        <w:t xml:space="preserve">Sol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Ia-Dirección-General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delito </w:t>
      </w:r>
      <w:r>
        <w:rPr>
          <w:color w:val="000000"/>
        </w:rPr>
        <w:t xml:space="preserve">, </w:t>
      </w:r>
      <w:r>
        <w:rPr>
          <w:color w:val="04F44E"/>
        </w:rPr>
        <w:t xml:space="preserve">reunirse </w:t>
      </w:r>
      <w:r>
        <w:rPr>
          <w:color w:val="000000"/>
        </w:rPr>
        <w:t xml:space="preserve">clandestinamente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-Nada </w:t>
      </w:r>
      <w:r>
        <w:rPr>
          <w:color w:val="000000"/>
        </w:rPr>
        <w:t xml:space="preserve">más </w:t>
      </w:r>
      <w:r>
        <w:rPr>
          <w:color w:val="6A03D7"/>
        </w:rPr>
        <w:t xml:space="preserve">llegar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04195"/>
        </w:rPr>
        <w:t xml:space="preserve">primero </w:t>
      </w:r>
      <w:r>
        <w:rPr>
          <w:color w:val="000000"/>
        </w:rPr>
        <w:t xml:space="preserve">que </w:t>
      </w:r>
      <w:r>
        <w:rPr>
          <w:color w:val="304195"/>
        </w:rPr>
        <w:t xml:space="preserve">recibías </w:t>
      </w:r>
      <w:r>
        <w:rPr>
          <w:color w:val="000000"/>
        </w:rPr>
        <w:t xml:space="preserve">eran </w:t>
      </w:r>
      <w:r>
        <w:rPr>
          <w:color w:val="304195"/>
        </w:rPr>
        <w:t xml:space="preserve">bofetadas </w:t>
      </w:r>
      <w:r>
        <w:rPr>
          <w:color w:val="000000"/>
        </w:rPr>
        <w:t xml:space="preserve">, </w:t>
      </w:r>
      <w:r>
        <w:rPr>
          <w:color w:val="304195"/>
        </w:rPr>
        <w:t xml:space="preserve">patadas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pescozones </w:t>
      </w:r>
      <w:r>
        <w:rPr>
          <w:color w:val="000000"/>
        </w:rPr>
        <w:t xml:space="preserve">... </w:t>
      </w:r>
      <w:r>
        <w:rPr>
          <w:color w:val="000000"/>
        </w:rPr>
        <w:t xml:space="preserve">Me </w:t>
      </w:r>
      <w:r>
        <w:rPr>
          <w:color w:val="304195"/>
        </w:rPr>
        <w:t xml:space="preserve">golpeó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oídos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04195"/>
        </w:rPr>
        <w:t xml:space="preserve">reventó </w:t>
      </w:r>
      <w:r>
        <w:rPr>
          <w:color w:val="000000"/>
        </w:rPr>
        <w:t xml:space="preserve">los </w:t>
      </w:r>
      <w:r>
        <w:rPr>
          <w:color w:val="000000"/>
        </w:rPr>
        <w:t xml:space="preserve">tímpanos </w:t>
      </w:r>
      <w:r>
        <w:rPr>
          <w:color w:val="000000"/>
        </w:rPr>
        <w:t xml:space="preserve">. </w:t>
      </w:r>
      <w:r>
        <w:rPr>
          <w:color w:val="000000"/>
        </w:rPr>
        <w:t xml:space="preserve">Firmó </w:t>
      </w:r>
      <w:r>
        <w:rPr>
          <w:color w:val="000000"/>
        </w:rPr>
        <w:t xml:space="preserve">la </w:t>
      </w:r>
      <w:r>
        <w:rPr>
          <w:color w:val="304195"/>
        </w:rPr>
        <w:t xml:space="preserve">confesión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00000"/>
        </w:rPr>
        <w:t xml:space="preserve">torturadores </w:t>
      </w:r>
      <w:r>
        <w:rPr>
          <w:color w:val="304195"/>
        </w:rPr>
        <w:t xml:space="preserve">quisieron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condenaron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sin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4195"/>
        </w:rPr>
        <w:t xml:space="preserve">ahora </w:t>
      </w:r>
      <w:r>
        <w:rPr>
          <w:color w:val="58AD6D"/>
        </w:rPr>
        <w:t xml:space="preserve">ninguna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304195"/>
        </w:rPr>
        <w:t xml:space="preserve">crímenes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los </w:t>
      </w:r>
      <w:r>
        <w:rPr>
          <w:color w:val="58AD6D"/>
        </w:rPr>
        <w:t xml:space="preserve">consideran </w:t>
      </w:r>
      <w:r>
        <w:rPr>
          <w:color w:val="58AD6D"/>
        </w:rPr>
        <w:t xml:space="preserve">prescritos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304195"/>
        </w:rPr>
        <w:t xml:space="preserve">sigue </w:t>
      </w:r>
      <w:r>
        <w:rPr>
          <w:color w:val="04F44E"/>
        </w:rPr>
        <w:t xml:space="preserve">vigente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04195"/>
        </w:rPr>
        <w:t xml:space="preserve">amnistía </w:t>
      </w:r>
      <w:r>
        <w:rPr>
          <w:color w:val="04F44E"/>
        </w:rPr>
        <w:t xml:space="preserve">aprobada </w:t>
      </w:r>
      <w:r>
        <w:rPr>
          <w:color w:val="000000"/>
        </w:rPr>
        <w:t xml:space="preserve">en </w:t>
      </w:r>
      <w:r>
        <w:rPr>
          <w:color w:val="000000"/>
        </w:rPr>
        <w:t xml:space="preserve">1977 </w:t>
      </w:r>
      <w:r>
        <w:rPr>
          <w:color w:val="000000"/>
        </w:rPr>
        <w:t xml:space="preserve">. </w:t>
      </w:r>
      <w:r>
        <w:rPr>
          <w:color w:val="000000"/>
        </w:rPr>
        <w:t xml:space="preserve">-Ha </w:t>
      </w:r>
      <w:r>
        <w:rPr>
          <w:color w:val="6A03D7"/>
        </w:rPr>
        <w:t xml:space="preserve">quedado </w:t>
      </w:r>
      <w:r>
        <w:rPr>
          <w:color w:val="04F44E"/>
        </w:rPr>
        <w:t xml:space="preserve">aprobada </w:t>
      </w:r>
      <w:r>
        <w:rPr>
          <w:color w:val="000000"/>
        </w:rPr>
        <w:t xml:space="preserve">Ia-Ley </w:t>
      </w:r>
      <w:r>
        <w:rPr>
          <w:color w:val="000000"/>
        </w:rPr>
        <w:t xml:space="preserve">de </w:t>
      </w:r>
      <w:r>
        <w:rPr>
          <w:color w:val="304195"/>
        </w:rPr>
        <w:t xml:space="preserve">amnistía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304195"/>
        </w:rPr>
        <w:t xml:space="preserve">describen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con </w:t>
      </w:r>
      <w:r>
        <w:rPr>
          <w:color w:val="04F44E"/>
        </w:rPr>
        <w:t xml:space="preserve">satisfacción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4195"/>
        </w:rPr>
        <w:t xml:space="preserve">recuerdan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-Tiene </w:t>
      </w:r>
      <w:r>
        <w:rPr>
          <w:color w:val="000000"/>
        </w:rPr>
        <w:t xml:space="preserve">que </w:t>
      </w:r>
      <w:r>
        <w:rPr>
          <w:color w:val="304195"/>
        </w:rPr>
        <w:t xml:space="preserve">entrar </w:t>
      </w:r>
      <w:r>
        <w:rPr>
          <w:color w:val="304195"/>
        </w:rPr>
        <w:t xml:space="preserve">allí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304195"/>
        </w:rPr>
        <w:t xml:space="preserve">abrir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4F44E"/>
        </w:rPr>
        <w:t xml:space="preserve">reclamados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000000"/>
        </w:rPr>
        <w:t xml:space="preserve">ser </w:t>
      </w:r>
      <w:r>
        <w:rPr>
          <w:color w:val="CFE3C8"/>
        </w:rPr>
        <w:t xml:space="preserve">identiﬁcados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304195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4F44E"/>
        </w:rPr>
        <w:t xml:space="preserve">asuma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fosas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quedan </w:t>
      </w:r>
      <w:r>
        <w:rPr>
          <w:color w:val="6A03D7"/>
        </w:rPr>
        <w:t xml:space="preserve">repartidas </w:t>
      </w:r>
      <w:r>
        <w:rPr>
          <w:color w:val="000000"/>
        </w:rPr>
        <w:t xml:space="preserve">por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federación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foros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304195"/>
        </w:rPr>
        <w:t xml:space="preserve">concentraciones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para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304195"/>
        </w:rPr>
        <w:t xml:space="preserve">homenajear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represión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logro </w:t>
      </w:r>
      <w:r>
        <w:rPr>
          <w:color w:val="000000"/>
        </w:rPr>
        <w:t xml:space="preserve">del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memorialista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Iey </w:t>
      </w:r>
      <w:r>
        <w:rPr>
          <w:color w:val="000000"/>
        </w:rPr>
        <w:t xml:space="preserve">de </w:t>
      </w:r>
      <w:r>
        <w:rPr>
          <w:color w:val="000000"/>
        </w:rPr>
        <w:t xml:space="preserve">Ia-Memoria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fue </w:t>
      </w:r>
      <w:r>
        <w:rPr>
          <w:color w:val="04F44E"/>
        </w:rPr>
        <w:t xml:space="preserve">aprobada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Jose </w:t>
      </w:r>
      <w:r>
        <w:rPr>
          <w:color w:val="000000"/>
        </w:rPr>
        <w:t xml:space="preserve">’ </w:t>
      </w:r>
      <w:r>
        <w:rPr>
          <w:color w:val="000000"/>
        </w:rPr>
        <w:t xml:space="preserve">Luis-Rodríguez-Zapatero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pluralismo </w:t>
      </w:r>
      <w:r>
        <w:rPr>
          <w:color w:val="000000"/>
        </w:rPr>
        <w:t xml:space="preserve">son </w:t>
      </w:r>
      <w:r>
        <w:rPr>
          <w:color w:val="304195"/>
        </w:rPr>
        <w:t xml:space="preserve">ahora </w:t>
      </w:r>
      <w:r>
        <w:rPr>
          <w:color w:val="000000"/>
        </w:rPr>
        <w:t xml:space="preserve">más </w:t>
      </w:r>
      <w:r>
        <w:rPr>
          <w:color w:val="304195"/>
        </w:rPr>
        <w:t xml:space="preserve">fuertes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-Nuestra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6A03D7"/>
        </w:rPr>
        <w:t xml:space="preserve">perfecta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sentimiento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304195"/>
        </w:rPr>
        <w:t xml:space="preserve">recuerdo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sufrieron </w:t>
      </w:r>
      <w:r>
        <w:rPr>
          <w:color w:val="304195"/>
        </w:rPr>
        <w:t xml:space="preserve">injusticias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guerra </w:t>
      </w:r>
      <w:r>
        <w:rPr>
          <w:color w:val="304195"/>
        </w:rPr>
        <w:t xml:space="preserve">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04F44E"/>
        </w:rPr>
        <w:t xml:space="preserve">medida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olvidadas </w:t>
      </w:r>
      <w:r>
        <w:rPr>
          <w:color w:val="000000"/>
        </w:rPr>
        <w:t xml:space="preserve">. </w:t>
      </w:r>
      <w:r>
        <w:rPr>
          <w:color w:val="6A03D7"/>
        </w:rPr>
        <w:t xml:space="preserve">Guadiana </w:t>
      </w:r>
      <w:r>
        <w:rPr>
          <w:color w:val="000000"/>
        </w:rPr>
        <w:t xml:space="preserve">del </w:t>
      </w:r>
      <w:r>
        <w:rPr>
          <w:color w:val="000000"/>
        </w:rPr>
        <w:t xml:space="preserve">Caudillo </w:t>
      </w:r>
      <w:r>
        <w:rPr>
          <w:color w:val="000000"/>
        </w:rPr>
        <w:t xml:space="preserve">en </w:t>
      </w:r>
      <w:r>
        <w:rPr>
          <w:color w:val="6A03D7"/>
        </w:rPr>
        <w:t xml:space="preserve">Badajoz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como </w:t>
      </w:r>
      <w:r>
        <w:rPr>
          <w:color w:val="6A03D7"/>
        </w:rPr>
        <w:t xml:space="preserve">geografía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nombre </w:t>
      </w:r>
      <w:r>
        <w:rPr>
          <w:color w:val="58AD6D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el </w:t>
      </w:r>
      <w:r>
        <w:rPr>
          <w:color w:val="304195"/>
        </w:rPr>
        <w:t xml:space="preserve">pleno </w:t>
      </w:r>
      <w:r>
        <w:rPr>
          <w:color w:val="000000"/>
        </w:rPr>
        <w:t xml:space="preserve">del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04195"/>
        </w:rPr>
        <w:t xml:space="preserve">rechazado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enmiendas </w:t>
      </w:r>
      <w:r>
        <w:rPr>
          <w:color w:val="C2527D"/>
        </w:rPr>
        <w:t xml:space="preserve">presentadas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nombre </w:t>
      </w:r>
      <w:r>
        <w:rPr>
          <w:color w:val="000000"/>
        </w:rPr>
        <w:t xml:space="preserve">que </w:t>
      </w:r>
      <w:r>
        <w:rPr>
          <w:color w:val="04F44E"/>
        </w:rPr>
        <w:t xml:space="preserve">aprobó </w:t>
      </w:r>
      <w:r>
        <w:rPr>
          <w:color w:val="000000"/>
        </w:rPr>
        <w:t xml:space="preserve">el </w:t>
      </w:r>
      <w:r>
        <w:rPr>
          <w:color w:val="CFE3C8"/>
        </w:rPr>
        <w:t xml:space="preserve">equipo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del </w:t>
      </w:r>
      <w:r>
        <w:rPr>
          <w:color w:val="04F44E"/>
        </w:rPr>
        <w:t xml:space="preserve">Partido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que </w:t>
      </w:r>
      <w:r>
        <w:rPr>
          <w:color w:val="58AD6D"/>
        </w:rPr>
        <w:t xml:space="preserve">recurrirá </w:t>
      </w:r>
      <w:r>
        <w:rPr>
          <w:color w:val="000000"/>
        </w:rPr>
        <w:t xml:space="preserve">. </w:t>
      </w:r>
      <w:r>
        <w:rPr>
          <w:color w:val="6A03D7"/>
        </w:rPr>
        <w:t xml:space="preserve">Días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304195"/>
        </w:rPr>
        <w:t xml:space="preserve">cierre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304195"/>
        </w:rPr>
        <w:t xml:space="preserve">presenciamos </w:t>
      </w:r>
      <w:r>
        <w:rPr>
          <w:color w:val="000000"/>
        </w:rPr>
        <w:t xml:space="preserve">cómo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fotograﬁan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304195"/>
        </w:rPr>
        <w:t xml:space="preserve">tumbas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José-Antonio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304195"/>
        </w:rPr>
        <w:t xml:space="preserve">realizando </w:t>
      </w:r>
      <w:r>
        <w:rPr>
          <w:color w:val="000000"/>
        </w:rPr>
        <w:t xml:space="preserve">el </w:t>
      </w:r>
      <w:r>
        <w:rPr>
          <w:color w:val="6A03D7"/>
        </w:rPr>
        <w:t xml:space="preserve">saludo </w:t>
      </w:r>
      <w:r>
        <w:rPr>
          <w:color w:val="000000"/>
        </w:rPr>
        <w:t xml:space="preserve">fascista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incluso </w:t>
      </w:r>
      <w:r>
        <w:rPr>
          <w:color w:val="000000"/>
        </w:rPr>
        <w:t xml:space="preserve">quienes </w:t>
      </w:r>
      <w:r>
        <w:rPr>
          <w:color w:val="304195"/>
        </w:rPr>
        <w:t xml:space="preserve">llevan </w:t>
      </w:r>
      <w:r>
        <w:rPr>
          <w:color w:val="000000"/>
        </w:rPr>
        <w:t xml:space="preserve">a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304195"/>
        </w:rPr>
        <w:t xml:space="preserve">brazos </w:t>
      </w:r>
      <w:r>
        <w:rPr>
          <w:color w:val="000000"/>
        </w:rPr>
        <w:t xml:space="preserve">. </w:t>
      </w:r>
      <w:r>
        <w:rPr>
          <w:color w:val="6A03D7"/>
        </w:rPr>
        <w:t xml:space="preserve">-A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Ia </w:t>
      </w:r>
      <w:r>
        <w:rPr>
          <w:color w:val="000000"/>
        </w:rPr>
        <w:t xml:space="preserve">misa </w:t>
      </w:r>
      <w:r>
        <w:rPr>
          <w:color w:val="000000"/>
        </w:rPr>
        <w:t xml:space="preserve">como </w:t>
      </w:r>
      <w:r>
        <w:rPr>
          <w:color w:val="C2527D"/>
        </w:rPr>
        <w:t xml:space="preserve">católico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04195"/>
        </w:rPr>
        <w:t xml:space="preserve">honrar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Jose </w:t>
      </w:r>
      <w:r>
        <w:rPr>
          <w:color w:val="000000"/>
        </w:rPr>
        <w:t xml:space="preserve">’ </w:t>
      </w:r>
      <w:r>
        <w:rPr>
          <w:color w:val="304195"/>
        </w:rPr>
        <w:t xml:space="preserve">Antonio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6A03D7"/>
        </w:rPr>
        <w:t xml:space="preserve">grandes </w:t>
      </w:r>
      <w:r>
        <w:rPr>
          <w:color w:val="04F44E"/>
        </w:rPr>
        <w:t xml:space="preserve">atascos </w:t>
      </w:r>
      <w:r>
        <w:rPr>
          <w:color w:val="000000"/>
        </w:rPr>
        <w:t xml:space="preserve">para </w:t>
      </w:r>
      <w:r>
        <w:rPr>
          <w:color w:val="30419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 </w:t>
      </w:r>
      <w:r>
        <w:rPr>
          <w:color w:val="304195"/>
        </w:rPr>
        <w:t xml:space="preserve">apoyo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,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tuvo </w:t>
      </w:r>
      <w:r>
        <w:rPr>
          <w:color w:val="000000"/>
        </w:rPr>
        <w:t xml:space="preserve">cosas </w:t>
      </w:r>
      <w:r>
        <w:rPr>
          <w:color w:val="6A03D7"/>
        </w:rPr>
        <w:t xml:space="preserve">buenas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no </w:t>
      </w:r>
      <w:r>
        <w:rPr>
          <w:color w:val="58AD6D"/>
        </w:rPr>
        <w:t xml:space="preserve">particularmente </w:t>
      </w:r>
      <w:r>
        <w:rPr>
          <w:color w:val="6A03D7"/>
        </w:rPr>
        <w:t xml:space="preserve">buenas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304195"/>
        </w:rPr>
        <w:t xml:space="preserve">desautorizan </w:t>
      </w:r>
      <w:r>
        <w:rPr>
          <w:color w:val="000000"/>
        </w:rPr>
        <w:t xml:space="preserve">. </w:t>
      </w:r>
      <w:r>
        <w:rPr>
          <w:color w:val="58AD6D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visión </w:t>
      </w:r>
      <w:r>
        <w:rPr>
          <w:color w:val="000000"/>
        </w:rPr>
        <w:t xml:space="preserve">benévola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de </w:t>
      </w:r>
      <w:r>
        <w:rPr>
          <w:color w:val="C2527D"/>
        </w:rPr>
        <w:t xml:space="preserve">ultraderecha </w:t>
      </w:r>
      <w:r>
        <w:rPr>
          <w:color w:val="C6B48B"/>
        </w:rPr>
        <w:t xml:space="preserve">convoca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Acudimos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preguntar </w:t>
      </w:r>
      <w:r>
        <w:rPr>
          <w:color w:val="000000"/>
        </w:rPr>
        <w:t xml:space="preserve">sobre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estoy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000000"/>
        </w:rPr>
        <w:t xml:space="preserve">Francisco-Franco-Bahamonde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libró </w:t>
      </w:r>
      <w:r>
        <w:rPr>
          <w:color w:val="000000"/>
        </w:rPr>
        <w:t xml:space="preserve">de </w:t>
      </w:r>
      <w:r>
        <w:rPr>
          <w:color w:val="6A03D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dictadura </w:t>
      </w:r>
      <w:r>
        <w:rPr>
          <w:color w:val="304195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éI </w:t>
      </w:r>
      <w:r>
        <w:rPr>
          <w:color w:val="000000"/>
        </w:rPr>
        <w:t xml:space="preserve">se </w:t>
      </w:r>
      <w:r>
        <w:rPr>
          <w:color w:val="CFE3C8"/>
        </w:rPr>
        <w:t xml:space="preserve">ﬁgura </w:t>
      </w:r>
      <w:r>
        <w:rPr>
          <w:color w:val="000000"/>
        </w:rPr>
        <w:t xml:space="preserve">que </w:t>
      </w:r>
      <w:r>
        <w:rPr>
          <w:color w:val="000000"/>
        </w:rPr>
        <w:t xml:space="preserve">regentó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304195"/>
        </w:rPr>
        <w:t xml:space="preserve">dictadura </w:t>
      </w:r>
      <w:r>
        <w:rPr>
          <w:color w:val="304195"/>
        </w:rPr>
        <w:t xml:space="preserve">comunista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libertad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CFE3C8"/>
        </w:rPr>
        <w:t xml:space="preserve">podian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me </w:t>
      </w:r>
      <w:r>
        <w:rPr>
          <w:color w:val="6A03D7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04195"/>
        </w:rPr>
        <w:t xml:space="preserve">llamen </w:t>
      </w:r>
      <w:r>
        <w:rPr>
          <w:color w:val="000000"/>
        </w:rPr>
        <w:t xml:space="preserve">los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del </w:t>
      </w:r>
      <w:r>
        <w:rPr>
          <w:color w:val="04F44E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que </w:t>
      </w:r>
      <w:r>
        <w:rPr>
          <w:color w:val="C2527D"/>
        </w:rPr>
        <w:t xml:space="preserve">lideró </w:t>
      </w:r>
      <w:r>
        <w:rPr>
          <w:color w:val="000000"/>
        </w:rPr>
        <w:t xml:space="preserve">un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una </w:t>
      </w:r>
      <w:r>
        <w:rPr>
          <w:color w:val="6A03D7"/>
        </w:rPr>
        <w:t xml:space="preserve">guerra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FE3C8"/>
        </w:rPr>
        <w:t xml:space="preserve">impuso </w:t>
      </w:r>
      <w:r>
        <w:rPr>
          <w:color w:val="000000"/>
        </w:rPr>
        <w:t xml:space="preserve">un </w:t>
      </w:r>
      <w:r>
        <w:rPr>
          <w:color w:val="04F44E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-Aquí </w:t>
      </w:r>
      <w:r>
        <w:rPr>
          <w:color w:val="304195"/>
        </w:rPr>
        <w:t xml:space="preserve">sigue </w:t>
      </w:r>
      <w:r>
        <w:rPr>
          <w:color w:val="000000"/>
        </w:rPr>
        <w:t xml:space="preserve">viva </w:t>
      </w:r>
      <w:r>
        <w:rPr>
          <w:color w:val="000000"/>
        </w:rPr>
        <w:t xml:space="preserve">Ia </w:t>
      </w:r>
      <w:r>
        <w:rPr>
          <w:color w:val="304195"/>
        </w:rPr>
        <w:t xml:space="preserve">propaganda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304195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304195"/>
        </w:rPr>
        <w:t xml:space="preserve">palabra </w:t>
      </w:r>
      <w:r>
        <w:rPr>
          <w:color w:val="304195"/>
        </w:rPr>
        <w:t xml:space="preserve">hacia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Tampoco-Ia </w:t>
      </w:r>
      <w:r>
        <w:rPr>
          <w:color w:val="000000"/>
        </w:rPr>
        <w:t xml:space="preserve">de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304195"/>
        </w:rPr>
        <w:t xml:space="preserve">dictadura </w:t>
      </w:r>
      <w:r>
        <w:rPr>
          <w:color w:val="6A03D7"/>
        </w:rPr>
        <w:t xml:space="preserve">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objeciones </w:t>
      </w:r>
      <w:r>
        <w:rPr>
          <w:color w:val="000000"/>
        </w:rPr>
        <w:t xml:space="preserve">a </w:t>
      </w:r>
      <w:r>
        <w:rPr>
          <w:color w:val="58AD6D"/>
        </w:rPr>
        <w:t xml:space="preserve">llamarle </w:t>
      </w:r>
      <w:r>
        <w:rPr>
          <w:color w:val="304195"/>
        </w:rPr>
        <w:t xml:space="preserve">dictador </w:t>
      </w:r>
      <w:r>
        <w:rPr>
          <w:color w:val="304195"/>
        </w:rPr>
        <w:t xml:space="preserve">caen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Ejerce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FE3C8"/>
        </w:rPr>
        <w:t xml:space="preserve">legislativo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-Sigue </w:t>
      </w:r>
      <w:r>
        <w:rPr>
          <w:color w:val="000000"/>
        </w:rPr>
        <w:t xml:space="preserve">habiendo </w:t>
      </w:r>
      <w:r>
        <w:rPr>
          <w:color w:val="304195"/>
        </w:rPr>
        <w:t xml:space="preserve">franquismo </w:t>
      </w:r>
      <w:r>
        <w:rPr>
          <w:color w:val="304195"/>
        </w:rPr>
        <w:t xml:space="preserve">radical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menudo </w:t>
      </w:r>
      <w:r>
        <w:rPr>
          <w:color w:val="000000"/>
        </w:rPr>
        <w:t xml:space="preserve">,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minoritario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avisan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resurgir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extremaderecha </w:t>
      </w:r>
      <w:r>
        <w:rPr>
          <w:color w:val="000000"/>
        </w:rPr>
        <w:t xml:space="preserve">en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6A03D7"/>
        </w:rPr>
        <w:t xml:space="preserve">incluida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4F44E"/>
        </w:rPr>
        <w:t xml:space="preserve">alas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04195"/>
        </w:rPr>
        <w:t xml:space="preserve">grupos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estuvo </w:t>
      </w:r>
      <w:r>
        <w:rPr>
          <w:color w:val="04F44E"/>
        </w:rPr>
        <w:t xml:space="preserve">expuesto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Oriente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actual </w:t>
      </w:r>
      <w:r>
        <w:rPr>
          <w:color w:val="304195"/>
        </w:rPr>
        <w:t xml:space="preserve">Palacio-Real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en </w:t>
      </w:r>
      <w:r>
        <w:rPr>
          <w:color w:val="6A03D7"/>
        </w:rPr>
        <w:t xml:space="preserve">buen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se </w:t>
      </w:r>
      <w:r>
        <w:rPr>
          <w:color w:val="58AD6D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FE3C8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Io </w:t>
      </w:r>
      <w:r>
        <w:rPr>
          <w:color w:val="000000"/>
        </w:rPr>
        <w:t xml:space="preserve">embalsamó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que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6A03D7"/>
        </w:rPr>
        <w:t xml:space="preserve">superviviente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FE3C8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Antonio-Piga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fueron </w:t>
      </w:r>
      <w:r>
        <w:rPr>
          <w:color w:val="000000"/>
        </w:rPr>
        <w:t xml:space="preserve">esas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ocuparon </w:t>
      </w:r>
      <w:r>
        <w:rPr>
          <w:color w:val="000000"/>
        </w:rPr>
        <w:t xml:space="preserve">de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se </w:t>
      </w:r>
      <w:r>
        <w:rPr>
          <w:color w:val="304195"/>
        </w:rPr>
        <w:t xml:space="preserve">dirigió </w:t>
      </w:r>
      <w:r>
        <w:rPr>
          <w:color w:val="000000"/>
        </w:rPr>
        <w:t xml:space="preserve">por </w:t>
      </w:r>
      <w:r>
        <w:rPr>
          <w:color w:val="304195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pasan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usó </w:t>
      </w:r>
      <w:r>
        <w:rPr>
          <w:color w:val="000000"/>
        </w:rPr>
        <w:t xml:space="preserve">el </w:t>
      </w:r>
      <w:r>
        <w:rPr>
          <w:color w:val="304195"/>
        </w:rPr>
        <w:t xml:space="preserve">médico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para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el </w:t>
      </w:r>
      <w:r>
        <w:rPr>
          <w:color w:val="304195"/>
        </w:rPr>
        <w:t xml:space="preserve">desenlace </w:t>
      </w:r>
      <w:r>
        <w:rPr>
          <w:color w:val="6A03D7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-Vicente </w:t>
      </w:r>
      <w:r>
        <w:rPr>
          <w:color w:val="000000"/>
        </w:rPr>
        <w:t xml:space="preserve">me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304195"/>
        </w:rPr>
        <w:t xml:space="preserve">Antonio </w:t>
      </w:r>
      <w:r>
        <w:rPr>
          <w:color w:val="000000"/>
        </w:rPr>
        <w:t xml:space="preserve">, </w:t>
      </w:r>
      <w:r>
        <w:rPr>
          <w:color w:val="304195"/>
        </w:rPr>
        <w:t xml:space="preserve">Franco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304195"/>
        </w:rPr>
        <w:t xml:space="preserve">queremos </w:t>
      </w:r>
      <w:r>
        <w:rPr>
          <w:color w:val="58AD6D"/>
        </w:rPr>
        <w:t xml:space="preserve">preguntar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304195"/>
        </w:rPr>
        <w:t xml:space="preserve">padre </w:t>
      </w:r>
      <w:r>
        <w:rPr>
          <w:color w:val="000000"/>
        </w:rPr>
        <w:t xml:space="preserve">si </w:t>
      </w:r>
      <w:r>
        <w:rPr>
          <w:color w:val="000000"/>
        </w:rPr>
        <w:t xml:space="preserve">él </w:t>
      </w:r>
      <w:r>
        <w:rPr>
          <w:color w:val="04F44E"/>
        </w:rPr>
        <w:t xml:space="preserve">podria </w:t>
      </w:r>
      <w:r>
        <w:rPr>
          <w:color w:val="304195"/>
        </w:rPr>
        <w:t xml:space="preserve">dirigir </w:t>
      </w:r>
      <w:r>
        <w:rPr>
          <w:color w:val="000000"/>
        </w:rPr>
        <w:t xml:space="preserve">el </w:t>
      </w:r>
      <w:r>
        <w:rPr>
          <w:color w:val="CFE3C8"/>
        </w:rPr>
        <w:t xml:space="preserve">equipo </w:t>
      </w:r>
      <w:r>
        <w:rPr>
          <w:color w:val="000000"/>
        </w:rPr>
        <w:t xml:space="preserve">para </w:t>
      </w:r>
      <w:r>
        <w:rPr>
          <w:color w:val="304195"/>
        </w:rPr>
        <w:t xml:space="preserve">practicar </w:t>
      </w:r>
      <w:r>
        <w:rPr>
          <w:color w:val="000000"/>
        </w:rPr>
        <w:t xml:space="preserve">el </w:t>
      </w:r>
      <w:r>
        <w:rPr>
          <w:color w:val="000000"/>
        </w:rPr>
        <w:t xml:space="preserve">embalsamamiento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6A03D7"/>
        </w:rPr>
        <w:t xml:space="preserve">formaron </w:t>
      </w:r>
      <w:r>
        <w:rPr>
          <w:color w:val="CFE3C8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4195"/>
        </w:rPr>
        <w:t xml:space="preserve">vísperas </w:t>
      </w:r>
      <w:r>
        <w:rPr>
          <w:color w:val="000000"/>
        </w:rPr>
        <w:t xml:space="preserve">del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produjo </w:t>
      </w:r>
      <w:r>
        <w:rPr>
          <w:color w:val="000000"/>
        </w:rPr>
        <w:t xml:space="preserve">el </w:t>
      </w:r>
      <w:r>
        <w:rPr>
          <w:color w:val="6A03D7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Recibo </w:t>
      </w:r>
      <w:r>
        <w:rPr>
          <w:color w:val="000000"/>
        </w:rPr>
        <w:t xml:space="preserve">una </w:t>
      </w:r>
      <w:r>
        <w:rPr>
          <w:color w:val="304195"/>
        </w:rPr>
        <w:t xml:space="preserve">llamada </w:t>
      </w:r>
      <w:r>
        <w:rPr>
          <w:color w:val="304195"/>
        </w:rPr>
        <w:t xml:space="preserve">telefónica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: </w:t>
      </w:r>
      <w:r>
        <w:rPr>
          <w:color w:val="000000"/>
        </w:rPr>
        <w:t xml:space="preserve">Estad </w:t>
      </w:r>
      <w:r>
        <w:rPr>
          <w:color w:val="6A03D7"/>
        </w:rPr>
        <w:t xml:space="preserve">preparados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trasladaron </w:t>
      </w:r>
      <w:r>
        <w:rPr>
          <w:color w:val="000000"/>
        </w:rPr>
        <w:t xml:space="preserve">al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La </w:t>
      </w:r>
      <w:r>
        <w:rPr>
          <w:color w:val="04F44E"/>
        </w:rPr>
        <w:t xml:space="preserve">Paz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4F44E"/>
        </w:rPr>
        <w:t xml:space="preserve">sustituyeron </w:t>
      </w:r>
      <w:r>
        <w:rPr>
          <w:color w:val="000000"/>
        </w:rPr>
        <w:t xml:space="preserve">Ia </w:t>
      </w:r>
      <w:r>
        <w:rPr>
          <w:color w:val="304195"/>
        </w:rPr>
        <w:t xml:space="preserve">sangre </w:t>
      </w:r>
      <w:r>
        <w:rPr>
          <w:color w:val="000000"/>
        </w:rPr>
        <w:t xml:space="preserve">del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por6 </w:t>
      </w:r>
      <w:r>
        <w:rPr>
          <w:color w:val="6A03D7"/>
        </w:rPr>
        <w:t xml:space="preserve">litros </w:t>
      </w:r>
      <w:r>
        <w:rPr>
          <w:color w:val="000000"/>
        </w:rPr>
        <w:t xml:space="preserve">y </w:t>
      </w:r>
      <w:r>
        <w:rPr>
          <w:color w:val="304195"/>
        </w:rPr>
        <w:t xml:space="preserve">medio </w:t>
      </w:r>
      <w:r>
        <w:rPr>
          <w:color w:val="000000"/>
        </w:rPr>
        <w:t xml:space="preserve">de </w:t>
      </w:r>
      <w:r>
        <w:rPr>
          <w:color w:val="6A03D7"/>
        </w:rPr>
        <w:t xml:space="preserve">líquido </w:t>
      </w:r>
      <w:r>
        <w:rPr>
          <w:color w:val="04F44E"/>
        </w:rPr>
        <w:t xml:space="preserve">conservador </w:t>
      </w:r>
      <w:r>
        <w:rPr>
          <w:color w:val="000000"/>
        </w:rPr>
        <w:t xml:space="preserve">. </w:t>
      </w:r>
      <w:r>
        <w:rPr>
          <w:color w:val="304195"/>
        </w:rPr>
        <w:t xml:space="preserve">Despue </w:t>
      </w:r>
      <w:r>
        <w:rPr>
          <w:color w:val="000000"/>
        </w:rPr>
        <w:t xml:space="preserve">’ </w:t>
      </w:r>
      <w:r>
        <w:rPr>
          <w:color w:val="000000"/>
        </w:rPr>
        <w:t xml:space="preserve">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maquillaron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capilla </w:t>
      </w:r>
      <w:r>
        <w:rPr>
          <w:color w:val="304195"/>
        </w:rPr>
        <w:t xml:space="preserve">ardiente </w:t>
      </w:r>
      <w:r>
        <w:rPr>
          <w:color w:val="000000"/>
        </w:rPr>
        <w:t xml:space="preserve">duró </w:t>
      </w:r>
      <w:r>
        <w:rPr>
          <w:color w:val="6A03D7"/>
        </w:rPr>
        <w:t xml:space="preserve">casi </w:t>
      </w:r>
      <w:r>
        <w:rPr>
          <w:color w:val="000000"/>
        </w:rPr>
        <w:t xml:space="preserve">50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Tantas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a </w:t>
      </w:r>
      <w:r>
        <w:rPr>
          <w:color w:val="000000"/>
        </w:rPr>
        <w:t xml:space="preserve">sudar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focos </w:t>
      </w:r>
      <w:r>
        <w:rPr>
          <w:color w:val="000000"/>
        </w:rPr>
        <w:t xml:space="preserve">que </w:t>
      </w:r>
      <w:r>
        <w:rPr>
          <w:color w:val="6A03D7"/>
        </w:rPr>
        <w:t xml:space="preserve">iluminaban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daban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calor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habíamos </w:t>
      </w:r>
      <w:r>
        <w:rPr>
          <w:color w:val="6A03D7"/>
        </w:rPr>
        <w:t xml:space="preserve">inyectado </w:t>
      </w:r>
      <w:r>
        <w:rPr>
          <w:color w:val="000000"/>
        </w:rPr>
        <w:t xml:space="preserve">6 </w:t>
      </w:r>
      <w:r>
        <w:rPr>
          <w:color w:val="6A03D7"/>
        </w:rPr>
        <w:t xml:space="preserve">litros </w:t>
      </w:r>
      <w:r>
        <w:rPr>
          <w:color w:val="000000"/>
        </w:rPr>
        <w:t xml:space="preserve">y </w:t>
      </w:r>
      <w:r>
        <w:rPr>
          <w:color w:val="30419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líquido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304195"/>
        </w:rPr>
        <w:t xml:space="preserve">sustancias </w:t>
      </w:r>
      <w:r>
        <w:rPr>
          <w:color w:val="000000"/>
        </w:rPr>
        <w:t xml:space="preserve">volátiles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a </w:t>
      </w:r>
      <w:r>
        <w:rPr>
          <w:color w:val="304195"/>
        </w:rPr>
        <w:t xml:space="preserve">difundir </w:t>
      </w:r>
      <w:r>
        <w:rPr>
          <w:color w:val="000000"/>
        </w:rPr>
        <w:t xml:space="preserve">...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gotita </w:t>
      </w:r>
      <w:r>
        <w:rPr>
          <w:color w:val="000000"/>
        </w:rPr>
        <w:t xml:space="preserve">que </w:t>
      </w:r>
      <w:r>
        <w:rPr>
          <w:color w:val="304195"/>
        </w:rPr>
        <w:t xml:space="preserve">apareció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frente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suda </w:t>
      </w:r>
      <w:r>
        <w:rPr>
          <w:color w:val="000000"/>
        </w:rPr>
        <w:t xml:space="preserve">es </w:t>
      </w:r>
      <w:r>
        <w:rPr>
          <w:color w:val="000000"/>
        </w:rPr>
        <w:t xml:space="preserve">Antonio-Piga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304195"/>
        </w:rPr>
        <w:t xml:space="preserve">levantar </w:t>
      </w:r>
      <w:r>
        <w:rPr>
          <w:color w:val="000000"/>
        </w:rPr>
        <w:t xml:space="preserve">la </w:t>
      </w:r>
      <w:r>
        <w:rPr>
          <w:color w:val="000000"/>
        </w:rPr>
        <w:t xml:space="preserve">losa </w:t>
      </w:r>
      <w:r>
        <w:rPr>
          <w:color w:val="000000"/>
        </w:rPr>
        <w:t xml:space="preserve">lo </w:t>
      </w:r>
      <w:r>
        <w:rPr>
          <w:color w:val="000000"/>
        </w:rPr>
        <w:t xml:space="preserve">hayan </w:t>
      </w:r>
      <w:r>
        <w:rPr>
          <w:color w:val="304195"/>
        </w:rPr>
        <w:t xml:space="preserve">encontrado </w:t>
      </w:r>
      <w:r>
        <w:rPr>
          <w:color w:val="04F44E"/>
        </w:rPr>
        <w:t xml:space="preserve">bien </w:t>
      </w:r>
      <w:r>
        <w:rPr>
          <w:color w:val="04F44E"/>
        </w:rPr>
        <w:t xml:space="preserve">conservado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estará </w:t>
      </w:r>
      <w:r>
        <w:rPr>
          <w:color w:val="304195"/>
        </w:rPr>
        <w:t xml:space="preserve">totalmente </w:t>
      </w:r>
      <w:r>
        <w:rPr>
          <w:color w:val="000000"/>
        </w:rPr>
        <w:t xml:space="preserve">momiﬁcado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Ia </w:t>
      </w:r>
      <w:r>
        <w:rPr>
          <w:color w:val="04F44E"/>
        </w:rPr>
        <w:t xml:space="preserve">piel </w:t>
      </w:r>
      <w:r>
        <w:rPr>
          <w:color w:val="000000"/>
        </w:rPr>
        <w:t xml:space="preserve">pegada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huesos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intuición </w:t>
      </w:r>
      <w:r>
        <w:rPr>
          <w:color w:val="000000"/>
        </w:rPr>
        <w:t xml:space="preserve">por </w:t>
      </w:r>
      <w:r>
        <w:rPr>
          <w:color w:val="304195"/>
        </w:rPr>
        <w:t xml:space="preserve">ahora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304195"/>
        </w:rPr>
        <w:t xml:space="preserve">misterio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6A03D7"/>
        </w:rPr>
        <w:t xml:space="preserve">intacto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recuerdo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lo </w:t>
      </w:r>
      <w:r>
        <w:rPr>
          <w:color w:val="000000"/>
        </w:rPr>
        <w:t xml:space="preserve">vio </w:t>
      </w:r>
      <w:r>
        <w:rPr>
          <w:color w:val="000000"/>
        </w:rPr>
        <w:t xml:space="preserve">por </w:t>
      </w:r>
      <w:r>
        <w:rPr>
          <w:color w:val="304195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era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imagen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6A03D7"/>
        </w:rPr>
        <w:t xml:space="preserve">Mucha </w:t>
      </w:r>
      <w:r>
        <w:rPr>
          <w:color w:val="58AD6D"/>
        </w:rPr>
        <w:t xml:space="preserve">expectación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quinientos </w:t>
      </w:r>
      <w:r>
        <w:rPr>
          <w:color w:val="58AD6D"/>
        </w:rPr>
        <w:t xml:space="preserve">periodistas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, </w:t>
      </w:r>
      <w:r>
        <w:rPr>
          <w:color w:val="000000"/>
        </w:rPr>
        <w:t xml:space="preserve">informadores </w:t>
      </w:r>
      <w:r>
        <w:rPr>
          <w:color w:val="000000"/>
        </w:rPr>
        <w:t xml:space="preserve">de </w:t>
      </w:r>
      <w:r>
        <w:rPr>
          <w:color w:val="304195"/>
        </w:rPr>
        <w:t xml:space="preserve">medios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CFE3C8"/>
        </w:rPr>
        <w:t xml:space="preserve">corresponsales </w:t>
      </w:r>
      <w:r>
        <w:rPr>
          <w:color w:val="6A03D7"/>
        </w:rPr>
        <w:t xml:space="preserve">extranjeros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4F44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espacios </w:t>
      </w:r>
      <w:r>
        <w:rPr>
          <w:color w:val="6A03D7"/>
        </w:rPr>
        <w:t xml:space="preserve">reservados </w:t>
      </w:r>
      <w:r>
        <w:rPr>
          <w:color w:val="000000"/>
        </w:rPr>
        <w:t xml:space="preserve">para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se </w:t>
      </w:r>
      <w:r>
        <w:rPr>
          <w:color w:val="6A03D7"/>
        </w:rPr>
        <w:t xml:space="preserve">llenaban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92 </w:t>
      </w:r>
      <w:r>
        <w:rPr>
          <w:color w:val="304195"/>
        </w:rPr>
        <w:t xml:space="preserve">medios </w:t>
      </w:r>
      <w:r>
        <w:rPr>
          <w:color w:val="6A03D7"/>
        </w:rPr>
        <w:t xml:space="preserve">españoles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y </w:t>
      </w:r>
      <w:r>
        <w:rPr>
          <w:color w:val="000000"/>
        </w:rPr>
        <w:t xml:space="preserve">58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paises </w:t>
      </w:r>
      <w:r>
        <w:rPr>
          <w:color w:val="04F44E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4F44E"/>
        </w:rPr>
        <w:t xml:space="preserve">repartía </w:t>
      </w:r>
      <w:r>
        <w:rPr>
          <w:color w:val="000000"/>
        </w:rPr>
        <w:t xml:space="preserve">las </w:t>
      </w:r>
      <w:r>
        <w:rPr>
          <w:color w:val="000000"/>
        </w:rPr>
        <w:t xml:space="preserve">credenciales </w:t>
      </w:r>
      <w:r>
        <w:rPr>
          <w:color w:val="000000"/>
        </w:rPr>
        <w:t xml:space="preserve">, </w:t>
      </w:r>
      <w:r>
        <w:rPr>
          <w:color w:val="04F44E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6A03D7"/>
        </w:rPr>
        <w:t xml:space="preserve">retransmitir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pies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o </w:t>
      </w:r>
      <w:r>
        <w:rPr>
          <w:color w:val="000000"/>
        </w:rPr>
        <w:t xml:space="preserve">desde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304195"/>
        </w:rPr>
        <w:t xml:space="preserve">sorprende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304195"/>
        </w:rPr>
        <w:t xml:space="preserve">tardado </w:t>
      </w:r>
      <w:r>
        <w:rPr>
          <w:color w:val="000000"/>
        </w:rPr>
        <w:t xml:space="preserve">tantísimos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hacerse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58AD6D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-Eso </w:t>
      </w:r>
      <w:r>
        <w:rPr>
          <w:color w:val="000000"/>
        </w:rPr>
        <w:t xml:space="preserve">nos </w:t>
      </w:r>
      <w:r>
        <w:rPr>
          <w:color w:val="58AD6D"/>
        </w:rPr>
        <w:t xml:space="preserve">contaban </w:t>
      </w:r>
      <w:r>
        <w:rPr>
          <w:color w:val="000000"/>
        </w:rPr>
        <w:t xml:space="preserve">el </w:t>
      </w:r>
      <w:r>
        <w:rPr>
          <w:color w:val="CFE3C8"/>
        </w:rPr>
        <w:t xml:space="preserve">corresponsal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televisión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de </w:t>
      </w:r>
      <w:r>
        <w:rPr>
          <w:color w:val="C6B48B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canal </w:t>
      </w:r>
      <w:r>
        <w:rPr>
          <w:color w:val="6A03D7"/>
        </w:rPr>
        <w:t xml:space="preserve">alemán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era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punto </w:t>
      </w:r>
      <w:r>
        <w:rPr>
          <w:color w:val="000000"/>
        </w:rPr>
        <w:t xml:space="preserve">y </w:t>
      </w:r>
      <w:r>
        <w:rPr>
          <w:color w:val="6A03D7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muy </w:t>
      </w:r>
      <w:r>
        <w:rPr>
          <w:color w:val="6A03D7"/>
        </w:rPr>
        <w:t xml:space="preserve">larga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controversia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4F44E"/>
        </w:rPr>
        <w:t xml:space="preserve">bastante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, </w:t>
      </w:r>
      <w:r>
        <w:rPr>
          <w:color w:val="304195"/>
        </w:rPr>
        <w:t xml:space="preserve">directos </w:t>
      </w:r>
      <w:r>
        <w:rPr>
          <w:color w:val="000000"/>
        </w:rPr>
        <w:t xml:space="preserve">, </w:t>
      </w:r>
      <w:r>
        <w:rPr>
          <w:color w:val="04F44E"/>
        </w:rPr>
        <w:t xml:space="preserve">piezas </w:t>
      </w:r>
      <w:r>
        <w:rPr>
          <w:color w:val="000000"/>
        </w:rPr>
        <w:t xml:space="preserve">de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-Incluso </w:t>
      </w:r>
      <w:r>
        <w:rPr>
          <w:color w:val="000000"/>
        </w:rPr>
        <w:t xml:space="preserve">Ia </w:t>
      </w:r>
      <w:r>
        <w:rPr>
          <w:color w:val="04F44E"/>
        </w:rPr>
        <w:t xml:space="preserve">agencia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Reuters </w:t>
      </w:r>
      <w:r>
        <w:rPr>
          <w:color w:val="000000"/>
        </w:rPr>
        <w:t xml:space="preserve">, </w:t>
      </w:r>
      <w:r>
        <w:rPr>
          <w:color w:val="000000"/>
        </w:rPr>
        <w:t xml:space="preserve">Ie </w:t>
      </w:r>
      <w:r>
        <w:rPr>
          <w:color w:val="000000"/>
        </w:rPr>
        <w:t xml:space="preserve">hacía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a </w:t>
      </w:r>
      <w:r>
        <w:rPr>
          <w:color w:val="000000"/>
        </w:rPr>
        <w:t xml:space="preserve">Francis-Franco </w:t>
      </w:r>
      <w:r>
        <w:rPr>
          <w:color w:val="000000"/>
        </w:rPr>
        <w:t xml:space="preserve">. </w:t>
      </w:r>
      <w:r>
        <w:rPr>
          <w:color w:val="000000"/>
        </w:rPr>
        <w:t xml:space="preserve">-Tiene </w:t>
      </w:r>
      <w:r>
        <w:rPr>
          <w:color w:val="000000"/>
        </w:rPr>
        <w:t xml:space="preserve">mucho </w:t>
      </w:r>
      <w:r>
        <w:rPr>
          <w:color w:val="04F44E"/>
        </w:rPr>
        <w:t xml:space="preserve">interés </w:t>
      </w:r>
      <w:r>
        <w:rPr>
          <w:color w:val="000000"/>
        </w:rPr>
        <w:t xml:space="preserve">, </w:t>
      </w:r>
      <w:r>
        <w:rPr>
          <w:color w:val="000000"/>
        </w:rPr>
        <w:t xml:space="preserve">Io </w:t>
      </w:r>
      <w:r>
        <w:rPr>
          <w:color w:val="000000"/>
        </w:rPr>
        <w:t xml:space="preserve">vemos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para </w:t>
      </w:r>
      <w:r>
        <w:rPr>
          <w:color w:val="000000"/>
        </w:rPr>
        <w:t xml:space="preserve">Españay </w:t>
      </w:r>
      <w:r>
        <w:rPr>
          <w:color w:val="000000"/>
        </w:rPr>
        <w:t xml:space="preserve">para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los </w:t>
      </w:r>
      <w:r>
        <w:rPr>
          <w:color w:val="04F44E"/>
        </w:rPr>
        <w:t xml:space="preserve">internacionales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destacable </w:t>
      </w:r>
      <w:r>
        <w:rPr>
          <w:color w:val="000000"/>
        </w:rPr>
        <w:t xml:space="preserve">que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304195"/>
        </w:rPr>
        <w:t xml:space="preserve">Franco </w:t>
      </w:r>
      <w:r>
        <w:rPr>
          <w:color w:val="304195"/>
        </w:rPr>
        <w:t xml:space="preserve">todavía </w:t>
      </w:r>
      <w:r>
        <w:rPr>
          <w:color w:val="304195"/>
        </w:rPr>
        <w:t xml:space="preserve">siga </w:t>
      </w:r>
      <w:r>
        <w:rPr>
          <w:color w:val="304195"/>
        </w:rPr>
        <w:t xml:space="preserve">despertando </w:t>
      </w:r>
      <w:r>
        <w:rPr>
          <w:color w:val="000000"/>
        </w:rPr>
        <w:t xml:space="preserve">estas </w:t>
      </w:r>
      <w:r>
        <w:rPr>
          <w:color w:val="6A03D7"/>
        </w:rPr>
        <w:t xml:space="preserve">pasiones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pueblo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recorrido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idiomas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6A03D7"/>
        </w:rPr>
        <w:t xml:space="preserve">Japón </w:t>
      </w:r>
      <w:r>
        <w:rPr>
          <w:color w:val="000000"/>
        </w:rPr>
        <w:t xml:space="preserve">ha </w:t>
      </w:r>
      <w:r>
        <w:rPr>
          <w:color w:val="04F44E"/>
        </w:rPr>
        <w:t xml:space="preserve">utilizado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CFE3C8"/>
        </w:rPr>
        <w:t xml:space="preserve">Televisión-Española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8AD6D"/>
        </w:rPr>
        <w:t xml:space="preserve">exigido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58AD6D"/>
        </w:rPr>
        <w:t xml:space="preserve">reiteradas </w:t>
      </w:r>
      <w:r>
        <w:rPr>
          <w:color w:val="304195"/>
        </w:rPr>
        <w:t xml:space="preserve">ocasiones </w:t>
      </w:r>
      <w:r>
        <w:rPr>
          <w:color w:val="304195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asamblea </w:t>
      </w:r>
      <w:r>
        <w:rPr>
          <w:color w:val="04F44E"/>
        </w:rPr>
        <w:t xml:space="preserve">general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valorado </w:t>
      </w:r>
      <w:r>
        <w:rPr>
          <w:color w:val="000000"/>
        </w:rPr>
        <w:t xml:space="preserve">positivamente </w:t>
      </w:r>
      <w:r>
        <w:rPr>
          <w:color w:val="000000"/>
        </w:rPr>
        <w:t xml:space="preserve">,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04195"/>
        </w:rPr>
        <w:t xml:space="preserve">muestra </w:t>
      </w:r>
      <w:r>
        <w:rPr>
          <w:color w:val="000000"/>
        </w:rPr>
        <w:t xml:space="preserve">de </w:t>
      </w:r>
      <w:r>
        <w:rPr>
          <w:color w:val="58AD6D"/>
        </w:rPr>
        <w:t xml:space="preserve">madurez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matiza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muchas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 </w:t>
      </w:r>
      <w:r>
        <w:rPr>
          <w:color w:val="000000"/>
        </w:rPr>
        <w:t xml:space="preserve">exigiéndole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6A03D7"/>
        </w:rPr>
        <w:t xml:space="preserve">máximo </w:t>
      </w:r>
      <w:r>
        <w:rPr>
          <w:color w:val="304195"/>
        </w:rPr>
        <w:t xml:space="preserve">responsable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6A03D7"/>
        </w:rPr>
        <w:t xml:space="preserve">coincidido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visita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58AD6D"/>
        </w:rPr>
        <w:t xml:space="preserve">informe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entrevistarle </w:t>
      </w:r>
      <w:r>
        <w:rPr>
          <w:color w:val="000000"/>
        </w:rPr>
        <w:t xml:space="preserve">al </w:t>
      </w:r>
      <w:r>
        <w:rPr>
          <w:color w:val="304195"/>
        </w:rPr>
        <w:t xml:space="preserve">término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04195"/>
        </w:rPr>
        <w:t xml:space="preserve">nadie </w:t>
      </w:r>
      <w:r>
        <w:rPr>
          <w:color w:val="6A03D7"/>
        </w:rPr>
        <w:t xml:space="preserve">cante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sinojusticia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repita </w:t>
      </w:r>
      <w:r>
        <w:rPr>
          <w:color w:val="000000"/>
        </w:rPr>
        <w:t xml:space="preserve">Ia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esas </w:t>
      </w:r>
      <w:r>
        <w:rPr>
          <w:color w:val="04F44E"/>
        </w:rPr>
        <w:t xml:space="preserve">medidas </w:t>
      </w:r>
      <w:r>
        <w:rPr>
          <w:color w:val="04F44E"/>
        </w:rPr>
        <w:t xml:space="preserve">incluyen </w:t>
      </w:r>
      <w:r>
        <w:rPr>
          <w:color w:val="000000"/>
        </w:rPr>
        <w:t xml:space="preserve">una </w:t>
      </w:r>
      <w:r>
        <w:rPr>
          <w:color w:val="304195"/>
        </w:rPr>
        <w:t xml:space="preserve">investigación </w:t>
      </w:r>
      <w:r>
        <w:rPr>
          <w:color w:val="304195"/>
        </w:rPr>
        <w:t xml:space="preserve">exhaustiva </w:t>
      </w:r>
      <w:r>
        <w:rPr>
          <w:color w:val="000000"/>
        </w:rPr>
        <w:t xml:space="preserve">de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crímenes </w:t>
      </w:r>
      <w:r>
        <w:rPr>
          <w:color w:val="304195"/>
        </w:rPr>
        <w:t xml:space="preserve">cometidos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enjuiciamiento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responsables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venganza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304195"/>
        </w:rPr>
        <w:t xml:space="preserve">ahora </w:t>
      </w:r>
      <w:r>
        <w:rPr>
          <w:color w:val="000000"/>
        </w:rPr>
        <w:t xml:space="preserve">hasta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principales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 </w:t>
      </w:r>
      <w:r>
        <w:rPr>
          <w:color w:val="6A03D7"/>
        </w:rPr>
        <w:t xml:space="preserve">destino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exiliados </w:t>
      </w:r>
      <w:r>
        <w:rPr>
          <w:color w:val="6A03D7"/>
        </w:rPr>
        <w:t xml:space="preserve">españoles </w:t>
      </w:r>
      <w:r>
        <w:rPr>
          <w:color w:val="304195"/>
        </w:rPr>
        <w:t xml:space="preserve">tras </w:t>
      </w:r>
      <w:r>
        <w:rPr>
          <w:color w:val="000000"/>
        </w:rPr>
        <w:t xml:space="preserve">Ia-Guerra-Civil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304195"/>
        </w:rPr>
        <w:t xml:space="preserve">buscaron </w:t>
      </w:r>
      <w:r>
        <w:rPr>
          <w:color w:val="6A03D7"/>
        </w:rPr>
        <w:t xml:space="preserve">refugio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. </w:t>
      </w:r>
      <w:r>
        <w:rPr>
          <w:color w:val="304195"/>
        </w:rPr>
        <w:t xml:space="preserve">Queremos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CFE3C8"/>
        </w:rPr>
        <w:t xml:space="preserve">Almudena-Ariza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4195"/>
        </w:rPr>
        <w:t xml:space="preserve">especial </w:t>
      </w:r>
      <w:r>
        <w:rPr>
          <w:color w:val="6A03D7"/>
        </w:rPr>
        <w:t xml:space="preserve">especialmente </w:t>
      </w:r>
      <w:r>
        <w:rPr>
          <w:color w:val="6A03D7"/>
        </w:rPr>
        <w:t xml:space="preserve">motivo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1.000.000 </w:t>
      </w:r>
      <w:r>
        <w:rPr>
          <w:color w:val="000000"/>
        </w:rPr>
        <w:t xml:space="preserve">de </w:t>
      </w:r>
      <w:r>
        <w:rPr>
          <w:color w:val="304195"/>
        </w:rPr>
        <w:t xml:space="preserve">exiliados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6A03D7"/>
        </w:rPr>
        <w:t xml:space="preserve">París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58AD6D"/>
        </w:rPr>
        <w:t xml:space="preserve">dedicaba </w:t>
      </w:r>
      <w:r>
        <w:rPr>
          <w:color w:val="000000"/>
        </w:rPr>
        <w:t xml:space="preserve">una </w:t>
      </w:r>
      <w:r>
        <w:rPr>
          <w:color w:val="304195"/>
        </w:rPr>
        <w:t xml:space="preserve">calle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del </w:t>
      </w:r>
      <w:r>
        <w:rPr>
          <w:color w:val="304195"/>
        </w:rPr>
        <w:t xml:space="preserve">exilio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, </w:t>
      </w:r>
      <w:r>
        <w:rPr>
          <w:color w:val="304195"/>
        </w:rPr>
        <w:t xml:space="preserve">visitan </w:t>
      </w:r>
      <w:r>
        <w:rPr>
          <w:color w:val="304195"/>
        </w:rPr>
        <w:t xml:space="preserve">colegios </w:t>
      </w:r>
      <w:r>
        <w:rPr>
          <w:color w:val="000000"/>
        </w:rPr>
        <w:t xml:space="preserve">y </w:t>
      </w:r>
      <w:r>
        <w:rPr>
          <w:color w:val="04F44E"/>
        </w:rPr>
        <w:t xml:space="preserve">exposiciones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4195"/>
        </w:rPr>
        <w:t xml:space="preserve">especial </w:t>
      </w:r>
      <w:r>
        <w:rPr>
          <w:color w:val="000000"/>
        </w:rPr>
        <w:t xml:space="preserve">para </w:t>
      </w:r>
      <w:r>
        <w:rPr>
          <w:color w:val="304195"/>
        </w:rPr>
        <w:t xml:space="preserve">Antonio </w:t>
      </w:r>
      <w:r>
        <w:rPr>
          <w:color w:val="6A03D7"/>
        </w:rPr>
        <w:t xml:space="preserve">cascar </w:t>
      </w:r>
      <w:r>
        <w:rPr>
          <w:color w:val="000000"/>
        </w:rPr>
        <w:t xml:space="preserve">osa </w:t>
      </w:r>
      <w:r>
        <w:rPr>
          <w:color w:val="000000"/>
        </w:rPr>
        <w:t xml:space="preserve">, </w:t>
      </w:r>
      <w:r>
        <w:rPr>
          <w:color w:val="304195"/>
        </w:rPr>
        <w:t xml:space="preserve">huyó </w:t>
      </w:r>
      <w:r>
        <w:rPr>
          <w:color w:val="304195"/>
        </w:rPr>
        <w:t xml:space="preserve">siguiendo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304195"/>
        </w:rPr>
        <w:t xml:space="preserve">querido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Antonio-Cascarosa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inﬁerno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arena </w:t>
      </w:r>
      <w:r>
        <w:rPr>
          <w:color w:val="000000"/>
        </w:rPr>
        <w:t xml:space="preserve">, </w:t>
      </w:r>
      <w:r>
        <w:rPr>
          <w:color w:val="304195"/>
        </w:rPr>
        <w:t xml:space="preserve">enfrentados </w:t>
      </w:r>
      <w:r>
        <w:rPr>
          <w:color w:val="000000"/>
        </w:rPr>
        <w:t xml:space="preserve">al </w:t>
      </w:r>
      <w:r>
        <w:rPr>
          <w:color w:val="04F44E"/>
        </w:rPr>
        <w:t xml:space="preserve">hambre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se </w:t>
      </w:r>
      <w:r>
        <w:rPr>
          <w:color w:val="000000"/>
        </w:rPr>
        <w:t xml:space="preserve">pasaba </w:t>
      </w:r>
      <w:r>
        <w:rPr>
          <w:color w:val="6A03D7"/>
        </w:rPr>
        <w:t xml:space="preserve">mucha </w:t>
      </w:r>
      <w:r>
        <w:rPr>
          <w:color w:val="04F44E"/>
        </w:rPr>
        <w:t xml:space="preserve">hambre </w:t>
      </w:r>
      <w:r>
        <w:rPr>
          <w:color w:val="000000"/>
        </w:rPr>
        <w:t xml:space="preserve">. </w:t>
      </w:r>
      <w:r>
        <w:rPr>
          <w:color w:val="000000"/>
        </w:rPr>
        <w:t xml:space="preserve">Comíamos </w:t>
      </w:r>
      <w:r>
        <w:rPr>
          <w:color w:val="000000"/>
        </w:rPr>
        <w:t xml:space="preserve">naves </w:t>
      </w:r>
      <w:r>
        <w:rPr>
          <w:color w:val="000000"/>
        </w:rPr>
        <w:t xml:space="preserve">y </w:t>
      </w:r>
      <w:r>
        <w:rPr>
          <w:color w:val="6A03D7"/>
        </w:rPr>
        <w:t xml:space="preserve">tomates </w:t>
      </w:r>
      <w:r>
        <w:rPr>
          <w:color w:val="000000"/>
        </w:rPr>
        <w:t xml:space="preserve">.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pasar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6A03D7"/>
        </w:rPr>
        <w:t xml:space="preserve">Aquel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304195"/>
        </w:rPr>
        <w:t xml:space="preserve">flojo </w:t>
      </w:r>
      <w:r>
        <w:rPr>
          <w:color w:val="000000"/>
        </w:rPr>
        <w:t xml:space="preserve">, </w:t>
      </w:r>
      <w:r>
        <w:rPr>
          <w:color w:val="000000"/>
        </w:rPr>
        <w:t xml:space="preserve">moría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93 </w:t>
      </w:r>
      <w:r>
        <w:rPr>
          <w:color w:val="58AD6D"/>
        </w:rPr>
        <w:t xml:space="preserve">años </w:t>
      </w:r>
      <w:r>
        <w:rPr>
          <w:color w:val="30419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cerrado </w:t>
      </w:r>
      <w:r>
        <w:rPr>
          <w:color w:val="000000"/>
        </w:rPr>
        <w:t xml:space="preserve">una </w:t>
      </w:r>
      <w:r>
        <w:rPr>
          <w:color w:val="CFE3C8"/>
        </w:rPr>
        <w:t xml:space="preserve">etapa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304195"/>
        </w:rPr>
        <w:t xml:space="preserve">franco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304195"/>
        </w:rPr>
        <w:t xml:space="preserve">levantan </w:t>
      </w:r>
      <w:r>
        <w:rPr>
          <w:color w:val="000000"/>
        </w:rPr>
        <w:t xml:space="preserve">el </w:t>
      </w:r>
      <w:r>
        <w:rPr>
          <w:color w:val="304195"/>
        </w:rPr>
        <w:t xml:space="preserve">brazo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304195"/>
        </w:rPr>
        <w:t xml:space="preserve">seguir </w:t>
      </w:r>
      <w:r>
        <w:rPr>
          <w:color w:val="304195"/>
        </w:rPr>
        <w:t xml:space="preserve">luchando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304195"/>
        </w:rPr>
        <w:t xml:space="preserve">olvidar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30419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museo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recordar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304195"/>
        </w:rPr>
        <w:t xml:space="preserve">sufrieron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304195"/>
        </w:rPr>
        <w:t xml:space="preserve">pensando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habría </w:t>
      </w:r>
      <w:r>
        <w:rPr>
          <w:color w:val="304195"/>
        </w:rPr>
        <w:t xml:space="preserve">querido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LAB </w:t>
      </w:r>
      <w:r>
        <w:rPr>
          <w:color w:val="000000"/>
        </w:rPr>
        <w:t xml:space="preserve">de </w:t>
      </w:r>
      <w:r>
        <w:rPr>
          <w:color w:val="CFE3C8"/>
        </w:rPr>
        <w:t xml:space="preserve">rtve.es </w:t>
      </w:r>
      <w:r>
        <w:rPr>
          <w:color w:val="000000"/>
        </w:rPr>
        <w:t xml:space="preserve">ha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un </w:t>
      </w:r>
      <w:r>
        <w:rPr>
          <w:color w:val="304195"/>
        </w:rPr>
        <w:t xml:space="preserve">especial </w:t>
      </w:r>
      <w:r>
        <w:rPr>
          <w:color w:val="04F44E"/>
        </w:rPr>
        <w:t xml:space="preserve">interactivo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comparar </w:t>
      </w:r>
      <w:r>
        <w:rPr>
          <w:color w:val="000000"/>
        </w:rPr>
        <w:t xml:space="preserve">el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de </w:t>
      </w:r>
      <w:r>
        <w:rPr>
          <w:color w:val="000000"/>
        </w:rPr>
        <w:t xml:space="preserve">1975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304195"/>
        </w:rPr>
        <w:t xml:space="preserve">analizar </w:t>
      </w:r>
      <w:r>
        <w:rPr>
          <w:color w:val="000000"/>
        </w:rPr>
        <w:t xml:space="preserve">las </w:t>
      </w:r>
      <w:r>
        <w:rPr>
          <w:color w:val="000000"/>
        </w:rPr>
        <w:t xml:space="preserve">semejanzas </w:t>
      </w:r>
      <w:r>
        <w:rPr>
          <w:color w:val="000000"/>
        </w:rPr>
        <w:t xml:space="preserve">y </w:t>
      </w:r>
      <w:r>
        <w:rPr>
          <w:color w:val="04F44E"/>
        </w:rPr>
        <w:t xml:space="preserve">diferencias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304195"/>
        </w:rPr>
        <w:t xml:space="preserve">momentos </w:t>
      </w:r>
      <w:r>
        <w:rPr>
          <w:color w:val="6A03D7"/>
        </w:rPr>
        <w:t xml:space="preserve">históricos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ocupamos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8AD6D"/>
        </w:rPr>
        <w:t xml:space="preserve">asuntos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actualidad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C2527D"/>
        </w:rPr>
        <w:t xml:space="preserve">Quim-Torra </w:t>
      </w:r>
      <w:r>
        <w:rPr>
          <w:color w:val="C2527D"/>
        </w:rPr>
        <w:t xml:space="preserve">insiste </w:t>
      </w:r>
      <w:r>
        <w:rPr>
          <w:color w:val="000000"/>
        </w:rPr>
        <w:t xml:space="preserve">en </w:t>
      </w:r>
      <w:r>
        <w:rPr>
          <w:color w:val="04F44E"/>
        </w:rPr>
        <w:t xml:space="preserve">reclamar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a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304195"/>
        </w:rPr>
        <w:t xml:space="preserve">sigue </w:t>
      </w:r>
      <w:r>
        <w:rPr>
          <w:color w:val="000000"/>
        </w:rPr>
        <w:t xml:space="preserve">sin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Los </w:t>
      </w:r>
      <w:r>
        <w:rPr>
          <w:color w:val="C6B48B"/>
        </w:rPr>
        <w:t xml:space="preserve">vicepresidentes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4F44E"/>
        </w:rPr>
        <w:t xml:space="preserve">central </w:t>
      </w:r>
      <w:r>
        <w:rPr>
          <w:color w:val="000000"/>
        </w:rPr>
        <w:t xml:space="preserve">y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6A03D7"/>
        </w:rPr>
        <w:t xml:space="preserve">mantienen </w:t>
      </w:r>
      <w:r>
        <w:rPr>
          <w:color w:val="304195"/>
        </w:rPr>
        <w:t xml:space="preserve">contactos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ni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ni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. </w:t>
      </w:r>
      <w:r>
        <w:rPr>
          <w:color w:val="000000"/>
        </w:rPr>
        <w:t xml:space="preserve">-Habrá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C2527D"/>
        </w:rPr>
        <w:t xml:space="preserve">politica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tremendamente </w:t>
      </w:r>
      <w:r>
        <w:rPr>
          <w:color w:val="000000"/>
        </w:rPr>
        <w:t xml:space="preserve">decepcionante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 </w:t>
      </w:r>
      <w:r>
        <w:rPr>
          <w:color w:val="C2527D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una </w:t>
      </w:r>
      <w:r>
        <w:rPr>
          <w:color w:val="58AD6D"/>
        </w:rPr>
        <w:t xml:space="preserve">excusa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8AD6D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FE3C8"/>
        </w:rPr>
        <w:t xml:space="preserve">Ia-Generalitat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seamos </w:t>
      </w:r>
      <w:r>
        <w:rPr>
          <w:color w:val="58AD6D"/>
        </w:rPr>
        <w:t xml:space="preserve">claros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desgaste </w:t>
      </w:r>
      <w:r>
        <w:rPr>
          <w:color w:val="C2527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las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304195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304195"/>
        </w:rPr>
        <w:t xml:space="preserve">quemado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000000"/>
        </w:rPr>
        <w:t xml:space="preserve">4.000 </w:t>
      </w:r>
      <w:r>
        <w:rPr>
          <w:color w:val="304195"/>
        </w:rPr>
        <w:t xml:space="preserve">personas </w:t>
      </w:r>
      <w:r>
        <w:rPr>
          <w:color w:val="58AD6D"/>
        </w:rPr>
        <w:t xml:space="preserve">según </w:t>
      </w:r>
      <w:r>
        <w:rPr>
          <w:color w:val="000000"/>
        </w:rPr>
        <w:t xml:space="preserve">Ia-Guardia-Urbana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desplazado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Plaza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a </w:t>
      </w:r>
      <w:r>
        <w:rPr>
          <w:color w:val="000000"/>
        </w:rPr>
        <w:t xml:space="preserve">Plaza-Sant-Jaume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Ia-Jefatura </w:t>
      </w:r>
      <w:r>
        <w:rPr>
          <w:color w:val="000000"/>
        </w:rPr>
        <w:t xml:space="preserve">de </w:t>
      </w:r>
      <w:r>
        <w:rPr>
          <w:color w:val="04F44E"/>
        </w:rPr>
        <w:t xml:space="preserve">Ia-Policía-Nacional </w:t>
      </w:r>
      <w:r>
        <w:rPr>
          <w:color w:val="000000"/>
        </w:rPr>
        <w:t xml:space="preserve">. </w:t>
      </w:r>
      <w:r>
        <w:rPr>
          <w:color w:val="304195"/>
        </w:rPr>
        <w:t xml:space="preserve">Ambas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desarrollado </w:t>
      </w:r>
      <w:r>
        <w:rPr>
          <w:color w:val="000000"/>
        </w:rPr>
        <w:t xml:space="preserve">sin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,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manifestado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con </w:t>
      </w:r>
      <w:r>
        <w:rPr>
          <w:color w:val="304195"/>
        </w:rPr>
        <w:t xml:space="preserve">banderas </w:t>
      </w:r>
      <w:r>
        <w:rPr>
          <w:color w:val="C6B48B"/>
        </w:rPr>
        <w:t xml:space="preserve">esteladas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causa </w:t>
      </w:r>
      <w:r>
        <w:rPr>
          <w:color w:val="000000"/>
        </w:rPr>
        <w:t xml:space="preserve">es </w:t>
      </w:r>
      <w:r>
        <w:rPr>
          <w:color w:val="6A03D7"/>
        </w:rPr>
        <w:t xml:space="preserve">similar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secesionistas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acusan </w:t>
      </w:r>
      <w:r>
        <w:rPr>
          <w:color w:val="000000"/>
        </w:rPr>
        <w:t xml:space="preserve">tanto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6A03D7"/>
        </w:rPr>
        <w:t xml:space="preserve">China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Estados </w:t>
      </w:r>
      <w:r>
        <w:rPr>
          <w:color w:val="C6B48B"/>
        </w:rPr>
        <w:t xml:space="preserve">autoritarios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TARAREA </w:t>
      </w:r>
      <w:r>
        <w:rPr>
          <w:color w:val="000000"/>
        </w:rPr>
        <w:t xml:space="preserve">)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han </w:t>
      </w:r>
      <w:r>
        <w:rPr>
          <w:color w:val="6A03D7"/>
        </w:rPr>
        <w:t xml:space="preserve">reproducido </w:t>
      </w:r>
      <w:r>
        <w:rPr>
          <w:color w:val="58AD6D"/>
        </w:rPr>
        <w:t xml:space="preserve">vídeos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-Acabo </w:t>
      </w:r>
      <w:r>
        <w:rPr>
          <w:color w:val="000000"/>
        </w:rPr>
        <w:t xml:space="preserve">de </w:t>
      </w:r>
      <w:r>
        <w:rPr>
          <w:color w:val="304195"/>
        </w:rPr>
        <w:t xml:space="preserve">terminar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4F44E"/>
        </w:rPr>
        <w:t xml:space="preserve">estudio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58AD6D"/>
        </w:rPr>
        <w:t xml:space="preserve">darme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-Suelo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temporada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4F44E"/>
        </w:rPr>
        <w:t xml:space="preserve">sustituyendo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residencia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4F44E"/>
        </w:rPr>
        <w:t xml:space="preserve">viernes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18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-Voy </w:t>
      </w:r>
      <w:r>
        <w:rPr>
          <w:color w:val="304195"/>
        </w:rPr>
        <w:t xml:space="preserve">buscando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se </w:t>
      </w:r>
      <w:r>
        <w:rPr>
          <w:color w:val="6A03D7"/>
        </w:rPr>
        <w:t xml:space="preserve">complica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siguen </w:t>
      </w:r>
      <w:r>
        <w:rPr>
          <w:color w:val="304195"/>
        </w:rPr>
        <w:t xml:space="preserve">buscando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hemos </w:t>
      </w:r>
      <w:r>
        <w:rPr>
          <w:color w:val="304195"/>
        </w:rPr>
        <w:t xml:space="preserve">conocido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Ia-Encuesta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Población-Activa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304195"/>
        </w:rPr>
        <w:t xml:space="preserve">vista </w:t>
      </w:r>
      <w:r>
        <w:rPr>
          <w:color w:val="000000"/>
        </w:rPr>
        <w:t xml:space="preserve">son </w:t>
      </w:r>
      <w:r>
        <w:rPr>
          <w:color w:val="000000"/>
        </w:rPr>
        <w:t xml:space="preserve">datos </w:t>
      </w:r>
      <w:r>
        <w:rPr>
          <w:color w:val="04F44E"/>
        </w:rPr>
        <w:t xml:space="preserve">positivos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sólo </w:t>
      </w:r>
      <w:r>
        <w:rPr>
          <w:color w:val="000000"/>
        </w:rPr>
        <w:t xml:space="preserve">bajó </w:t>
      </w:r>
      <w:r>
        <w:rPr>
          <w:color w:val="000000"/>
        </w:rPr>
        <w:t xml:space="preserve">en </w:t>
      </w:r>
      <w:r>
        <w:rPr>
          <w:color w:val="000000"/>
        </w:rPr>
        <w:t xml:space="preserve">16.200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a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6A03D7"/>
        </w:rPr>
        <w:t xml:space="preserve">aumentó </w:t>
      </w:r>
      <w:r>
        <w:rPr>
          <w:color w:val="000000"/>
        </w:rPr>
        <w:t xml:space="preserve">en </w:t>
      </w:r>
      <w:r>
        <w:rPr>
          <w:color w:val="000000"/>
        </w:rPr>
        <w:t xml:space="preserve">69.400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creó </w:t>
      </w:r>
      <w:r>
        <w:rPr>
          <w:color w:val="304195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menos </w:t>
      </w:r>
      <w:r>
        <w:rPr>
          <w:color w:val="04F44E"/>
        </w:rPr>
        <w:t xml:space="preserve">empleo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69.400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irse </w:t>
      </w:r>
      <w:r>
        <w:rPr>
          <w:color w:val="000000"/>
        </w:rPr>
        <w:t xml:space="preserve">a </w:t>
      </w:r>
      <w:r>
        <w:rPr>
          <w:color w:val="000000"/>
        </w:rPr>
        <w:t xml:space="preserve">2012 </w:t>
      </w:r>
      <w:r>
        <w:rPr>
          <w:color w:val="000000"/>
        </w:rPr>
        <w:t xml:space="preserve">para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304195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casi </w:t>
      </w:r>
      <w:r>
        <w:rPr>
          <w:color w:val="000000"/>
        </w:rPr>
        <w:t xml:space="preserve">19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900 </w:t>
      </w:r>
      <w:r>
        <w:rPr>
          <w:color w:val="000000"/>
        </w:rPr>
        <w:t xml:space="preserve">mil </w:t>
      </w:r>
      <w:r>
        <w:rPr>
          <w:color w:val="304195"/>
        </w:rPr>
        <w:t xml:space="preserve">personas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tantas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A03D7"/>
        </w:rPr>
        <w:t xml:space="preserve">aumentó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Bajó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en </w:t>
      </w:r>
      <w:r>
        <w:rPr>
          <w:color w:val="000000"/>
        </w:rPr>
        <w:t xml:space="preserve">16.200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menor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parados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304195"/>
        </w:rPr>
        <w:t xml:space="preserve">tres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200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hogares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en </w:t>
      </w:r>
      <w:r>
        <w:rPr>
          <w:color w:val="000000"/>
        </w:rPr>
        <w:t xml:space="preserve">paro </w:t>
      </w:r>
      <w:r>
        <w:rPr>
          <w:color w:val="6A03D7"/>
        </w:rPr>
        <w:t xml:space="preserve">supera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04F44E"/>
        </w:rPr>
        <w:t xml:space="preserve">millón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000000"/>
        </w:rPr>
        <w:t xml:space="preserve">2008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4F44E"/>
        </w:rPr>
        <w:t xml:space="preserve">debajo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6A03D7"/>
        </w:rPr>
        <w:t xml:space="preserve">llega </w:t>
      </w:r>
      <w:r>
        <w:rPr>
          <w:color w:val="6A03D7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% </w:t>
      </w:r>
      <w:r>
        <w:rPr>
          <w:color w:val="000000"/>
        </w:rPr>
        <w:t xml:space="preserve">si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desempleo </w:t>
      </w:r>
      <w:r>
        <w:rPr>
          <w:color w:val="304195"/>
        </w:rPr>
        <w:t xml:space="preserve">cayó </w:t>
      </w:r>
      <w:r>
        <w:rPr>
          <w:color w:val="000000"/>
        </w:rPr>
        <w:t xml:space="preserve">de </w:t>
      </w:r>
      <w:r>
        <w:rPr>
          <w:color w:val="6A03D7"/>
        </w:rPr>
        <w:t xml:space="preserve">julio </w:t>
      </w:r>
      <w:r>
        <w:rPr>
          <w:color w:val="000000"/>
        </w:rPr>
        <w:t xml:space="preserve">a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en </w:t>
      </w:r>
      <w:r>
        <w:rPr>
          <w:color w:val="58AD6D"/>
        </w:rPr>
        <w:t xml:space="preserve">Industria </w:t>
      </w:r>
      <w:r>
        <w:rPr>
          <w:color w:val="000000"/>
        </w:rPr>
        <w:t xml:space="preserve">y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y </w:t>
      </w:r>
      <w:r>
        <w:rPr>
          <w:color w:val="000000"/>
        </w:rPr>
        <w:t xml:space="preserve">subió </w:t>
      </w:r>
      <w:r>
        <w:rPr>
          <w:color w:val="000000"/>
        </w:rPr>
        <w:t xml:space="preserve">en </w:t>
      </w:r>
      <w:r>
        <w:rPr>
          <w:color w:val="04F44E"/>
        </w:rPr>
        <w:t xml:space="preserve">Agricultura </w:t>
      </w:r>
      <w:r>
        <w:rPr>
          <w:color w:val="000000"/>
        </w:rPr>
        <w:t xml:space="preserve">y </w:t>
      </w:r>
      <w:r>
        <w:rPr>
          <w:color w:val="000000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12 </w:t>
      </w:r>
      <w:r>
        <w:rPr>
          <w:color w:val="000000"/>
        </w:rPr>
        <w:t xml:space="preserve">meses </w:t>
      </w:r>
      <w:r>
        <w:rPr>
          <w:color w:val="000000"/>
        </w:rPr>
        <w:t xml:space="preserve">111 </w:t>
      </w:r>
      <w:r>
        <w:rPr>
          <w:color w:val="000000"/>
        </w:rPr>
        <w:t xml:space="preserve">mil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del </w:t>
      </w:r>
      <w:r>
        <w:rPr>
          <w:color w:val="04F44E"/>
        </w:rPr>
        <w:t xml:space="preserve">desempleo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, </w:t>
      </w:r>
      <w:r>
        <w:rPr>
          <w:color w:val="304195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cae </w:t>
      </w:r>
      <w:r>
        <w:rPr>
          <w:color w:val="000000"/>
        </w:rPr>
        <w:t xml:space="preserve">al </w:t>
      </w:r>
      <w:r>
        <w:rPr>
          <w:color w:val="58AD6D"/>
        </w:rPr>
        <w:t xml:space="preserve">menor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AI-Gobierno-Ie </w:t>
      </w:r>
      <w:r>
        <w:rPr>
          <w:color w:val="304195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6A03D7"/>
        </w:rPr>
        <w:t xml:space="preserve">juvenil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deja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mil </w:t>
      </w:r>
      <w:r>
        <w:rPr>
          <w:color w:val="000000"/>
        </w:rPr>
        <w:t xml:space="preserve">`` </w:t>
      </w:r>
      <w:r>
        <w:rPr>
          <w:color w:val="000000"/>
        </w:rPr>
        <w:t xml:space="preserve">ninis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4F44E"/>
        </w:rPr>
        <w:t xml:space="preserve">estudian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CFE3C8"/>
        </w:rPr>
        <w:t xml:space="preserve">destaca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indeﬁnidos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máximos </w:t>
      </w:r>
      <w:r>
        <w:rPr>
          <w:color w:val="000000"/>
        </w:rPr>
        <w:t xml:space="preserve">. </w:t>
      </w:r>
      <w:r>
        <w:rPr>
          <w:color w:val="000000"/>
        </w:rPr>
        <w:t xml:space="preserve">-Poquito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buena </w:t>
      </w:r>
      <w:r>
        <w:rPr>
          <w:color w:val="04F44E"/>
        </w:rPr>
        <w:t xml:space="preserve">dirección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obstante </w:t>
      </w:r>
      <w:r>
        <w:rPr>
          <w:color w:val="000000"/>
        </w:rPr>
        <w:t xml:space="preserve">, </w:t>
      </w:r>
      <w:r>
        <w:rPr>
          <w:color w:val="6A03D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piden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6A03D7"/>
        </w:rPr>
        <w:t xml:space="preserve">frenar </w:t>
      </w:r>
      <w:r>
        <w:rPr>
          <w:color w:val="000000"/>
        </w:rPr>
        <w:t xml:space="preserve">Ia </w:t>
      </w:r>
      <w:r>
        <w:rPr>
          <w:color w:val="04F44E"/>
        </w:rPr>
        <w:t xml:space="preserve">precariedad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seis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está </w:t>
      </w:r>
      <w:r>
        <w:rPr>
          <w:color w:val="304195"/>
        </w:rPr>
        <w:t xml:space="preserve">parada </w:t>
      </w:r>
      <w:r>
        <w:rPr>
          <w:color w:val="000000"/>
        </w:rPr>
        <w:t xml:space="preserve">. </w:t>
      </w:r>
      <w:r>
        <w:rPr>
          <w:color w:val="000000"/>
        </w:rPr>
        <w:t xml:space="preserve">-Lo </w:t>
      </w:r>
      <w:r>
        <w:rPr>
          <w:color w:val="000000"/>
        </w:rPr>
        <w:t xml:space="preserve">que </w:t>
      </w:r>
      <w:r>
        <w:rPr>
          <w:color w:val="304195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2527D"/>
        </w:rPr>
        <w:t xml:space="preserve">acordar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promoción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sea </w:t>
      </w:r>
      <w:r>
        <w:rPr>
          <w:color w:val="000000"/>
        </w:rPr>
        <w:t xml:space="preserve">Ia </w:t>
      </w:r>
      <w:r>
        <w:rPr>
          <w:color w:val="04F44E"/>
        </w:rPr>
        <w:t xml:space="preserve">adecuada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las </w:t>
      </w:r>
      <w:r>
        <w:rPr>
          <w:color w:val="000000"/>
        </w:rPr>
        <w:t xml:space="preserve">paganas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del </w:t>
      </w:r>
      <w:r>
        <w:rPr>
          <w:color w:val="04F44E"/>
        </w:rPr>
        <w:t xml:space="preserve">modelo </w:t>
      </w:r>
      <w:r>
        <w:rPr>
          <w:color w:val="04F44E"/>
        </w:rPr>
        <w:t xml:space="preserve">productivo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00000"/>
        </w:rPr>
        <w:t xml:space="preserve">crear </w:t>
      </w:r>
      <w:r>
        <w:rPr>
          <w:color w:val="04F44E"/>
        </w:rPr>
        <w:t xml:space="preserve">empleo </w:t>
      </w:r>
      <w:r>
        <w:rPr>
          <w:color w:val="CFE3C8"/>
        </w:rPr>
        <w:t xml:space="preserve">estable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4F44E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-Crece </w:t>
      </w:r>
      <w:r>
        <w:rPr>
          <w:color w:val="000000"/>
        </w:rPr>
        <w:t xml:space="preserve">Ia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temporalidad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asalariados </w:t>
      </w:r>
      <w:r>
        <w:rPr>
          <w:color w:val="000000"/>
        </w:rPr>
        <w:t xml:space="preserve">son </w:t>
      </w:r>
      <w:r>
        <w:rPr>
          <w:color w:val="D32981"/>
        </w:rPr>
        <w:t xml:space="preserve">temporales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304195"/>
        </w:rPr>
        <w:t xml:space="preserve">respuesta </w:t>
      </w:r>
      <w:r>
        <w:rPr>
          <w:color w:val="000000"/>
        </w:rPr>
        <w:t xml:space="preserve">, </w:t>
      </w:r>
      <w:r>
        <w:rPr>
          <w:color w:val="000000"/>
        </w:rPr>
        <w:t xml:space="preserve">Mario-Draghi </w:t>
      </w:r>
      <w:r>
        <w:rPr>
          <w:color w:val="304195"/>
        </w:rPr>
        <w:t xml:space="preserve">evitaba </w:t>
      </w:r>
      <w:r>
        <w:rPr>
          <w:color w:val="000000"/>
        </w:rPr>
        <w:t xml:space="preserve">dar </w:t>
      </w:r>
      <w:r>
        <w:rPr>
          <w:color w:val="304195"/>
        </w:rPr>
        <w:t xml:space="preserve">pistas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04F44E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4195"/>
        </w:rPr>
        <w:t xml:space="preserve">punto </w:t>
      </w:r>
      <w:r>
        <w:rPr>
          <w:color w:val="000000"/>
        </w:rPr>
        <w:t xml:space="preserve">de </w:t>
      </w:r>
      <w:r>
        <w:rPr>
          <w:color w:val="304195"/>
        </w:rPr>
        <w:t xml:space="preserve">terminar </w:t>
      </w:r>
      <w:r>
        <w:rPr>
          <w:color w:val="000000"/>
        </w:rPr>
        <w:t xml:space="preserve">su </w:t>
      </w:r>
      <w:r>
        <w:rPr>
          <w:color w:val="C6B48B"/>
        </w:rPr>
        <w:t xml:space="preserve">mandato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al </w:t>
      </w:r>
      <w:r>
        <w:rPr>
          <w:color w:val="304195"/>
        </w:rPr>
        <w:t xml:space="preserve">frente </w:t>
      </w:r>
      <w:r>
        <w:rPr>
          <w:color w:val="000000"/>
        </w:rPr>
        <w:t xml:space="preserve">del </w:t>
      </w:r>
      <w:r>
        <w:rPr>
          <w:color w:val="C2527D"/>
        </w:rPr>
        <w:t xml:space="preserve">Banco-Central-Europeo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daba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última </w:t>
      </w:r>
      <w:r>
        <w:rPr>
          <w:color w:val="304195"/>
        </w:rPr>
        <w:t xml:space="preserve">rueda </w:t>
      </w:r>
      <w:r>
        <w:rPr>
          <w:color w:val="000000"/>
        </w:rPr>
        <w:t xml:space="preserve">desde </w:t>
      </w:r>
      <w:r>
        <w:rPr>
          <w:color w:val="58AD6D"/>
        </w:rPr>
        <w:t xml:space="preserve">Frankfurt </w:t>
      </w:r>
      <w:r>
        <w:rPr>
          <w:color w:val="000000"/>
        </w:rPr>
        <w:t xml:space="preserve">como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organismo </w:t>
      </w:r>
      <w:r>
        <w:rPr>
          <w:color w:val="000000"/>
        </w:rPr>
        <w:t xml:space="preserve">. </w:t>
      </w:r>
      <w:r>
        <w:rPr>
          <w:color w:val="304195"/>
        </w:rPr>
        <w:t xml:space="preserve">Draghi </w:t>
      </w:r>
      <w:r>
        <w:rPr>
          <w:color w:val="000000"/>
        </w:rPr>
        <w:t xml:space="preserve">ha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Ia </w:t>
      </w:r>
      <w:r>
        <w:rPr>
          <w:color w:val="304195"/>
        </w:rPr>
        <w:t xml:space="preserve">ocasión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su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04F44E"/>
        </w:rPr>
        <w:t xml:space="preserve">interés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4195"/>
        </w:rPr>
        <w:t xml:space="preserve">lanzado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4F44E"/>
        </w:rPr>
        <w:t xml:space="preserve">margen </w:t>
      </w:r>
      <w:r>
        <w:rPr>
          <w:color w:val="000000"/>
        </w:rPr>
        <w:t xml:space="preserve">de </w:t>
      </w:r>
      <w:r>
        <w:rPr>
          <w:color w:val="6A03D7"/>
        </w:rPr>
        <w:t xml:space="preserve">maniobra </w:t>
      </w:r>
      <w:r>
        <w:rPr>
          <w:color w:val="000000"/>
        </w:rPr>
        <w:t xml:space="preserve">deben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para </w:t>
      </w:r>
      <w:r>
        <w:rPr>
          <w:color w:val="C6B48B"/>
        </w:rPr>
        <w:t xml:space="preserve">reactivar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Mario-Draghi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despedido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mayor </w:t>
      </w:r>
      <w:r>
        <w:rPr>
          <w:color w:val="6A03D7"/>
        </w:rPr>
        <w:t xml:space="preserve">orgullo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intentar </w:t>
      </w:r>
      <w:r>
        <w:rPr>
          <w:color w:val="04F44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mandato </w:t>
      </w:r>
      <w:r>
        <w:rPr>
          <w:color w:val="000000"/>
        </w:rPr>
        <w:t xml:space="preserve">, </w:t>
      </w:r>
      <w:r>
        <w:rPr>
          <w:color w:val="304195"/>
        </w:rPr>
        <w:t xml:space="preserve">controlar </w:t>
      </w:r>
      <w:r>
        <w:rPr>
          <w:color w:val="000000"/>
        </w:rPr>
        <w:t xml:space="preserve">la </w:t>
      </w:r>
      <w:r>
        <w:rPr>
          <w:color w:val="C6B48B"/>
        </w:rPr>
        <w:t xml:space="preserve">inﬂación </w:t>
      </w:r>
      <w:r>
        <w:rPr>
          <w:color w:val="000000"/>
        </w:rPr>
        <w:t xml:space="preserve">sin </w:t>
      </w:r>
      <w:r>
        <w:rPr>
          <w:color w:val="304195"/>
        </w:rPr>
        <w:t xml:space="preserve">rendirse </w:t>
      </w:r>
      <w:r>
        <w:rPr>
          <w:color w:val="304195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primeras </w:t>
      </w:r>
      <w:r>
        <w:rPr>
          <w:color w:val="304195"/>
        </w:rPr>
        <w:t xml:space="preserve">ruedas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hace </w:t>
      </w:r>
      <w:r>
        <w:rPr>
          <w:color w:val="304195"/>
        </w:rPr>
        <w:t xml:space="preserve">ocho </w:t>
      </w:r>
      <w:r>
        <w:rPr>
          <w:color w:val="58AD6D"/>
        </w:rPr>
        <w:t xml:space="preserve">años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para </w:t>
      </w:r>
      <w:r>
        <w:rPr>
          <w:color w:val="58AD6D"/>
        </w:rPr>
        <w:t xml:space="preserve">anunciar </w:t>
      </w:r>
      <w:r>
        <w:rPr>
          <w:color w:val="04F44E"/>
        </w:rPr>
        <w:t xml:space="preserve">bajadas </w:t>
      </w:r>
      <w:r>
        <w:rPr>
          <w:color w:val="000000"/>
        </w:rPr>
        <w:t xml:space="preserve">de </w:t>
      </w:r>
      <w:r>
        <w:rPr>
          <w:color w:val="000000"/>
        </w:rPr>
        <w:t xml:space="preserve">tipos </w:t>
      </w:r>
      <w:r>
        <w:rPr>
          <w:color w:val="000000"/>
        </w:rPr>
        <w:t xml:space="preserve">y </w:t>
      </w:r>
      <w:r>
        <w:rPr>
          <w:color w:val="6A03D7"/>
        </w:rPr>
        <w:t xml:space="preserve">pronosticar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sería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04F44E"/>
        </w:rPr>
        <w:t xml:space="preserve">bajada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304195"/>
        </w:rPr>
        <w:t xml:space="preserve">cuándo </w:t>
      </w:r>
      <w:r>
        <w:rPr>
          <w:color w:val="000000"/>
        </w:rPr>
        <w:t xml:space="preserve">suben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58AD6D"/>
        </w:rPr>
        <w:t xml:space="preserve">según </w:t>
      </w:r>
      <w:r>
        <w:rPr>
          <w:color w:val="304195"/>
        </w:rPr>
        <w:t xml:space="preserve">Draghi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6A03D7"/>
        </w:rPr>
        <w:t xml:space="preserve">largo </w:t>
      </w:r>
      <w:r>
        <w:rPr>
          <w:color w:val="000000"/>
        </w:rPr>
        <w:t xml:space="preserve">.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bajos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4F44E"/>
        </w:rPr>
        <w:t xml:space="preserve">positivos </w:t>
      </w:r>
      <w:r>
        <w:rPr>
          <w:color w:val="000000"/>
        </w:rPr>
        <w:t xml:space="preserve">que </w:t>
      </w:r>
      <w:r>
        <w:rPr>
          <w:color w:val="04F44E"/>
        </w:rPr>
        <w:t xml:space="preserve">negativos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deben </w:t>
      </w:r>
      <w:r>
        <w:rPr>
          <w:color w:val="04F44E"/>
        </w:rPr>
        <w:t xml:space="preserve">invertir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4F44E"/>
        </w:rPr>
        <w:t xml:space="preserve">deudas </w:t>
      </w:r>
      <w:r>
        <w:rPr>
          <w:color w:val="000000"/>
        </w:rPr>
        <w:t xml:space="preserve">,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304195"/>
        </w:rPr>
        <w:t xml:space="preserve">prudentes </w:t>
      </w:r>
      <w:r>
        <w:rPr>
          <w:color w:val="000000"/>
        </w:rPr>
        <w:t xml:space="preserve">. </w:t>
      </w:r>
      <w:r>
        <w:rPr>
          <w:color w:val="6A03D7"/>
        </w:rPr>
        <w:t xml:space="preserve">Termina </w:t>
      </w:r>
      <w:r>
        <w:rPr>
          <w:color w:val="000000"/>
        </w:rPr>
        <w:t xml:space="preserve">una </w:t>
      </w:r>
      <w:r>
        <w:rPr>
          <w:color w:val="6A03D7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BCE </w:t>
      </w:r>
      <w:r>
        <w:rPr>
          <w:color w:val="000000"/>
        </w:rPr>
        <w:t xml:space="preserve">creado </w:t>
      </w:r>
      <w:r>
        <w:rPr>
          <w:color w:val="000000"/>
        </w:rPr>
        <w:t xml:space="preserve">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del </w:t>
      </w:r>
      <w:r>
        <w:rPr>
          <w:color w:val="000000"/>
        </w:rPr>
        <w:t xml:space="preserve">Bundesbank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4195"/>
        </w:rPr>
        <w:t xml:space="preserve">enfrentado </w:t>
      </w:r>
      <w:r>
        <w:rPr>
          <w:color w:val="000000"/>
        </w:rPr>
        <w:t xml:space="preserve">al </w:t>
      </w:r>
      <w:r>
        <w:rPr>
          <w:color w:val="000000"/>
        </w:rPr>
        <w:t xml:space="preserve">Bundesbank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Mario-Draghi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salvador </w:t>
      </w:r>
      <w:r>
        <w:rPr>
          <w:color w:val="000000"/>
        </w:rPr>
        <w:t xml:space="preserve">del </w:t>
      </w:r>
      <w:r>
        <w:rPr>
          <w:color w:val="000000"/>
        </w:rPr>
        <w:t xml:space="preserve">euro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frase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Hare </w:t>
      </w:r>
      <w:r>
        <w:rPr>
          <w:color w:val="000000"/>
        </w:rPr>
        <w:t xml:space="preserve">’ </w:t>
      </w:r>
      <w:r>
        <w:rPr>
          <w:color w:val="000000"/>
        </w:rPr>
        <w:t xml:space="preserve">loque </w:t>
      </w:r>
      <w:r>
        <w:rPr>
          <w:color w:val="000000"/>
        </w:rPr>
        <w:t xml:space="preserve">sea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Parlamento </w:t>
      </w:r>
      <w:r>
        <w:rPr>
          <w:color w:val="304195"/>
        </w:rPr>
        <w:t xml:space="preserve">británico </w:t>
      </w:r>
      <w:r>
        <w:rPr>
          <w:color w:val="000000"/>
        </w:rPr>
        <w:t xml:space="preserve">debe </w:t>
      </w:r>
      <w:r>
        <w:rPr>
          <w:color w:val="04F44E"/>
        </w:rPr>
        <w:t xml:space="preserve">aprobar </w:t>
      </w:r>
      <w:r>
        <w:rPr>
          <w:color w:val="000000"/>
        </w:rPr>
        <w:t xml:space="preserve">Ia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2527D"/>
        </w:rPr>
        <w:t xml:space="preserve">elecciones </w:t>
      </w:r>
      <w:r>
        <w:rPr>
          <w:color w:val="04F44E"/>
        </w:rPr>
        <w:t xml:space="preserve">generales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304195"/>
        </w:rPr>
        <w:t xml:space="preserve">ministro </w:t>
      </w:r>
      <w:r>
        <w:rPr>
          <w:color w:val="304195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C2527D"/>
        </w:rPr>
        <w:t xml:space="preserve">adelanto </w:t>
      </w:r>
      <w:r>
        <w:rPr>
          <w:color w:val="C2527D"/>
        </w:rPr>
        <w:t xml:space="preserve">electoral </w:t>
      </w:r>
      <w:r>
        <w:rPr>
          <w:color w:val="000000"/>
        </w:rPr>
        <w:t xml:space="preserve">para </w:t>
      </w:r>
      <w:r>
        <w:rPr>
          <w:color w:val="C2527D"/>
        </w:rPr>
        <w:t xml:space="preserve">desbloquear </w:t>
      </w:r>
      <w:r>
        <w:rPr>
          <w:color w:val="000000"/>
        </w:rPr>
        <w:t xml:space="preserve">la </w:t>
      </w:r>
      <w:r>
        <w:rPr>
          <w:color w:val="04F44E"/>
        </w:rPr>
        <w:t xml:space="preserve">aprobación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Según-Boris-Johnson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Ia </w:t>
      </w:r>
      <w:r>
        <w:rPr>
          <w:color w:val="04F44E"/>
        </w:rPr>
        <w:t xml:space="preserve">condición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tuviera </w:t>
      </w:r>
      <w:r>
        <w:rPr>
          <w:color w:val="000000"/>
        </w:rPr>
        <w:t xml:space="preserve">más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04F44E"/>
        </w:rPr>
        <w:t xml:space="preserve">estudiar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Miguel-Ángel-Idígoras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304195"/>
        </w:rPr>
        <w:t xml:space="preserve">Johnson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Bohr </w:t>
      </w:r>
      <w:r>
        <w:rPr>
          <w:color w:val="000000"/>
        </w:rPr>
        <w:t xml:space="preserve">y </w:t>
      </w:r>
      <w:r>
        <w:rPr>
          <w:color w:val="304195"/>
        </w:rPr>
        <w:t xml:space="preserve">Johnson </w:t>
      </w:r>
      <w:r>
        <w:rPr>
          <w:color w:val="304195"/>
        </w:rPr>
        <w:t xml:space="preserve">quiere </w:t>
      </w:r>
      <w:r>
        <w:rPr>
          <w:color w:val="58AD6D"/>
        </w:rPr>
        <w:t xml:space="preserve">someter </w:t>
      </w:r>
      <w:r>
        <w:rPr>
          <w:color w:val="000000"/>
        </w:rPr>
        <w:t xml:space="preserve">esta </w:t>
      </w:r>
      <w:r>
        <w:rPr>
          <w:color w:val="04F44E"/>
        </w:rPr>
        <w:t xml:space="preserve">propuesta </w:t>
      </w:r>
      <w:r>
        <w:rPr>
          <w:color w:val="C2527D"/>
        </w:rPr>
        <w:t xml:space="preserve">votación </w:t>
      </w:r>
      <w:r>
        <w:rPr>
          <w:color w:val="000000"/>
        </w:rPr>
        <w:t xml:space="preserve">. </w:t>
      </w:r>
      <w:r>
        <w:rPr>
          <w:color w:val="58AD6D"/>
        </w:rPr>
        <w:t xml:space="preserve">Necesita </w:t>
      </w:r>
      <w:r>
        <w:rPr>
          <w:color w:val="000000"/>
        </w:rPr>
        <w:t xml:space="preserve">2/3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4F44E"/>
        </w:rPr>
        <w:t xml:space="preserve">necesitan </w:t>
      </w:r>
      <w:r>
        <w:rPr>
          <w:color w:val="304195"/>
        </w:rPr>
        <w:t xml:space="preserve">apoyo </w:t>
      </w:r>
      <w:r>
        <w:rPr>
          <w:color w:val="000000"/>
        </w:rPr>
        <w:t xml:space="preserve">del </w:t>
      </w:r>
      <w:r>
        <w:rPr>
          <w:color w:val="CFE3C8"/>
        </w:rPr>
        <w:t xml:space="preserve">partido </w:t>
      </w:r>
      <w:r>
        <w:rPr>
          <w:color w:val="04F44E"/>
        </w:rPr>
        <w:t xml:space="preserve">Iaborista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debate </w:t>
      </w:r>
      <w:r>
        <w:rPr>
          <w:color w:val="000000"/>
        </w:rPr>
        <w:t xml:space="preserve">entre </w:t>
      </w:r>
      <w:r>
        <w:rPr>
          <w:color w:val="C2527D"/>
        </w:rPr>
        <w:t xml:space="preserve">abstenerse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304195"/>
        </w:rPr>
        <w:t xml:space="preserve">respuesta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hasta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C2527D"/>
        </w:rPr>
        <w:t xml:space="preserve">debatir </w:t>
      </w:r>
      <w:r>
        <w:rPr>
          <w:color w:val="000000"/>
        </w:rPr>
        <w:t xml:space="preserve">. </w:t>
      </w:r>
      <w:r>
        <w:rPr>
          <w:color w:val="6A03D7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304195"/>
        </w:rPr>
        <w:t xml:space="preserve">pretende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C2527D"/>
        </w:rPr>
        <w:t xml:space="preserve">Boris-Johnson </w:t>
      </w:r>
      <w:r>
        <w:rPr>
          <w:color w:val="304195"/>
        </w:rPr>
        <w:t xml:space="preserve">quiere </w:t>
      </w:r>
      <w:r>
        <w:rPr>
          <w:color w:val="304195"/>
        </w:rPr>
        <w:t xml:space="preserve">cerrar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? </w:t>
      </w:r>
      <w:r>
        <w:rPr>
          <w:color w:val="000000"/>
        </w:rPr>
        <w:t xml:space="preserve">Habrían </w:t>
      </w:r>
      <w:r>
        <w:rPr>
          <w:color w:val="304195"/>
        </w:rPr>
        <w:t xml:space="preserve">neutralizado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FE3C8"/>
        </w:rPr>
        <w:t xml:space="preserve">rivales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FE3C8"/>
        </w:rPr>
        <w:t xml:space="preserve">partido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Ia </w:t>
      </w:r>
      <w:r>
        <w:rPr>
          <w:color w:val="6A03D7"/>
        </w:rPr>
        <w:t xml:space="preserve">salida </w:t>
      </w:r>
      <w:r>
        <w:rPr>
          <w:color w:val="000000"/>
        </w:rPr>
        <w:t xml:space="preserve">sin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304195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que </w:t>
      </w:r>
      <w:r>
        <w:rPr>
          <w:color w:val="304195"/>
        </w:rPr>
        <w:t xml:space="preserve">ayer </w:t>
      </w:r>
      <w:r>
        <w:rPr>
          <w:color w:val="000000"/>
        </w:rPr>
        <w:t xml:space="preserve">les </w:t>
      </w:r>
      <w:r>
        <w:rPr>
          <w:color w:val="58AD6D"/>
        </w:rPr>
        <w:t xml:space="preserve">contábamos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39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aparecieron </w:t>
      </w:r>
      <w:r>
        <w:rPr>
          <w:color w:val="304195"/>
        </w:rPr>
        <w:t xml:space="preserve">muertas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sabido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6A03D7"/>
        </w:rPr>
        <w:t xml:space="preserve">inmigrantes </w:t>
      </w:r>
      <w:r>
        <w:rPr>
          <w:color w:val="04F44E"/>
        </w:rPr>
        <w:t xml:space="preserve">chinos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eran </w:t>
      </w:r>
      <w:r>
        <w:rPr>
          <w:color w:val="000000"/>
        </w:rPr>
        <w:t xml:space="preserve">31 </w:t>
      </w:r>
      <w:r>
        <w:rPr>
          <w:color w:val="304195"/>
        </w:rPr>
        <w:t xml:space="preserve">hombres </w:t>
      </w:r>
      <w:r>
        <w:rPr>
          <w:color w:val="000000"/>
        </w:rPr>
        <w:t xml:space="preserve">y </w:t>
      </w:r>
      <w:r>
        <w:rPr>
          <w:color w:val="000000"/>
        </w:rPr>
        <w:t xml:space="preserve">8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investiga </w:t>
      </w:r>
      <w:r>
        <w:rPr>
          <w:color w:val="304195"/>
        </w:rPr>
        <w:t xml:space="preserve">posibles </w:t>
      </w:r>
      <w:r>
        <w:rPr>
          <w:color w:val="304195"/>
        </w:rPr>
        <w:t xml:space="preserve">conexiones </w:t>
      </w:r>
      <w:r>
        <w:rPr>
          <w:color w:val="000000"/>
        </w:rPr>
        <w:t xml:space="preserve">con </w:t>
      </w:r>
      <w:r>
        <w:rPr>
          <w:color w:val="58AD6D"/>
        </w:rPr>
        <w:t xml:space="preserve">mafias </w:t>
      </w:r>
      <w:r>
        <w:rPr>
          <w:color w:val="CFE3C8"/>
        </w:rPr>
        <w:t xml:space="preserve">dedicadas </w:t>
      </w:r>
      <w:r>
        <w:rPr>
          <w:color w:val="000000"/>
        </w:rPr>
        <w:t xml:space="preserve">al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puerto </w:t>
      </w:r>
      <w:r>
        <w:rPr>
          <w:color w:val="C6B48B"/>
        </w:rPr>
        <w:t xml:space="preserve">belga </w:t>
      </w:r>
      <w:r>
        <w:rPr>
          <w:color w:val="000000"/>
        </w:rPr>
        <w:t xml:space="preserve">salió </w:t>
      </w:r>
      <w:r>
        <w:rPr>
          <w:color w:val="304195"/>
        </w:rPr>
        <w:t xml:space="preserve">hacia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el </w:t>
      </w:r>
      <w:r>
        <w:rPr>
          <w:color w:val="304195"/>
        </w:rPr>
        <w:t xml:space="preserve">contenedor </w:t>
      </w:r>
      <w:r>
        <w:rPr>
          <w:color w:val="000000"/>
        </w:rPr>
        <w:t xml:space="preserve">que </w:t>
      </w:r>
      <w:r>
        <w:rPr>
          <w:color w:val="304195"/>
        </w:rPr>
        <w:t xml:space="preserve">apareció </w:t>
      </w:r>
      <w:r>
        <w:rPr>
          <w:color w:val="304195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polígono </w:t>
      </w:r>
      <w:r>
        <w:rPr>
          <w:color w:val="04F44E"/>
        </w:rPr>
        <w:t xml:space="preserve">industrial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304195"/>
        </w:rPr>
        <w:t xml:space="preserve">Londres </w:t>
      </w:r>
      <w:r>
        <w:rPr>
          <w:color w:val="000000"/>
        </w:rPr>
        <w:t xml:space="preserve">con </w:t>
      </w:r>
      <w:r>
        <w:rPr>
          <w:color w:val="000000"/>
        </w:rPr>
        <w:t xml:space="preserve">39 </w:t>
      </w:r>
      <w:r>
        <w:rPr>
          <w:color w:val="304195"/>
        </w:rPr>
        <w:t xml:space="preserve">cadáveres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304195"/>
        </w:rPr>
        <w:t xml:space="preserve">nadie </w:t>
      </w:r>
      <w:r>
        <w:rPr>
          <w:color w:val="04F44E"/>
        </w:rPr>
        <w:t xml:space="preserve">detectó </w:t>
      </w:r>
      <w:r>
        <w:rPr>
          <w:color w:val="000000"/>
        </w:rPr>
        <w:t xml:space="preserve">nada </w:t>
      </w:r>
      <w:r>
        <w:rPr>
          <w:color w:val="000000"/>
        </w:rPr>
        <w:t xml:space="preserve">raro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responsables </w:t>
      </w:r>
      <w:r>
        <w:rPr>
          <w:color w:val="000000"/>
        </w:rPr>
        <w:t xml:space="preserve">del </w:t>
      </w:r>
      <w:r>
        <w:rPr>
          <w:color w:val="304195"/>
        </w:rPr>
        <w:t xml:space="preserve">puerto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304195"/>
        </w:rPr>
        <w:t xml:space="preserve">precintos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intactos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6A03D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usamos </w:t>
      </w:r>
      <w:r>
        <w:rPr>
          <w:color w:val="000000"/>
        </w:rPr>
        <w:t xml:space="preserve">escáneres </w:t>
      </w:r>
      <w:r>
        <w:rPr>
          <w:color w:val="000000"/>
        </w:rPr>
        <w:t xml:space="preserve">, </w:t>
      </w:r>
      <w:r>
        <w:rPr>
          <w:color w:val="58AD6D"/>
        </w:rPr>
        <w:t xml:space="preserve">añade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sólo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00000"/>
        </w:rPr>
        <w:t xml:space="preserve">aleatoria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contenedor </w:t>
      </w:r>
      <w:r>
        <w:rPr>
          <w:color w:val="6A03D7"/>
        </w:rPr>
        <w:t xml:space="preserve">viajó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barco </w:t>
      </w:r>
      <w:r>
        <w:rPr>
          <w:color w:val="304195"/>
        </w:rPr>
        <w:t xml:space="preserve">hacia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304195"/>
        </w:rPr>
        <w:t xml:space="preserve">puerto </w:t>
      </w:r>
      <w:r>
        <w:rPr>
          <w:color w:val="000000"/>
        </w:rPr>
        <w:t xml:space="preserve">. </w:t>
      </w:r>
      <w:r>
        <w:rPr>
          <w:color w:val="000000"/>
        </w:rPr>
        <w:t xml:space="preserve">Aquí-Io </w:t>
      </w:r>
      <w:r>
        <w:rPr>
          <w:color w:val="304195"/>
        </w:rPr>
        <w:t xml:space="preserve">recoge </w:t>
      </w:r>
      <w:r>
        <w:rPr>
          <w:color w:val="000000"/>
        </w:rPr>
        <w:t xml:space="preserve">, </w:t>
      </w:r>
      <w:r>
        <w:rPr>
          <w:color w:val="304195"/>
        </w:rPr>
        <w:t xml:space="preserve">presuntamente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04195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Mo-Robinson </w:t>
      </w:r>
      <w:r>
        <w:rPr>
          <w:color w:val="000000"/>
        </w:rPr>
        <w:t xml:space="preserve">, </w:t>
      </w:r>
      <w:r>
        <w:rPr>
          <w:color w:val="000000"/>
        </w:rPr>
        <w:t xml:space="preserve">norirlandés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en </w:t>
      </w:r>
      <w:r>
        <w:rPr>
          <w:color w:val="000000"/>
        </w:rPr>
        <w:t xml:space="preserve">ruta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Ia </w:t>
      </w:r>
      <w:r>
        <w:rPr>
          <w:color w:val="58AD6D"/>
        </w:rPr>
        <w:t xml:space="preserve">prensa </w:t>
      </w:r>
      <w:r>
        <w:rPr>
          <w:color w:val="304195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304195"/>
        </w:rPr>
        <w:t xml:space="preserve">mismo </w:t>
      </w:r>
      <w:r>
        <w:rPr>
          <w:color w:val="304195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para </w:t>
      </w:r>
      <w:r>
        <w:rPr>
          <w:color w:val="58AD6D"/>
        </w:rPr>
        <w:t xml:space="preserve">informar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304195"/>
        </w:rPr>
        <w:t xml:space="preserve">cadáveres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304195"/>
        </w:rPr>
        <w:t xml:space="preserve">hombres </w:t>
      </w:r>
      <w:r>
        <w:rPr>
          <w:color w:val="000000"/>
        </w:rPr>
        <w:t xml:space="preserve">y </w:t>
      </w:r>
      <w:r>
        <w:rPr>
          <w:color w:val="000000"/>
        </w:rPr>
        <w:t xml:space="preserve">8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04F44E"/>
        </w:rPr>
        <w:t xml:space="preserve">china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contenedor </w:t>
      </w:r>
      <w:r>
        <w:rPr>
          <w:color w:val="304195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compañía </w:t>
      </w:r>
      <w:r>
        <w:rPr>
          <w:color w:val="C2527D"/>
        </w:rPr>
        <w:t xml:space="preserve">irlandesa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alquiló </w:t>
      </w:r>
      <w:r>
        <w:rPr>
          <w:color w:val="000000"/>
        </w:rPr>
        <w:t xml:space="preserve">a </w:t>
      </w:r>
      <w:r>
        <w:rPr>
          <w:color w:val="304195"/>
        </w:rPr>
        <w:t xml:space="preserve">mediados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por </w:t>
      </w:r>
      <w:r>
        <w:rPr>
          <w:color w:val="000000"/>
        </w:rPr>
        <w:t xml:space="preserve">275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conductor </w:t>
      </w:r>
      <w:r>
        <w:rPr>
          <w:color w:val="304195"/>
        </w:rPr>
        <w:t xml:space="preserve">sigue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,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de </w:t>
      </w:r>
      <w:r>
        <w:rPr>
          <w:color w:val="304195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prioridad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es </w:t>
      </w:r>
      <w:r>
        <w:rPr>
          <w:color w:val="CFE3C8"/>
        </w:rPr>
        <w:t xml:space="preserve">identiﬁcar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principal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crimen </w:t>
      </w:r>
      <w:r>
        <w:rPr>
          <w:color w:val="000000"/>
        </w:rPr>
        <w:t xml:space="preserve">esté </w:t>
      </w:r>
      <w:r>
        <w:rPr>
          <w:color w:val="000000"/>
        </w:rPr>
        <w:t xml:space="preserve">una </w:t>
      </w:r>
      <w:r>
        <w:rPr>
          <w:color w:val="000000"/>
        </w:rPr>
        <w:t xml:space="preserve">maﬁa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4F44E"/>
        </w:rPr>
        <w:t xml:space="preserve">cumple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en </w:t>
      </w:r>
      <w:r>
        <w:rPr>
          <w:color w:val="304195"/>
        </w:rPr>
        <w:t xml:space="preserve">Chile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rectiﬁcaciones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304195"/>
        </w:rPr>
        <w:t xml:space="preserve">sigue </w:t>
      </w:r>
      <w:r>
        <w:rPr>
          <w:color w:val="6A03D7"/>
        </w:rPr>
        <w:t xml:space="preserve">activa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30419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ha </w:t>
      </w:r>
      <w:r>
        <w:rPr>
          <w:color w:val="304195"/>
        </w:rPr>
        <w:t xml:space="preserve">amanecido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fuerzas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frase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Piñera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6A03D7"/>
        </w:rPr>
        <w:t xml:space="preserve">guerra </w:t>
      </w:r>
      <w:r>
        <w:rPr>
          <w:color w:val="000000"/>
        </w:rPr>
        <w:t xml:space="preserve">, </w:t>
      </w:r>
      <w:r>
        <w:rPr>
          <w:color w:val="304195"/>
        </w:rPr>
        <w:t xml:space="preserve">decretar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y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el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6A03D7"/>
        </w:rPr>
        <w:t xml:space="preserve">queda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punto </w:t>
      </w:r>
      <w:r>
        <w:rPr>
          <w:color w:val="000000"/>
        </w:rPr>
        <w:t xml:space="preserve">de </w:t>
      </w:r>
      <w:r>
        <w:rPr>
          <w:color w:val="04F44E"/>
        </w:rPr>
        <w:t xml:space="preserve">cumplirse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estallido </w:t>
      </w:r>
      <w:r>
        <w:rPr>
          <w:color w:val="04F44E"/>
        </w:rPr>
        <w:t xml:space="preserve">social </w:t>
      </w:r>
      <w:r>
        <w:rPr>
          <w:color w:val="304195"/>
        </w:rPr>
        <w:t xml:space="preserve">provocado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desigualdades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protestas </w:t>
      </w:r>
      <w:r>
        <w:rPr>
          <w:color w:val="CFE3C8"/>
        </w:rPr>
        <w:t xml:space="preserve">pacíﬁcas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el </w:t>
      </w:r>
      <w:r>
        <w:rPr>
          <w:color w:val="304195"/>
        </w:rPr>
        <w:t xml:space="preserve">pulso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chilenos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una </w:t>
      </w:r>
      <w:r>
        <w:rPr>
          <w:color w:val="58AD6D"/>
        </w:rPr>
        <w:t xml:space="preserve">burla </w:t>
      </w:r>
      <w:r>
        <w:rPr>
          <w:color w:val="000000"/>
        </w:rPr>
        <w:t xml:space="preserve">las </w:t>
      </w:r>
      <w:r>
        <w:rPr>
          <w:color w:val="304195"/>
        </w:rPr>
        <w:t xml:space="preserve">tibias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anunciadas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304195"/>
        </w:rPr>
        <w:t xml:space="preserve">seguirán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para </w:t>
      </w:r>
      <w:r>
        <w:rPr>
          <w:color w:val="04F44E"/>
        </w:rPr>
        <w:t xml:space="preserve">impulsar </w:t>
      </w:r>
      <w:r>
        <w:rPr>
          <w:color w:val="000000"/>
        </w:rPr>
        <w:t xml:space="preserve">una </w:t>
      </w:r>
      <w:r>
        <w:rPr>
          <w:color w:val="04F44E"/>
        </w:rPr>
        <w:t xml:space="preserve">reforma </w:t>
      </w:r>
      <w:r>
        <w:rPr>
          <w:color w:val="304195"/>
        </w:rPr>
        <w:t xml:space="preserve">profunda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modelo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ahogado </w:t>
      </w:r>
      <w:r>
        <w:rPr>
          <w:color w:val="000000"/>
        </w:rPr>
        <w:t xml:space="preserve">. </w:t>
      </w:r>
      <w:r>
        <w:rPr>
          <w:color w:val="304195"/>
        </w:rPr>
        <w:t xml:space="preserve">Piden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vigente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Pinochet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chilenos </w:t>
      </w:r>
      <w:r>
        <w:rPr>
          <w:color w:val="000000"/>
        </w:rPr>
        <w:t xml:space="preserve">nos </w:t>
      </w:r>
      <w:r>
        <w:rPr>
          <w:color w:val="C2527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304195"/>
        </w:rPr>
        <w:t xml:space="preserve">movilizaciones </w:t>
      </w:r>
      <w:r>
        <w:rPr>
          <w:color w:val="000000"/>
        </w:rPr>
        <w:t xml:space="preserve">son </w:t>
      </w:r>
      <w:r>
        <w:rPr>
          <w:color w:val="CFE3C8"/>
        </w:rPr>
        <w:t xml:space="preserve">pacíﬁcas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18 </w:t>
      </w:r>
      <w:r>
        <w:rPr>
          <w:color w:val="304195"/>
        </w:rPr>
        <w:t xml:space="preserve">fallecidos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4195"/>
        </w:rPr>
        <w:t xml:space="preserve">investiga </w:t>
      </w:r>
      <w:r>
        <w:rPr>
          <w:color w:val="000000"/>
        </w:rPr>
        <w:t xml:space="preserve">si </w:t>
      </w:r>
      <w:r>
        <w:rPr>
          <w:color w:val="30419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estuvieron </w:t>
      </w:r>
      <w:r>
        <w:rPr>
          <w:color w:val="6A03D7"/>
        </w:rPr>
        <w:t xml:space="preserve">involucrados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y </w:t>
      </w:r>
      <w:r>
        <w:rPr>
          <w:color w:val="000000"/>
        </w:rPr>
        <w:t xml:space="preserve">carabineros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milicias </w:t>
      </w:r>
      <w:r>
        <w:rPr>
          <w:color w:val="304195"/>
        </w:rPr>
        <w:t xml:space="preserve">kurdas </w:t>
      </w:r>
      <w:r>
        <w:rPr>
          <w:color w:val="000000"/>
        </w:rPr>
        <w:t xml:space="preserve">del </w:t>
      </w:r>
      <w:r>
        <w:rPr>
          <w:color w:val="CFE3C8"/>
        </w:rPr>
        <w:t xml:space="preserve">norte </w:t>
      </w:r>
      <w:r>
        <w:rPr>
          <w:color w:val="000000"/>
        </w:rPr>
        <w:t xml:space="preserve">de </w:t>
      </w:r>
      <w:r>
        <w:rPr>
          <w:color w:val="304195"/>
        </w:rPr>
        <w:t xml:space="preserve">Siria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pactada </w:t>
      </w:r>
      <w:r>
        <w:rPr>
          <w:color w:val="000000"/>
        </w:rPr>
        <w:t xml:space="preserve">entre </w:t>
      </w:r>
      <w:r>
        <w:rPr>
          <w:color w:val="4C4127"/>
        </w:rPr>
        <w:t xml:space="preserve">Rusia </w:t>
      </w:r>
      <w:r>
        <w:rPr>
          <w:color w:val="000000"/>
        </w:rPr>
        <w:t xml:space="preserve">y </w:t>
      </w:r>
      <w:r>
        <w:rPr>
          <w:color w:val="000000"/>
        </w:rPr>
        <w:t xml:space="preserve">Turquia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turcos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4F44E"/>
        </w:rPr>
        <w:t xml:space="preserve">respetando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304195"/>
        </w:rPr>
        <w:t xml:space="preserve">fuego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de </w:t>
      </w:r>
      <w:r>
        <w:rPr>
          <w:color w:val="304195"/>
        </w:rPr>
        <w:t xml:space="preserve">ministros </w:t>
      </w:r>
      <w:r>
        <w:rPr>
          <w:color w:val="000000"/>
        </w:rPr>
        <w:t xml:space="preserve">de </w:t>
      </w:r>
      <w:r>
        <w:rPr>
          <w:color w:val="6A03D7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OTAN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304195"/>
        </w:rPr>
        <w:t xml:space="preserve">Ankara </w:t>
      </w:r>
      <w:r>
        <w:rPr>
          <w:color w:val="000000"/>
        </w:rPr>
        <w:t xml:space="preserve">que </w:t>
      </w:r>
      <w:r>
        <w:rPr>
          <w:color w:val="000000"/>
        </w:rPr>
        <w:t xml:space="preserve">cese </w:t>
      </w:r>
      <w:r>
        <w:rPr>
          <w:color w:val="000000"/>
        </w:rPr>
        <w:t xml:space="preserve">los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4F44E"/>
        </w:rPr>
        <w:t xml:space="preserve">comprometido </w:t>
      </w:r>
      <w:r>
        <w:rPr>
          <w:color w:val="000000"/>
        </w:rPr>
        <w:t xml:space="preserve">el </w:t>
      </w:r>
      <w:r>
        <w:rPr>
          <w:color w:val="304195"/>
        </w:rPr>
        <w:t xml:space="preserve">despliegue </w:t>
      </w:r>
      <w:r>
        <w:rPr>
          <w:color w:val="000000"/>
        </w:rPr>
        <w:t xml:space="preserve">de </w:t>
      </w:r>
      <w:r>
        <w:rPr>
          <w:color w:val="4C4127"/>
        </w:rPr>
        <w:t xml:space="preserve">misiles </w:t>
      </w:r>
      <w:r>
        <w:rPr>
          <w:color w:val="000000"/>
        </w:rPr>
        <w:t xml:space="preserve">Patriot </w:t>
      </w:r>
      <w:r>
        <w:rPr>
          <w:color w:val="000000"/>
        </w:rPr>
        <w:t xml:space="preserve">en </w:t>
      </w:r>
      <w:r>
        <w:rPr>
          <w:color w:val="304195"/>
        </w:rPr>
        <w:t xml:space="preserve">Turquía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ofensiva </w:t>
      </w:r>
      <w:r>
        <w:rPr>
          <w:color w:val="304195"/>
        </w:rPr>
        <w:t xml:space="preserve">turca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30419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guerra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causado </w:t>
      </w:r>
      <w:r>
        <w:rPr>
          <w:color w:val="6A03D7"/>
        </w:rPr>
        <w:t xml:space="preserve">muchas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con </w:t>
      </w:r>
      <w:r>
        <w:rPr>
          <w:color w:val="000000"/>
        </w:rPr>
        <w:t xml:space="preserve">duras </w:t>
      </w:r>
      <w:r>
        <w:rPr>
          <w:color w:val="304195"/>
        </w:rPr>
        <w:t xml:space="preserve">secuelas </w:t>
      </w:r>
      <w:r>
        <w:rPr>
          <w:color w:val="58AD6D"/>
        </w:rPr>
        <w:t xml:space="preserve">mentales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En </w:t>
      </w:r>
      <w:r>
        <w:rPr>
          <w:color w:val="58AD6D"/>
        </w:rPr>
        <w:t xml:space="preserve">Portada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psiquiátrico </w:t>
      </w:r>
      <w:r>
        <w:rPr>
          <w:color w:val="000000"/>
        </w:rPr>
        <w:t xml:space="preserve">de </w:t>
      </w:r>
      <w:r>
        <w:rPr>
          <w:color w:val="4C4127"/>
        </w:rPr>
        <w:t xml:space="preserve">Alepo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Según-Ia </w:t>
      </w:r>
      <w:r>
        <w:rPr>
          <w:color w:val="000000"/>
        </w:rPr>
        <w:t xml:space="preserve">ola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C2527D"/>
        </w:rPr>
        <w:t xml:space="preserve">señor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sólo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304195"/>
        </w:rPr>
        <w:t xml:space="preserve">hospitales </w:t>
      </w:r>
      <w:r>
        <w:rPr>
          <w:color w:val="58AD6D"/>
        </w:rPr>
        <w:t xml:space="preserve">psiquiátricos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la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mientras </w:t>
      </w:r>
      <w:r>
        <w:rPr>
          <w:color w:val="304195"/>
        </w:rPr>
        <w:t xml:space="preserve">deambulaba </w:t>
      </w:r>
      <w:r>
        <w:rPr>
          <w:color w:val="000000"/>
        </w:rPr>
        <w:t xml:space="preserve">sin </w:t>
      </w:r>
      <w:r>
        <w:rPr>
          <w:color w:val="6A03D7"/>
        </w:rPr>
        <w:t xml:space="preserve">rumbo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de </w:t>
      </w:r>
      <w:r>
        <w:rPr>
          <w:color w:val="4C4127"/>
        </w:rPr>
        <w:t xml:space="preserve">Alepo </w:t>
      </w:r>
      <w:r>
        <w:rPr>
          <w:color w:val="000000"/>
        </w:rPr>
        <w:t xml:space="preserve">. </w:t>
      </w:r>
      <w:r>
        <w:rPr>
          <w:color w:val="304195"/>
        </w:rPr>
        <w:t xml:space="preserve">Apenas </w:t>
      </w:r>
      <w:r>
        <w:rPr>
          <w:color w:val="000000"/>
        </w:rPr>
        <w:t xml:space="preserve">retiene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304195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304195"/>
        </w:rPr>
        <w:t xml:space="preserve">visitarla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304195"/>
        </w:rPr>
        <w:t xml:space="preserve">cinco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Vilaverd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Espluga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6A03D7"/>
        </w:rPr>
        <w:t xml:space="preserve">Salvamento </w:t>
      </w:r>
      <w:r>
        <w:rPr>
          <w:color w:val="304195"/>
        </w:rPr>
        <w:t xml:space="preserve">marítimo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e </w:t>
      </w:r>
      <w:r>
        <w:rPr>
          <w:color w:val="304195"/>
        </w:rPr>
        <w:t xml:space="preserve">investigan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304195"/>
        </w:rPr>
        <w:t xml:space="preserve">buscan </w:t>
      </w:r>
      <w:r>
        <w:rPr>
          <w:color w:val="000000"/>
        </w:rPr>
        <w:t xml:space="preserve">. </w:t>
      </w:r>
      <w:r>
        <w:rPr>
          <w:color w:val="CFE3C8"/>
        </w:rPr>
        <w:t xml:space="preserve">Rosa-Correa </w:t>
      </w:r>
      <w:r>
        <w:rPr>
          <w:color w:val="000000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304195"/>
        </w:rPr>
        <w:t xml:space="preserve">sucedió </w:t>
      </w:r>
      <w:r>
        <w:rPr>
          <w:color w:val="304195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 </w:t>
      </w:r>
      <w:r>
        <w:rPr>
          <w:color w:val="304195"/>
        </w:rPr>
        <w:t xml:space="preserve">marítimo </w:t>
      </w:r>
      <w:r>
        <w:rPr>
          <w:color w:val="000000"/>
        </w:rPr>
        <w:t xml:space="preserve">estaba </w:t>
      </w:r>
      <w:r>
        <w:rPr>
          <w:color w:val="304195"/>
        </w:rPr>
        <w:t xml:space="preserve">realicé </w:t>
      </w:r>
      <w:r>
        <w:rPr>
          <w:color w:val="304195"/>
        </w:rPr>
        <w:t xml:space="preserve">ando </w:t>
      </w:r>
      <w:r>
        <w:rPr>
          <w:color w:val="04F44E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4195"/>
        </w:rPr>
        <w:t xml:space="preserve">tratar </w:t>
      </w:r>
      <w:r>
        <w:rPr>
          <w:color w:val="000000"/>
        </w:rPr>
        <w:t xml:space="preserve">de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una </w:t>
      </w:r>
      <w:r>
        <w:rPr>
          <w:color w:val="304195"/>
        </w:rPr>
        <w:t xml:space="preserve">boya </w:t>
      </w:r>
      <w:r>
        <w:rPr>
          <w:color w:val="000000"/>
        </w:rPr>
        <w:t xml:space="preserve">, </w:t>
      </w:r>
      <w:r>
        <w:rPr>
          <w:color w:val="304195"/>
        </w:rPr>
        <w:t xml:space="preserve">encontraron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304195"/>
        </w:rPr>
        <w:t xml:space="preserve">avanzada </w:t>
      </w:r>
      <w:r>
        <w:rPr>
          <w:color w:val="000000"/>
        </w:rPr>
        <w:t xml:space="preserve">. </w:t>
      </w:r>
      <w:r>
        <w:rPr>
          <w:color w:val="304195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noche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el </w:t>
      </w:r>
      <w:r>
        <w:rPr>
          <w:color w:val="304195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tanatorio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4F44E"/>
        </w:rPr>
        <w:t xml:space="preserve">trabajarán </w:t>
      </w:r>
      <w:r>
        <w:rPr>
          <w:color w:val="000000"/>
        </w:rPr>
        <w:t xml:space="preserve">para </w:t>
      </w:r>
      <w:r>
        <w:rPr>
          <w:color w:val="304195"/>
        </w:rPr>
        <w:t xml:space="preserve">identificarlo </w:t>
      </w:r>
      <w:r>
        <w:rPr>
          <w:color w:val="000000"/>
        </w:rPr>
        <w:t xml:space="preserve">. </w:t>
      </w:r>
      <w:r>
        <w:rPr>
          <w:color w:val="000000"/>
        </w:rPr>
        <w:t xml:space="preserve">Caer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han </w:t>
      </w:r>
      <w:r>
        <w:rPr>
          <w:color w:val="304195"/>
        </w:rPr>
        <w:t xml:space="preserve">acabado </w:t>
      </w:r>
      <w:r>
        <w:rPr>
          <w:color w:val="000000"/>
        </w:rPr>
        <w:t xml:space="preserve">las </w:t>
      </w:r>
      <w:r>
        <w:rPr>
          <w:color w:val="304195"/>
        </w:rPr>
        <w:t xml:space="preserve">labores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desarrollado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camionero </w:t>
      </w:r>
      <w:r>
        <w:rPr>
          <w:color w:val="C6B48B"/>
        </w:rPr>
        <w:t xml:space="preserve">belga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304195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304195"/>
        </w:rPr>
        <w:t xml:space="preserve">reanudan </w:t>
      </w:r>
      <w:r>
        <w:rPr>
          <w:color w:val="000000"/>
        </w:rPr>
        <w:t xml:space="preserve">estas </w:t>
      </w:r>
      <w:r>
        <w:rPr>
          <w:color w:val="304195"/>
        </w:rPr>
        <w:t xml:space="preserve">labores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FE3C8"/>
        </w:rPr>
        <w:t xml:space="preserve">equipo </w:t>
      </w:r>
      <w:r>
        <w:rPr>
          <w:color w:val="6A03D7"/>
        </w:rPr>
        <w:t xml:space="preserve">formado </w:t>
      </w:r>
      <w:r>
        <w:rPr>
          <w:color w:val="000000"/>
        </w:rPr>
        <w:t xml:space="preserve">por </w:t>
      </w:r>
      <w:r>
        <w:rPr>
          <w:color w:val="000000"/>
        </w:rPr>
        <w:t xml:space="preserve">80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6A03D7"/>
        </w:rPr>
        <w:t xml:space="preserve">quedan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trabajos </w:t>
      </w:r>
      <w:r>
        <w:rPr>
          <w:color w:val="000000"/>
        </w:rPr>
        <w:t xml:space="preserve">de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participado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2 </w:t>
      </w:r>
      <w:r>
        <w:rPr>
          <w:color w:val="304195"/>
        </w:rPr>
        <w:t xml:space="preserve">helicópteros </w:t>
      </w:r>
      <w:r>
        <w:rPr>
          <w:color w:val="000000"/>
        </w:rPr>
        <w:t xml:space="preserve">y </w:t>
      </w:r>
      <w:r>
        <w:rPr>
          <w:color w:val="000000"/>
        </w:rPr>
        <w:t xml:space="preserve">5 </w:t>
      </w:r>
      <w:r>
        <w:rPr>
          <w:color w:val="304195"/>
        </w:rPr>
        <w:t xml:space="preserve">perros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fotograﬁa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6A03D7"/>
        </w:rPr>
        <w:t xml:space="preserve">Calles </w:t>
      </w:r>
      <w:r>
        <w:rPr>
          <w:color w:val="58AD6D"/>
        </w:rPr>
        <w:t xml:space="preserve">hechas </w:t>
      </w:r>
      <w:r>
        <w:rPr>
          <w:color w:val="000000"/>
        </w:rPr>
        <w:t xml:space="preserve">barrizales </w:t>
      </w:r>
      <w:r>
        <w:rPr>
          <w:color w:val="000000"/>
        </w:rPr>
        <w:t xml:space="preserve">y </w:t>
      </w:r>
      <w:r>
        <w:rPr>
          <w:color w:val="58AD6D"/>
        </w:rPr>
        <w:t xml:space="preserve">cadenas </w:t>
      </w:r>
      <w:r>
        <w:rPr>
          <w:color w:val="6A03D7"/>
        </w:rPr>
        <w:t xml:space="preserve">humanas </w:t>
      </w:r>
      <w:r>
        <w:rPr>
          <w:color w:val="04F44E"/>
        </w:rPr>
        <w:t xml:space="preserve">solidarias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Espluga </w:t>
      </w:r>
      <w:r>
        <w:rPr>
          <w:color w:val="000000"/>
        </w:rPr>
        <w:t xml:space="preserve">del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bodega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abrió </w:t>
      </w:r>
      <w:r>
        <w:rPr>
          <w:color w:val="304195"/>
        </w:rPr>
        <w:t xml:space="preserve">justo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gran </w:t>
      </w:r>
      <w:r>
        <w:rPr>
          <w:color w:val="304195"/>
        </w:rPr>
        <w:t xml:space="preserve">riada </w:t>
      </w:r>
      <w:r>
        <w:rPr>
          <w:color w:val="000000"/>
        </w:rPr>
        <w:t xml:space="preserve">del </w:t>
      </w:r>
      <w:r>
        <w:rPr>
          <w:color w:val="000000"/>
        </w:rPr>
        <w:t xml:space="preserve">94 </w:t>
      </w:r>
      <w:r>
        <w:rPr>
          <w:color w:val="304195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sector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4195"/>
        </w:rPr>
        <w:t xml:space="preserve">tardado </w:t>
      </w:r>
      <w:r>
        <w:rPr>
          <w:color w:val="000000"/>
        </w:rPr>
        <w:t xml:space="preserve">en </w:t>
      </w:r>
      <w:r>
        <w:rPr>
          <w:color w:val="000000"/>
        </w:rPr>
        <w:t xml:space="preserve">volcarse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-Las </w:t>
      </w:r>
      <w:r>
        <w:rPr>
          <w:color w:val="6A03D7"/>
        </w:rPr>
        <w:t xml:space="preserve">bodegas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cuenca </w:t>
      </w:r>
      <w:r>
        <w:rPr>
          <w:color w:val="000000"/>
        </w:rPr>
        <w:t xml:space="preserve">de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en </w:t>
      </w:r>
      <w:r>
        <w:rPr>
          <w:color w:val="304195"/>
        </w:rPr>
        <w:t xml:space="preserve">ayudarnos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etiqueta </w:t>
      </w:r>
      <w:r>
        <w:rPr>
          <w:color w:val="04F44E"/>
        </w:rPr>
        <w:t xml:space="preserve">solidaria </w:t>
      </w:r>
      <w:r>
        <w:rPr>
          <w:color w:val="000000"/>
        </w:rPr>
        <w:t xml:space="preserve">. </w:t>
      </w:r>
      <w:r>
        <w:rPr>
          <w:color w:val="304195"/>
        </w:rPr>
        <w:t xml:space="preserve">Tres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304195"/>
        </w:rPr>
        <w:t xml:space="preserve">botellas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304195"/>
        </w:rPr>
        <w:t xml:space="preserve">botella </w:t>
      </w:r>
      <w:r>
        <w:rPr>
          <w:color w:val="000000"/>
        </w:rPr>
        <w:t xml:space="preserve">, </w:t>
      </w:r>
      <w:r>
        <w:rPr>
          <w:color w:val="000000"/>
        </w:rPr>
        <w:t xml:space="preserve">irían </w:t>
      </w:r>
      <w:r>
        <w:rPr>
          <w:color w:val="6A03D7"/>
        </w:rPr>
        <w:t xml:space="preserve">destinados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-También </w:t>
      </w:r>
      <w:r>
        <w:rPr>
          <w:color w:val="000000"/>
        </w:rPr>
        <w:t xml:space="preserve">se </w:t>
      </w:r>
      <w:r>
        <w:rPr>
          <w:color w:val="304195"/>
        </w:rPr>
        <w:t xml:space="preserve">ofrecen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-Están </w:t>
      </w:r>
      <w:r>
        <w:rPr>
          <w:color w:val="304195"/>
        </w:rPr>
        <w:t xml:space="preserve">ayudando </w:t>
      </w:r>
      <w:r>
        <w:rPr>
          <w:color w:val="000000"/>
        </w:rPr>
        <w:t xml:space="preserve">a </w:t>
      </w:r>
      <w:r>
        <w:rPr>
          <w:color w:val="04F44E"/>
        </w:rPr>
        <w:t xml:space="preserve">limpiar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motosierras </w:t>
      </w:r>
      <w:r>
        <w:rPr>
          <w:color w:val="000000"/>
        </w:rPr>
        <w:t xml:space="preserve">, </w:t>
      </w:r>
      <w:r>
        <w:rPr>
          <w:color w:val="304195"/>
        </w:rPr>
        <w:t xml:space="preserve">mangueras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-Aquí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Montblanc </w:t>
      </w:r>
      <w:r>
        <w:rPr>
          <w:color w:val="000000"/>
        </w:rPr>
        <w:t xml:space="preserve">, </w:t>
      </w:r>
      <w:r>
        <w:rPr>
          <w:color w:val="304195"/>
        </w:rPr>
        <w:t xml:space="preserve">Dolores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lamenta </w:t>
      </w:r>
      <w:r>
        <w:rPr>
          <w:color w:val="000000"/>
        </w:rPr>
        <w:t xml:space="preserve">la </w:t>
      </w:r>
      <w:r>
        <w:rPr>
          <w:color w:val="304195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restaurante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Ie </w:t>
      </w:r>
      <w:r>
        <w:rPr>
          <w:color w:val="6A03D7"/>
        </w:rPr>
        <w:t xml:space="preserve">alivia </w:t>
      </w:r>
      <w:r>
        <w:rPr>
          <w:color w:val="304195"/>
        </w:rPr>
        <w:t xml:space="preserve">pensar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304195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-11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4F44E"/>
        </w:rPr>
        <w:t xml:space="preserve">pues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al </w:t>
      </w:r>
      <w:r>
        <w:rPr>
          <w:color w:val="000000"/>
        </w:rPr>
        <w:t xml:space="preserve">garete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4F44E"/>
        </w:rPr>
        <w:t xml:space="preserve">Albi </w:t>
      </w:r>
      <w:r>
        <w:rPr>
          <w:color w:val="000000"/>
        </w:rPr>
        <w:t xml:space="preserve">los </w:t>
      </w:r>
      <w:r>
        <w:rPr>
          <w:color w:val="304195"/>
        </w:rPr>
        <w:t xml:space="preserve">destrozos </w:t>
      </w:r>
      <w:r>
        <w:rPr>
          <w:color w:val="304195"/>
        </w:rPr>
        <w:t xml:space="preserve">comienzan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6A03D7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centenar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Corb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 </w:t>
      </w:r>
      <w:r>
        <w:rPr>
          <w:color w:val="000000"/>
        </w:rPr>
        <w:t xml:space="preserve">del </w:t>
      </w:r>
      <w:r>
        <w:rPr>
          <w:color w:val="C2527D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Joan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nave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304195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4195"/>
        </w:rPr>
        <w:t xml:space="preserve">pérdidas </w:t>
      </w:r>
      <w:r>
        <w:rPr>
          <w:color w:val="6A03D7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6A03D7"/>
        </w:rPr>
        <w:t xml:space="preserve">hundió </w:t>
      </w:r>
      <w:r>
        <w:rPr>
          <w:color w:val="000000"/>
        </w:rPr>
        <w:t xml:space="preserve">el </w:t>
      </w:r>
      <w:r>
        <w:rPr>
          <w:color w:val="000000"/>
        </w:rPr>
        <w:t xml:space="preserve">tejado </w:t>
      </w:r>
      <w:r>
        <w:rPr>
          <w:color w:val="000000"/>
        </w:rPr>
        <w:t xml:space="preserve">y </w:t>
      </w:r>
      <w:r>
        <w:rPr>
          <w:color w:val="000000"/>
        </w:rPr>
        <w:t xml:space="preserve">Io </w:t>
      </w:r>
      <w:r>
        <w:rPr>
          <w:color w:val="000000"/>
        </w:rPr>
        <w:t xml:space="preserve">de </w:t>
      </w:r>
      <w:r>
        <w:rPr>
          <w:color w:val="304195"/>
        </w:rPr>
        <w:t xml:space="preserve">dentro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304195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304195"/>
        </w:rPr>
        <w:t xml:space="preserve">alcaldes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58AD6D"/>
        </w:rPr>
        <w:t xml:space="preserve">cargo </w:t>
      </w:r>
      <w:r>
        <w:rPr>
          <w:color w:val="000000"/>
        </w:rPr>
        <w:t xml:space="preserve">del </w:t>
      </w:r>
      <w:r>
        <w:rPr>
          <w:color w:val="04F44E"/>
        </w:rPr>
        <w:t xml:space="preserve">mantenimiento </w:t>
      </w:r>
      <w:r>
        <w:rPr>
          <w:color w:val="000000"/>
        </w:rPr>
        <w:t xml:space="preserve">y </w:t>
      </w:r>
      <w:r>
        <w:rPr>
          <w:color w:val="04F44E"/>
        </w:rPr>
        <w:t xml:space="preserve">limpieza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4195"/>
        </w:rPr>
        <w:t xml:space="preserve">testigos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4195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desde </w:t>
      </w:r>
      <w:r>
        <w:rPr>
          <w:color w:val="304195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304195"/>
        </w:rPr>
        <w:t xml:space="preserve">llevó </w:t>
      </w:r>
      <w:r>
        <w:rPr>
          <w:color w:val="000000"/>
        </w:rPr>
        <w:t xml:space="preserve">un </w:t>
      </w:r>
      <w:r>
        <w:rPr>
          <w:color w:val="304195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paseando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Santanyí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isla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lo </w:t>
      </w:r>
      <w:r>
        <w:rPr>
          <w:color w:val="304195"/>
        </w:rPr>
        <w:t xml:space="preserve">alertaron </w:t>
      </w:r>
      <w:r>
        <w:rPr>
          <w:color w:val="000000"/>
        </w:rPr>
        <w:t xml:space="preserve">dos </w:t>
      </w:r>
      <w:r>
        <w:rPr>
          <w:color w:val="304195"/>
        </w:rPr>
        <w:t xml:space="preserve">testigos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304195"/>
        </w:rPr>
        <w:t xml:space="preserve">total </w:t>
      </w:r>
      <w:r>
        <w:rPr>
          <w:color w:val="58AD6D"/>
        </w:rPr>
        <w:t xml:space="preserve">credibilidad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obstante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no </w:t>
      </w:r>
      <w:r>
        <w:rPr>
          <w:color w:val="58AD6D"/>
        </w:rPr>
        <w:t xml:space="preserve">consta </w:t>
      </w:r>
      <w:r>
        <w:rPr>
          <w:color w:val="58AD6D"/>
        </w:rPr>
        <w:t xml:space="preserve">ninguna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principio </w:t>
      </w:r>
      <w:r>
        <w:rPr>
          <w:color w:val="000000"/>
        </w:rPr>
        <w:t xml:space="preserve">se </w:t>
      </w:r>
      <w:r>
        <w:rPr>
          <w:color w:val="30419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extranjeros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falta </w:t>
      </w:r>
      <w:r>
        <w:rPr>
          <w:color w:val="304195"/>
        </w:rPr>
        <w:t xml:space="preserve">nadie </w:t>
      </w:r>
      <w:r>
        <w:rPr>
          <w:color w:val="000000"/>
        </w:rPr>
        <w:t xml:space="preserve">en </w:t>
      </w:r>
      <w:r>
        <w:rPr>
          <w:color w:val="58AD6D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304195"/>
        </w:rPr>
        <w:t xml:space="preserve">continuará </w:t>
      </w:r>
      <w:r>
        <w:rPr>
          <w:color w:val="000000"/>
        </w:rPr>
        <w:t xml:space="preserve">Ia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desplegado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añadirá </w:t>
      </w:r>
      <w:r>
        <w:rPr>
          <w:color w:val="04F44E"/>
        </w:rPr>
        <w:t xml:space="preserve">además </w:t>
      </w:r>
      <w:r>
        <w:rPr>
          <w:color w:val="000000"/>
        </w:rPr>
        <w:t xml:space="preserve">un </w:t>
      </w:r>
      <w:r>
        <w:rPr>
          <w:color w:val="6A03D7"/>
        </w:rPr>
        <w:t xml:space="preserve">dron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Dirección-General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Emergencias </w:t>
      </w:r>
      <w:r>
        <w:rPr>
          <w:color w:val="000000"/>
        </w:rPr>
        <w:t xml:space="preserve">de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ha </w:t>
      </w:r>
      <w:r>
        <w:rPr>
          <w:color w:val="58AD6D"/>
        </w:rPr>
        <w:t xml:space="preserve">ingresado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el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304195"/>
        </w:rPr>
        <w:t xml:space="preserve">asesinar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en </w:t>
      </w:r>
      <w:r>
        <w:rPr>
          <w:color w:val="6A03D7"/>
        </w:rPr>
        <w:t xml:space="preserve">Denia </w:t>
      </w:r>
      <w:r>
        <w:rPr>
          <w:color w:val="000000"/>
        </w:rPr>
        <w:t xml:space="preserve">,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304195"/>
        </w:rPr>
        <w:t xml:space="preserve">homicidio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quebrantar </w:t>
      </w:r>
      <w:r>
        <w:rPr>
          <w:color w:val="000000"/>
        </w:rPr>
        <w:t xml:space="preserve">la </w:t>
      </w:r>
      <w:r>
        <w:rPr>
          <w:color w:val="304195"/>
        </w:rPr>
        <w:t xml:space="preserve">orden </w:t>
      </w:r>
      <w:r>
        <w:rPr>
          <w:color w:val="000000"/>
        </w:rPr>
        <w:t xml:space="preserve">de </w:t>
      </w:r>
      <w:r>
        <w:rPr>
          <w:color w:val="304195"/>
        </w:rPr>
        <w:t xml:space="preserve">alejamiento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allanamiento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morada </w:t>
      </w:r>
      <w:r>
        <w:rPr>
          <w:color w:val="000000"/>
        </w:rPr>
        <w:t xml:space="preserve">. </w:t>
      </w:r>
      <w:r>
        <w:rPr>
          <w:color w:val="304195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304195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mató </w:t>
      </w:r>
      <w:r>
        <w:rPr>
          <w:color w:val="000000"/>
        </w:rPr>
        <w:t xml:space="preserve">en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FE3C8"/>
        </w:rPr>
        <w:t xml:space="preserve">once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febrero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dos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menor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ha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04F44E"/>
        </w:rPr>
        <w:t xml:space="preserve">escolar </w:t>
      </w:r>
      <w:r>
        <w:rPr>
          <w:color w:val="58AD6D"/>
        </w:rPr>
        <w:t xml:space="preserve">racista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6A03D7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probado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58AD6D"/>
        </w:rPr>
        <w:t xml:space="preserve">menor </w:t>
      </w:r>
      <w:r>
        <w:rPr>
          <w:color w:val="304195"/>
        </w:rPr>
        <w:t xml:space="preserve">sufría </w:t>
      </w:r>
      <w:r>
        <w:rPr>
          <w:color w:val="000000"/>
        </w:rPr>
        <w:t xml:space="preserve">los </w:t>
      </w:r>
      <w:r>
        <w:rPr>
          <w:color w:val="304195"/>
        </w:rPr>
        <w:t xml:space="preserve">constantes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000000"/>
        </w:rPr>
        <w:t xml:space="preserve">intimidaciones </w:t>
      </w:r>
      <w:r>
        <w:rPr>
          <w:color w:val="000000"/>
        </w:rPr>
        <w:t xml:space="preserve">y </w:t>
      </w:r>
      <w:r>
        <w:rPr>
          <w:color w:val="304195"/>
        </w:rPr>
        <w:t xml:space="preserve">amenazas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compañeros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colegio </w:t>
      </w:r>
      <w:r>
        <w:rPr>
          <w:color w:val="000000"/>
        </w:rPr>
        <w:t xml:space="preserve">no </w:t>
      </w:r>
      <w:r>
        <w:rPr>
          <w:color w:val="000000"/>
        </w:rPr>
        <w:t xml:space="preserve">hizo </w:t>
      </w:r>
      <w:r>
        <w:rPr>
          <w:color w:val="000000"/>
        </w:rPr>
        <w:t xml:space="preserve">lo </w:t>
      </w:r>
      <w:r>
        <w:rPr>
          <w:color w:val="304195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relativizó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58AD6D"/>
        </w:rPr>
        <w:t xml:space="preserve">condena </w:t>
      </w:r>
      <w:r>
        <w:rPr>
          <w:color w:val="000000"/>
        </w:rPr>
        <w:t xml:space="preserve">a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a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con </w:t>
      </w:r>
      <w:r>
        <w:rPr>
          <w:color w:val="000000"/>
        </w:rPr>
        <w:t xml:space="preserve">7.500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motivo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lanzó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para </w:t>
      </w:r>
      <w:r>
        <w:rPr>
          <w:color w:val="58AD6D"/>
        </w:rPr>
        <w:t xml:space="preserve">visibilizar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000000"/>
        </w:rPr>
        <w:t xml:space="preserve">de </w:t>
      </w:r>
      <w:r>
        <w:rPr>
          <w:color w:val="04F44E"/>
        </w:rPr>
        <w:t xml:space="preserve">tinte </w:t>
      </w:r>
      <w:r>
        <w:rPr>
          <w:color w:val="58AD6D"/>
        </w:rPr>
        <w:t xml:space="preserve">xenófobo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304195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Camilo-Sesto </w:t>
      </w:r>
      <w:r>
        <w:rPr>
          <w:color w:val="6A03D7"/>
        </w:rPr>
        <w:t xml:space="preserve">descansarán </w:t>
      </w:r>
      <w:r>
        <w:rPr>
          <w:color w:val="000000"/>
        </w:rPr>
        <w:t xml:space="preserve">en </w:t>
      </w:r>
      <w:r>
        <w:rPr>
          <w:color w:val="CFE3C8"/>
        </w:rPr>
        <w:t xml:space="preserve">Alcoy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ciudad </w:t>
      </w:r>
      <w:r>
        <w:rPr>
          <w:color w:val="304195"/>
        </w:rPr>
        <w:t xml:space="preserve">natal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04195"/>
        </w:rPr>
        <w:t xml:space="preserve">capilla </w:t>
      </w:r>
      <w:r>
        <w:rPr>
          <w:color w:val="304195"/>
        </w:rPr>
        <w:t xml:space="preserve">ardiente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cenizas </w:t>
      </w:r>
      <w:r>
        <w:rPr>
          <w:color w:val="000000"/>
        </w:rPr>
        <w:t xml:space="preserve">del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.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304195"/>
        </w:rPr>
        <w:t xml:space="preserve">amigos </w:t>
      </w:r>
      <w:r>
        <w:rPr>
          <w:color w:val="000000"/>
        </w:rPr>
        <w:t xml:space="preserve">,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6A03D7"/>
        </w:rPr>
        <w:t xml:space="preserve">admiradores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304195"/>
        </w:rPr>
        <w:t xml:space="preserve">darle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último </w:t>
      </w:r>
      <w:r>
        <w:rPr>
          <w:color w:val="304195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más </w:t>
      </w:r>
      <w:r>
        <w:rPr>
          <w:color w:val="04F44E"/>
        </w:rPr>
        <w:t xml:space="preserve">premiada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nos </w:t>
      </w:r>
      <w:r>
        <w:rPr>
          <w:color w:val="304195"/>
        </w:rPr>
        <w:t xml:space="preserve">muestra </w:t>
      </w:r>
      <w:r>
        <w:rPr>
          <w:color w:val="000000"/>
        </w:rPr>
        <w:t xml:space="preserve">su </w:t>
      </w:r>
      <w:r>
        <w:rPr>
          <w:color w:val="58AD6D"/>
        </w:rPr>
        <w:t xml:space="preserve">universo </w:t>
      </w:r>
      <w:r>
        <w:rPr>
          <w:color w:val="000000"/>
        </w:rPr>
        <w:t xml:space="preserve">. </w:t>
      </w:r>
      <w:r>
        <w:rPr>
          <w:color w:val="000000"/>
        </w:rPr>
        <w:t xml:space="preserve">Cobra </w:t>
      </w:r>
      <w:r>
        <w:rPr>
          <w:color w:val="000000"/>
        </w:rPr>
        <w:t xml:space="preserve">vida </w:t>
      </w:r>
      <w:r>
        <w:rPr>
          <w:color w:val="000000"/>
        </w:rPr>
        <w:t xml:space="preserve">Ia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Daenerys </w:t>
      </w:r>
      <w:r>
        <w:rPr>
          <w:color w:val="000000"/>
        </w:rPr>
        <w:t xml:space="preserve">a </w:t>
      </w:r>
      <w:r>
        <w:rPr>
          <w:color w:val="000000"/>
        </w:rPr>
        <w:t xml:space="preserve">Invernalia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espectacular </w:t>
      </w:r>
      <w:r>
        <w:rPr>
          <w:color w:val="6A03D7"/>
        </w:rPr>
        <w:t xml:space="preserve">abrigo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Jon-Snow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000000"/>
        </w:rPr>
        <w:t xml:space="preserve">guía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, </w:t>
      </w:r>
      <w:r>
        <w:rPr>
          <w:color w:val="000000"/>
        </w:rPr>
        <w:t xml:space="preserve">Isaac-Hempstead-Wright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304195"/>
        </w:rPr>
        <w:t xml:space="preserve">muestra </w:t>
      </w:r>
      <w:r>
        <w:rPr>
          <w:color w:val="000000"/>
        </w:rPr>
        <w:t xml:space="preserve">sus </w:t>
      </w:r>
      <w:r>
        <w:rPr>
          <w:color w:val="6A03D7"/>
        </w:rPr>
        <w:t xml:space="preserve">preferencias </w:t>
      </w:r>
      <w:r>
        <w:rPr>
          <w:color w:val="000000"/>
        </w:rPr>
        <w:t xml:space="preserve">. </w:t>
      </w:r>
      <w:r>
        <w:rPr>
          <w:color w:val="000000"/>
        </w:rPr>
        <w:t xml:space="preserve">-Estas </w:t>
      </w:r>
      <w:r>
        <w:rPr>
          <w:color w:val="000000"/>
        </w:rPr>
        <w:t xml:space="preserve">genuinas </w:t>
      </w:r>
      <w:r>
        <w:rPr>
          <w:color w:val="04F44E"/>
        </w:rPr>
        <w:t xml:space="preserve">piezas </w:t>
      </w:r>
      <w:r>
        <w:rPr>
          <w:color w:val="000000"/>
        </w:rPr>
        <w:t xml:space="preserve">de </w:t>
      </w:r>
      <w:r>
        <w:rPr>
          <w:color w:val="CFE3C8"/>
        </w:rPr>
        <w:t xml:space="preserve">arte </w:t>
      </w:r>
      <w:r>
        <w:rPr>
          <w:color w:val="000000"/>
        </w:rPr>
        <w:t xml:space="preserve">han </w:t>
      </w:r>
      <w:r>
        <w:rPr>
          <w:color w:val="304195"/>
        </w:rPr>
        <w:t xml:space="preserve">llevado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Suponen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4F44E"/>
        </w:rPr>
        <w:t xml:space="preserve">actores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actuación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4195"/>
        </w:rPr>
        <w:t xml:space="preserve">resultan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304195"/>
        </w:rPr>
        <w:t xml:space="preserve">ocasiones </w:t>
      </w:r>
      <w:r>
        <w:rPr>
          <w:color w:val="000000"/>
        </w:rPr>
        <w:t xml:space="preserve">, </w:t>
      </w:r>
      <w:r>
        <w:rPr>
          <w:color w:val="CFE3C8"/>
        </w:rPr>
        <w:t xml:space="preserve">diﬁciles </w:t>
      </w:r>
      <w:r>
        <w:rPr>
          <w:color w:val="000000"/>
        </w:rPr>
        <w:t xml:space="preserve">de </w:t>
      </w:r>
      <w:r>
        <w:rPr>
          <w:color w:val="304195"/>
        </w:rPr>
        <w:t xml:space="preserve">llevar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el </w:t>
      </w:r>
      <w:r>
        <w:rPr>
          <w:color w:val="304195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siete </w:t>
      </w:r>
      <w:r>
        <w:rPr>
          <w:color w:val="6A03D7"/>
        </w:rPr>
        <w:t xml:space="preserve">reinos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caminantes </w:t>
      </w:r>
      <w:r>
        <w:rPr>
          <w:color w:val="304195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cabeza </w:t>
      </w:r>
      <w:r>
        <w:rPr>
          <w:color w:val="000000"/>
        </w:rPr>
        <w:t xml:space="preserve">del </w:t>
      </w:r>
      <w:r>
        <w:rPr>
          <w:color w:val="04F44E"/>
        </w:rPr>
        <w:t xml:space="preserve">dragón </w:t>
      </w:r>
      <w:r>
        <w:rPr>
          <w:color w:val="000000"/>
        </w:rPr>
        <w:t xml:space="preserve">o </w:t>
      </w:r>
      <w:r>
        <w:rPr>
          <w:color w:val="000000"/>
        </w:rPr>
        <w:t xml:space="preserve">Ia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Jamie-Lannister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de </w:t>
      </w:r>
      <w:r>
        <w:rPr>
          <w:color w:val="6A03D7"/>
        </w:rPr>
        <w:t xml:space="preserve">revivir </w:t>
      </w:r>
      <w:r>
        <w:rPr>
          <w:color w:val="000000"/>
        </w:rPr>
        <w:t xml:space="preserve">algunas </w:t>
      </w:r>
      <w:r>
        <w:rPr>
          <w:color w:val="304195"/>
        </w:rPr>
        <w:t xml:space="preserve">escenas </w:t>
      </w:r>
      <w:r>
        <w:rPr>
          <w:color w:val="000000"/>
        </w:rPr>
        <w:t xml:space="preserve">y </w:t>
      </w:r>
      <w:r>
        <w:rPr>
          <w:color w:val="04F44E"/>
        </w:rPr>
        <w:t xml:space="preserve">plasmar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Rostros </w:t>
      </w:r>
      <w:r>
        <w:rPr>
          <w:color w:val="000000"/>
        </w:rPr>
        <w:t xml:space="preserve">. </w:t>
      </w:r>
      <w:r>
        <w:rPr>
          <w:color w:val="304195"/>
        </w:rPr>
        <w:t xml:space="preserve">Ocho </w:t>
      </w:r>
      <w:r>
        <w:rPr>
          <w:color w:val="CFE3C8"/>
        </w:rPr>
        <w:t xml:space="preserve">temporadas </w:t>
      </w:r>
      <w:r>
        <w:rPr>
          <w:color w:val="304195"/>
        </w:rPr>
        <w:t xml:space="preserve">lucharon </w:t>
      </w:r>
      <w:r>
        <w:rPr>
          <w:color w:val="000000"/>
        </w:rPr>
        <w:t xml:space="preserve">para </w:t>
      </w:r>
      <w:r>
        <w:rPr>
          <w:color w:val="6A03D7"/>
        </w:rPr>
        <w:t xml:space="preserve">conquistar </w:t>
      </w:r>
      <w:r>
        <w:rPr>
          <w:color w:val="000000"/>
        </w:rPr>
        <w:t xml:space="preserve">un </w:t>
      </w:r>
      <w:r>
        <w:rPr>
          <w:color w:val="58AD6D"/>
        </w:rPr>
        <w:t xml:space="preserve">trono </w:t>
      </w:r>
      <w:r>
        <w:rPr>
          <w:color w:val="000000"/>
        </w:rPr>
        <w:t xml:space="preserve">de </w:t>
      </w:r>
      <w:r>
        <w:rPr>
          <w:color w:val="04F44E"/>
        </w:rPr>
        <w:t xml:space="preserve">Hierro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58AD6D"/>
        </w:rPr>
        <w:t xml:space="preserve">sentar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4F44E"/>
        </w:rPr>
        <w:t xml:space="preserve">afrontar </w:t>
      </w:r>
      <w:r>
        <w:rPr>
          <w:color w:val="000000"/>
        </w:rPr>
        <w:t xml:space="preserve">este </w:t>
      </w:r>
      <w:r>
        <w:rPr>
          <w:color w:val="000000"/>
        </w:rPr>
        <w:t xml:space="preserve">reto </w:t>
      </w:r>
      <w:r>
        <w:rPr>
          <w:color w:val="000000"/>
        </w:rPr>
        <w:t xml:space="preserve">,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04195"/>
        </w:rPr>
        <w:t xml:space="preserve">difíciles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304195"/>
        </w:rPr>
        <w:t xml:space="preserve">difícil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6A03D7"/>
        </w:rPr>
        <w:t xml:space="preserve">carrera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E3C8"/>
        </w:rPr>
        <w:t xml:space="preserve">equipo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copiloto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4F44E"/>
        </w:rPr>
        <w:t xml:space="preserve">muchisimas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4F44E"/>
        </w:rPr>
        <w:t xml:space="preserve">aprender </w:t>
      </w:r>
      <w:r>
        <w:rPr>
          <w:color w:val="000000"/>
        </w:rPr>
        <w:t xml:space="preserve">. </w:t>
      </w:r>
      <w:r>
        <w:rPr>
          <w:color w:val="000000"/>
        </w:rPr>
        <w:t xml:space="preserve">¡Vaya </w:t>
      </w:r>
      <w:r>
        <w:rPr>
          <w:color w:val="CFE3C8"/>
        </w:rPr>
        <w:t xml:space="preserve">Dakar </w:t>
      </w:r>
      <w:r>
        <w:rPr>
          <w:color w:val="000000"/>
        </w:rPr>
        <w:t xml:space="preserve">2020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! </w:t>
      </w:r>
      <w:r>
        <w:rPr>
          <w:color w:val="CFE3C8"/>
        </w:rPr>
        <w:t xml:space="preserve">Carlos-Sainz </w:t>
      </w:r>
      <w:r>
        <w:rPr>
          <w:color w:val="000000"/>
        </w:rPr>
        <w:t xml:space="preserve">y </w:t>
      </w:r>
      <w:r>
        <w:rPr>
          <w:color w:val="58AD6D"/>
        </w:rPr>
        <w:t xml:space="preserve">Nani-Roma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4F44E"/>
        </w:rPr>
        <w:t xml:space="preserve">Mas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Marc-Coma </w:t>
      </w:r>
      <w:r>
        <w:rPr>
          <w:color w:val="000000"/>
        </w:rPr>
        <w:t xml:space="preserve">, </w:t>
      </w:r>
      <w:r>
        <w:rPr>
          <w:color w:val="6A03D7"/>
        </w:rPr>
        <w:t xml:space="preserve">seis </w:t>
      </w:r>
      <w:r>
        <w:rPr>
          <w:color w:val="000000"/>
        </w:rPr>
        <w:t xml:space="preserve">veces </w:t>
      </w:r>
      <w:r>
        <w:rPr>
          <w:color w:val="CFE3C8"/>
        </w:rPr>
        <w:t xml:space="preserve">ganador </w:t>
      </w:r>
      <w:r>
        <w:rPr>
          <w:color w:val="000000"/>
        </w:rPr>
        <w:t xml:space="preserve">en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guinda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doble </w:t>
      </w:r>
      <w:r>
        <w:rPr>
          <w:color w:val="CFE3C8"/>
        </w:rPr>
        <w:t xml:space="preserve">campeón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F-1 </w:t>
      </w:r>
      <w:r>
        <w:rPr>
          <w:color w:val="000000"/>
        </w:rPr>
        <w:t xml:space="preserve">,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este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Arabia-Saudi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a </w:t>
      </w:r>
      <w:r>
        <w:rPr>
          <w:color w:val="CFE3C8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.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al </w:t>
      </w:r>
      <w:r>
        <w:rPr>
          <w:color w:val="CFE3C8"/>
        </w:rPr>
        <w:t xml:space="preserve">Dakar </w:t>
      </w:r>
      <w:r>
        <w:rPr>
          <w:color w:val="000000"/>
        </w:rPr>
        <w:t xml:space="preserve">.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retos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’ </w:t>
      </w:r>
      <w:r>
        <w:rPr>
          <w:color w:val="000000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-Seguramente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FE3C8"/>
        </w:rPr>
        <w:t xml:space="preserve">diﬁciles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304195"/>
        </w:rPr>
        <w:t xml:space="preserve">difícil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-¿Si </w:t>
      </w:r>
      <w:r>
        <w:rPr>
          <w:color w:val="000000"/>
        </w:rPr>
        <w:t xml:space="preserve">puede </w:t>
      </w:r>
      <w:r>
        <w:rPr>
          <w:color w:val="000000"/>
        </w:rPr>
        <w:t xml:space="preserve">ganar </w:t>
      </w:r>
      <w:r>
        <w:rPr>
          <w:color w:val="000000"/>
        </w:rPr>
        <w:t xml:space="preserve">? </w:t>
      </w:r>
      <w:r>
        <w:rPr>
          <w:color w:val="000000"/>
        </w:rPr>
        <w:t xml:space="preserve">-Muy </w:t>
      </w:r>
      <w:r>
        <w:rPr>
          <w:color w:val="000000"/>
        </w:rPr>
        <w:t xml:space="preserve">osado </w:t>
      </w:r>
      <w:r>
        <w:rPr>
          <w:color w:val="304195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Sébastien-Loeb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raIIies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000000"/>
        </w:rPr>
        <w:t xml:space="preserve">, </w:t>
      </w:r>
      <w:r>
        <w:rPr>
          <w:color w:val="000000"/>
        </w:rPr>
        <w:t xml:space="preserve">imagínate </w:t>
      </w:r>
      <w:r>
        <w:rPr>
          <w:color w:val="000000"/>
        </w:rPr>
        <w:t xml:space="preserve">yo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del </w:t>
      </w:r>
      <w:r>
        <w:rPr>
          <w:color w:val="304195"/>
        </w:rPr>
        <w:t xml:space="preserve">asfalto </w:t>
      </w:r>
      <w:r>
        <w:rPr>
          <w:color w:val="000000"/>
        </w:rPr>
        <w:t xml:space="preserve">. </w:t>
      </w:r>
      <w:r>
        <w:rPr>
          <w:color w:val="000000"/>
        </w:rPr>
        <w:t xml:space="preserve">-Eso </w:t>
      </w:r>
      <w:r>
        <w:rPr>
          <w:color w:val="000000"/>
        </w:rPr>
        <w:t xml:space="preserve">dijo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FE3C8"/>
        </w:rPr>
        <w:t xml:space="preserve">rally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Io </w:t>
      </w:r>
      <w:r>
        <w:rPr>
          <w:color w:val="000000"/>
        </w:rPr>
        <w:t xml:space="preserve">veo </w:t>
      </w:r>
      <w:r>
        <w:rPr>
          <w:color w:val="000000"/>
        </w:rPr>
        <w:t xml:space="preserve">más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6A03D7"/>
        </w:rPr>
        <w:t xml:space="preserve">incluso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000000"/>
        </w:rPr>
        <w:t xml:space="preserve">, </w:t>
      </w:r>
      <w:r>
        <w:rPr>
          <w:color w:val="CFE3C8"/>
        </w:rPr>
        <w:t xml:space="preserve">Alonso </w:t>
      </w:r>
      <w:r>
        <w:rPr>
          <w:color w:val="000000"/>
        </w:rPr>
        <w:t xml:space="preserve">al </w:t>
      </w:r>
      <w:r>
        <w:rPr>
          <w:color w:val="304195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Toyota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Marc-Coma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estrena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copiloto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era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ni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pensárselo </w:t>
      </w:r>
      <w:r>
        <w:rPr>
          <w:color w:val="000000"/>
        </w:rPr>
        <w:t xml:space="preserve">. </w:t>
      </w:r>
      <w:r>
        <w:rPr>
          <w:color w:val="000000"/>
        </w:rPr>
        <w:t xml:space="preserve">-Pasó </w:t>
      </w:r>
      <w:r>
        <w:rPr>
          <w:color w:val="000000"/>
        </w:rPr>
        <w:t xml:space="preserve">el </w:t>
      </w:r>
      <w:r>
        <w:rPr>
          <w:color w:val="58AD6D"/>
        </w:rPr>
        <w:t xml:space="preserve">rodaje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FE3C8"/>
        </w:rPr>
        <w:t xml:space="preserve">rally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no </w:t>
      </w:r>
      <w:r>
        <w:rPr>
          <w:color w:val="6A03D7"/>
        </w:rPr>
        <w:t xml:space="preserve">cambia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de </w:t>
      </w:r>
      <w:r>
        <w:rPr>
          <w:color w:val="58AD6D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conoce </w:t>
      </w:r>
      <w:r>
        <w:rPr>
          <w:color w:val="000000"/>
        </w:rPr>
        <w:t xml:space="preserve">el </w:t>
      </w:r>
      <w:r>
        <w:rPr>
          <w:color w:val="000000"/>
        </w:rPr>
        <w:t xml:space="preserve">paño </w:t>
      </w:r>
      <w:r>
        <w:rPr>
          <w:color w:val="000000"/>
        </w:rPr>
        <w:t xml:space="preserve">. </w:t>
      </w:r>
      <w:r>
        <w:rPr>
          <w:color w:val="CFE3C8"/>
        </w:rPr>
        <w:t xml:space="preserve">Carlos-Sáinz </w:t>
      </w:r>
      <w:r>
        <w:rPr>
          <w:color w:val="6A03D7"/>
        </w:rPr>
        <w:t xml:space="preserve">avisa </w:t>
      </w:r>
      <w:r>
        <w:rPr>
          <w:color w:val="000000"/>
        </w:rPr>
        <w:t xml:space="preserve">. </w:t>
      </w:r>
      <w:r>
        <w:rPr>
          <w:color w:val="000000"/>
        </w:rPr>
        <w:t xml:space="preserve">-Darán </w:t>
      </w:r>
      <w:r>
        <w:rPr>
          <w:color w:val="6A03D7"/>
        </w:rPr>
        <w:t xml:space="preserve">guerra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porque </w:t>
      </w:r>
      <w:r>
        <w:rPr>
          <w:color w:val="000000"/>
        </w:rPr>
        <w:t xml:space="preserve">conociéndoles </w:t>
      </w:r>
      <w:r>
        <w:rPr>
          <w:color w:val="000000"/>
        </w:rPr>
        <w:t xml:space="preserve">,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-Todo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escenario </w:t>
      </w:r>
      <w:r>
        <w:rPr>
          <w:color w:val="6A03D7"/>
        </w:rPr>
        <w:t xml:space="preserve">nuevo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Primer-Dakar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Arabia-Saudi </w:t>
      </w:r>
      <w:r>
        <w:rPr>
          <w:color w:val="000000"/>
        </w:rPr>
        <w:t xml:space="preserve">. </w:t>
      </w:r>
      <w:r>
        <w:rPr>
          <w:color w:val="000000"/>
        </w:rPr>
        <w:t xml:space="preserve">Ludogorets </w:t>
      </w:r>
      <w:r>
        <w:rPr>
          <w:color w:val="000000"/>
        </w:rPr>
        <w:t xml:space="preserve">bulgaro </w:t>
      </w:r>
      <w:r>
        <w:rPr>
          <w:color w:val="000000"/>
        </w:rPr>
        <w:t xml:space="preserve">. </w:t>
      </w:r>
      <w:r>
        <w:rPr>
          <w:color w:val="000000"/>
        </w:rPr>
        <w:t xml:space="preserve">0-1 </w:t>
      </w:r>
      <w:r>
        <w:rPr>
          <w:color w:val="000000"/>
        </w:rPr>
        <w:t xml:space="preserve">Víctor-Campuzano </w:t>
      </w:r>
      <w:r>
        <w:rPr>
          <w:color w:val="000000"/>
        </w:rPr>
        <w:t xml:space="preserve">, </w:t>
      </w:r>
      <w:r>
        <w:rPr>
          <w:color w:val="000000"/>
        </w:rPr>
        <w:t xml:space="preserve">Javi-López </w:t>
      </w:r>
      <w:r>
        <w:rPr>
          <w:color w:val="000000"/>
        </w:rPr>
        <w:t xml:space="preserve">, </w:t>
      </w:r>
      <w:r>
        <w:rPr>
          <w:color w:val="58AD6D"/>
        </w:rPr>
        <w:t xml:space="preserve">expulsado </w:t>
      </w:r>
      <w:r>
        <w:rPr>
          <w:color w:val="CFE3C8"/>
        </w:rPr>
        <w:t xml:space="preserve">Espanon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304195"/>
        </w:rPr>
        <w:t xml:space="preserve">grupo </w:t>
      </w:r>
      <w:r>
        <w:rPr>
          <w:color w:val="000000"/>
        </w:rPr>
        <w:t xml:space="preserve">7 </w:t>
      </w:r>
      <w:r>
        <w:rPr>
          <w:color w:val="304195"/>
        </w:rPr>
        <w:t xml:space="preserve">puntos </w:t>
      </w:r>
      <w:r>
        <w:rPr>
          <w:color w:val="6A03D7"/>
        </w:rPr>
        <w:t xml:space="preserve">Sevilla </w:t>
      </w:r>
      <w:r>
        <w:rPr>
          <w:color w:val="000000"/>
        </w:rPr>
        <w:t xml:space="preserve">-Dudelange </w:t>
      </w:r>
      <w:r>
        <w:rPr>
          <w:color w:val="000000"/>
        </w:rPr>
        <w:t xml:space="preserve">. </w:t>
      </w:r>
      <w:r>
        <w:rPr>
          <w:color w:val="000000"/>
        </w:rPr>
        <w:t xml:space="preserve">Getafe-Basilea </w:t>
      </w:r>
      <w:r>
        <w:rPr>
          <w:color w:val="000000"/>
        </w:rPr>
        <w:t xml:space="preserve">.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un </w:t>
      </w:r>
      <w:r>
        <w:rPr>
          <w:color w:val="04F44E"/>
        </w:rPr>
        <w:t xml:space="preserve">millon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para </w:t>
      </w:r>
      <w:r>
        <w:rPr>
          <w:color w:val="000000"/>
        </w:rPr>
        <w:t xml:space="preserve">regularizar </w:t>
      </w:r>
      <w:r>
        <w:rPr>
          <w:color w:val="000000"/>
        </w:rPr>
        <w:t xml:space="preserve">su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2013 </w:t>
      </w:r>
      <w:r>
        <w:rPr>
          <w:color w:val="000000"/>
        </w:rPr>
        <w:t xml:space="preserve">y </w:t>
      </w:r>
      <w:r>
        <w:rPr>
          <w:color w:val="000000"/>
        </w:rPr>
        <w:t xml:space="preserve">2014 </w:t>
      </w:r>
      <w:r>
        <w:rPr>
          <w:color w:val="304195"/>
        </w:rPr>
        <w:t xml:space="preserve">cedió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sociedad </w:t>
      </w:r>
      <w:r>
        <w:rPr>
          <w:color w:val="CFE3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menos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. </w:t>
      </w:r>
      <w:r>
        <w:rPr>
          <w:color w:val="732484"/>
        </w:rPr>
        <w:t xml:space="preserve">Ramos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 </w:t>
      </w:r>
      <w:r>
        <w:rPr>
          <w:color w:val="58AD6D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04F44E"/>
        </w:rPr>
        <w:t xml:space="preserve">devolución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E3C8"/>
        </w:rPr>
        <w:t xml:space="preserve">cantidades </w:t>
      </w:r>
      <w:r>
        <w:rPr>
          <w:color w:val="000000"/>
        </w:rPr>
        <w:t xml:space="preserve">al </w:t>
      </w:r>
      <w:r>
        <w:rPr>
          <w:color w:val="58AD6D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Penúltimo </w:t>
      </w:r>
      <w:r>
        <w:rPr>
          <w:color w:val="04F44E"/>
        </w:rPr>
        <w:t xml:space="preserve">capítqu </w:t>
      </w:r>
      <w:r>
        <w:rPr>
          <w:color w:val="000000"/>
        </w:rPr>
        <w:t xml:space="preserve">del </w:t>
      </w:r>
      <w:r>
        <w:rPr>
          <w:color w:val="000000"/>
        </w:rPr>
        <w:t xml:space="preserve">culebrón </w:t>
      </w:r>
      <w:r>
        <w:rPr>
          <w:color w:val="000000"/>
        </w:rPr>
        <w:t xml:space="preserve">del </w:t>
      </w:r>
      <w:r>
        <w:rPr>
          <w:color w:val="C6B48B"/>
        </w:rPr>
        <w:t xml:space="preserve">aplazamiento </w:t>
      </w:r>
      <w:r>
        <w:rPr>
          <w:color w:val="000000"/>
        </w:rPr>
        <w:t xml:space="preserve">del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al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de </w:t>
      </w:r>
      <w:r>
        <w:rPr>
          <w:color w:val="04F44E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2527D"/>
        </w:rPr>
        <w:t xml:space="preserve">propone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, </w:t>
      </w:r>
      <w:r>
        <w:rPr>
          <w:color w:val="58AD6D"/>
        </w:rPr>
        <w:t xml:space="preserve">anuncia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4F44E"/>
        </w:rPr>
        <w:t xml:space="preserve">ordinarios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patronal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posible </w:t>
      </w:r>
      <w:r>
        <w:rPr>
          <w:color w:val="000000"/>
        </w:rPr>
        <w:t xml:space="preserve">daño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derechos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operadores </w:t>
      </w:r>
      <w:r>
        <w:rPr>
          <w:color w:val="04F44E"/>
        </w:rPr>
        <w:t xml:space="preserve">audiovisuales </w:t>
      </w:r>
      <w:r>
        <w:rPr>
          <w:color w:val="000000"/>
        </w:rPr>
        <w:t xml:space="preserve">por </w:t>
      </w:r>
      <w:r>
        <w:rPr>
          <w:color w:val="6A03D7"/>
        </w:rPr>
        <w:t xml:space="preserve">coincidir </w:t>
      </w:r>
      <w:r>
        <w:rPr>
          <w:color w:val="000000"/>
        </w:rPr>
        <w:t xml:space="preserve">con </w:t>
      </w:r>
      <w:r>
        <w:rPr>
          <w:color w:val="CFE3C8"/>
        </w:rPr>
        <w:t xml:space="preserve">partidos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fecha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suspende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solicitar </w:t>
      </w:r>
      <w:r>
        <w:rPr>
          <w:color w:val="04F44E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04195"/>
        </w:rPr>
        <w:t xml:space="preserve">pendiente </w:t>
      </w:r>
      <w:r>
        <w:rPr>
          <w:color w:val="000000"/>
        </w:rPr>
        <w:t xml:space="preserve">del </w:t>
      </w:r>
      <w:r>
        <w:rPr>
          <w:color w:val="304195"/>
        </w:rPr>
        <w:t xml:space="preserve">Clásico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el </w:t>
      </w:r>
      <w:r>
        <w:rPr>
          <w:color w:val="CFE3C8"/>
        </w:rPr>
        <w:t xml:space="preserve">Atlético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04F44E"/>
        </w:rPr>
        <w:t xml:space="preserve">inauguración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avión-monumento </w:t>
      </w:r>
      <w:r>
        <w:rPr>
          <w:color w:val="000000"/>
        </w:rPr>
        <w:t xml:space="preserve">donado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Eje </w:t>
      </w:r>
      <w:r>
        <w:rPr>
          <w:color w:val="000000"/>
        </w:rPr>
        <w:t xml:space="preserve">’ </w:t>
      </w:r>
      <w:r>
        <w:rPr>
          <w:color w:val="000000"/>
        </w:rPr>
        <w:t xml:space="preserve">rcito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FE3C8"/>
        </w:rPr>
        <w:t xml:space="preserve">Atlético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Aviación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actual </w:t>
      </w:r>
      <w:r>
        <w:rPr>
          <w:color w:val="6A03D7"/>
        </w:rPr>
        <w:t xml:space="preserve">capitán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nave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mejor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CFE3C8"/>
        </w:rPr>
        <w:t xml:space="preserve">Koke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pitos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6A03D7"/>
        </w:rPr>
        <w:t xml:space="preserve">mucha </w:t>
      </w:r>
      <w:r>
        <w:rPr>
          <w:color w:val="30419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304195"/>
        </w:rPr>
        <w:t xml:space="preserve">apoya </w:t>
      </w:r>
      <w:r>
        <w:rPr>
          <w:color w:val="000000"/>
        </w:rPr>
        <w:t xml:space="preserve">y </w:t>
      </w:r>
      <w:r>
        <w:rPr>
          <w:color w:val="30419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estoy </w:t>
      </w:r>
      <w:r>
        <w:rPr>
          <w:color w:val="000000"/>
        </w:rPr>
        <w:t xml:space="preserve">jugando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tengo </w:t>
      </w:r>
      <w:r>
        <w:rPr>
          <w:color w:val="304195"/>
        </w:rPr>
        <w:t xml:space="preserve">total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304195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000000"/>
        </w:rPr>
        <w:t xml:space="preserve">tiene </w:t>
      </w:r>
      <w:r>
        <w:rPr>
          <w:color w:val="304195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CFE3C8"/>
        </w:rPr>
        <w:t xml:space="preserve">entrenador </w:t>
      </w:r>
      <w:r>
        <w:rPr>
          <w:color w:val="000000"/>
        </w:rPr>
        <w:t xml:space="preserve">, </w:t>
      </w:r>
      <w:r>
        <w:rPr>
          <w:color w:val="6A03D7"/>
        </w:rPr>
        <w:t xml:space="preserve">mucha </w:t>
      </w:r>
      <w:r>
        <w:rPr>
          <w:color w:val="304195"/>
        </w:rPr>
        <w:t xml:space="preserve">gente </w:t>
      </w:r>
      <w:r>
        <w:rPr>
          <w:color w:val="000000"/>
        </w:rPr>
        <w:t xml:space="preserve">tiene </w:t>
      </w:r>
      <w:r>
        <w:rPr>
          <w:color w:val="CFE3C8"/>
        </w:rPr>
        <w:t xml:space="preserve">conﬁanza </w:t>
      </w:r>
      <w:r>
        <w:rPr>
          <w:color w:val="58AD6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. </w:t>
      </w:r>
      <w:r>
        <w:rPr>
          <w:color w:val="CFE3C8"/>
        </w:rPr>
        <w:t xml:space="preserve">Atlético </w:t>
      </w:r>
      <w:r>
        <w:rPr>
          <w:color w:val="000000"/>
        </w:rPr>
        <w:t xml:space="preserve">,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FE3C8"/>
        </w:rPr>
        <w:t xml:space="preserve">Real-Madrid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732484"/>
        </w:rPr>
        <w:t xml:space="preserve">Liverpool </w:t>
      </w:r>
      <w:r>
        <w:rPr>
          <w:color w:val="000000"/>
        </w:rPr>
        <w:t xml:space="preserve">y </w:t>
      </w:r>
      <w:r>
        <w:rPr>
          <w:color w:val="732484"/>
        </w:rPr>
        <w:t xml:space="preserve">Chelsea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CFE3C8"/>
        </w:rPr>
        <w:t xml:space="preserve">ganadores </w:t>
      </w:r>
      <w:r>
        <w:rPr>
          <w:color w:val="000000"/>
        </w:rPr>
        <w:t xml:space="preserve">de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y </w:t>
      </w:r>
      <w:r>
        <w:rPr>
          <w:color w:val="000000"/>
        </w:rPr>
        <w:t xml:space="preserve">Europa-League </w:t>
      </w:r>
      <w:r>
        <w:rPr>
          <w:color w:val="000000"/>
        </w:rPr>
        <w:t xml:space="preserve">, </w:t>
      </w:r>
      <w:r>
        <w:rPr>
          <w:color w:val="000000"/>
        </w:rPr>
        <w:t xml:space="preserve">serán </w:t>
      </w:r>
      <w:r>
        <w:rPr>
          <w:color w:val="304195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ocho </w:t>
      </w:r>
      <w:r>
        <w:rPr>
          <w:color w:val="CFE3C8"/>
        </w:rPr>
        <w:t xml:space="preserve">equipos </w:t>
      </w:r>
      <w:r>
        <w:rPr>
          <w:color w:val="04F44E"/>
        </w:rPr>
        <w:t xml:space="preserve">europeos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CFE3C8"/>
        </w:rPr>
        <w:t xml:space="preserve">Clubes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FIFA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cada </w:t>
      </w:r>
      <w:r>
        <w:rPr>
          <w:color w:val="304195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24 </w:t>
      </w:r>
      <w:r>
        <w:rPr>
          <w:color w:val="CFE3C8"/>
        </w:rPr>
        <w:t xml:space="preserve">equipos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C2527D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anunciada </w:t>
      </w:r>
      <w:r>
        <w:rPr>
          <w:color w:val="000000"/>
        </w:rPr>
        <w:t xml:space="preserve">por </w:t>
      </w:r>
      <w:r>
        <w:rPr>
          <w:color w:val="000000"/>
        </w:rPr>
        <w:t xml:space="preserve">Infantino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2021 </w:t>
      </w:r>
      <w:r>
        <w:rPr>
          <w:color w:val="000000"/>
        </w:rPr>
        <w:t xml:space="preserve">.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un </w:t>
      </w:r>
      <w:r>
        <w:rPr>
          <w:color w:val="CFE3C8"/>
        </w:rPr>
        <w:t xml:space="preserve">partido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CFE3C8"/>
        </w:rPr>
        <w:t xml:space="preserve">disputó </w:t>
      </w:r>
      <w:r>
        <w:rPr>
          <w:color w:val="000000"/>
        </w:rPr>
        <w:t xml:space="preserve">Ia-Laver-Cup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a </w:t>
      </w:r>
      <w:r>
        <w:rPr>
          <w:color w:val="CFE3C8"/>
        </w:rPr>
        <w:t xml:space="preserve">Djokovic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FE3C8"/>
        </w:rPr>
        <w:t xml:space="preserve">partido </w:t>
      </w:r>
      <w:r>
        <w:rPr>
          <w:color w:val="000000"/>
        </w:rPr>
        <w:t xml:space="preserve">de </w:t>
      </w:r>
      <w:r>
        <w:rPr>
          <w:color w:val="6A03D7"/>
        </w:rPr>
        <w:t xml:space="preserve">exhibición </w:t>
      </w:r>
      <w:r>
        <w:rPr>
          <w:color w:val="CFE3C8"/>
        </w:rPr>
        <w:t xml:space="preserve">disputado </w:t>
      </w:r>
      <w:r>
        <w:rPr>
          <w:color w:val="000000"/>
        </w:rPr>
        <w:t xml:space="preserve">en </w:t>
      </w:r>
      <w:r>
        <w:rPr>
          <w:color w:val="000000"/>
        </w:rPr>
        <w:t xml:space="preserve">Kazajistan </w:t>
      </w:r>
      <w:r>
        <w:rPr>
          <w:color w:val="000000"/>
        </w:rPr>
        <w:t xml:space="preserve">. </w:t>
      </w:r>
      <w:r>
        <w:rPr>
          <w:color w:val="000000"/>
        </w:rPr>
        <w:t xml:space="preserve">6-3 </w:t>
      </w:r>
      <w:r>
        <w:rPr>
          <w:color w:val="000000"/>
        </w:rPr>
        <w:t xml:space="preserve">, </w:t>
      </w:r>
      <w:r>
        <w:rPr>
          <w:color w:val="000000"/>
        </w:rPr>
        <w:t xml:space="preserve">3-6 </w:t>
      </w:r>
      <w:r>
        <w:rPr>
          <w:color w:val="000000"/>
        </w:rPr>
        <w:t xml:space="preserve">y </w:t>
      </w:r>
      <w:r>
        <w:rPr>
          <w:color w:val="000000"/>
        </w:rPr>
        <w:t xml:space="preserve">11-9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supr </w:t>
      </w:r>
      <w:r>
        <w:rPr>
          <w:color w:val="000000"/>
        </w:rPr>
        <w:t xml:space="preserve">tie </w:t>
      </w:r>
      <w:r>
        <w:rPr>
          <w:color w:val="000000"/>
        </w:rPr>
        <w:t xml:space="preserve">break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luchar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numero </w:t>
      </w:r>
      <w:r>
        <w:rPr>
          <w:color w:val="000000"/>
        </w:rPr>
        <w:t xml:space="preserve">uno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recuperar </w:t>
      </w:r>
      <w:r>
        <w:rPr>
          <w:color w:val="732484"/>
        </w:rPr>
        <w:t xml:space="preserve">Nadal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oro </w:t>
      </w:r>
      <w:r>
        <w:rPr>
          <w:color w:val="CFE3C8"/>
        </w:rPr>
        <w:t xml:space="preserve">olimpico </w:t>
      </w:r>
      <w:r>
        <w:rPr>
          <w:color w:val="000000"/>
        </w:rPr>
        <w:t xml:space="preserve">, </w:t>
      </w:r>
      <w:r>
        <w:rPr>
          <w:color w:val="CFE3C8"/>
        </w:rPr>
        <w:t xml:space="preserve">Carolina-Marín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FE3C8"/>
        </w:rPr>
        <w:t xml:space="preserve">clasiﬁcado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FE3C8"/>
        </w:rPr>
        <w:t xml:space="preserve">cuartos </w:t>
      </w:r>
      <w:r>
        <w:rPr>
          <w:color w:val="000000"/>
        </w:rPr>
        <w:t xml:space="preserve">de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CFE3C8"/>
        </w:rPr>
        <w:t xml:space="preserve">Abierto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21-18 </w:t>
      </w:r>
      <w:r>
        <w:rPr>
          <w:color w:val="000000"/>
        </w:rPr>
        <w:t xml:space="preserve">y </w:t>
      </w:r>
      <w:r>
        <w:rPr>
          <w:color w:val="000000"/>
        </w:rPr>
        <w:t xml:space="preserve">21-17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japonesa </w:t>
      </w:r>
      <w:r>
        <w:rPr>
          <w:color w:val="000000"/>
        </w:rPr>
        <w:t xml:space="preserve">Okuhara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eliminó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Abierto </w:t>
      </w:r>
      <w:r>
        <w:rPr>
          <w:color w:val="000000"/>
        </w:rPr>
        <w:t xml:space="preserve">de </w:t>
      </w:r>
      <w:r>
        <w:rPr>
          <w:color w:val="58AD6D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el </w:t>
      </w:r>
      <w:r>
        <w:rPr>
          <w:color w:val="000000"/>
        </w:rPr>
        <w:t xml:space="preserve">giro </w:t>
      </w:r>
      <w:r>
        <w:rPr>
          <w:color w:val="000000"/>
        </w:rPr>
        <w:t xml:space="preserve">de </w:t>
      </w:r>
      <w:r>
        <w:rPr>
          <w:color w:val="000000"/>
        </w:rPr>
        <w:t xml:space="preserve">italia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desde </w:t>
      </w:r>
      <w:r>
        <w:rPr>
          <w:color w:val="58AD6D"/>
        </w:rPr>
        <w:t xml:space="preserve">Hungría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CFE3C8"/>
        </w:rPr>
        <w:t xml:space="preserve">disputarán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primeras </w:t>
      </w:r>
      <w:r>
        <w:rPr>
          <w:color w:val="CFE3C8"/>
        </w:rPr>
        <w:t xml:space="preserve">etapas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mas </w:t>
      </w:r>
      <w:r>
        <w:rPr>
          <w:color w:val="000000"/>
        </w:rPr>
        <w:t xml:space="preserve">destacable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59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6A03D7"/>
        </w:rPr>
        <w:t xml:space="preserve">reloj </w:t>
      </w:r>
      <w:r>
        <w:rPr>
          <w:color w:val="000000"/>
        </w:rPr>
        <w:t xml:space="preserve">, </w:t>
      </w:r>
      <w:r>
        <w:rPr>
          <w:color w:val="000000"/>
        </w:rPr>
        <w:t xml:space="preserve">mas </w:t>
      </w:r>
      <w:r>
        <w:rPr>
          <w:color w:val="000000"/>
        </w:rPr>
        <w:t xml:space="preserve">del </w:t>
      </w:r>
      <w:r>
        <w:rPr>
          <w:color w:val="304195"/>
        </w:rPr>
        <w:t xml:space="preserve">doble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Tour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mas </w:t>
      </w:r>
      <w:r>
        <w:rPr>
          <w:color w:val="000000"/>
        </w:rPr>
        <w:t xml:space="preserve">dura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concentrará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última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carrera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Alpes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Mónica-López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le </w:t>
      </w:r>
      <w:r>
        <w:rPr>
          <w:color w:val="000000"/>
        </w:rPr>
        <w:t xml:space="preserve">dejarnos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resumen </w:t>
      </w:r>
      <w:r>
        <w:rPr>
          <w:color w:val="000000"/>
        </w:rPr>
        <w:t xml:space="preserve">en </w:t>
      </w:r>
      <w:r>
        <w:rPr>
          <w:color w:val="000000"/>
        </w:rPr>
        <w:t xml:space="preserve">imágernes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Terminamos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este </w:t>
      </w:r>
      <w:r>
        <w:rPr>
          <w:color w:val="304195"/>
        </w:rPr>
        <w:t xml:space="preserve">jueves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se </w:t>
      </w:r>
      <w:r>
        <w:rPr>
          <w:color w:val="6A03D7"/>
        </w:rPr>
        <w:t xml:space="preserve">aleja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4F44E"/>
        </w:rPr>
        <w:t xml:space="preserve">bastante </w:t>
      </w:r>
      <w:r>
        <w:rPr>
          <w:color w:val="CFE3C8"/>
        </w:rPr>
        <w:t xml:space="preserve">estable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frente </w:t>
      </w:r>
      <w:r>
        <w:rPr>
          <w:color w:val="04F44E"/>
        </w:rPr>
        <w:t xml:space="preserve">asociado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bolsa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dejando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Seguía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30419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en </w:t>
      </w:r>
      <w:r>
        <w:rPr>
          <w:color w:val="304195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subía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en </w:t>
      </w:r>
      <w:r>
        <w:rPr>
          <w:color w:val="CFE3C8"/>
        </w:rPr>
        <w:t xml:space="preserve">Teruel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compañeros </w:t>
      </w:r>
      <w:r>
        <w:rPr>
          <w:color w:val="000000"/>
        </w:rPr>
        <w:t xml:space="preserve">de </w:t>
      </w:r>
      <w:r>
        <w:rPr>
          <w:color w:val="304195"/>
        </w:rPr>
        <w:t xml:space="preserve">centros </w:t>
      </w:r>
      <w:r>
        <w:rPr>
          <w:color w:val="C2527D"/>
        </w:rPr>
        <w:t xml:space="preserve">territoriales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304195"/>
        </w:rPr>
        <w:t xml:space="preserve">ayudan </w:t>
      </w:r>
      <w:r>
        <w:rPr>
          <w:color w:val="000000"/>
        </w:rPr>
        <w:t xml:space="preserve">las </w:t>
      </w:r>
      <w:r>
        <w:rPr>
          <w:color w:val="58AD6D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telespectadores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del </w:t>
      </w:r>
      <w:r>
        <w:rPr>
          <w:color w:val="CFE3C8"/>
        </w:rPr>
        <w:t xml:space="preserve">satélite </w:t>
      </w:r>
      <w:r>
        <w:rPr>
          <w:color w:val="CFE3C8"/>
        </w:rPr>
        <w:t xml:space="preserve">Meteosat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las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. </w:t>
      </w:r>
      <w:r>
        <w:rPr>
          <w:color w:val="CFE3C8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el </w:t>
      </w:r>
      <w:r>
        <w:rPr>
          <w:color w:val="6A03D7"/>
        </w:rPr>
        <w:t xml:space="preserve">cielo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entorno </w:t>
      </w:r>
      <w:r>
        <w:rPr>
          <w:color w:val="000000"/>
        </w:rPr>
        <w:t xml:space="preserve">del </w:t>
      </w:r>
      <w:r>
        <w:rPr>
          <w:color w:val="58AD6D"/>
        </w:rPr>
        <w:t xml:space="preserve">golfo </w:t>
      </w:r>
      <w:r>
        <w:rPr>
          <w:color w:val="000000"/>
        </w:rPr>
        <w:t xml:space="preserve">de </w:t>
      </w:r>
      <w:r>
        <w:rPr>
          <w:color w:val="6A03D7"/>
        </w:rPr>
        <w:t xml:space="preserve">Vizcaya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rías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. </w:t>
      </w:r>
      <w:r>
        <w:rPr>
          <w:color w:val="CFE3C8"/>
        </w:rPr>
        <w:t xml:space="preserve">Mapa </w:t>
      </w:r>
      <w:r>
        <w:rPr>
          <w:color w:val="000000"/>
        </w:rPr>
        <w:t xml:space="preserve">de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Encontramos </w:t>
      </w:r>
      <w:r>
        <w:rPr>
          <w:color w:val="6A03D7"/>
        </w:rPr>
        <w:t xml:space="preserve">lluvia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CFE3C8"/>
        </w:rPr>
        <w:t xml:space="preserve">oriental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CFE3C8"/>
        </w:rPr>
        <w:t xml:space="preserve">I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CFE3C8"/>
        </w:rPr>
        <w:t xml:space="preserve">I </w:t>
      </w:r>
      <w:r>
        <w:rPr>
          <w:color w:val="000000"/>
        </w:rPr>
        <w:t xml:space="preserve">de </w:t>
      </w:r>
      <w:r>
        <w:rPr>
          <w:color w:val="000000"/>
        </w:rPr>
        <w:t xml:space="preserve">Boiro </w:t>
      </w:r>
      <w:r>
        <w:rPr>
          <w:color w:val="000000"/>
        </w:rPr>
        <w:t xml:space="preserve">. </w:t>
      </w:r>
      <w:r>
        <w:rPr>
          <w:color w:val="CFE3C8"/>
        </w:rPr>
        <w:t xml:space="preserve">Mapa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bajan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meseta </w:t>
      </w:r>
      <w:r>
        <w:rPr>
          <w:color w:val="CFE3C8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